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EA15" w14:textId="08681750" w:rsidR="00A95652" w:rsidRDefault="00BF28A7" w:rsidP="00BF28A7">
      <w:pPr>
        <w:pStyle w:val="Heading1"/>
      </w:pPr>
      <w:r>
        <w:t>1AC---Texas</w:t>
      </w:r>
    </w:p>
    <w:p w14:paraId="49C692C3" w14:textId="61F90C1E" w:rsidR="00BF28A7" w:rsidRDefault="00BF28A7" w:rsidP="00BF28A7"/>
    <w:p w14:paraId="66E57686" w14:textId="4B59F597" w:rsidR="00BF28A7" w:rsidRDefault="00BF28A7" w:rsidP="00BF28A7">
      <w:pPr>
        <w:pStyle w:val="Heading2"/>
      </w:pPr>
      <w:r>
        <w:t>1AC---Texas</w:t>
      </w:r>
    </w:p>
    <w:p w14:paraId="0C00DE5B" w14:textId="77777777" w:rsidR="00BF28A7" w:rsidRPr="006010B5" w:rsidRDefault="00BF28A7" w:rsidP="00BF28A7"/>
    <w:p w14:paraId="185EFD36" w14:textId="5D025EA1" w:rsidR="00BF28A7" w:rsidRDefault="00BF28A7" w:rsidP="00BF28A7">
      <w:pPr>
        <w:pStyle w:val="Heading3"/>
      </w:pPr>
      <w:r>
        <w:t>1AC---Innovation</w:t>
      </w:r>
    </w:p>
    <w:p w14:paraId="0F24C448" w14:textId="1ED1C60F" w:rsidR="00BF28A7" w:rsidRDefault="00BF28A7" w:rsidP="00BF28A7">
      <w:pPr>
        <w:pStyle w:val="Heading4"/>
      </w:pPr>
      <w:r>
        <w:t>Advantage One is Innovation:</w:t>
      </w:r>
    </w:p>
    <w:p w14:paraId="108AB276" w14:textId="77777777" w:rsidR="00BF28A7" w:rsidRPr="00D8123F" w:rsidRDefault="00BF28A7" w:rsidP="00BF28A7"/>
    <w:p w14:paraId="33ED041A" w14:textId="77777777" w:rsidR="00BF28A7" w:rsidRPr="005E06B1" w:rsidRDefault="00BF28A7" w:rsidP="00BF28A7">
      <w:pPr>
        <w:pStyle w:val="Heading4"/>
      </w:pPr>
      <w:r>
        <w:t xml:space="preserve">Parker immunity discourages </w:t>
      </w:r>
      <w:r w:rsidRPr="00984A50">
        <w:rPr>
          <w:u w:val="single"/>
        </w:rPr>
        <w:t>disruptive healthcare innovation</w:t>
      </w:r>
      <w:r>
        <w:t xml:space="preserve"> </w:t>
      </w:r>
    </w:p>
    <w:p w14:paraId="26C32BDE" w14:textId="77777777" w:rsidR="00BF28A7" w:rsidRDefault="00BF28A7" w:rsidP="00BF28A7">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MULCH</w:t>
      </w:r>
    </w:p>
    <w:p w14:paraId="2876B5FF" w14:textId="77777777" w:rsidR="00BF28A7" w:rsidRPr="002F3E94" w:rsidRDefault="00BF28A7" w:rsidP="00BF28A7">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physicians, and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E73C94">
        <w:rPr>
          <w:rStyle w:val="Emphasis"/>
          <w:highlight w:val="cyan"/>
        </w:rPr>
        <w:t>laws such</w:t>
      </w:r>
      <w:r w:rsidRPr="002F3E94">
        <w:rPr>
          <w:rStyle w:val="Emphasis"/>
        </w:rPr>
        <w:t xml:space="preserve"> </w:t>
      </w:r>
      <w:r w:rsidRPr="00E73C94">
        <w:rPr>
          <w:rStyle w:val="Emphasis"/>
          <w:highlight w:val="cyan"/>
        </w:rPr>
        <w:t>as those challenged in</w:t>
      </w:r>
      <w:r w:rsidRPr="002F3E94">
        <w:rPr>
          <w:rStyle w:val="Emphasis"/>
        </w:rPr>
        <w:t xml:space="preserve"> </w:t>
      </w:r>
      <w:r w:rsidRPr="00E73C94">
        <w:rPr>
          <w:rStyle w:val="Emphasis"/>
          <w:highlight w:val="cyan"/>
        </w:rPr>
        <w:t>N</w:t>
      </w:r>
      <w:r w:rsidRPr="002F3E94">
        <w:rPr>
          <w:rStyle w:val="Emphasis"/>
        </w:rPr>
        <w:t xml:space="preserve">orth </w:t>
      </w:r>
      <w:r w:rsidRPr="00E73C94">
        <w:rPr>
          <w:rStyle w:val="Emphasis"/>
          <w:highlight w:val="cyan"/>
        </w:rPr>
        <w:t>C</w:t>
      </w:r>
      <w:r w:rsidRPr="002F3E94">
        <w:rPr>
          <w:rStyle w:val="Emphasis"/>
        </w:rPr>
        <w:t xml:space="preserve">arolina State Board </w:t>
      </w:r>
      <w:r w:rsidRPr="00E73C94">
        <w:rPr>
          <w:rStyle w:val="Emphasis"/>
          <w:highlight w:val="cyan"/>
        </w:rPr>
        <w:t>delegate</w:t>
      </w:r>
      <w:r w:rsidRPr="002F3E94">
        <w:rPr>
          <w:rStyle w:val="Emphasis"/>
        </w:rPr>
        <w:t xml:space="preserve"> substantial </w:t>
      </w:r>
      <w:r w:rsidRPr="00E73C94">
        <w:rPr>
          <w:rStyle w:val="Emphasis"/>
          <w:highlight w:val="cyan"/>
        </w:rPr>
        <w:t>rule making</w:t>
      </w:r>
      <w:r w:rsidRPr="002F3E94">
        <w:rPr>
          <w:rStyle w:val="Emphasis"/>
        </w:rPr>
        <w:t xml:space="preserve"> and disciplinary authority </w:t>
      </w:r>
      <w:r w:rsidRPr="00E73C94">
        <w:rPr>
          <w:rStyle w:val="Emphasis"/>
          <w:highlight w:val="cyan"/>
        </w:rPr>
        <w:t>to</w:t>
      </w:r>
      <w:r w:rsidRPr="002F3E94">
        <w:rPr>
          <w:rStyle w:val="Emphasis"/>
        </w:rPr>
        <w:t xml:space="preserve"> state </w:t>
      </w:r>
      <w:r w:rsidRPr="00E73C94">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6D30C303" w14:textId="77777777" w:rsidR="00BF28A7" w:rsidRPr="0071373A" w:rsidRDefault="00BF28A7" w:rsidP="00BF28A7">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E73C94">
        <w:rPr>
          <w:rStyle w:val="Emphasis"/>
          <w:highlight w:val="cyan"/>
        </w:rPr>
        <w:t>distort competition in health care and</w:t>
      </w:r>
      <w:r w:rsidRPr="0071373A">
        <w:rPr>
          <w:rStyle w:val="Emphasis"/>
        </w:rPr>
        <w:t xml:space="preserve"> severely </w:t>
      </w:r>
      <w:r w:rsidRPr="00E73C94">
        <w:rPr>
          <w:rStyle w:val="Emphasis"/>
          <w:highlight w:val="cyan"/>
        </w:rPr>
        <w:t>hamper</w:t>
      </w:r>
      <w:r w:rsidRPr="0071373A">
        <w:rPr>
          <w:rStyle w:val="Emphasis"/>
        </w:rPr>
        <w:t xml:space="preserve"> the </w:t>
      </w:r>
      <w:r w:rsidRPr="00E73C94">
        <w:rPr>
          <w:rStyle w:val="Emphasis"/>
          <w:highlight w:val="cyan"/>
        </w:rPr>
        <w:t>market’s ability to generate</w:t>
      </w:r>
      <w:r w:rsidRPr="0071373A">
        <w:rPr>
          <w:rStyle w:val="Emphasis"/>
        </w:rPr>
        <w:t xml:space="preserve"> the benefits of </w:t>
      </w:r>
      <w:r w:rsidRPr="00E73C94">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E73C94">
        <w:rPr>
          <w:rStyle w:val="StyleUnderline"/>
          <w:highlight w:val="cyan"/>
        </w:rPr>
        <w:t>barriers to</w:t>
      </w:r>
      <w:r w:rsidRPr="0071373A">
        <w:rPr>
          <w:rStyle w:val="StyleUnderline"/>
        </w:rPr>
        <w:t xml:space="preserve"> competitive </w:t>
      </w:r>
      <w:r w:rsidRPr="00E73C94">
        <w:rPr>
          <w:rStyle w:val="StyleUnderline"/>
          <w:highlight w:val="cyan"/>
        </w:rPr>
        <w:t>entry</w:t>
      </w:r>
      <w:r w:rsidRPr="0071373A">
        <w:rPr>
          <w:rStyle w:val="StyleUnderline"/>
        </w:rPr>
        <w:t xml:space="preserve">—even </w:t>
      </w:r>
      <w:r w:rsidRPr="00E73C94">
        <w:rPr>
          <w:rStyle w:val="StyleUnderline"/>
          <w:highlight w:val="cyan"/>
        </w:rPr>
        <w:t>to</w:t>
      </w:r>
      <w:r w:rsidRPr="0071373A">
        <w:rPr>
          <w:rStyle w:val="StyleUnderline"/>
        </w:rPr>
        <w:t xml:space="preserve"> deliver the most </w:t>
      </w:r>
      <w:r w:rsidRPr="00E73C94">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E73C94">
        <w:rPr>
          <w:rStyle w:val="StyleUnderline"/>
          <w:highlight w:val="cyan"/>
        </w:rPr>
        <w:t>bottlenecks are common,</w:t>
      </w:r>
      <w:r w:rsidRPr="0071373A">
        <w:rPr>
          <w:rStyle w:val="StyleUnderline"/>
        </w:rPr>
        <w:t xml:space="preserve"> often </w:t>
      </w:r>
      <w:r w:rsidRPr="00E73C94">
        <w:rPr>
          <w:rStyle w:val="StyleUnderline"/>
          <w:highlight w:val="cyan"/>
        </w:rPr>
        <w:t>to the</w:t>
      </w:r>
      <w:r w:rsidRPr="0071373A">
        <w:rPr>
          <w:rStyle w:val="StyleUnderline"/>
        </w:rPr>
        <w:t xml:space="preserve"> </w:t>
      </w:r>
      <w:r w:rsidRPr="0071373A">
        <w:rPr>
          <w:rStyle w:val="Emphasis"/>
        </w:rPr>
        <w:t xml:space="preserve">mutual </w:t>
      </w:r>
      <w:r w:rsidRPr="00E73C94">
        <w:rPr>
          <w:rStyle w:val="Emphasis"/>
          <w:highlight w:val="cyan"/>
        </w:rPr>
        <w:t>benefit of</w:t>
      </w:r>
      <w:r w:rsidRPr="0071373A">
        <w:rPr>
          <w:rStyle w:val="Emphasis"/>
        </w:rPr>
        <w:t xml:space="preserve"> large </w:t>
      </w:r>
      <w:r w:rsidRPr="00E73C94">
        <w:rPr>
          <w:rStyle w:val="Emphasis"/>
          <w:highlight w:val="cyan"/>
        </w:rPr>
        <w:t>health insurers</w:t>
      </w:r>
      <w:r w:rsidRPr="0071373A">
        <w:rPr>
          <w:rStyle w:val="Emphasis"/>
        </w:rPr>
        <w:t xml:space="preserve"> </w:t>
      </w:r>
      <w:r w:rsidRPr="00E73C94">
        <w:rPr>
          <w:rStyle w:val="Emphasis"/>
          <w:highlight w:val="cyan"/>
        </w:rPr>
        <w:t>and dominant</w:t>
      </w:r>
      <w:r w:rsidRPr="0071373A">
        <w:rPr>
          <w:rStyle w:val="Emphasis"/>
        </w:rPr>
        <w:t xml:space="preserve"> health care </w:t>
      </w:r>
      <w:r w:rsidRPr="00E73C94">
        <w:rPr>
          <w:rStyle w:val="Emphasis"/>
          <w:highlight w:val="cyan"/>
        </w:rPr>
        <w:t>providers.</w:t>
      </w:r>
      <w:r w:rsidRPr="0071373A">
        <w:rPr>
          <w:sz w:val="16"/>
        </w:rPr>
        <w:t xml:space="preserve"> </w:t>
      </w:r>
      <w:r w:rsidRPr="00E73C94">
        <w:rPr>
          <w:rStyle w:val="StyleUnderline"/>
          <w:highlight w:val="cyan"/>
        </w:rPr>
        <w:t>And innovation is limited to</w:t>
      </w:r>
      <w:r w:rsidRPr="0071373A">
        <w:rPr>
          <w:rStyle w:val="StyleUnderline"/>
        </w:rPr>
        <w:t xml:space="preserve"> the sorts of </w:t>
      </w:r>
      <w:r w:rsidRPr="00E73C94">
        <w:rPr>
          <w:rStyle w:val="StyleUnderline"/>
          <w:highlight w:val="cyan"/>
        </w:rPr>
        <w:t>inputs that fit</w:t>
      </w:r>
      <w:r w:rsidRPr="0071373A">
        <w:rPr>
          <w:rStyle w:val="StyleUnderline"/>
        </w:rPr>
        <w:t xml:space="preserve"> into </w:t>
      </w:r>
      <w:r w:rsidRPr="00E73C94">
        <w:rPr>
          <w:rStyle w:val="StyleUnderline"/>
          <w:highlight w:val="cyan"/>
        </w:rPr>
        <w:t>existing</w:t>
      </w:r>
      <w:r w:rsidRPr="002F3E94">
        <w:rPr>
          <w:rStyle w:val="StyleUnderline"/>
        </w:rPr>
        <w:t xml:space="preserve"> p</w:t>
      </w:r>
      <w:r w:rsidRPr="0071373A">
        <w:rPr>
          <w:rStyle w:val="StyleUnderline"/>
        </w:rPr>
        <w:t xml:space="preserve">roduction </w:t>
      </w:r>
      <w:r w:rsidRPr="00E73C94">
        <w:rPr>
          <w:rStyle w:val="StyleUnderline"/>
          <w:highlight w:val="cyan"/>
        </w:rPr>
        <w:t>processes</w:t>
      </w:r>
      <w:r w:rsidRPr="0071373A">
        <w:rPr>
          <w:rStyle w:val="StyleUnderline"/>
        </w:rPr>
        <w:t>—mainly drugs, diagnostics, and medical devices.</w:t>
      </w:r>
    </w:p>
    <w:p w14:paraId="02B63FF5" w14:textId="77777777" w:rsidR="00BF28A7" w:rsidRPr="0071373A" w:rsidRDefault="00BF28A7" w:rsidP="00BF28A7">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24C042D8" w14:textId="77777777" w:rsidR="00BF28A7" w:rsidRDefault="00BF28A7" w:rsidP="00BF28A7">
      <w:r w:rsidRPr="00223822">
        <w:rPr>
          <w:sz w:val="16"/>
          <w:szCs w:val="16"/>
        </w:rPr>
        <w:t>The past decade has witnessed growing agreement regarding both the necessary attributes of a high-performing health care system,17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and also creates opportunities for incumbent providers to delay or sabotage such efforts</w:t>
      </w:r>
      <w:r>
        <w:t>.</w:t>
      </w:r>
    </w:p>
    <w:p w14:paraId="7ED10BB8" w14:textId="77777777" w:rsidR="00BF28A7" w:rsidRPr="00223822" w:rsidRDefault="00BF28A7" w:rsidP="00BF28A7">
      <w:pPr>
        <w:rPr>
          <w:rStyle w:val="StyleUnderline"/>
        </w:rPr>
      </w:pPr>
      <w:r w:rsidRPr="00223822">
        <w:rPr>
          <w:sz w:val="16"/>
        </w:rPr>
        <w:t xml:space="preserve">C. </w:t>
      </w:r>
      <w:r w:rsidRPr="00E73C94">
        <w:rPr>
          <w:rStyle w:val="StyleUnderline"/>
          <w:highlight w:val="cyan"/>
        </w:rPr>
        <w:t>Anticompetitive</w:t>
      </w:r>
      <w:r w:rsidRPr="0071373A">
        <w:rPr>
          <w:rStyle w:val="StyleUnderline"/>
        </w:rPr>
        <w:t xml:space="preserve"> Effects of </w:t>
      </w:r>
      <w:r w:rsidRPr="00E73C94">
        <w:rPr>
          <w:rStyle w:val="StyleUnderline"/>
          <w:highlight w:val="cyan"/>
        </w:rPr>
        <w:t>Medical Licensing</w:t>
      </w:r>
      <w:r w:rsidRPr="0071373A">
        <w:rPr>
          <w:rStyle w:val="StyleUnderline"/>
        </w:rPr>
        <w:t xml:space="preserve"> The deep legal architecture of health care strongly favors physician self-regulation, and furthers physicians’ professional insularity and </w:t>
      </w:r>
      <w:proofErr w:type="spellStart"/>
      <w:r w:rsidRPr="0071373A">
        <w:rPr>
          <w:rStyle w:val="StyleUnderline"/>
        </w:rPr>
        <w:t>self interest</w:t>
      </w:r>
      <w:proofErr w:type="spellEnd"/>
      <w:r w:rsidRPr="0071373A">
        <w:rPr>
          <w:rStyle w:val="StyleUnderline"/>
        </w:rPr>
        <w:t>.</w:t>
      </w:r>
      <w:r w:rsidRPr="00223822">
        <w:rPr>
          <w:sz w:val="16"/>
        </w:rPr>
        <w:t xml:space="preserve"> </w:t>
      </w:r>
      <w:r w:rsidRPr="00223822">
        <w:rPr>
          <w:rStyle w:val="StyleUnderline"/>
        </w:rPr>
        <w:t xml:space="preserve">Physician-controlled medical licensing boards have </w:t>
      </w:r>
      <w:r w:rsidRPr="00E73C94">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w:t>
      </w:r>
      <w:proofErr w:type="gramStart"/>
      <w:r w:rsidRPr="00223822">
        <w:rPr>
          <w:rStyle w:val="StyleUnderline"/>
        </w:rPr>
        <w:t>service[</w:t>
      </w:r>
      <w:proofErr w:type="gramEnd"/>
      <w:r w:rsidRPr="00223822">
        <w:rPr>
          <w:rStyle w:val="StyleUnderline"/>
        </w:rPr>
        <w:t xml:space="preserve">;] </w:t>
      </w:r>
      <w:r w:rsidRPr="00E73C94">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E73C94">
        <w:rPr>
          <w:rStyle w:val="Emphasis"/>
          <w:highlight w:val="cyan"/>
        </w:rPr>
        <w:t>slowed] tech</w:t>
      </w:r>
      <w:r w:rsidRPr="00223822">
        <w:rPr>
          <w:rStyle w:val="Emphasis"/>
        </w:rPr>
        <w:t xml:space="preserve">nological </w:t>
      </w:r>
      <w:r w:rsidRPr="00E73C94">
        <w:rPr>
          <w:rStyle w:val="Emphasis"/>
          <w:highlight w:val="cyan"/>
        </w:rPr>
        <w:t>development</w:t>
      </w:r>
      <w:r w:rsidRPr="00E73C94">
        <w:rPr>
          <w:sz w:val="16"/>
          <w:highlight w:val="cyan"/>
        </w:rPr>
        <w:t xml:space="preserve"> </w:t>
      </w:r>
      <w:r w:rsidRPr="002F3E94">
        <w:rPr>
          <w:rStyle w:val="StyleUnderline"/>
        </w:rPr>
        <w:t>b</w:t>
      </w:r>
      <w:r w:rsidRPr="00223822">
        <w:rPr>
          <w:rStyle w:val="StyleUnderline"/>
        </w:rPr>
        <w:t xml:space="preserve">oth </w:t>
      </w:r>
      <w:r w:rsidRPr="00E73C94">
        <w:rPr>
          <w:rStyle w:val="StyleUnderline"/>
          <w:highlight w:val="cyan"/>
        </w:rPr>
        <w:t>in medicine</w:t>
      </w:r>
      <w:r w:rsidRPr="00223822">
        <w:rPr>
          <w:rStyle w:val="StyleUnderline"/>
        </w:rPr>
        <w:t xml:space="preserve"> itself </w:t>
      </w:r>
      <w:r w:rsidRPr="00E73C94">
        <w:rPr>
          <w:rStyle w:val="StyleUnderline"/>
          <w:highlight w:val="cyan"/>
        </w:rPr>
        <w:t>and</w:t>
      </w:r>
      <w:r w:rsidRPr="00223822">
        <w:rPr>
          <w:rStyle w:val="StyleUnderline"/>
        </w:rPr>
        <w:t xml:space="preserve"> in the organization of </w:t>
      </w:r>
      <w:r w:rsidRPr="00E73C94">
        <w:rPr>
          <w:rStyle w:val="StyleUnderline"/>
          <w:highlight w:val="cyan"/>
        </w:rPr>
        <w:t>medical practice</w:t>
      </w:r>
      <w:r w:rsidRPr="00223822">
        <w:rPr>
          <w:rStyle w:val="StyleUnderline"/>
        </w:rPr>
        <w:t>.19</w:t>
      </w:r>
    </w:p>
    <w:p w14:paraId="34BB8BFA" w14:textId="77777777" w:rsidR="00BF28A7" w:rsidRPr="0071373A" w:rsidRDefault="00BF28A7" w:rsidP="00BF28A7">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19F5D2A9" w14:textId="77777777" w:rsidR="00BF28A7" w:rsidRPr="0071373A" w:rsidRDefault="00BF28A7" w:rsidP="00BF28A7">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E73C94">
        <w:rPr>
          <w:rStyle w:val="StyleUnderline"/>
          <w:highlight w:val="cyan"/>
        </w:rPr>
        <w:t>licensing boards set the tone</w:t>
      </w:r>
      <w:r w:rsidRPr="0071373A">
        <w:rPr>
          <w:rStyle w:val="StyleUnderline"/>
        </w:rPr>
        <w:t xml:space="preserve"> for the rest of health law </w:t>
      </w:r>
      <w:r w:rsidRPr="00E73C94">
        <w:rPr>
          <w:rStyle w:val="StyleUnderline"/>
          <w:highlight w:val="cyan"/>
        </w:rPr>
        <w:t>as gatekeepers</w:t>
      </w:r>
      <w:r w:rsidRPr="0071373A">
        <w:rPr>
          <w:rStyle w:val="StyleUnderline"/>
        </w:rPr>
        <w:t xml:space="preserve"> </w:t>
      </w:r>
      <w:r w:rsidRPr="00E73C94">
        <w:rPr>
          <w:rStyle w:val="StyleUnderline"/>
          <w:highlight w:val="cyan"/>
        </w:rPr>
        <w:t>into</w:t>
      </w:r>
      <w:r w:rsidRPr="0071373A">
        <w:rPr>
          <w:rStyle w:val="StyleUnderline"/>
        </w:rPr>
        <w:t xml:space="preserve"> the </w:t>
      </w:r>
      <w:r w:rsidRPr="00E73C94">
        <w:rPr>
          <w:rStyle w:val="StyleUnderline"/>
          <w:highlight w:val="cyan"/>
        </w:rPr>
        <w:t>health</w:t>
      </w:r>
      <w:r w:rsidRPr="0071373A">
        <w:rPr>
          <w:rStyle w:val="StyleUnderline"/>
        </w:rPr>
        <w:t xml:space="preserve"> professions </w:t>
      </w:r>
      <w:r w:rsidRPr="00E73C94">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069F52E6" w14:textId="77777777" w:rsidR="00BF28A7" w:rsidRPr="00984A50" w:rsidRDefault="00BF28A7" w:rsidP="00BF28A7">
      <w:pPr>
        <w:rPr>
          <w:sz w:val="16"/>
        </w:rPr>
      </w:pPr>
      <w:r w:rsidRPr="0071373A">
        <w:rPr>
          <w:sz w:val="16"/>
        </w:rPr>
        <w:t>From a health policy perspective</w:t>
      </w:r>
      <w:r w:rsidRPr="0071373A">
        <w:rPr>
          <w:rStyle w:val="StyleUnderline"/>
        </w:rPr>
        <w:t xml:space="preserve">, physician-imposed </w:t>
      </w:r>
      <w:r w:rsidRPr="00E73C94">
        <w:rPr>
          <w:rStyle w:val="StyleUnderline"/>
          <w:highlight w:val="cyan"/>
        </w:rPr>
        <w:t>barriers to market entry and innovation</w:t>
      </w:r>
      <w:r w:rsidRPr="0071373A">
        <w:rPr>
          <w:rStyle w:val="StyleUnderline"/>
        </w:rPr>
        <w:t>—typically enforced by a professional licensing board—</w:t>
      </w:r>
      <w:r w:rsidRPr="00E73C94">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E73C94">
        <w:rPr>
          <w:rStyle w:val="StyleUnderline"/>
          <w:highlight w:val="cyan"/>
        </w:rPr>
        <w:t>entry barriers</w:t>
      </w:r>
      <w:r w:rsidRPr="0071373A">
        <w:rPr>
          <w:rStyle w:val="StyleUnderline"/>
        </w:rPr>
        <w:t xml:space="preserve"> not only </w:t>
      </w:r>
      <w:r w:rsidRPr="00E73C94">
        <w:rPr>
          <w:rStyle w:val="StyleUnderline"/>
          <w:highlight w:val="cyan"/>
        </w:rPr>
        <w:t>deter novel approaches</w:t>
      </w:r>
      <w:r w:rsidRPr="0071373A">
        <w:rPr>
          <w:rStyle w:val="StyleUnderline"/>
        </w:rPr>
        <w:t xml:space="preserve"> from new directions, such as telehealth </w:t>
      </w:r>
      <w:r w:rsidRPr="00E73C94">
        <w:rPr>
          <w:rStyle w:val="StyleUnderline"/>
          <w:highlight w:val="cyan"/>
        </w:rPr>
        <w:t>and</w:t>
      </w:r>
      <w:r w:rsidRPr="0071373A">
        <w:rPr>
          <w:rStyle w:val="StyleUnderline"/>
        </w:rPr>
        <w:t xml:space="preserve"> various “upstream” self-care modalities, but they also </w:t>
      </w:r>
      <w:r w:rsidRPr="00E73C94">
        <w:rPr>
          <w:rStyle w:val="Emphasis"/>
          <w:highlight w:val="cyan"/>
        </w:rPr>
        <w:t>discourage</w:t>
      </w:r>
      <w:r w:rsidRPr="0071373A">
        <w:rPr>
          <w:rStyle w:val="Emphasis"/>
        </w:rPr>
        <w:t xml:space="preserve"> existing </w:t>
      </w:r>
      <w:r w:rsidRPr="00E73C94">
        <w:rPr>
          <w:rStyle w:val="Emphasis"/>
          <w:highlight w:val="cyan"/>
        </w:rPr>
        <w:t>competitors from adopting practices introduced</w:t>
      </w:r>
      <w:r w:rsidRPr="0071373A">
        <w:rPr>
          <w:rStyle w:val="Emphasis"/>
        </w:rPr>
        <w:t xml:space="preserve"> to the market </w:t>
      </w:r>
      <w:r w:rsidRPr="00E73C94">
        <w:rPr>
          <w:rStyle w:val="Emphasis"/>
          <w:highlight w:val="cyan"/>
        </w:rPr>
        <w:t>by disruptive innovators</w:t>
      </w:r>
      <w:r w:rsidRPr="0071373A">
        <w:rPr>
          <w:rStyle w:val="StyleUnderline"/>
        </w:rPr>
        <w:t>.</w:t>
      </w:r>
    </w:p>
    <w:p w14:paraId="293BE932" w14:textId="77777777" w:rsidR="00BF28A7" w:rsidRDefault="00BF28A7" w:rsidP="00BF28A7">
      <w:pPr>
        <w:pStyle w:val="Heading4"/>
      </w:pPr>
      <w:r>
        <w:t xml:space="preserve">Disruptive innovation in healthcare </w:t>
      </w:r>
      <w:r w:rsidRPr="00984A50">
        <w:rPr>
          <w:u w:val="single"/>
        </w:rPr>
        <w:t>solves pandemics</w:t>
      </w:r>
    </w:p>
    <w:p w14:paraId="7A6DDA02" w14:textId="77777777" w:rsidR="00BF28A7" w:rsidRPr="00805D8F" w:rsidRDefault="00BF28A7" w:rsidP="00BF28A7">
      <w:r w:rsidRPr="00642FA8">
        <w:rPr>
          <w:rStyle w:val="Style13ptBold"/>
        </w:rPr>
        <w:t>Shaikh 15</w:t>
      </w:r>
      <w:r>
        <w:t xml:space="preserve"> (Affan T. Shaikh, Professor at Emory’s school of public health Lisa Ferland, Robert Hood-Cree, Loren Shaffer, and Scott J. N. McNabb, September 23</w:t>
      </w:r>
      <w:r w:rsidRPr="00642FA8">
        <w:rPr>
          <w:vertAlign w:val="superscript"/>
        </w:rPr>
        <w:t>rd</w:t>
      </w:r>
      <w:r>
        <w:t xml:space="preserve"> 2015, “</w:t>
      </w:r>
      <w:r w:rsidRPr="00E73C94">
        <w:rPr>
          <w:rStyle w:val="Emphasis"/>
          <w:highlight w:val="cyan"/>
        </w:rPr>
        <w:t>Disruptive Innovation Can Prevent the Next Pandemic</w:t>
      </w:r>
      <w:r>
        <w:t xml:space="preserve">” NCBI </w:t>
      </w:r>
      <w:hyperlink r:id="rId6" w:history="1">
        <w:r w:rsidRPr="00320953">
          <w:rPr>
            <w:rStyle w:val="Hyperlink"/>
          </w:rPr>
          <w:t>https://www.ncbi.nlm.nih.gov/pmc/articles/PMC4585064/</w:t>
        </w:r>
      </w:hyperlink>
      <w:r>
        <w:t>) MULCH</w:t>
      </w:r>
    </w:p>
    <w:p w14:paraId="63517D6E" w14:textId="77777777" w:rsidR="00BF28A7" w:rsidRPr="00695775" w:rsidRDefault="00BF28A7" w:rsidP="00BF28A7">
      <w:pPr>
        <w:rPr>
          <w:rStyle w:val="Emphasis"/>
        </w:rPr>
      </w:pPr>
      <w:r w:rsidRPr="00F522E9">
        <w:rPr>
          <w:rStyle w:val="StyleUnderline"/>
        </w:rPr>
        <w:t xml:space="preserve">Public health surveillance </w:t>
      </w:r>
      <w:r w:rsidRPr="00E73C94">
        <w:rPr>
          <w:rStyle w:val="StyleUnderline"/>
          <w:highlight w:val="cyan"/>
        </w:rPr>
        <w:t>(PHS</w:t>
      </w:r>
      <w:r w:rsidRPr="00F522E9">
        <w:rPr>
          <w:rStyle w:val="StyleUnderline"/>
        </w:rPr>
        <w:t xml:space="preserve">) </w:t>
      </w:r>
      <w:r w:rsidRPr="00E73C94">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E73C94">
        <w:rPr>
          <w:rStyle w:val="StyleUnderline"/>
          <w:highlight w:val="cyan"/>
        </w:rPr>
        <w:t>novel processes,</w:t>
      </w:r>
      <w:r w:rsidRPr="00F522E9">
        <w:rPr>
          <w:rStyle w:val="StyleUnderline"/>
        </w:rPr>
        <w:t xml:space="preserve"> technologies, and tools promise to </w:t>
      </w:r>
      <w:r w:rsidRPr="00E73C94">
        <w:rPr>
          <w:rStyle w:val="StyleUnderline"/>
          <w:highlight w:val="cyan"/>
        </w:rPr>
        <w:t xml:space="preserve">vastly improve </w:t>
      </w:r>
      <w:r w:rsidRPr="009B752E">
        <w:rPr>
          <w:rStyle w:val="StyleUnderline"/>
        </w:rPr>
        <w:t>efficiency</w:t>
      </w:r>
      <w:r w:rsidRPr="00F522E9">
        <w:rPr>
          <w:rStyle w:val="StyleUnderline"/>
        </w:rPr>
        <w:t xml:space="preserve"> and </w:t>
      </w:r>
      <w:r w:rsidRPr="00E73C94">
        <w:rPr>
          <w:rStyle w:val="StyleUnderline"/>
          <w:highlight w:val="cyan"/>
        </w:rPr>
        <w:t>effectiveness.</w:t>
      </w:r>
      <w:r w:rsidRPr="00F522E9">
        <w:rPr>
          <w:rStyle w:val="StyleUnderline"/>
        </w:rPr>
        <w:t xml:space="preserve"> Yet twentieth century, entrenched ideology and lack of training results in slow uptake and resistance to change</w:t>
      </w:r>
      <w:r w:rsidRPr="001858A9">
        <w:rPr>
          <w:sz w:val="16"/>
        </w:rPr>
        <w:t xml:space="preserve">. The term </w:t>
      </w:r>
      <w:r w:rsidRPr="00F522E9">
        <w:rPr>
          <w:rStyle w:val="Emphasis"/>
        </w:rPr>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xml:space="preserve">.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w:t>
      </w:r>
      <w:proofErr w:type="gramStart"/>
      <w:r w:rsidRPr="001858A9">
        <w:rPr>
          <w:sz w:val="16"/>
        </w:rPr>
        <w:t>ever changing</w:t>
      </w:r>
      <w:proofErr w:type="gramEnd"/>
      <w:r w:rsidRPr="001858A9">
        <w:rPr>
          <w:sz w:val="16"/>
        </w:rPr>
        <w:t xml:space="preserve"> epidemiologic trends, PHS must transform</w:t>
      </w:r>
      <w:r w:rsidRPr="00695775">
        <w:rPr>
          <w:rStyle w:val="StyleUnderline"/>
        </w:rPr>
        <w:t xml:space="preserve">. Embracing </w:t>
      </w:r>
      <w:r w:rsidRPr="00E73C94">
        <w:rPr>
          <w:rStyle w:val="StyleUnderline"/>
          <w:highlight w:val="cyan"/>
        </w:rPr>
        <w:t>disruptive innovation in</w:t>
      </w:r>
      <w:r w:rsidRPr="00695775">
        <w:rPr>
          <w:rStyle w:val="StyleUnderline"/>
        </w:rPr>
        <w:t xml:space="preserve"> the structures and processes of </w:t>
      </w:r>
      <w:r w:rsidRPr="00E73C94">
        <w:rPr>
          <w:rStyle w:val="StyleUnderline"/>
          <w:highlight w:val="cyan"/>
        </w:rPr>
        <w:t>PHS</w:t>
      </w:r>
      <w:r w:rsidRPr="00695775">
        <w:rPr>
          <w:rStyle w:val="StyleUnderline"/>
        </w:rPr>
        <w:t xml:space="preserve"> can be unpredictable. However, it </w:t>
      </w:r>
      <w:r w:rsidRPr="00E73C94">
        <w:rPr>
          <w:rStyle w:val="StyleUnderline"/>
          <w:highlight w:val="cyan"/>
        </w:rPr>
        <w:t xml:space="preserve">is </w:t>
      </w:r>
      <w:r w:rsidRPr="00E73C94">
        <w:rPr>
          <w:rStyle w:val="Emphasis"/>
          <w:highlight w:val="cyan"/>
        </w:rPr>
        <w:t>necessary to</w:t>
      </w:r>
      <w:r w:rsidRPr="00695775">
        <w:rPr>
          <w:rStyle w:val="Emphasis"/>
        </w:rPr>
        <w:t xml:space="preserve"> strengthen and unlock the potential to </w:t>
      </w:r>
      <w:r w:rsidRPr="00E73C94">
        <w:rPr>
          <w:rStyle w:val="Emphasis"/>
          <w:highlight w:val="cyan"/>
        </w:rPr>
        <w:t>prevent, detect, and respond</w:t>
      </w:r>
      <w:r w:rsidRPr="00695775">
        <w:rPr>
          <w:rStyle w:val="Emphasis"/>
        </w:rPr>
        <w:t>.</w:t>
      </w:r>
    </w:p>
    <w:p w14:paraId="4845C4CB" w14:textId="77777777" w:rsidR="00BF28A7" w:rsidRDefault="00BF28A7" w:rsidP="00BF28A7">
      <w:r>
        <w:t>Introduction</w:t>
      </w:r>
    </w:p>
    <w:p w14:paraId="379B85CD" w14:textId="77777777" w:rsidR="00BF28A7" w:rsidRPr="001858A9" w:rsidRDefault="00BF28A7" w:rsidP="00BF28A7">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E73C94">
        <w:rPr>
          <w:rStyle w:val="StyleUnderline"/>
          <w:highlight w:val="cyan"/>
        </w:rPr>
        <w:t>amid</w:t>
      </w:r>
      <w:r w:rsidRPr="001858A9">
        <w:rPr>
          <w:rStyle w:val="StyleUnderline"/>
        </w:rPr>
        <w:t xml:space="preserve"> this </w:t>
      </w:r>
      <w:r w:rsidRPr="00E73C94">
        <w:rPr>
          <w:rStyle w:val="StyleUnderline"/>
          <w:highlight w:val="cyan"/>
        </w:rPr>
        <w:t>rapidly changing world, PHS</w:t>
      </w:r>
      <w:r w:rsidRPr="001858A9">
        <w:rPr>
          <w:rStyle w:val="StyleUnderline"/>
        </w:rPr>
        <w:t xml:space="preserve"> has </w:t>
      </w:r>
      <w:r w:rsidRPr="00E73C94">
        <w:rPr>
          <w:rStyle w:val="StyleUnderline"/>
          <w:highlight w:val="cyan"/>
        </w:rPr>
        <w:t>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information and communication technology (ICT) standards, concerns over data sharing and confidentiality, poor interoperability, and inadequate analytical approaches and tools (3–7).</w:t>
      </w:r>
    </w:p>
    <w:p w14:paraId="6468CC15" w14:textId="77777777" w:rsidR="00BF28A7" w:rsidRPr="001858A9" w:rsidRDefault="00BF28A7" w:rsidP="00BF28A7">
      <w:pPr>
        <w:rPr>
          <w:sz w:val="16"/>
        </w:rPr>
      </w:pPr>
      <w:r w:rsidRPr="00E73C94">
        <w:rPr>
          <w:rStyle w:val="StyleUnderline"/>
          <w:highlight w:val="cyan"/>
        </w:rPr>
        <w:t>Gaps</w:t>
      </w:r>
      <w:r w:rsidRPr="001858A9">
        <w:rPr>
          <w:rStyle w:val="StyleUnderline"/>
        </w:rPr>
        <w:t xml:space="preserve"> and impediments </w:t>
      </w:r>
      <w:r w:rsidRPr="00E73C94">
        <w:rPr>
          <w:rStyle w:val="StyleUnderline"/>
          <w:highlight w:val="cyan"/>
        </w:rPr>
        <w:t>in PHS</w:t>
      </w:r>
      <w:r w:rsidRPr="001858A9">
        <w:rPr>
          <w:rStyle w:val="StyleUnderline"/>
        </w:rPr>
        <w:t xml:space="preserve"> </w:t>
      </w:r>
      <w:r w:rsidRPr="00E73C94">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w:t>
      </w:r>
      <w:proofErr w:type="spellStart"/>
      <w:r w:rsidRPr="001858A9">
        <w:rPr>
          <w:sz w:val="16"/>
        </w:rPr>
        <w:t>CoV</w:t>
      </w:r>
      <w:proofErr w:type="spellEnd"/>
      <w:r w:rsidRPr="001858A9">
        <w:rPr>
          <w:sz w:val="16"/>
        </w:rPr>
        <w:t>,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E73C94">
        <w:rPr>
          <w:rStyle w:val="StyleUnderline"/>
          <w:highlight w:val="cyan"/>
        </w:rPr>
        <w:t>preparing for the next</w:t>
      </w:r>
      <w:r w:rsidRPr="001858A9">
        <w:rPr>
          <w:rStyle w:val="StyleUnderline"/>
        </w:rPr>
        <w:t xml:space="preserve"> major </w:t>
      </w:r>
      <w:r w:rsidRPr="00E73C94">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236A2DD4" w14:textId="77777777" w:rsidR="00BF28A7" w:rsidRDefault="00BF28A7" w:rsidP="00BF28A7">
      <w:pPr>
        <w:rPr>
          <w:sz w:val="16"/>
        </w:rPr>
      </w:pPr>
      <w:r w:rsidRPr="009B752E">
        <w:rPr>
          <w:rStyle w:val="Emphasis"/>
        </w:rPr>
        <w:t>Transforming PHS</w:t>
      </w:r>
      <w:r w:rsidRPr="001858A9">
        <w:rPr>
          <w:rStyle w:val="Emphasis"/>
        </w:rPr>
        <w:t xml:space="preserve"> to meet the needs of the twenty-first century requires </w:t>
      </w:r>
      <w:r w:rsidRPr="00E73C94">
        <w:rPr>
          <w:rStyle w:val="Emphasis"/>
          <w:highlight w:val="cyan"/>
        </w:rPr>
        <w:t>novel approaches</w:t>
      </w:r>
      <w:r w:rsidRPr="001858A9">
        <w:rPr>
          <w:sz w:val="16"/>
        </w:rPr>
        <w:t xml:space="preserve">. A helpful concept to understand and chart this future is </w:t>
      </w:r>
      <w:r w:rsidRPr="00E73C94">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E73C94">
        <w:rPr>
          <w:rStyle w:val="StyleUnderline"/>
          <w:highlight w:val="cyan"/>
        </w:rPr>
        <w:t>in tech</w:t>
      </w:r>
      <w:r w:rsidRPr="001858A9">
        <w:rPr>
          <w:rStyle w:val="StyleUnderline"/>
        </w:rPr>
        <w:t xml:space="preserve">nology </w:t>
      </w:r>
      <w:r w:rsidRPr="00E73C94">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E73C94">
        <w:rPr>
          <w:rStyle w:val="StyleUnderline"/>
          <w:highlight w:val="cyan"/>
        </w:rPr>
        <w:t>differs from</w:t>
      </w:r>
      <w:r w:rsidRPr="001858A9">
        <w:rPr>
          <w:rStyle w:val="StyleUnderline"/>
        </w:rPr>
        <w:t xml:space="preserve"> </w:t>
      </w:r>
      <w:r w:rsidRPr="00E73C94">
        <w:rPr>
          <w:rStyle w:val="StyleUnderline"/>
          <w:highlight w:val="cyan"/>
        </w:rPr>
        <w:t>sustaining innovation</w:t>
      </w:r>
      <w:r w:rsidRPr="001858A9">
        <w:rPr>
          <w:rStyle w:val="StyleUnderline"/>
        </w:rPr>
        <w:t>s</w:t>
      </w:r>
      <w:r w:rsidRPr="00E73C94">
        <w:rPr>
          <w:rStyle w:val="StyleUnderline"/>
          <w:highlight w:val="cyan"/>
        </w:rPr>
        <w:t>, where</w:t>
      </w:r>
      <w:r w:rsidRPr="001858A9">
        <w:rPr>
          <w:rStyle w:val="StyleUnderline"/>
        </w:rPr>
        <w:t xml:space="preserve"> existing </w:t>
      </w:r>
      <w:r w:rsidRPr="00E73C94">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E73C94">
        <w:rPr>
          <w:rStyle w:val="StyleUnderline"/>
          <w:highlight w:val="cyan"/>
        </w:rPr>
        <w:t>disruptive</w:t>
      </w:r>
      <w:r w:rsidRPr="001858A9">
        <w:rPr>
          <w:rStyle w:val="StyleUnderline"/>
        </w:rPr>
        <w:t xml:space="preserve"> potential (typically unrefined, simple, and affordable in character) target lower-end market needs or </w:t>
      </w:r>
      <w:r w:rsidRPr="00E73C94">
        <w:rPr>
          <w:rStyle w:val="StyleUnderline"/>
          <w:highlight w:val="cyan"/>
        </w:rPr>
        <w:t>create entirely new market segments</w:t>
      </w:r>
      <w:r w:rsidRPr="001858A9">
        <w:rPr>
          <w:sz w:val="16"/>
        </w:rPr>
        <w:t xml:space="preserve">. As sustaining innovations improve </w:t>
      </w:r>
      <w:r w:rsidRPr="00E73C94">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E73C94">
        <w:rPr>
          <w:rStyle w:val="Emphasis"/>
          <w:highlight w:val="cyan"/>
        </w:rPr>
        <w:t>will meet</w:t>
      </w:r>
      <w:r w:rsidRPr="001858A9">
        <w:rPr>
          <w:rStyle w:val="Emphasis"/>
        </w:rPr>
        <w:t xml:space="preserve"> increasingly </w:t>
      </w:r>
      <w:r w:rsidRPr="00E73C94">
        <w:rPr>
          <w:rStyle w:val="Emphasis"/>
          <w:highlight w:val="cyan"/>
        </w:rPr>
        <w:t>greater needs,</w:t>
      </w:r>
      <w:r w:rsidRPr="001858A9">
        <w:rPr>
          <w:rStyle w:val="Emphasis"/>
        </w:rPr>
        <w:t xml:space="preserve"> capture </w:t>
      </w:r>
      <w:r w:rsidRPr="00E73C94">
        <w:rPr>
          <w:rStyle w:val="Emphasis"/>
          <w:highlight w:val="cyan"/>
        </w:rPr>
        <w:t>greater market share, and</w:t>
      </w:r>
      <w:r w:rsidRPr="001858A9">
        <w:rPr>
          <w:rStyle w:val="Emphasis"/>
        </w:rPr>
        <w:t xml:space="preserve"> eventually </w:t>
      </w:r>
      <w:r w:rsidRPr="00E73C94">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w:t>
      </w:r>
      <w:proofErr w:type="spellStart"/>
      <w:r w:rsidRPr="001858A9">
        <w:rPr>
          <w:sz w:val="16"/>
        </w:rPr>
        <w:t>minimills</w:t>
      </w:r>
      <w:proofErr w:type="spellEnd"/>
      <w:r w:rsidRPr="001858A9">
        <w:rPr>
          <w:sz w:val="16"/>
        </w:rPr>
        <w:t xml:space="preserve">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3B6CDC95" w14:textId="77777777" w:rsidR="00BF28A7" w:rsidRPr="000D5142" w:rsidRDefault="00BF28A7" w:rsidP="00BF28A7">
      <w:pPr>
        <w:pStyle w:val="Heading4"/>
      </w:pPr>
      <w:r w:rsidRPr="000D5142">
        <w:t xml:space="preserve">Capacity for innovation solves </w:t>
      </w:r>
      <w:r w:rsidRPr="000D5142">
        <w:rPr>
          <w:u w:val="single"/>
        </w:rPr>
        <w:t>invisible thresholds</w:t>
      </w:r>
      <w:r w:rsidRPr="000D5142">
        <w:t xml:space="preserve"> for </w:t>
      </w:r>
      <w:r w:rsidRPr="000D5142">
        <w:rPr>
          <w:u w:val="single"/>
        </w:rPr>
        <w:t>existential pandemics</w:t>
      </w:r>
      <w:r w:rsidRPr="000D5142">
        <w:t xml:space="preserve"> – they’re </w:t>
      </w:r>
      <w:r w:rsidRPr="000D5142">
        <w:rPr>
          <w:u w:val="single"/>
        </w:rPr>
        <w:t>coming now</w:t>
      </w:r>
      <w:r w:rsidRPr="000D5142">
        <w:t xml:space="preserve"> – </w:t>
      </w:r>
      <w:r w:rsidRPr="00B932AC">
        <w:rPr>
          <w:b w:val="0"/>
          <w:bCs/>
        </w:rPr>
        <w:t xml:space="preserve">new </w:t>
      </w:r>
      <w:proofErr w:type="gramStart"/>
      <w:r w:rsidRPr="00B932AC">
        <w:rPr>
          <w:b w:val="0"/>
          <w:bCs/>
        </w:rPr>
        <w:t>400 year</w:t>
      </w:r>
      <w:proofErr w:type="gramEnd"/>
      <w:r w:rsidRPr="00B932AC">
        <w:rPr>
          <w:b w:val="0"/>
          <w:bCs/>
        </w:rPr>
        <w:t xml:space="preserve"> study + statistical methods</w:t>
      </w:r>
    </w:p>
    <w:p w14:paraId="5A570D4E" w14:textId="77777777" w:rsidR="00BF28A7" w:rsidRPr="002736A5" w:rsidRDefault="00BF28A7" w:rsidP="00BF28A7">
      <w:r w:rsidRPr="002736A5">
        <w:rPr>
          <w:rStyle w:val="Style13ptBold"/>
        </w:rPr>
        <w:t>Penn 21</w:t>
      </w:r>
      <w:r>
        <w:t xml:space="preserve"> (Michael Penn, Director of Communications, Marketing and Alumni Relations, Duke Global Health Initiative, citing William Pan, Ph.D., associate professor of global environmental health at Duke, Marco Marani, adjunct professor at Duke department of Global Health, where he previously was a professor of civil and environmental engineering and Anthony Parolari, Ph.D., of Marquette University, is a former Duke postdoctoral researcher, Gabriel </w:t>
      </w:r>
      <w:proofErr w:type="spellStart"/>
      <w:r>
        <w:t>Katul</w:t>
      </w:r>
      <w:proofErr w:type="spellEnd"/>
      <w:r>
        <w:t>, Ph.D., the Theodore S. Coile Distinguished Professor of Hydrology and Micrometeorology at Duke, “</w:t>
      </w:r>
      <w:r w:rsidRPr="00672789">
        <w:rPr>
          <w:rStyle w:val="StyleUnderline"/>
        </w:rPr>
        <w:t xml:space="preserve">Statistics Say </w:t>
      </w:r>
      <w:r w:rsidRPr="003D1B59">
        <w:rPr>
          <w:rStyle w:val="StyleUnderline"/>
        </w:rPr>
        <w:t>Large Pandemics</w:t>
      </w:r>
      <w:r w:rsidRPr="00672789">
        <w:rPr>
          <w:rStyle w:val="StyleUnderline"/>
        </w:rPr>
        <w:t xml:space="preserve"> Are More Likely Than We Thought</w:t>
      </w:r>
      <w:r>
        <w:t xml:space="preserve">” Duke Global Health Institute, </w:t>
      </w:r>
      <w:hyperlink r:id="rId7" w:history="1">
        <w:r w:rsidRPr="00801769">
          <w:rPr>
            <w:rStyle w:val="Hyperlink"/>
          </w:rPr>
          <w:t>https://globalhealth.duke.edu/news/statistics-say-large-pandemics-are-more-likely-we-thought</w:t>
        </w:r>
      </w:hyperlink>
      <w:r>
        <w:t>) CULTIV8</w:t>
      </w:r>
    </w:p>
    <w:p w14:paraId="58A6469F" w14:textId="77777777" w:rsidR="00BF28A7" w:rsidRDefault="00BF28A7" w:rsidP="00BF28A7">
      <w:r w:rsidRPr="00672789">
        <w:rPr>
          <w:rStyle w:val="StyleUnderline"/>
        </w:rPr>
        <w:t xml:space="preserve">The COVID-19 </w:t>
      </w:r>
      <w:r w:rsidRPr="00672789">
        <w:t>pandemic</w:t>
      </w:r>
      <w:r w:rsidRPr="00672789">
        <w:rPr>
          <w:rStyle w:val="StyleUnderline"/>
        </w:rPr>
        <w:t xml:space="preserve"> may be the deadliest </w:t>
      </w:r>
      <w:r w:rsidRPr="003D1B59">
        <w:rPr>
          <w:rStyle w:val="StyleUnderline"/>
          <w:highlight w:val="cyan"/>
        </w:rPr>
        <w:t>viral outbreak</w:t>
      </w:r>
      <w:r w:rsidRPr="00672789">
        <w:rPr>
          <w:rStyle w:val="StyleUnderline"/>
        </w:rPr>
        <w:t xml:space="preserve"> the world has seen in more than a century. But statistically, such </w:t>
      </w:r>
      <w:r w:rsidRPr="00672789">
        <w:rPr>
          <w:rStyle w:val="Emphasis"/>
        </w:rPr>
        <w:t xml:space="preserve">extreme events </w:t>
      </w:r>
      <w:r w:rsidRPr="00672789">
        <w:rPr>
          <w:rStyle w:val="Emphasis"/>
          <w:highlight w:val="cyan"/>
        </w:rPr>
        <w:t xml:space="preserve">aren’t </w:t>
      </w:r>
      <w:r w:rsidRPr="003D1B59">
        <w:rPr>
          <w:rStyle w:val="Emphasis"/>
        </w:rPr>
        <w:t xml:space="preserve">as </w:t>
      </w:r>
      <w:r w:rsidRPr="00672789">
        <w:rPr>
          <w:rStyle w:val="Emphasis"/>
          <w:highlight w:val="cyan"/>
        </w:rPr>
        <w:t xml:space="preserve">rare </w:t>
      </w:r>
      <w:r w:rsidRPr="003D1B59">
        <w:rPr>
          <w:rStyle w:val="Emphasis"/>
        </w:rPr>
        <w:t>as we</w:t>
      </w:r>
      <w:r w:rsidRPr="00672789">
        <w:rPr>
          <w:rStyle w:val="Emphasis"/>
        </w:rPr>
        <w:t xml:space="preserve"> may </w:t>
      </w:r>
      <w:r w:rsidRPr="003D1B59">
        <w:rPr>
          <w:rStyle w:val="Emphasis"/>
        </w:rPr>
        <w:t>think</w:t>
      </w:r>
      <w:r w:rsidRPr="00672789">
        <w:rPr>
          <w:rStyle w:val="StyleUnderline"/>
        </w:rPr>
        <w:t xml:space="preserve">, asserts a </w:t>
      </w:r>
      <w:r w:rsidRPr="00672789">
        <w:rPr>
          <w:rStyle w:val="StyleUnderline"/>
          <w:highlight w:val="cyan"/>
        </w:rPr>
        <w:t xml:space="preserve">new analysis </w:t>
      </w:r>
      <w:r w:rsidRPr="003D1B59">
        <w:rPr>
          <w:rStyle w:val="StyleUnderline"/>
        </w:rPr>
        <w:t>of</w:t>
      </w:r>
      <w:r w:rsidRPr="00672789">
        <w:rPr>
          <w:rStyle w:val="StyleUnderline"/>
        </w:rPr>
        <w:t xml:space="preserve"> novel disease </w:t>
      </w:r>
      <w:r w:rsidRPr="003D1B59">
        <w:rPr>
          <w:rStyle w:val="StyleUnderline"/>
        </w:rPr>
        <w:t xml:space="preserve">outbreaks </w:t>
      </w:r>
      <w:r w:rsidRPr="00672789">
        <w:rPr>
          <w:rStyle w:val="StyleUnderline"/>
          <w:highlight w:val="cyan"/>
        </w:rPr>
        <w:t xml:space="preserve">over </w:t>
      </w:r>
      <w:r w:rsidRPr="003D1B59">
        <w:rPr>
          <w:rStyle w:val="StyleUnderline"/>
        </w:rPr>
        <w:t xml:space="preserve">the past </w:t>
      </w:r>
      <w:r w:rsidRPr="003D1B59">
        <w:rPr>
          <w:rStyle w:val="Emphasis"/>
          <w:highlight w:val="cyan"/>
        </w:rPr>
        <w:t>400 years</w:t>
      </w:r>
      <w:r w:rsidRPr="003D1B59">
        <w:t>.</w:t>
      </w:r>
    </w:p>
    <w:p w14:paraId="7DF02111" w14:textId="77777777" w:rsidR="00BF28A7" w:rsidRPr="00672789" w:rsidRDefault="00BF28A7" w:rsidP="00BF28A7">
      <w:pPr>
        <w:rPr>
          <w:sz w:val="16"/>
          <w:szCs w:val="16"/>
        </w:rPr>
      </w:pPr>
      <w:r w:rsidRPr="00672789">
        <w:rPr>
          <w:sz w:val="16"/>
          <w:szCs w:val="16"/>
        </w:rPr>
        <w:t>The study, appearing in the Proceedings of the National Academy of Sciences the week of Aug. 23, used a newly assembled record of past outbreaks to estimate the intensity of those events and the yearly probability of them recurring.</w:t>
      </w:r>
    </w:p>
    <w:p w14:paraId="00318B2E" w14:textId="77777777" w:rsidR="00BF28A7" w:rsidRPr="00672789" w:rsidRDefault="00BF28A7" w:rsidP="00BF28A7">
      <w:pPr>
        <w:rPr>
          <w:rStyle w:val="StyleUnderline"/>
        </w:rPr>
      </w:pPr>
      <w:r w:rsidRPr="00672789">
        <w:rPr>
          <w:rStyle w:val="StyleUnderline"/>
        </w:rPr>
        <w:t xml:space="preserve">It found </w:t>
      </w:r>
      <w:r w:rsidRPr="003D1B59">
        <w:rPr>
          <w:rStyle w:val="StyleUnderline"/>
        </w:rPr>
        <w:t>the probability of a pandemic with similar impact to COVID-19 is about 2% in any year, meaning that someone born in the year 2000 would have about a 38% chance of experiencing one by now.</w:t>
      </w:r>
      <w:r w:rsidRPr="003D1B59">
        <w:t xml:space="preserve"> </w:t>
      </w:r>
      <w:r w:rsidRPr="003D1B59">
        <w:rPr>
          <w:rStyle w:val="Emphasis"/>
        </w:rPr>
        <w:t>And that probability is only growing</w:t>
      </w:r>
      <w:r>
        <w:t xml:space="preserve">, </w:t>
      </w:r>
      <w:r w:rsidRPr="00672789">
        <w:rPr>
          <w:rStyle w:val="StyleUnderline"/>
        </w:rPr>
        <w:t xml:space="preserve">which the authors say </w:t>
      </w:r>
      <w:r w:rsidRPr="00672789">
        <w:rPr>
          <w:rStyle w:val="StyleUnderline"/>
          <w:highlight w:val="cyan"/>
        </w:rPr>
        <w:t xml:space="preserve">highlights the need to adjust perceptions of </w:t>
      </w:r>
      <w:r w:rsidRPr="003D1B59">
        <w:rPr>
          <w:rStyle w:val="StyleUnderline"/>
        </w:rPr>
        <w:t xml:space="preserve">pandemic </w:t>
      </w:r>
      <w:r w:rsidRPr="003D1B59">
        <w:rPr>
          <w:rStyle w:val="Emphasis"/>
          <w:highlight w:val="cyan"/>
        </w:rPr>
        <w:t>risks</w:t>
      </w:r>
      <w:r w:rsidRPr="00672789">
        <w:rPr>
          <w:rStyle w:val="StyleUnderline"/>
          <w:highlight w:val="cyan"/>
        </w:rPr>
        <w:t xml:space="preserve"> and</w:t>
      </w:r>
      <w:r w:rsidRPr="003D1B59">
        <w:rPr>
          <w:rStyle w:val="StyleUnderline"/>
        </w:rPr>
        <w:t xml:space="preserve"> expectations for </w:t>
      </w:r>
      <w:r w:rsidRPr="003D1B59">
        <w:rPr>
          <w:rStyle w:val="Emphasis"/>
          <w:highlight w:val="cyan"/>
        </w:rPr>
        <w:t>preparedness</w:t>
      </w:r>
      <w:r w:rsidRPr="003D1B59">
        <w:rPr>
          <w:rStyle w:val="StyleUnderline"/>
        </w:rPr>
        <w:t>.</w:t>
      </w:r>
    </w:p>
    <w:p w14:paraId="07B51CE3" w14:textId="77777777" w:rsidR="00BF28A7" w:rsidRPr="00672789" w:rsidRDefault="00BF28A7" w:rsidP="00BF28A7">
      <w:pPr>
        <w:rPr>
          <w:rStyle w:val="Emphasis"/>
        </w:rPr>
      </w:pPr>
      <w:r>
        <w:t>“</w:t>
      </w:r>
      <w:r w:rsidRPr="00672789">
        <w:rPr>
          <w:rStyle w:val="StyleUnderline"/>
        </w:rPr>
        <w:t xml:space="preserve">The most important takeaway is that </w:t>
      </w:r>
      <w:r w:rsidRPr="003D1B59">
        <w:rPr>
          <w:rStyle w:val="Emphasis"/>
        </w:rPr>
        <w:t>large pandemics</w:t>
      </w:r>
      <w:r>
        <w:t xml:space="preserve"> like </w:t>
      </w:r>
      <w:r w:rsidRPr="003D1B59">
        <w:rPr>
          <w:rStyle w:val="Emphasis"/>
          <w:highlight w:val="cyan"/>
        </w:rPr>
        <w:t>COVID</w:t>
      </w:r>
      <w:r>
        <w:t xml:space="preserve">-19 and the Spanish flu </w:t>
      </w:r>
      <w:r w:rsidRPr="003D1B59">
        <w:rPr>
          <w:rStyle w:val="Emphasis"/>
        </w:rPr>
        <w:t>are relatively</w:t>
      </w:r>
      <w:r w:rsidRPr="00672789">
        <w:rPr>
          <w:rStyle w:val="Emphasis"/>
          <w:highlight w:val="cyan"/>
        </w:rPr>
        <w:t xml:space="preserve"> </w:t>
      </w:r>
      <w:r w:rsidRPr="003D1B59">
        <w:rPr>
          <w:rStyle w:val="Emphasis"/>
        </w:rPr>
        <w:t>likely,”</w:t>
      </w:r>
      <w:r>
        <w:t xml:space="preserve"> </w:t>
      </w:r>
      <w:r w:rsidRPr="00672789">
        <w:rPr>
          <w:rStyle w:val="StyleUnderline"/>
        </w:rPr>
        <w:t>said William Pan, Ph.D., associate professor of global environmental health at Duke and one of the paper’s co-authors</w:t>
      </w:r>
      <w:r>
        <w:t xml:space="preserve">. </w:t>
      </w:r>
      <w:r w:rsidRPr="00672789">
        <w:rPr>
          <w:rStyle w:val="Emphasis"/>
        </w:rPr>
        <w:t xml:space="preserve">Understanding </w:t>
      </w:r>
      <w:r w:rsidRPr="003D1B59">
        <w:rPr>
          <w:rStyle w:val="Emphasis"/>
        </w:rPr>
        <w:t>that</w:t>
      </w:r>
      <w:r w:rsidRPr="00672789">
        <w:rPr>
          <w:rStyle w:val="Emphasis"/>
        </w:rPr>
        <w:t xml:space="preserve"> pandemics aren’t so rare </w:t>
      </w:r>
      <w:r w:rsidRPr="003D1B59">
        <w:rPr>
          <w:rStyle w:val="StyleUnderline"/>
          <w:highlight w:val="cyan"/>
        </w:rPr>
        <w:t xml:space="preserve">should </w:t>
      </w:r>
      <w:r w:rsidRPr="003D1B59">
        <w:rPr>
          <w:rStyle w:val="Emphasis"/>
          <w:highlight w:val="cyan"/>
        </w:rPr>
        <w:t>raise</w:t>
      </w:r>
      <w:r w:rsidRPr="003D1B59">
        <w:rPr>
          <w:rStyle w:val="StyleUnderline"/>
        </w:rPr>
        <w:t xml:space="preserve"> the </w:t>
      </w:r>
      <w:r w:rsidRPr="003D1B59">
        <w:rPr>
          <w:rStyle w:val="Emphasis"/>
          <w:highlight w:val="cyan"/>
        </w:rPr>
        <w:t>priority</w:t>
      </w:r>
      <w:r w:rsidRPr="003D1B59">
        <w:rPr>
          <w:rStyle w:val="StyleUnderline"/>
          <w:highlight w:val="cyan"/>
        </w:rPr>
        <w:t xml:space="preserve"> of efforts to </w:t>
      </w:r>
      <w:r w:rsidRPr="003D1B59">
        <w:rPr>
          <w:rStyle w:val="Emphasis"/>
          <w:highlight w:val="cyan"/>
        </w:rPr>
        <w:t>prevent</w:t>
      </w:r>
      <w:r w:rsidRPr="003D1B59">
        <w:rPr>
          <w:rStyle w:val="StyleUnderline"/>
          <w:highlight w:val="cyan"/>
        </w:rPr>
        <w:t xml:space="preserve"> and </w:t>
      </w:r>
      <w:r w:rsidRPr="003D1B59">
        <w:rPr>
          <w:rStyle w:val="Emphasis"/>
          <w:highlight w:val="cyan"/>
        </w:rPr>
        <w:t>control</w:t>
      </w:r>
      <w:r w:rsidRPr="003D1B59">
        <w:rPr>
          <w:rStyle w:val="StyleUnderline"/>
        </w:rPr>
        <w:t xml:space="preserve"> them</w:t>
      </w:r>
      <w:r w:rsidRPr="00672789">
        <w:rPr>
          <w:rStyle w:val="Emphasis"/>
        </w:rPr>
        <w:t xml:space="preserve"> in the future, he said.</w:t>
      </w:r>
    </w:p>
    <w:p w14:paraId="4A21D448" w14:textId="77777777" w:rsidR="00BF28A7" w:rsidRPr="00672789" w:rsidRDefault="00BF28A7" w:rsidP="00BF28A7">
      <w:pPr>
        <w:rPr>
          <w:rStyle w:val="StyleUnderline"/>
        </w:rPr>
      </w:pPr>
      <w:r w:rsidRPr="003D1B59">
        <w:rPr>
          <w:rStyle w:val="StyleUnderline"/>
        </w:rPr>
        <w:t>The study</w:t>
      </w:r>
      <w:r w:rsidRPr="00672789">
        <w:rPr>
          <w:rStyle w:val="StyleUnderline"/>
        </w:rPr>
        <w:t xml:space="preserve">, led by Marco Marani, Ph.D., of the University of Padua in Italy, </w:t>
      </w:r>
      <w:r w:rsidRPr="003D1B59">
        <w:rPr>
          <w:rStyle w:val="StyleUnderline"/>
        </w:rPr>
        <w:t xml:space="preserve">used </w:t>
      </w:r>
      <w:r w:rsidRPr="003D1B59">
        <w:rPr>
          <w:rStyle w:val="Emphasis"/>
          <w:highlight w:val="cyan"/>
        </w:rPr>
        <w:t>new statistical methods</w:t>
      </w:r>
      <w:r w:rsidRPr="003D1B59">
        <w:rPr>
          <w:rStyle w:val="StyleUnderline"/>
        </w:rPr>
        <w:t xml:space="preserve"> to</w:t>
      </w:r>
      <w:r w:rsidRPr="00672789">
        <w:rPr>
          <w:rStyle w:val="StyleUnderline"/>
        </w:rPr>
        <w:t xml:space="preserve"> </w:t>
      </w:r>
      <w:r w:rsidRPr="00672789">
        <w:rPr>
          <w:rStyle w:val="StyleUnderline"/>
          <w:highlight w:val="cyan"/>
        </w:rPr>
        <w:t>measure the scale and frequency of</w:t>
      </w:r>
      <w:r w:rsidRPr="00672789">
        <w:rPr>
          <w:rStyle w:val="StyleUnderline"/>
        </w:rPr>
        <w:t xml:space="preserve"> disease </w:t>
      </w:r>
      <w:r w:rsidRPr="00672789">
        <w:rPr>
          <w:rStyle w:val="StyleUnderline"/>
          <w:highlight w:val="cyan"/>
        </w:rPr>
        <w:t>outbreaks</w:t>
      </w:r>
      <w:r w:rsidRPr="00672789">
        <w:rPr>
          <w:rStyle w:val="StyleUnderline"/>
        </w:rPr>
        <w:t xml:space="preserve"> for which there was no immediate medical intervention over the past four centuries</w:t>
      </w:r>
      <w:r w:rsidRPr="00672789">
        <w:rPr>
          <w:sz w:val="16"/>
        </w:rPr>
        <w:t xml:space="preserve">. Their analysis, which covered a murderer’s row of pathogens including plague, smallpox, cholera, typhus and novel influenza viruses, found considerable variability in the rate at which pandemics have occurred in the past. </w:t>
      </w:r>
      <w:r w:rsidRPr="00672789">
        <w:rPr>
          <w:rStyle w:val="StyleUnderline"/>
        </w:rPr>
        <w:t xml:space="preserve">But they also </w:t>
      </w:r>
      <w:r w:rsidRPr="003D1B59">
        <w:rPr>
          <w:rStyle w:val="StyleUnderline"/>
        </w:rPr>
        <w:t>identified patterns that allowed them to describe</w:t>
      </w:r>
      <w:r w:rsidRPr="00672789">
        <w:rPr>
          <w:rStyle w:val="StyleUnderline"/>
        </w:rPr>
        <w:t xml:space="preserve"> the </w:t>
      </w:r>
      <w:r w:rsidRPr="003D1B59">
        <w:rPr>
          <w:rStyle w:val="StyleUnderline"/>
        </w:rPr>
        <w:t>probabilities of similar-</w:t>
      </w:r>
      <w:r w:rsidRPr="00672789">
        <w:rPr>
          <w:rStyle w:val="StyleUnderline"/>
        </w:rPr>
        <w:t xml:space="preserve">scale </w:t>
      </w:r>
      <w:r w:rsidRPr="003D1B59">
        <w:rPr>
          <w:rStyle w:val="StyleUnderline"/>
        </w:rPr>
        <w:t>events happening again</w:t>
      </w:r>
      <w:r w:rsidRPr="00672789">
        <w:rPr>
          <w:rStyle w:val="StyleUnderline"/>
        </w:rPr>
        <w:t>.</w:t>
      </w:r>
    </w:p>
    <w:p w14:paraId="0ED9AFA2" w14:textId="77777777" w:rsidR="00BF28A7" w:rsidRPr="00672789" w:rsidRDefault="00BF28A7" w:rsidP="00BF28A7">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50338A1B" w14:textId="77777777" w:rsidR="00BF28A7" w:rsidRPr="00672789" w:rsidRDefault="00BF28A7" w:rsidP="00BF28A7">
      <w:pPr>
        <w:rPr>
          <w:sz w:val="16"/>
          <w:szCs w:val="16"/>
        </w:rPr>
      </w:pPr>
      <w:r w:rsidRPr="00672789">
        <w:rPr>
          <w:sz w:val="16"/>
          <w:szCs w:val="16"/>
        </w:rPr>
        <w:t xml:space="preserve"> </w:t>
      </w:r>
      <w:proofErr w:type="gramStart"/>
      <w:r w:rsidRPr="00672789">
        <w:rPr>
          <w:sz w:val="16"/>
          <w:szCs w:val="16"/>
        </w:rPr>
        <w:t>“ The</w:t>
      </w:r>
      <w:proofErr w:type="gramEnd"/>
      <w:r w:rsidRPr="00672789">
        <w:rPr>
          <w:sz w:val="16"/>
          <w:szCs w:val="16"/>
        </w:rPr>
        <w:t xml:space="preserve"> most important takeaway is that large pandemics like COVID-19 and the Spanish flu are relatively likely. WILLIAM PAN — ASSOCIATE PROFESSOR OF GLOBAL ENVIRONMENTAL HEALTH</w:t>
      </w:r>
    </w:p>
    <w:p w14:paraId="644606BF" w14:textId="77777777" w:rsidR="00BF28A7" w:rsidRPr="00672789" w:rsidRDefault="00BF28A7" w:rsidP="00BF28A7">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6D7DBE87" w14:textId="77777777" w:rsidR="00BF28A7" w:rsidRPr="00672789" w:rsidRDefault="00BF28A7" w:rsidP="00BF28A7">
      <w:pPr>
        <w:rPr>
          <w:rStyle w:val="Emphasis"/>
        </w:rPr>
      </w:pPr>
      <w:r>
        <w:t xml:space="preserve">But the data also show </w:t>
      </w:r>
      <w:r w:rsidRPr="003D1B59">
        <w:rPr>
          <w:rStyle w:val="Emphasis"/>
        </w:rPr>
        <w:t xml:space="preserve">the </w:t>
      </w:r>
      <w:r w:rsidRPr="003D1B59">
        <w:rPr>
          <w:rStyle w:val="Emphasis"/>
          <w:highlight w:val="cyan"/>
        </w:rPr>
        <w:t xml:space="preserve">risk of intense outbreaks is </w:t>
      </w:r>
      <w:r w:rsidRPr="00672789">
        <w:rPr>
          <w:rStyle w:val="Emphasis"/>
          <w:highlight w:val="cyan"/>
        </w:rPr>
        <w:t xml:space="preserve">growing </w:t>
      </w:r>
      <w:r w:rsidRPr="003D1B59">
        <w:rPr>
          <w:rStyle w:val="Emphasis"/>
          <w:highlight w:val="cyan"/>
        </w:rPr>
        <w:t>rapidly</w:t>
      </w:r>
      <w:r w:rsidRPr="003D1B59">
        <w:rPr>
          <w:rStyle w:val="StyleUnderline"/>
        </w:rPr>
        <w:t>. Based on</w:t>
      </w:r>
      <w:r w:rsidRPr="00672789">
        <w:rPr>
          <w:rStyle w:val="StyleUnderline"/>
        </w:rPr>
        <w:t xml:space="preserve"> the increasing rate at which novel pathogens such as SARS-CoV-2 have broken loose in human populations in </w:t>
      </w:r>
      <w:r w:rsidRPr="003D1B59">
        <w:rPr>
          <w:rStyle w:val="StyleUnderline"/>
        </w:rPr>
        <w:t>the past 50 years</w:t>
      </w:r>
      <w:r w:rsidRPr="00672789">
        <w:rPr>
          <w:rStyle w:val="StyleUnderline"/>
        </w:rPr>
        <w:t xml:space="preserve">, the study estimates that </w:t>
      </w:r>
      <w:r w:rsidRPr="00672789">
        <w:rPr>
          <w:rStyle w:val="StyleUnderline"/>
          <w:highlight w:val="cyan"/>
        </w:rPr>
        <w:t>the probability</w:t>
      </w:r>
      <w:r w:rsidRPr="00672789">
        <w:rPr>
          <w:rStyle w:val="StyleUnderline"/>
        </w:rPr>
        <w:t xml:space="preserve"> of novel disease outbreaks </w:t>
      </w:r>
      <w:r w:rsidRPr="00672789">
        <w:rPr>
          <w:rStyle w:val="Emphasis"/>
          <w:highlight w:val="cyan"/>
        </w:rPr>
        <w:t>will</w:t>
      </w:r>
      <w:r w:rsidRPr="00672789">
        <w:rPr>
          <w:rStyle w:val="Emphasis"/>
        </w:rPr>
        <w:t xml:space="preserve"> likely </w:t>
      </w:r>
      <w:r w:rsidRPr="00672789">
        <w:rPr>
          <w:rStyle w:val="Emphasis"/>
          <w:highlight w:val="cyan"/>
        </w:rPr>
        <w:t>grow three-fold</w:t>
      </w:r>
      <w:r w:rsidRPr="00672789">
        <w:rPr>
          <w:rStyle w:val="Emphasis"/>
        </w:rPr>
        <w:t xml:space="preserve"> in the next few decades.</w:t>
      </w:r>
    </w:p>
    <w:p w14:paraId="0C032586" w14:textId="77777777" w:rsidR="00BF28A7" w:rsidRPr="006D70B9" w:rsidRDefault="00BF28A7" w:rsidP="00BF28A7">
      <w:pPr>
        <w:rPr>
          <w:sz w:val="12"/>
        </w:rPr>
      </w:pPr>
      <w:r w:rsidRPr="006D70B9">
        <w:rPr>
          <w:sz w:val="12"/>
        </w:rPr>
        <w:t>Using this increased risk factor, the researchers estimate that a pandemic similar in scale to COVID-19 is likely within a span of 59 years, a result they write is “much lower than intuitively expected.” Although not included in the PNAS paper</w:t>
      </w:r>
      <w:r w:rsidRPr="00672789">
        <w:rPr>
          <w:rStyle w:val="StyleUnderline"/>
        </w:rPr>
        <w:t xml:space="preserve">, </w:t>
      </w:r>
      <w:r w:rsidRPr="003D1B59">
        <w:rPr>
          <w:rStyle w:val="StyleUnderline"/>
        </w:rPr>
        <w:t xml:space="preserve">they also calculated the </w:t>
      </w:r>
      <w:r w:rsidRPr="006D70B9">
        <w:rPr>
          <w:rStyle w:val="StyleUnderline"/>
          <w:highlight w:val="cyan"/>
        </w:rPr>
        <w:t xml:space="preserve">probability </w:t>
      </w:r>
      <w:r w:rsidRPr="003D1B59">
        <w:rPr>
          <w:rStyle w:val="StyleUnderline"/>
          <w:highlight w:val="cyan"/>
        </w:rPr>
        <w:t xml:space="preserve">of </w:t>
      </w:r>
      <w:r w:rsidRPr="003D1B59">
        <w:rPr>
          <w:rStyle w:val="StyleUnderline"/>
        </w:rPr>
        <w:t xml:space="preserve">a pandemic capable of </w:t>
      </w:r>
      <w:r w:rsidRPr="003D1B59">
        <w:rPr>
          <w:rStyle w:val="Emphasis"/>
          <w:highlight w:val="cyan"/>
        </w:rPr>
        <w:t>eliminating</w:t>
      </w:r>
      <w:r w:rsidRPr="00672789">
        <w:rPr>
          <w:rStyle w:val="StyleUnderline"/>
        </w:rPr>
        <w:t xml:space="preserve"> all </w:t>
      </w:r>
      <w:r w:rsidRPr="003D1B59">
        <w:rPr>
          <w:rStyle w:val="Emphasis"/>
          <w:highlight w:val="cyan"/>
        </w:rPr>
        <w:t>human life</w:t>
      </w:r>
      <w:r w:rsidRPr="003D1B59">
        <w:rPr>
          <w:rStyle w:val="StyleUnderline"/>
        </w:rPr>
        <w:t xml:space="preserve">, finding it </w:t>
      </w:r>
      <w:r w:rsidRPr="006D70B9">
        <w:rPr>
          <w:rStyle w:val="Emphasis"/>
          <w:highlight w:val="cyan"/>
        </w:rPr>
        <w:t>statistically likely</w:t>
      </w:r>
      <w:r w:rsidRPr="006D70B9">
        <w:rPr>
          <w:rStyle w:val="Emphasis"/>
        </w:rPr>
        <w:t xml:space="preserve"> </w:t>
      </w:r>
      <w:r w:rsidRPr="006D70B9">
        <w:rPr>
          <w:sz w:val="12"/>
        </w:rPr>
        <w:t>within the next 12,000 years.</w:t>
      </w:r>
    </w:p>
    <w:p w14:paraId="6FC34F7B" w14:textId="77777777" w:rsidR="00BF28A7" w:rsidRPr="00672789" w:rsidRDefault="00BF28A7" w:rsidP="00BF28A7">
      <w:pPr>
        <w:rPr>
          <w:sz w:val="16"/>
        </w:rPr>
      </w:pPr>
      <w:r w:rsidRPr="00672789">
        <w:rPr>
          <w:rStyle w:val="StyleUnderline"/>
        </w:rPr>
        <w:t xml:space="preserve">That is </w:t>
      </w:r>
      <w:r w:rsidRPr="003D1B59">
        <w:rPr>
          <w:rStyle w:val="StyleUnderline"/>
        </w:rPr>
        <w:t>not to say</w:t>
      </w:r>
      <w:r w:rsidRPr="00672789">
        <w:rPr>
          <w:rStyle w:val="StyleUnderline"/>
        </w:rPr>
        <w:t xml:space="preserve"> we can count on a 59-year reprieve from a COVID-like pandemic, nor that </w:t>
      </w:r>
      <w:r w:rsidRPr="003D1B59">
        <w:rPr>
          <w:rStyle w:val="StyleUnderline"/>
        </w:rPr>
        <w:t>we’re off the hook</w:t>
      </w:r>
      <w:r w:rsidRPr="00672789">
        <w:rPr>
          <w:rStyle w:val="StyleUnderline"/>
        </w:rPr>
        <w:t xml:space="preserve"> </w:t>
      </w:r>
      <w:r w:rsidRPr="003D1B59">
        <w:rPr>
          <w:rStyle w:val="StyleUnderline"/>
        </w:rPr>
        <w:t>for a calamity</w:t>
      </w:r>
      <w:r w:rsidRPr="00672789">
        <w:rPr>
          <w:rStyle w:val="StyleUnderline"/>
        </w:rPr>
        <w:t xml:space="preserve"> on the scale of the Spanish flu </w:t>
      </w:r>
      <w:r w:rsidRPr="003D1B59">
        <w:rPr>
          <w:rStyle w:val="StyleUnderline"/>
        </w:rPr>
        <w:t>for</w:t>
      </w:r>
      <w:r w:rsidRPr="00672789">
        <w:rPr>
          <w:rStyle w:val="StyleUnderline"/>
        </w:rPr>
        <w:t xml:space="preserve"> another </w:t>
      </w:r>
      <w:r w:rsidRPr="003D1B59">
        <w:rPr>
          <w:rStyle w:val="StyleUnderline"/>
        </w:rPr>
        <w:t>300 years</w:t>
      </w:r>
      <w:r w:rsidRPr="00672789">
        <w:rPr>
          <w:sz w:val="16"/>
        </w:rPr>
        <w:t xml:space="preserve">. </w:t>
      </w:r>
      <w:r w:rsidRPr="00672789">
        <w:rPr>
          <w:rStyle w:val="Emphasis"/>
        </w:rPr>
        <w:t xml:space="preserve">Such </w:t>
      </w:r>
      <w:r w:rsidRPr="006D70B9">
        <w:rPr>
          <w:rStyle w:val="Emphasis"/>
          <w:highlight w:val="cyan"/>
        </w:rPr>
        <w:t xml:space="preserve">events are </w:t>
      </w:r>
      <w:r w:rsidRPr="003D1B59">
        <w:rPr>
          <w:rStyle w:val="Emphasis"/>
        </w:rPr>
        <w:t xml:space="preserve">equally </w:t>
      </w:r>
      <w:r w:rsidRPr="006D70B9">
        <w:rPr>
          <w:rStyle w:val="Emphasis"/>
          <w:highlight w:val="cyan"/>
        </w:rPr>
        <w:t>probable in any year</w:t>
      </w:r>
      <w:r w:rsidRPr="00672789">
        <w:rPr>
          <w:rStyle w:val="Emphasis"/>
        </w:rPr>
        <w:t xml:space="preserve"> during the span</w:t>
      </w:r>
      <w:r w:rsidRPr="00672789">
        <w:rPr>
          <w:sz w:val="16"/>
        </w:rPr>
        <w:t xml:space="preserve">, said Gabriel </w:t>
      </w:r>
      <w:proofErr w:type="spellStart"/>
      <w:r w:rsidRPr="00672789">
        <w:rPr>
          <w:sz w:val="16"/>
        </w:rPr>
        <w:t>Katul</w:t>
      </w:r>
      <w:proofErr w:type="spellEnd"/>
      <w:r w:rsidRPr="00672789">
        <w:rPr>
          <w:sz w:val="16"/>
        </w:rPr>
        <w:t>, Ph.D., the Theodore S. Coile Distinguished Professor of Hydrology and Micrometeorology at Duke and another of the paper’s authors.</w:t>
      </w:r>
    </w:p>
    <w:p w14:paraId="32CD1EAA" w14:textId="77777777" w:rsidR="00BF28A7" w:rsidRPr="00672789" w:rsidRDefault="00BF28A7" w:rsidP="00BF28A7">
      <w:pPr>
        <w:rPr>
          <w:rStyle w:val="StyleUnderline"/>
        </w:rPr>
      </w:pPr>
      <w:r w:rsidRPr="00672789">
        <w:rPr>
          <w:rStyle w:val="StyleUnderline"/>
        </w:rPr>
        <w:t>“When a 100-year flood occurs today, one may erroneously presume that one can afford to wait another 100 years before experiencing another such event</w:t>
      </w:r>
      <w:r w:rsidRPr="00672789">
        <w:rPr>
          <w:sz w:val="16"/>
        </w:rPr>
        <w:t xml:space="preserve">,” </w:t>
      </w:r>
      <w:proofErr w:type="spellStart"/>
      <w:r w:rsidRPr="00672789">
        <w:rPr>
          <w:sz w:val="16"/>
        </w:rPr>
        <w:t>Katul</w:t>
      </w:r>
      <w:proofErr w:type="spellEnd"/>
      <w:r w:rsidRPr="00672789">
        <w:rPr>
          <w:sz w:val="16"/>
        </w:rPr>
        <w:t xml:space="preserve"> says. “</w:t>
      </w:r>
      <w:r w:rsidRPr="00672789">
        <w:rPr>
          <w:rStyle w:val="StyleUnderline"/>
        </w:rPr>
        <w:t>This impression is false. One can get another 100-year flood the next year.”</w:t>
      </w:r>
    </w:p>
    <w:p w14:paraId="021E38B4" w14:textId="77777777" w:rsidR="00BF28A7" w:rsidRPr="00672789" w:rsidRDefault="00BF28A7" w:rsidP="00BF28A7">
      <w:pPr>
        <w:rPr>
          <w:sz w:val="16"/>
        </w:rPr>
      </w:pPr>
      <w:r w:rsidRPr="00672789">
        <w:rPr>
          <w:sz w:val="16"/>
        </w:rPr>
        <w:t xml:space="preserve">As an environmental health scientist, </w:t>
      </w:r>
      <w:r w:rsidRPr="00672789">
        <w:rPr>
          <w:rStyle w:val="StyleUnderline"/>
        </w:rPr>
        <w:t xml:space="preserve">Pan can speculate on </w:t>
      </w:r>
      <w:r w:rsidRPr="003D1B59">
        <w:rPr>
          <w:rStyle w:val="StyleUnderline"/>
        </w:rPr>
        <w:t xml:space="preserve">the reasons </w:t>
      </w:r>
      <w:r w:rsidRPr="006D70B9">
        <w:rPr>
          <w:rStyle w:val="StyleUnderline"/>
          <w:highlight w:val="cyan"/>
        </w:rPr>
        <w:t xml:space="preserve">outbreaks </w:t>
      </w:r>
      <w:r w:rsidRPr="003D1B59">
        <w:rPr>
          <w:rStyle w:val="StyleUnderline"/>
        </w:rPr>
        <w:t xml:space="preserve">are </w:t>
      </w:r>
      <w:r w:rsidRPr="003D1B59">
        <w:rPr>
          <w:rStyle w:val="StyleUnderline"/>
          <w:highlight w:val="cyan"/>
        </w:rPr>
        <w:t xml:space="preserve">becoming more </w:t>
      </w:r>
      <w:r w:rsidRPr="006D70B9">
        <w:rPr>
          <w:rStyle w:val="StyleUnderline"/>
          <w:highlight w:val="cyan"/>
        </w:rPr>
        <w:t>frequent</w:t>
      </w:r>
      <w:r w:rsidRPr="00672789">
        <w:rPr>
          <w:rStyle w:val="StyleUnderline"/>
        </w:rPr>
        <w:t xml:space="preserve">, noting that </w:t>
      </w:r>
      <w:r w:rsidRPr="003D1B59">
        <w:rPr>
          <w:rStyle w:val="StyleUnderline"/>
        </w:rPr>
        <w:t xml:space="preserve">population </w:t>
      </w:r>
      <w:r w:rsidRPr="003D1B59">
        <w:rPr>
          <w:rStyle w:val="Emphasis"/>
          <w:highlight w:val="cyan"/>
        </w:rPr>
        <w:t>growth</w:t>
      </w:r>
      <w:r w:rsidRPr="00672789">
        <w:rPr>
          <w:rStyle w:val="StyleUnderline"/>
        </w:rPr>
        <w:t xml:space="preserve">, changes </w:t>
      </w:r>
      <w:r w:rsidRPr="003D1B59">
        <w:rPr>
          <w:rStyle w:val="Emphasis"/>
          <w:highlight w:val="cyan"/>
        </w:rPr>
        <w:t>in</w:t>
      </w:r>
      <w:r w:rsidRPr="00672789">
        <w:rPr>
          <w:rStyle w:val="StyleUnderline"/>
        </w:rPr>
        <w:t xml:space="preserve"> </w:t>
      </w:r>
      <w:r w:rsidRPr="003D1B59">
        <w:rPr>
          <w:rStyle w:val="StyleUnderline"/>
        </w:rPr>
        <w:t xml:space="preserve">food </w:t>
      </w:r>
      <w:r w:rsidRPr="003D1B59">
        <w:rPr>
          <w:rStyle w:val="Emphasis"/>
          <w:highlight w:val="cyan"/>
        </w:rPr>
        <w:t>systems</w:t>
      </w:r>
      <w:r w:rsidRPr="003D1B59">
        <w:rPr>
          <w:rStyle w:val="StyleUnderline"/>
        </w:rPr>
        <w:t>, environmental degradation</w:t>
      </w:r>
      <w:r w:rsidRPr="00672789">
        <w:rPr>
          <w:rStyle w:val="StyleUnderline"/>
        </w:rPr>
        <w:t xml:space="preserve"> </w:t>
      </w:r>
      <w:r w:rsidRPr="003D1B59">
        <w:rPr>
          <w:rStyle w:val="StyleUnderline"/>
          <w:highlight w:val="cyan"/>
        </w:rPr>
        <w:t>and</w:t>
      </w:r>
      <w:r w:rsidRPr="00672789">
        <w:rPr>
          <w:rStyle w:val="StyleUnderline"/>
        </w:rPr>
        <w:t xml:space="preserve"> </w:t>
      </w:r>
      <w:r w:rsidRPr="003D1B59">
        <w:rPr>
          <w:rStyle w:val="StyleUnderline"/>
        </w:rPr>
        <w:t xml:space="preserve">more </w:t>
      </w:r>
      <w:r w:rsidRPr="003D1B59">
        <w:rPr>
          <w:rStyle w:val="Emphasis"/>
          <w:highlight w:val="cyan"/>
        </w:rPr>
        <w:t>frequent contact</w:t>
      </w:r>
      <w:r w:rsidRPr="006D70B9">
        <w:rPr>
          <w:rStyle w:val="StyleUnderline"/>
          <w:highlight w:val="cyan"/>
        </w:rPr>
        <w:t xml:space="preserve"> </w:t>
      </w:r>
      <w:r w:rsidRPr="003D1B59">
        <w:rPr>
          <w:rStyle w:val="StyleUnderline"/>
        </w:rPr>
        <w:t>between humans and</w:t>
      </w:r>
      <w:r w:rsidRPr="00672789">
        <w:rPr>
          <w:rStyle w:val="StyleUnderline"/>
        </w:rPr>
        <w:t xml:space="preserve"> disease-harboring </w:t>
      </w:r>
      <w:r w:rsidRPr="003D1B59">
        <w:rPr>
          <w:rStyle w:val="StyleUnderline"/>
        </w:rPr>
        <w:t>animals</w:t>
      </w:r>
      <w:r w:rsidRPr="00672789">
        <w:rPr>
          <w:rStyle w:val="StyleUnderline"/>
        </w:rPr>
        <w:t xml:space="preserve"> all may be significant factors</w:t>
      </w:r>
      <w:r w:rsidRPr="00672789">
        <w:rPr>
          <w:sz w:val="16"/>
        </w:rPr>
        <w:t>. He emphasizes the statistical analysis sought only to characterize the risks, not to explain what is driving them.</w:t>
      </w:r>
    </w:p>
    <w:p w14:paraId="5C71F5CE" w14:textId="77777777" w:rsidR="00BF28A7" w:rsidRDefault="00BF28A7" w:rsidP="00BF28A7">
      <w:r w:rsidRPr="00672789">
        <w:rPr>
          <w:rStyle w:val="StyleUnderline"/>
        </w:rPr>
        <w:t xml:space="preserve">But at the same time, he hopes the study will spark deeper exploration of the factors that may be making devastating </w:t>
      </w:r>
      <w:r w:rsidRPr="003D1B59">
        <w:rPr>
          <w:rStyle w:val="StyleUnderline"/>
        </w:rPr>
        <w:t>pandemics</w:t>
      </w:r>
      <w:r w:rsidRPr="00672789">
        <w:rPr>
          <w:rStyle w:val="StyleUnderline"/>
        </w:rPr>
        <w:t xml:space="preserve"> more likely – and how to counteract them</w:t>
      </w:r>
      <w:r>
        <w:t>.</w:t>
      </w:r>
    </w:p>
    <w:p w14:paraId="1AEFC452" w14:textId="77777777" w:rsidR="00BF28A7" w:rsidRPr="00672789" w:rsidRDefault="00BF28A7" w:rsidP="00BF28A7">
      <w:pPr>
        <w:rPr>
          <w:sz w:val="16"/>
        </w:rPr>
      </w:pPr>
      <w:r w:rsidRPr="00672789">
        <w:rPr>
          <w:rStyle w:val="Emphasis"/>
        </w:rPr>
        <w:t>“</w:t>
      </w:r>
      <w:r w:rsidRPr="003D1B59">
        <w:rPr>
          <w:rStyle w:val="Emphasis"/>
        </w:rPr>
        <w:t>This points to the</w:t>
      </w:r>
      <w:r w:rsidRPr="006D70B9">
        <w:rPr>
          <w:rStyle w:val="Emphasis"/>
          <w:highlight w:val="cyan"/>
        </w:rPr>
        <w:t xml:space="preserve"> importance of early response</w:t>
      </w:r>
      <w:r w:rsidRPr="00672789">
        <w:rPr>
          <w:rStyle w:val="Emphasis"/>
        </w:rPr>
        <w:t xml:space="preserve"> to disease outbreaks </w:t>
      </w:r>
      <w:r w:rsidRPr="006D70B9">
        <w:rPr>
          <w:rStyle w:val="Emphasis"/>
          <w:highlight w:val="cyan"/>
        </w:rPr>
        <w:t>and building capacity for pandemic</w:t>
      </w:r>
      <w:r w:rsidRPr="00672789">
        <w:rPr>
          <w:rStyle w:val="Emphasis"/>
        </w:rPr>
        <w:t xml:space="preserve"> </w:t>
      </w:r>
      <w:r w:rsidRPr="006D70B9">
        <w:rPr>
          <w:rStyle w:val="Emphasis"/>
          <w:highlight w:val="cyan"/>
        </w:rPr>
        <w:t xml:space="preserve">surveillance </w:t>
      </w:r>
      <w:r w:rsidRPr="006D70B9">
        <w:rPr>
          <w:rStyle w:val="Emphasis"/>
        </w:rPr>
        <w:t>at the local and global scales,</w:t>
      </w:r>
      <w:r w:rsidRPr="003D1B59">
        <w:rPr>
          <w:rStyle w:val="Emphasis"/>
        </w:rPr>
        <w:t xml:space="preserve"> as well as for </w:t>
      </w:r>
      <w:r w:rsidRPr="006D70B9">
        <w:rPr>
          <w:rStyle w:val="Emphasis"/>
          <w:highlight w:val="cyan"/>
        </w:rPr>
        <w:t xml:space="preserve">setting a research </w:t>
      </w:r>
      <w:r w:rsidRPr="003D1B59">
        <w:rPr>
          <w:rStyle w:val="Emphasis"/>
          <w:highlight w:val="cyan"/>
        </w:rPr>
        <w:t>agenda for</w:t>
      </w:r>
      <w:r w:rsidRPr="006D70B9">
        <w:rPr>
          <w:rStyle w:val="Emphasis"/>
        </w:rPr>
        <w:t xml:space="preserve"> understanding why</w:t>
      </w:r>
      <w:r w:rsidRPr="00672789">
        <w:rPr>
          <w:rStyle w:val="Emphasis"/>
        </w:rPr>
        <w:t xml:space="preserve"> large </w:t>
      </w:r>
      <w:r w:rsidRPr="003D1B59">
        <w:rPr>
          <w:rStyle w:val="Emphasis"/>
          <w:highlight w:val="cyan"/>
        </w:rPr>
        <w:t>outbreaks</w:t>
      </w:r>
      <w:r w:rsidRPr="00672789">
        <w:rPr>
          <w:rStyle w:val="Emphasis"/>
        </w:rPr>
        <w:t xml:space="preserve"> are becoming more common</w:t>
      </w:r>
      <w:r w:rsidRPr="00672789">
        <w:rPr>
          <w:sz w:val="16"/>
        </w:rPr>
        <w:t>,” Pan said.</w:t>
      </w:r>
    </w:p>
    <w:p w14:paraId="7B4B3828" w14:textId="77777777" w:rsidR="00BF28A7" w:rsidRPr="00984A50" w:rsidRDefault="00BF28A7" w:rsidP="00BF28A7">
      <w:pPr>
        <w:rPr>
          <w:sz w:val="16"/>
        </w:rPr>
      </w:pPr>
    </w:p>
    <w:p w14:paraId="0FB6437B" w14:textId="77777777" w:rsidR="00BF28A7" w:rsidRPr="006E1CA0" w:rsidRDefault="00BF28A7" w:rsidP="00BF28A7">
      <w:pPr>
        <w:pStyle w:val="Heading4"/>
        <w:rPr>
          <w:rStyle w:val="Style13ptBold"/>
          <w:b/>
          <w:bCs w:val="0"/>
        </w:rPr>
      </w:pPr>
      <w:r w:rsidRPr="006E1CA0">
        <w:rPr>
          <w:rStyle w:val="Style13ptBold"/>
          <w:b/>
          <w:bCs w:val="0"/>
        </w:rPr>
        <w:t>Health innovation solves ABR – kills 10 million people per year, more market access is key</w:t>
      </w:r>
    </w:p>
    <w:p w14:paraId="5E477D5B" w14:textId="77777777" w:rsidR="00BF28A7" w:rsidRPr="00804EFB" w:rsidRDefault="00BF28A7" w:rsidP="00BF28A7">
      <w:r w:rsidRPr="00804EFB">
        <w:rPr>
          <w:rStyle w:val="Style13ptBold"/>
        </w:rPr>
        <w:t xml:space="preserve">McMurry-Heath 9/16 </w:t>
      </w:r>
      <w:r w:rsidRPr="00804EFB">
        <w:t>(Michelle McMurry-Heath is president and CEO of the Biotechnology Innovation Organization, and lives in Washington, D.C. Tomaras is chief scientific officer at Forge Therapeutics, and lives in San Diego, September 16</w:t>
      </w:r>
      <w:r w:rsidRPr="00804EFB">
        <w:rPr>
          <w:vertAlign w:val="superscript"/>
        </w:rPr>
        <w:t>th</w:t>
      </w:r>
      <w:r w:rsidRPr="00804EFB">
        <w:t xml:space="preserve"> 2021, “Opinion: Antibiotic-resistant superbugs are a ticking time bomb in global health care” San Diego Union Tribune, </w:t>
      </w:r>
      <w:hyperlink r:id="rId8" w:history="1">
        <w:r w:rsidRPr="00804EFB">
          <w:rPr>
            <w:rStyle w:val="Hyperlink"/>
          </w:rPr>
          <w:t>https://www.sandiegouniontribune.com/opinion/commentary/story/2021-09-16/superbug-drugs-therapy-antibiotics</w:t>
        </w:r>
      </w:hyperlink>
      <w:r w:rsidRPr="00804EFB">
        <w:t>) MULCH</w:t>
      </w:r>
    </w:p>
    <w:p w14:paraId="77A0E452" w14:textId="77777777" w:rsidR="00BF28A7" w:rsidRPr="00804EFB" w:rsidRDefault="00BF28A7" w:rsidP="00BF28A7">
      <w:pPr>
        <w:rPr>
          <w:rStyle w:val="Emphasis"/>
        </w:rPr>
      </w:pPr>
      <w:r w:rsidRPr="00804EFB">
        <w:rPr>
          <w:rStyle w:val="Emphasis"/>
        </w:rPr>
        <w:t xml:space="preserve">The global </w:t>
      </w:r>
      <w:r w:rsidRPr="00804EFB">
        <w:rPr>
          <w:rStyle w:val="Emphasis"/>
          <w:highlight w:val="cyan"/>
        </w:rPr>
        <w:t>health-care</w:t>
      </w:r>
      <w:r w:rsidRPr="00804EFB">
        <w:rPr>
          <w:rStyle w:val="Emphasis"/>
        </w:rPr>
        <w:t xml:space="preserve"> system </w:t>
      </w:r>
      <w:r w:rsidRPr="00804EFB">
        <w:rPr>
          <w:rStyle w:val="Emphasis"/>
          <w:highlight w:val="cyan"/>
        </w:rPr>
        <w:t>faces a ticking time bomb</w:t>
      </w:r>
      <w:r w:rsidRPr="00804EFB">
        <w:rPr>
          <w:rStyle w:val="Emphasis"/>
        </w:rPr>
        <w:t>.</w:t>
      </w:r>
    </w:p>
    <w:p w14:paraId="72641CF1" w14:textId="77777777" w:rsidR="00BF28A7" w:rsidRPr="00804EFB" w:rsidRDefault="00BF28A7" w:rsidP="00BF28A7">
      <w:pPr>
        <w:rPr>
          <w:rStyle w:val="Emphasis"/>
        </w:rPr>
      </w:pPr>
      <w:r w:rsidRPr="00804EFB">
        <w:rPr>
          <w:rStyle w:val="StyleUnderline"/>
        </w:rPr>
        <w:t xml:space="preserve">Deadly </w:t>
      </w:r>
      <w:r w:rsidRPr="00804EFB">
        <w:rPr>
          <w:rStyle w:val="StyleUnderline"/>
          <w:highlight w:val="cyan"/>
        </w:rPr>
        <w:t>bacteria and fungi are</w:t>
      </w:r>
      <w:r w:rsidRPr="00804EFB">
        <w:rPr>
          <w:rStyle w:val="StyleUnderline"/>
        </w:rPr>
        <w:t xml:space="preserve"> </w:t>
      </w:r>
      <w:r w:rsidRPr="00804EFB">
        <w:rPr>
          <w:rStyle w:val="StyleUnderline"/>
          <w:highlight w:val="cyan"/>
        </w:rPr>
        <w:t>evolving to resist</w:t>
      </w:r>
      <w:r w:rsidRPr="00804EFB">
        <w:rPr>
          <w:rStyle w:val="StyleUnderline"/>
        </w:rPr>
        <w:t xml:space="preserve"> all current </w:t>
      </w:r>
      <w:r w:rsidRPr="00804EFB">
        <w:rPr>
          <w:rStyle w:val="StyleUnderline"/>
          <w:highlight w:val="cyan"/>
        </w:rPr>
        <w:t>antimicrobials</w:t>
      </w:r>
      <w:r w:rsidRPr="00804EFB">
        <w:rPr>
          <w:highlight w:val="cyan"/>
        </w:rPr>
        <w:t>.</w:t>
      </w:r>
      <w:r w:rsidRPr="00804EFB">
        <w:t xml:space="preserve"> </w:t>
      </w:r>
      <w:r w:rsidRPr="00804EFB">
        <w:rPr>
          <w:rStyle w:val="StyleUnderline"/>
        </w:rPr>
        <w:t xml:space="preserve">If that happens, </w:t>
      </w:r>
      <w:r w:rsidRPr="00804EFB">
        <w:rPr>
          <w:rStyle w:val="StyleUnderline"/>
          <w:highlight w:val="cyan"/>
        </w:rPr>
        <w:t>everything from chemotherapy to routine surgeries</w:t>
      </w:r>
      <w:r w:rsidRPr="00804EFB">
        <w:rPr>
          <w:rStyle w:val="StyleUnderline"/>
        </w:rPr>
        <w:t xml:space="preserve"> </w:t>
      </w:r>
      <w:r w:rsidRPr="00804EFB">
        <w:rPr>
          <w:rStyle w:val="StyleUnderline"/>
          <w:highlight w:val="cyan"/>
        </w:rPr>
        <w:t>will become extraordinarily risky</w:t>
      </w:r>
      <w:r w:rsidRPr="00804EFB">
        <w:rPr>
          <w:rStyle w:val="StyleUnderline"/>
        </w:rPr>
        <w:t xml:space="preserve">, since </w:t>
      </w:r>
      <w:proofErr w:type="gramStart"/>
      <w:r w:rsidRPr="00804EFB">
        <w:rPr>
          <w:rStyle w:val="StyleUnderline"/>
        </w:rPr>
        <w:t>patients’</w:t>
      </w:r>
      <w:proofErr w:type="gramEnd"/>
      <w:r w:rsidRPr="00804EFB">
        <w:rPr>
          <w:rStyle w:val="StyleUnderline"/>
        </w:rPr>
        <w:t xml:space="preserve"> weakened immune systems won’t be able to fight off these dangerous infections, and </w:t>
      </w:r>
      <w:r w:rsidRPr="00804EFB">
        <w:rPr>
          <w:rStyle w:val="StyleUnderline"/>
          <w:highlight w:val="cyan"/>
        </w:rPr>
        <w:t>existing medicines will be of little use.</w:t>
      </w:r>
      <w:r w:rsidRPr="00804EFB">
        <w:rPr>
          <w:rStyle w:val="StyleUnderline"/>
        </w:rPr>
        <w:t xml:space="preserve"> The United Nations estimates that without new antibiotics, by 2050, </w:t>
      </w:r>
      <w:r w:rsidRPr="00804EFB">
        <w:rPr>
          <w:rStyle w:val="StyleUnderline"/>
          <w:highlight w:val="cyan"/>
        </w:rPr>
        <w:t xml:space="preserve">superbugs </w:t>
      </w:r>
      <w:r w:rsidRPr="00804EFB">
        <w:rPr>
          <w:rStyle w:val="Emphasis"/>
          <w:highlight w:val="cyan"/>
        </w:rPr>
        <w:t>could kill 10 million people a</w:t>
      </w:r>
      <w:r w:rsidRPr="00804EFB">
        <w:rPr>
          <w:rStyle w:val="Emphasis"/>
        </w:rPr>
        <w:t xml:space="preserve"> </w:t>
      </w:r>
      <w:r w:rsidRPr="00804EFB">
        <w:rPr>
          <w:rStyle w:val="Emphasis"/>
          <w:highlight w:val="cyan"/>
        </w:rPr>
        <w:t>year</w:t>
      </w:r>
      <w:r w:rsidRPr="00804EFB">
        <w:rPr>
          <w:rStyle w:val="Emphasis"/>
        </w:rPr>
        <w:t>.</w:t>
      </w:r>
    </w:p>
    <w:p w14:paraId="05B72CD6" w14:textId="77777777" w:rsidR="00BF28A7" w:rsidRPr="00804EFB" w:rsidRDefault="00BF28A7" w:rsidP="00BF28A7">
      <w:r w:rsidRPr="00804EFB">
        <w:rPr>
          <w:rStyle w:val="StyleUnderline"/>
        </w:rPr>
        <w:t xml:space="preserve">We don’t know exactly when our last antibiotics will lose their efficacy. </w:t>
      </w:r>
      <w:r w:rsidRPr="00804EFB">
        <w:rPr>
          <w:rStyle w:val="StyleUnderline"/>
          <w:highlight w:val="cyan"/>
        </w:rPr>
        <w:t>We don’t know which</w:t>
      </w:r>
      <w:r w:rsidRPr="00804EFB">
        <w:rPr>
          <w:rStyle w:val="StyleUnderline"/>
        </w:rPr>
        <w:t xml:space="preserve"> strain of “</w:t>
      </w:r>
      <w:r w:rsidRPr="00804EFB">
        <w:rPr>
          <w:rStyle w:val="StyleUnderline"/>
          <w:highlight w:val="cyan"/>
        </w:rPr>
        <w:t>superbug” will push us past the tipping point</w:t>
      </w:r>
      <w:r w:rsidRPr="00804EFB">
        <w:rPr>
          <w:rStyle w:val="Emphasis"/>
        </w:rPr>
        <w:t xml:space="preserve">. But </w:t>
      </w:r>
      <w:r w:rsidRPr="00804EFB">
        <w:rPr>
          <w:rStyle w:val="Emphasis"/>
          <w:highlight w:val="cyan"/>
        </w:rPr>
        <w:t>we do know</w:t>
      </w:r>
      <w:r w:rsidRPr="00804EFB">
        <w:rPr>
          <w:rStyle w:val="Emphasis"/>
        </w:rPr>
        <w:t xml:space="preserve"> that America’s </w:t>
      </w:r>
      <w:r w:rsidRPr="00804EFB">
        <w:rPr>
          <w:rStyle w:val="Emphasis"/>
          <w:highlight w:val="cyan"/>
        </w:rPr>
        <w:t>small biotech</w:t>
      </w:r>
      <w:r w:rsidRPr="00804EFB">
        <w:rPr>
          <w:rStyle w:val="Emphasis"/>
        </w:rPr>
        <w:t xml:space="preserve">nology firms </w:t>
      </w:r>
      <w:r w:rsidRPr="00804EFB">
        <w:rPr>
          <w:rStyle w:val="Emphasis"/>
          <w:highlight w:val="cyan"/>
        </w:rPr>
        <w:t>house</w:t>
      </w:r>
      <w:r w:rsidRPr="00804EFB">
        <w:rPr>
          <w:rStyle w:val="Emphasis"/>
        </w:rPr>
        <w:t xml:space="preserve"> some of the </w:t>
      </w:r>
      <w:r w:rsidRPr="00804EFB">
        <w:rPr>
          <w:rStyle w:val="Emphasis"/>
          <w:highlight w:val="cyan"/>
        </w:rPr>
        <w:t>brain power to avert this disaster</w:t>
      </w:r>
      <w:r w:rsidRPr="00804EFB">
        <w:rPr>
          <w:highlight w:val="cyan"/>
        </w:rPr>
        <w:t>.</w:t>
      </w:r>
    </w:p>
    <w:p w14:paraId="5F3FB4C7" w14:textId="77777777" w:rsidR="00BF28A7" w:rsidRPr="00804EFB" w:rsidRDefault="00BF28A7" w:rsidP="00BF28A7">
      <w:pPr>
        <w:rPr>
          <w:rStyle w:val="StyleUnderline"/>
        </w:rPr>
      </w:pPr>
      <w:r w:rsidRPr="00804EFB">
        <w:rPr>
          <w:sz w:val="16"/>
        </w:rPr>
        <w:t xml:space="preserve">These firms and their scientists — many based here in California — are battling hard against this microscopic enemy. </w:t>
      </w:r>
      <w:r w:rsidRPr="00804EFB">
        <w:rPr>
          <w:rStyle w:val="StyleUnderline"/>
          <w:highlight w:val="cyan"/>
        </w:rPr>
        <w:t>But small biotech</w:t>
      </w:r>
      <w:r w:rsidRPr="00804EFB">
        <w:rPr>
          <w:rStyle w:val="StyleUnderline"/>
        </w:rPr>
        <w:t xml:space="preserve">nology firms </w:t>
      </w:r>
      <w:r w:rsidRPr="00804EFB">
        <w:rPr>
          <w:rStyle w:val="StyleUnderline"/>
          <w:highlight w:val="cyan"/>
        </w:rPr>
        <w:t>are</w:t>
      </w:r>
      <w:r w:rsidRPr="00804EFB">
        <w:rPr>
          <w:rStyle w:val="StyleUnderline"/>
        </w:rPr>
        <w:t xml:space="preserve"> not just fighting microbial evolution; they are also grappling with a broken antibiotics </w:t>
      </w:r>
      <w:r w:rsidRPr="00804EFB">
        <w:rPr>
          <w:rStyle w:val="StyleUnderline"/>
          <w:highlight w:val="cyan"/>
        </w:rPr>
        <w:t>market</w:t>
      </w:r>
      <w:r w:rsidRPr="00804EFB">
        <w:rPr>
          <w:rStyle w:val="StyleUnderline"/>
        </w:rPr>
        <w:t xml:space="preserve"> whose </w:t>
      </w:r>
      <w:r w:rsidRPr="00804EFB">
        <w:rPr>
          <w:rStyle w:val="StyleUnderline"/>
          <w:highlight w:val="cyan"/>
        </w:rPr>
        <w:t xml:space="preserve">inefficiencies </w:t>
      </w:r>
      <w:r w:rsidRPr="00804EFB">
        <w:rPr>
          <w:rStyle w:val="StyleUnderline"/>
        </w:rPr>
        <w:t xml:space="preserve">are </w:t>
      </w:r>
      <w:r w:rsidRPr="00804EFB">
        <w:rPr>
          <w:rStyle w:val="StyleUnderline"/>
          <w:highlight w:val="cyan"/>
        </w:rPr>
        <w:t>putting millions</w:t>
      </w:r>
      <w:r w:rsidRPr="00804EFB">
        <w:rPr>
          <w:rStyle w:val="StyleUnderline"/>
        </w:rPr>
        <w:t xml:space="preserve"> of lives </w:t>
      </w:r>
      <w:r w:rsidRPr="00804EFB">
        <w:rPr>
          <w:rStyle w:val="StyleUnderline"/>
          <w:highlight w:val="cyan"/>
        </w:rPr>
        <w:t>at risk.</w:t>
      </w:r>
    </w:p>
    <w:p w14:paraId="2A07287C" w14:textId="77777777" w:rsidR="00BF28A7" w:rsidRPr="00804EFB" w:rsidRDefault="00BF28A7" w:rsidP="00BF28A7">
      <w:pPr>
        <w:rPr>
          <w:sz w:val="16"/>
          <w:szCs w:val="16"/>
        </w:rPr>
      </w:pPr>
      <w:r w:rsidRPr="00804EFB">
        <w:rPr>
          <w:sz w:val="16"/>
          <w:szCs w:val="16"/>
        </w:rPr>
        <w:t>Antibiotics are expensive to develop, costing upwards of $1 billion per new medicine. But doctors only prescribe advanced new antibiotics sparingly — because every dose gives bacteria a chance to evolve and become resistant. And most patients only need antibiotics for a few days, unlike insulin or statins, which many chronic disease patients need to take every day for years or even decades.</w:t>
      </w:r>
    </w:p>
    <w:p w14:paraId="6FA8EFFD" w14:textId="77777777" w:rsidR="00BF28A7" w:rsidRPr="00804EFB" w:rsidRDefault="00BF28A7" w:rsidP="00BF28A7">
      <w:pPr>
        <w:rPr>
          <w:rStyle w:val="Emphasis"/>
        </w:rPr>
      </w:pPr>
      <w:r w:rsidRPr="00804EFB">
        <w:rPr>
          <w:rStyle w:val="StyleUnderline"/>
        </w:rPr>
        <w:t>Because of the high research and development costs and low probability of earning a financial return on antibiotics, many large pharmaceutical companies have pivoted away from antibiotics development</w:t>
      </w:r>
      <w:r w:rsidRPr="00804EFB">
        <w:rPr>
          <w:sz w:val="16"/>
        </w:rPr>
        <w:t xml:space="preserve">. Since the 1980s, </w:t>
      </w:r>
      <w:r w:rsidRPr="00804EFB">
        <w:rPr>
          <w:rStyle w:val="Emphasis"/>
          <w:highlight w:val="cyan"/>
        </w:rPr>
        <w:t>the number of</w:t>
      </w:r>
      <w:r w:rsidRPr="00804EFB">
        <w:rPr>
          <w:rStyle w:val="Emphasis"/>
        </w:rPr>
        <w:t xml:space="preserve"> major </w:t>
      </w:r>
      <w:r w:rsidRPr="00804EFB">
        <w:rPr>
          <w:rStyle w:val="Emphasis"/>
          <w:highlight w:val="cyan"/>
        </w:rPr>
        <w:t>drug companies developing</w:t>
      </w:r>
      <w:r w:rsidRPr="00804EFB">
        <w:rPr>
          <w:rStyle w:val="Emphasis"/>
        </w:rPr>
        <w:t xml:space="preserve"> </w:t>
      </w:r>
      <w:r w:rsidRPr="00804EFB">
        <w:rPr>
          <w:rStyle w:val="Emphasis"/>
          <w:highlight w:val="cyan"/>
        </w:rPr>
        <w:t>new antibiotics has fallen from 18 to three</w:t>
      </w:r>
      <w:r w:rsidRPr="00804EFB">
        <w:rPr>
          <w:rStyle w:val="Emphasis"/>
        </w:rPr>
        <w:t>.</w:t>
      </w:r>
    </w:p>
    <w:p w14:paraId="3F0BC009" w14:textId="77777777" w:rsidR="00BF28A7" w:rsidRPr="00BF28A7" w:rsidRDefault="00BF28A7" w:rsidP="00BF28A7">
      <w:pPr>
        <w:pStyle w:val="Heading4"/>
      </w:pPr>
      <w:r w:rsidRPr="00BF28A7">
        <w:t>Antibiotic resistant superbugs and zoonotic viruses are catastrophic risks that guarantee extinction.</w:t>
      </w:r>
    </w:p>
    <w:p w14:paraId="40D2EE50" w14:textId="77777777" w:rsidR="00BF28A7" w:rsidRPr="00804EFB" w:rsidRDefault="00BF28A7" w:rsidP="00BF28A7">
      <w:r w:rsidRPr="00804EFB">
        <w:rPr>
          <w:rStyle w:val="Style13ptBold"/>
        </w:rPr>
        <w:t>Victor 20</w:t>
      </w:r>
      <w:r w:rsidRPr="00804EFB">
        <w:t xml:space="preserve"> — Gavin Victor, Pioneer Journalist and Philosophy Research Assistant for Whitman College, 2020 (“Forget coronavirus: Worry about antibiotic resistance instead,” </w:t>
      </w:r>
      <w:r w:rsidRPr="00804EFB">
        <w:rPr>
          <w:i/>
          <w:iCs/>
        </w:rPr>
        <w:t>Whitman Wire</w:t>
      </w:r>
      <w:r w:rsidRPr="00804EFB">
        <w:t>, March 12</w:t>
      </w:r>
      <w:r w:rsidRPr="00804EFB">
        <w:rPr>
          <w:vertAlign w:val="superscript"/>
        </w:rPr>
        <w:t>th</w:t>
      </w:r>
      <w:r w:rsidRPr="00804EFB">
        <w:t>, Available Online at https://whitmanwire.com/opinion/2020/03/12/forget-coronavirus-worry-about-antibiotic-resistance-instead/, Accessed 07-02-2021)</w:t>
      </w:r>
    </w:p>
    <w:p w14:paraId="770D531E" w14:textId="77777777" w:rsidR="00BF28A7" w:rsidRPr="00804EFB" w:rsidRDefault="00BF28A7" w:rsidP="00BF28A7">
      <w:pPr>
        <w:rPr>
          <w:rStyle w:val="StyleUnderline"/>
        </w:rPr>
      </w:pPr>
      <w:r w:rsidRPr="00804EFB">
        <w:rPr>
          <w:rStyle w:val="StyleUnderline"/>
        </w:rPr>
        <w:t xml:space="preserve">A survey of </w:t>
      </w:r>
      <w:r w:rsidRPr="00804EFB">
        <w:rPr>
          <w:rStyle w:val="StyleUnderline"/>
          <w:highlight w:val="cyan"/>
        </w:rPr>
        <w:t>experts</w:t>
      </w:r>
      <w:r w:rsidRPr="00804EFB">
        <w:rPr>
          <w:rStyle w:val="StyleUnderline"/>
        </w:rPr>
        <w:t xml:space="preserve"> from the “Future of Humanity Institute” at the University of Oxford </w:t>
      </w:r>
      <w:r w:rsidRPr="00804EFB">
        <w:rPr>
          <w:rStyle w:val="StyleUnderline"/>
          <w:highlight w:val="cyan"/>
        </w:rPr>
        <w:t>state</w:t>
      </w:r>
      <w:r w:rsidRPr="00804EFB">
        <w:rPr>
          <w:rStyle w:val="StyleUnderline"/>
        </w:rPr>
        <w:t xml:space="preserve">s that </w:t>
      </w:r>
      <w:r w:rsidRPr="00804EFB">
        <w:rPr>
          <w:rStyle w:val="StyleUnderline"/>
          <w:highlight w:val="cyan"/>
        </w:rPr>
        <w:t xml:space="preserve">there is a 19 percent chance of </w:t>
      </w:r>
      <w:r w:rsidRPr="00804EFB">
        <w:rPr>
          <w:rStyle w:val="Emphasis"/>
          <w:highlight w:val="cyan"/>
        </w:rPr>
        <w:t>human extinction</w:t>
      </w:r>
      <w:r w:rsidRPr="00804EFB">
        <w:rPr>
          <w:rStyle w:val="StyleUnderline"/>
        </w:rPr>
        <w:t xml:space="preserve"> before 2100. If this is the risk of our extinction, then consequently, an extreme decrease in quality of life is much more likely, too.</w:t>
      </w:r>
      <w:r w:rsidRPr="00804EFB">
        <w:t xml:space="preserve"> Among the many risks within contemporary life, </w:t>
      </w:r>
      <w:r w:rsidRPr="00804EFB">
        <w:rPr>
          <w:rStyle w:val="StyleUnderline"/>
        </w:rPr>
        <w:t xml:space="preserve">issues surrounding </w:t>
      </w:r>
      <w:r w:rsidRPr="00804EFB">
        <w:rPr>
          <w:rStyle w:val="Emphasis"/>
          <w:highlight w:val="cyan"/>
        </w:rPr>
        <w:t>antibiotic resistance</w:t>
      </w:r>
      <w:r w:rsidRPr="00804EFB">
        <w:rPr>
          <w:rStyle w:val="StyleUnderline"/>
          <w:highlight w:val="cyan"/>
        </w:rPr>
        <w:t xml:space="preserve"> are</w:t>
      </w:r>
      <w:r w:rsidRPr="00804EFB">
        <w:rPr>
          <w:rStyle w:val="StyleUnderline"/>
        </w:rPr>
        <w:t xml:space="preserve"> almost completely </w:t>
      </w:r>
      <w:r w:rsidRPr="00804EFB">
        <w:rPr>
          <w:rStyle w:val="StyleUnderline"/>
          <w:highlight w:val="cyan"/>
        </w:rPr>
        <w:t>unacknowledged</w:t>
      </w:r>
      <w:r w:rsidRPr="00804EFB">
        <w:rPr>
          <w:rStyle w:val="StyleUnderline"/>
        </w:rPr>
        <w:t xml:space="preserve">, incredibly </w:t>
      </w:r>
      <w:r w:rsidRPr="00804EFB">
        <w:rPr>
          <w:rStyle w:val="StyleUnderline"/>
          <w:highlight w:val="cyan"/>
        </w:rPr>
        <w:t>dangerous and subject to change with</w:t>
      </w:r>
      <w:r w:rsidRPr="00804EFB">
        <w:rPr>
          <w:rStyle w:val="StyleUnderline"/>
        </w:rPr>
        <w:t xml:space="preserve"> only </w:t>
      </w:r>
      <w:r w:rsidRPr="00804EFB">
        <w:rPr>
          <w:rStyle w:val="StyleUnderline"/>
          <w:highlight w:val="cyan"/>
        </w:rPr>
        <w:t>slight</w:t>
      </w:r>
      <w:r w:rsidRPr="00804EFB">
        <w:rPr>
          <w:rStyle w:val="StyleUnderline"/>
        </w:rPr>
        <w:t xml:space="preserve"> cultural and </w:t>
      </w:r>
      <w:r w:rsidRPr="00804EFB">
        <w:rPr>
          <w:rStyle w:val="StyleUnderline"/>
          <w:highlight w:val="cyan"/>
        </w:rPr>
        <w:t>industrial shifts.</w:t>
      </w:r>
      <w:r w:rsidRPr="00804EFB">
        <w:rPr>
          <w:rStyle w:val="StyleUnderline"/>
        </w:rPr>
        <w:t xml:space="preserve"> The WHO claims that, “w</w:t>
      </w:r>
      <w:r w:rsidRPr="00804EFB">
        <w:rPr>
          <w:rStyle w:val="StyleUnderline"/>
          <w:highlight w:val="cyan"/>
        </w:rPr>
        <w:t>ithout urgent action, we are heading towards a post-antibiotic era</w:t>
      </w:r>
      <w:r w:rsidRPr="00804EFB">
        <w:rPr>
          <w:rStyle w:val="StyleUnderline"/>
        </w:rPr>
        <w:t xml:space="preserve">, in which common infections and </w:t>
      </w:r>
      <w:r w:rsidRPr="00804EFB">
        <w:rPr>
          <w:rStyle w:val="StyleUnderline"/>
          <w:highlight w:val="cyan"/>
        </w:rPr>
        <w:t>minor illnesses can</w:t>
      </w:r>
      <w:r w:rsidRPr="00804EFB">
        <w:rPr>
          <w:rStyle w:val="StyleUnderline"/>
        </w:rPr>
        <w:t xml:space="preserve"> once again </w:t>
      </w:r>
      <w:r w:rsidRPr="00804EFB">
        <w:rPr>
          <w:rStyle w:val="StyleUnderline"/>
          <w:highlight w:val="cyan"/>
        </w:rPr>
        <w:t>kill</w:t>
      </w:r>
      <w:r w:rsidRPr="00804EFB">
        <w:rPr>
          <w:rStyle w:val="StyleUnderline"/>
        </w:rPr>
        <w:t xml:space="preserve">.” The UN claims that by 2050, </w:t>
      </w:r>
      <w:r w:rsidRPr="00804EFB">
        <w:rPr>
          <w:rStyle w:val="StyleUnderline"/>
          <w:highlight w:val="cyan"/>
        </w:rPr>
        <w:t xml:space="preserve">ten million people will die </w:t>
      </w:r>
      <w:r w:rsidRPr="00804EFB">
        <w:rPr>
          <w:rStyle w:val="Emphasis"/>
          <w:highlight w:val="cyan"/>
        </w:rPr>
        <w:t>every year</w:t>
      </w:r>
      <w:r w:rsidRPr="00804EFB">
        <w:rPr>
          <w:rStyle w:val="StyleUnderline"/>
        </w:rPr>
        <w:t xml:space="preserve"> from antibiotic-resistant diseases – which is more than the current figure for cancer. </w:t>
      </w:r>
    </w:p>
    <w:p w14:paraId="553AA0DB" w14:textId="77777777" w:rsidR="00BF28A7" w:rsidRPr="00804EFB" w:rsidRDefault="00BF28A7" w:rsidP="00BF28A7">
      <w:pPr>
        <w:rPr>
          <w:rStyle w:val="StyleUnderline"/>
        </w:rPr>
      </w:pPr>
      <w:r w:rsidRPr="00804EFB">
        <w:rPr>
          <w:rStyle w:val="StyleUnderline"/>
        </w:rPr>
        <w:t>Antibiotic resistance stems from the misuse of antibiotics. The more we use antibiotics, the more we allow bacteria to build up a tolerance to them. We have already seen the advent of MRSA and antibiotic-resistant salmonella.</w:t>
      </w:r>
      <w:r w:rsidRPr="00804EFB">
        <w:t xml:space="preserve"> The most obvious fix for this is to only prescribe antibiotics when absolutely necessary, which doctors are beginning to do. </w:t>
      </w:r>
      <w:r w:rsidRPr="00804EFB">
        <w:rPr>
          <w:rStyle w:val="StyleUnderline"/>
        </w:rPr>
        <w:t xml:space="preserve">Humans, however, only use 20 percent of the </w:t>
      </w:r>
      <w:r w:rsidRPr="00804EFB">
        <w:rPr>
          <w:rStyle w:val="StyleUnderline"/>
          <w:highlight w:val="cyan"/>
        </w:rPr>
        <w:t>antibiotics</w:t>
      </w:r>
      <w:r w:rsidRPr="00804EFB">
        <w:rPr>
          <w:rStyle w:val="StyleUnderline"/>
        </w:rPr>
        <w:t xml:space="preserve"> manufactured. The rest </w:t>
      </w:r>
      <w:r w:rsidRPr="00804EFB">
        <w:rPr>
          <w:rStyle w:val="StyleUnderline"/>
          <w:highlight w:val="cyan"/>
        </w:rPr>
        <w:t>are consumed constantly by animals</w:t>
      </w:r>
      <w:r w:rsidRPr="00804EFB">
        <w:rPr>
          <w:rStyle w:val="StyleUnderline"/>
        </w:rPr>
        <w:t xml:space="preserve"> waiting for slaughter </w:t>
      </w:r>
      <w:r w:rsidRPr="00804EFB">
        <w:rPr>
          <w:rStyle w:val="StyleUnderline"/>
          <w:highlight w:val="cyan"/>
        </w:rPr>
        <w:t>in massive feeding operations</w:t>
      </w:r>
      <w:r w:rsidRPr="00804EFB">
        <w:rPr>
          <w:rStyle w:val="StyleUnderline"/>
        </w:rPr>
        <w:t xml:space="preserve">. Lance Price, an expert on bacteria resistant “superbugs”, claims that </w:t>
      </w:r>
      <w:r w:rsidRPr="00804EFB">
        <w:rPr>
          <w:rStyle w:val="StyleUnderline"/>
          <w:highlight w:val="cyan"/>
        </w:rPr>
        <w:t>our food system</w:t>
      </w:r>
      <w:r w:rsidRPr="00804EFB">
        <w:rPr>
          <w:rStyle w:val="StyleUnderline"/>
        </w:rPr>
        <w:t xml:space="preserve">’s predication on a constant use of antibiotics for animals is a recipe for disaster, because it uses antibiotics in a way that </w:t>
      </w:r>
      <w:r w:rsidRPr="00804EFB">
        <w:rPr>
          <w:rStyle w:val="StyleUnderline"/>
          <w:highlight w:val="cyan"/>
        </w:rPr>
        <w:t>will inevitably lead to antibiotic resistance.</w:t>
      </w:r>
      <w:r w:rsidRPr="00804EFB">
        <w:rPr>
          <w:rStyle w:val="StyleUnderline"/>
        </w:rPr>
        <w:t xml:space="preserve"> </w:t>
      </w:r>
    </w:p>
    <w:p w14:paraId="4539CE3F" w14:textId="77777777" w:rsidR="00BF28A7" w:rsidRPr="00804EFB" w:rsidRDefault="00BF28A7" w:rsidP="00BF28A7">
      <w:pPr>
        <w:rPr>
          <w:rStyle w:val="StyleUnderline"/>
        </w:rPr>
      </w:pPr>
      <w:r w:rsidRPr="00804EFB">
        <w:rPr>
          <w:rStyle w:val="StyleUnderline"/>
        </w:rPr>
        <w:t xml:space="preserve">As with </w:t>
      </w:r>
      <w:r w:rsidRPr="00804EFB">
        <w:rPr>
          <w:rStyle w:val="StyleUnderline"/>
          <w:highlight w:val="cyan"/>
        </w:rPr>
        <w:t>almost all recent disease outbreaks</w:t>
      </w:r>
      <w:r w:rsidRPr="00804EFB">
        <w:rPr>
          <w:rStyle w:val="StyleUnderline"/>
        </w:rPr>
        <w:t xml:space="preserve"> – like Swine-flu, MERS and SARS – COVID-19 is zoonotic, meaning that it </w:t>
      </w:r>
      <w:r w:rsidRPr="00804EFB">
        <w:rPr>
          <w:rStyle w:val="StyleUnderline"/>
          <w:highlight w:val="cyan"/>
        </w:rPr>
        <w:t>originated in animals</w:t>
      </w:r>
      <w:r w:rsidRPr="00804EFB">
        <w:rPr>
          <w:rStyle w:val="StyleUnderline"/>
        </w:rPr>
        <w:t>. Not only did these diseases originate in animals but in a particular species of animals that inhabit unnatural conditions for the sake of humans: including Swine-flu from pigs</w:t>
      </w:r>
      <w:r w:rsidRPr="00804EFB">
        <w:t xml:space="preserve">, MERS from camels, as well as SARS and COVID-19 likely originating from bats. </w:t>
      </w:r>
      <w:r w:rsidRPr="00804EFB">
        <w:rPr>
          <w:rStyle w:val="StyleUnderline"/>
        </w:rPr>
        <w:t xml:space="preserve">While viruses are not the same problem as is antibiotic resistance, overlap between them indicates that </w:t>
      </w:r>
      <w:r w:rsidRPr="00804EFB">
        <w:rPr>
          <w:rStyle w:val="StyleUnderline"/>
          <w:highlight w:val="cyan"/>
        </w:rPr>
        <w:t>top</w:t>
      </w:r>
      <w:r w:rsidRPr="00804EFB">
        <w:rPr>
          <w:rStyle w:val="StyleUnderline"/>
        </w:rPr>
        <w:t xml:space="preserve"> priority </w:t>
      </w:r>
      <w:r w:rsidRPr="00804EFB">
        <w:rPr>
          <w:rStyle w:val="StyleUnderline"/>
          <w:highlight w:val="cyan"/>
        </w:rPr>
        <w:t>global health issues</w:t>
      </w:r>
      <w:r w:rsidRPr="00804EFB">
        <w:rPr>
          <w:rStyle w:val="StyleUnderline"/>
        </w:rPr>
        <w:t xml:space="preserve"> are </w:t>
      </w:r>
      <w:r w:rsidRPr="00804EFB">
        <w:rPr>
          <w:rStyle w:val="StyleUnderline"/>
          <w:highlight w:val="cyan"/>
        </w:rPr>
        <w:t>stem</w:t>
      </w:r>
      <w:r w:rsidRPr="00804EFB">
        <w:rPr>
          <w:rStyle w:val="StyleUnderline"/>
        </w:rPr>
        <w:t xml:space="preserve">ming </w:t>
      </w:r>
      <w:r w:rsidRPr="00804EFB">
        <w:rPr>
          <w:rStyle w:val="StyleUnderline"/>
          <w:highlight w:val="cyan"/>
        </w:rPr>
        <w:t>from</w:t>
      </w:r>
      <w:r w:rsidRPr="00804EFB">
        <w:rPr>
          <w:rStyle w:val="StyleUnderline"/>
        </w:rPr>
        <w:t xml:space="preserve"> our failure to have a healthy relationship with animals. We get zoonotic diseases as a result of </w:t>
      </w:r>
      <w:r w:rsidRPr="00804EFB">
        <w:rPr>
          <w:rStyle w:val="StyleUnderline"/>
          <w:highlight w:val="cyan"/>
        </w:rPr>
        <w:t>exploitative</w:t>
      </w:r>
      <w:r w:rsidRPr="00804EFB">
        <w:rPr>
          <w:rStyle w:val="StyleUnderline"/>
        </w:rPr>
        <w:t xml:space="preserve"> and unnatural </w:t>
      </w:r>
      <w:r w:rsidRPr="00804EFB">
        <w:rPr>
          <w:rStyle w:val="StyleUnderline"/>
          <w:highlight w:val="cyan"/>
        </w:rPr>
        <w:t>relationships with animals.</w:t>
      </w:r>
    </w:p>
    <w:p w14:paraId="55AA14D0" w14:textId="77777777" w:rsidR="00BF28A7" w:rsidRPr="00804EFB" w:rsidRDefault="00BF28A7" w:rsidP="00BF28A7">
      <w:r w:rsidRPr="00804EFB">
        <w:rPr>
          <w:rStyle w:val="StyleUnderline"/>
          <w:highlight w:val="cyan"/>
        </w:rPr>
        <w:t>We need to</w:t>
      </w:r>
      <w:r w:rsidRPr="00804EFB">
        <w:rPr>
          <w:rStyle w:val="StyleUnderline"/>
        </w:rPr>
        <w:t xml:space="preserve"> use the fear generated by COVID-19 to jump start legitimate action in order to </w:t>
      </w:r>
      <w:r w:rsidRPr="00804EFB">
        <w:rPr>
          <w:rStyle w:val="Emphasis"/>
          <w:highlight w:val="cyan"/>
        </w:rPr>
        <w:t>mitigate the fallout</w:t>
      </w:r>
      <w:r w:rsidRPr="00804EFB">
        <w:rPr>
          <w:rStyle w:val="StyleUnderline"/>
          <w:highlight w:val="cyan"/>
        </w:rPr>
        <w:t xml:space="preserve"> from catastrophes</w:t>
      </w:r>
      <w:r w:rsidRPr="00804EFB">
        <w:rPr>
          <w:rStyle w:val="StyleUnderline"/>
        </w:rPr>
        <w:t xml:space="preserve"> right </w:t>
      </w:r>
      <w:r w:rsidRPr="00804EFB">
        <w:rPr>
          <w:rStyle w:val="StyleUnderline"/>
          <w:highlight w:val="cyan"/>
        </w:rPr>
        <w:t>around the corner.</w:t>
      </w:r>
      <w:r w:rsidRPr="00804EFB">
        <w:rPr>
          <w:rStyle w:val="StyleUnderline"/>
        </w:rPr>
        <w:t xml:space="preserve"> The fact that we turn a blind eye to pandemics that are becoming more and more inevitable is a sign that we shouldn’t trust our natural tendency to just “deal with it later.” Dealing with it later, dealing with the pandemics that are coming, doesn’t work.</w:t>
      </w:r>
      <w:r w:rsidRPr="00804EFB">
        <w:t xml:space="preserve"> We should be scared – but of much more than COVID-19.</w:t>
      </w:r>
    </w:p>
    <w:p w14:paraId="78ED45CD" w14:textId="77777777" w:rsidR="00BF28A7" w:rsidRPr="00D173B0" w:rsidRDefault="00BF28A7" w:rsidP="00BF28A7"/>
    <w:p w14:paraId="419BCC4C" w14:textId="77777777" w:rsidR="00BF28A7" w:rsidRPr="0014626A" w:rsidRDefault="00BF28A7" w:rsidP="00BF28A7">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10F95F25" w14:textId="77777777" w:rsidR="00BF28A7" w:rsidRPr="00830727" w:rsidRDefault="00BF28A7" w:rsidP="00BF28A7">
      <w:r w:rsidRPr="00830727">
        <w:rPr>
          <w:rStyle w:val="Style13ptBold"/>
        </w:rPr>
        <w:t>Crane 19</w:t>
      </w:r>
      <w:r>
        <w:t xml:space="preserve"> [Daniel A. Crane, Frederick Paul Furth Sr. Professor of Law, University of Michigan, 60 Wm. &amp; Mary L. Rev. 1175, 2019, Lexis]</w:t>
      </w:r>
    </w:p>
    <w:p w14:paraId="49C3D89F" w14:textId="77777777" w:rsidR="00BF28A7" w:rsidRPr="005327CD" w:rsidRDefault="00BF28A7" w:rsidP="00BF28A7">
      <w:pPr>
        <w:rPr>
          <w:sz w:val="14"/>
        </w:rPr>
      </w:pPr>
      <w:r w:rsidRPr="005327CD">
        <w:rPr>
          <w:sz w:val="14"/>
        </w:rPr>
        <w:t>INTRODUCTION</w:t>
      </w:r>
    </w:p>
    <w:p w14:paraId="795A1EDB" w14:textId="77777777" w:rsidR="00BF28A7" w:rsidRPr="005327CD" w:rsidRDefault="00BF28A7" w:rsidP="00BF28A7">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115EA242" w14:textId="77777777" w:rsidR="00BF28A7" w:rsidRPr="005327CD" w:rsidRDefault="00BF28A7" w:rsidP="00BF28A7">
      <w:pPr>
        <w:rPr>
          <w:sz w:val="14"/>
        </w:rPr>
      </w:pPr>
      <w:r w:rsidRPr="00830727">
        <w:rPr>
          <w:rStyle w:val="StyleUnderline"/>
        </w:rPr>
        <w:t>A further point of general consensus</w:t>
      </w:r>
      <w:r w:rsidRPr="005327CD">
        <w:rPr>
          <w:sz w:val="14"/>
        </w:rPr>
        <w:t xml:space="preserve"> might relate to </w:t>
      </w:r>
      <w:r w:rsidRPr="00E73C94">
        <w:rPr>
          <w:rStyle w:val="StyleUnderline"/>
          <w:highlight w:val="cyan"/>
        </w:rPr>
        <w:t>the</w:t>
      </w:r>
      <w:r w:rsidRPr="00E73C94">
        <w:rPr>
          <w:sz w:val="14"/>
          <w:highlight w:val="cyan"/>
        </w:rPr>
        <w:t xml:space="preserve"> </w:t>
      </w:r>
      <w:r w:rsidRPr="00E73C94">
        <w:rPr>
          <w:rStyle w:val="Emphasis"/>
          <w:highlight w:val="cyan"/>
        </w:rPr>
        <w:t>particularly pernicious effect</w:t>
      </w:r>
      <w:r w:rsidRPr="00E73C94">
        <w:rPr>
          <w:sz w:val="14"/>
          <w:highlight w:val="cyan"/>
        </w:rPr>
        <w:t xml:space="preserve"> </w:t>
      </w:r>
      <w:r w:rsidRPr="00E73C94">
        <w:rPr>
          <w:rStyle w:val="StyleUnderline"/>
          <w:highlight w:val="cyan"/>
        </w:rPr>
        <w:t>of</w:t>
      </w:r>
      <w:r w:rsidRPr="00830727">
        <w:rPr>
          <w:rStyle w:val="StyleUnderline"/>
        </w:rPr>
        <w:t xml:space="preserve"> </w:t>
      </w:r>
      <w:r w:rsidRPr="00E73C94">
        <w:rPr>
          <w:rStyle w:val="StyleUnderline"/>
          <w:highlight w:val="cyan"/>
        </w:rPr>
        <w:t>anticompetitive</w:t>
      </w:r>
      <w:r w:rsidRPr="00830727">
        <w:rPr>
          <w:rStyle w:val="StyleUnderline"/>
        </w:rPr>
        <w:t xml:space="preserve"> state and local </w:t>
      </w:r>
      <w:r w:rsidRPr="00E73C94">
        <w:rPr>
          <w:rStyle w:val="StyleUnderline"/>
          <w:highlight w:val="cyan"/>
        </w:rPr>
        <w:t>regulation</w:t>
      </w:r>
      <w:r w:rsidRPr="00830727">
        <w:rPr>
          <w:rStyle w:val="StyleUnderline"/>
        </w:rPr>
        <w:t xml:space="preserve"> in </w:t>
      </w:r>
      <w:r w:rsidRPr="00E73C94">
        <w:rPr>
          <w:rStyle w:val="Emphasis"/>
          <w:highlight w:val="cyan"/>
        </w:rPr>
        <w:t>stifling</w:t>
      </w:r>
      <w:r w:rsidRPr="00830727">
        <w:rPr>
          <w:rStyle w:val="Emphasis"/>
        </w:rPr>
        <w:t xml:space="preserve"> new production </w:t>
      </w:r>
      <w:r w:rsidRPr="00E73C94">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E73C94">
        <w:rPr>
          <w:rStyle w:val="StyleUnderline"/>
          <w:highlight w:val="cyan"/>
        </w:rPr>
        <w:t>conservatism</w:t>
      </w:r>
      <w:r w:rsidRPr="00E73C94">
        <w:rPr>
          <w:sz w:val="14"/>
          <w:highlight w:val="cyan"/>
        </w:rPr>
        <w:t xml:space="preserve"> </w:t>
      </w:r>
      <w:r w:rsidRPr="00E73C94">
        <w:rPr>
          <w:rStyle w:val="StyleUnderline"/>
          <w:highlight w:val="cyan"/>
        </w:rPr>
        <w:t>lends a hand to</w:t>
      </w:r>
      <w:r w:rsidRPr="00830727">
        <w:rPr>
          <w:rStyle w:val="StyleUnderline"/>
        </w:rPr>
        <w:t xml:space="preserve"> the beneficiaries of</w:t>
      </w:r>
      <w:r w:rsidRPr="005327CD">
        <w:rPr>
          <w:sz w:val="14"/>
        </w:rPr>
        <w:t xml:space="preserve"> </w:t>
      </w:r>
      <w:r w:rsidRPr="00E73C94">
        <w:rPr>
          <w:rStyle w:val="StyleUnderline"/>
          <w:highlight w:val="cyan"/>
        </w:rPr>
        <w:t>incumbent tech</w:t>
      </w:r>
      <w:r w:rsidRPr="00830727">
        <w:rPr>
          <w:rStyle w:val="StyleUnderline"/>
        </w:rPr>
        <w:t>nologies</w:t>
      </w:r>
      <w:r w:rsidRPr="005327CD">
        <w:rPr>
          <w:sz w:val="14"/>
        </w:rPr>
        <w:t xml:space="preserve"> </w:t>
      </w:r>
      <w:r w:rsidRPr="00E73C94">
        <w:rPr>
          <w:rStyle w:val="StyleUnderline"/>
          <w:highlight w:val="cyan"/>
        </w:rPr>
        <w:t>as they</w:t>
      </w:r>
      <w:r w:rsidRPr="00830727">
        <w:rPr>
          <w:rStyle w:val="StyleUnderline"/>
        </w:rPr>
        <w:t xml:space="preserve"> seek to </w:t>
      </w:r>
      <w:r w:rsidRPr="00E73C94">
        <w:rPr>
          <w:rStyle w:val="StyleUnderline"/>
          <w:highlight w:val="cyan"/>
        </w:rPr>
        <w:t>deploy state power to block</w:t>
      </w:r>
      <w:r w:rsidRPr="00830727">
        <w:rPr>
          <w:rStyle w:val="StyleUnderline"/>
        </w:rPr>
        <w:t xml:space="preserve"> or to slow the advent of </w:t>
      </w:r>
      <w:r w:rsidRPr="00E73C94">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76838AA0" w14:textId="77777777" w:rsidR="00BF28A7" w:rsidRPr="005327CD" w:rsidRDefault="00BF28A7" w:rsidP="00BF28A7">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2F6A155C" w14:textId="77777777" w:rsidR="00BF28A7" w:rsidRPr="005327CD" w:rsidRDefault="00BF28A7" w:rsidP="00BF28A7">
      <w:pPr>
        <w:rPr>
          <w:sz w:val="14"/>
        </w:rPr>
      </w:pPr>
      <w:r w:rsidRPr="005327CD">
        <w:rPr>
          <w:sz w:val="14"/>
        </w:rPr>
        <w:t xml:space="preserve"> [*1178</w:t>
      </w:r>
      <w:proofErr w:type="gramStart"/>
      <w:r w:rsidRPr="005327CD">
        <w:rPr>
          <w:sz w:val="14"/>
        </w:rPr>
        <w:t>]  Much</w:t>
      </w:r>
      <w:proofErr w:type="gramEnd"/>
      <w:r w:rsidRPr="005327CD">
        <w:rPr>
          <w:sz w:val="14"/>
        </w:rPr>
        <w:t xml:space="preserve">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13C2405E" w14:textId="77777777" w:rsidR="00BF28A7" w:rsidRPr="005327CD" w:rsidRDefault="00BF28A7" w:rsidP="00BF28A7">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1E2C16BD" w14:textId="77777777" w:rsidR="00BF28A7" w:rsidRPr="005327CD" w:rsidRDefault="00BF28A7" w:rsidP="00BF28A7">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1C711A2B" w14:textId="77777777" w:rsidR="00BF28A7" w:rsidRPr="005327CD" w:rsidRDefault="00BF28A7" w:rsidP="00BF28A7">
      <w:pPr>
        <w:rPr>
          <w:sz w:val="10"/>
          <w:szCs w:val="10"/>
        </w:rPr>
      </w:pPr>
      <w:r w:rsidRPr="005327CD">
        <w:rPr>
          <w:sz w:val="10"/>
          <w:szCs w:val="10"/>
        </w:rPr>
        <w:t xml:space="preserve"> [*1179</w:t>
      </w:r>
      <w:proofErr w:type="gramStart"/>
      <w:r w:rsidRPr="005327CD">
        <w:rPr>
          <w:sz w:val="10"/>
          <w:szCs w:val="10"/>
        </w:rPr>
        <w:t>]  Part</w:t>
      </w:r>
      <w:proofErr w:type="gramEnd"/>
      <w:r w:rsidRPr="005327CD">
        <w:rPr>
          <w:sz w:val="10"/>
          <w:szCs w:val="10"/>
        </w:rPr>
        <w:t xml:space="preserve">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3A059E5E" w14:textId="77777777" w:rsidR="00BF28A7" w:rsidRPr="005327CD" w:rsidRDefault="00BF28A7" w:rsidP="00BF28A7">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04993F37" w14:textId="77777777" w:rsidR="00BF28A7" w:rsidRPr="005327CD" w:rsidRDefault="00BF28A7" w:rsidP="00BF28A7">
      <w:pPr>
        <w:rPr>
          <w:sz w:val="10"/>
          <w:szCs w:val="10"/>
        </w:rPr>
      </w:pPr>
      <w:r w:rsidRPr="005327CD">
        <w:rPr>
          <w:sz w:val="10"/>
          <w:szCs w:val="10"/>
        </w:rPr>
        <w:t>I. WHY ANTICOMPETITIVE REGULATION SUCCEEDS</w:t>
      </w:r>
    </w:p>
    <w:p w14:paraId="061AC3E7" w14:textId="77777777" w:rsidR="00BF28A7" w:rsidRPr="005327CD" w:rsidRDefault="00BF28A7" w:rsidP="00BF28A7">
      <w:pPr>
        <w:rPr>
          <w:sz w:val="10"/>
          <w:szCs w:val="10"/>
        </w:rPr>
      </w:pPr>
      <w:r w:rsidRPr="005327CD">
        <w:rPr>
          <w:sz w:val="10"/>
          <w:szCs w:val="10"/>
        </w:rPr>
        <w:t>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4BDA1AC2" w14:textId="77777777" w:rsidR="00BF28A7" w:rsidRPr="005327CD" w:rsidRDefault="00BF28A7" w:rsidP="00BF28A7">
      <w:pPr>
        <w:rPr>
          <w:sz w:val="10"/>
          <w:szCs w:val="10"/>
        </w:rPr>
      </w:pPr>
      <w:r w:rsidRPr="005327CD">
        <w:rPr>
          <w:sz w:val="10"/>
          <w:szCs w:val="10"/>
        </w:rPr>
        <w:t>A. The Generic Story</w:t>
      </w:r>
    </w:p>
    <w:p w14:paraId="094153E7" w14:textId="77777777" w:rsidR="00BF28A7" w:rsidRPr="005327CD" w:rsidRDefault="00BF28A7" w:rsidP="00BF28A7">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 xml:space="preserve">In tandem, these hurdles to democratic correction of </w:t>
      </w:r>
      <w:proofErr w:type="spellStart"/>
      <w:r w:rsidRPr="005327CD">
        <w:rPr>
          <w:sz w:val="10"/>
          <w:szCs w:val="10"/>
        </w:rPr>
        <w:t>cronyistic</w:t>
      </w:r>
      <w:proofErr w:type="spellEnd"/>
      <w:r w:rsidRPr="005327CD">
        <w:rPr>
          <w:sz w:val="10"/>
          <w:szCs w:val="10"/>
        </w:rPr>
        <w:t xml:space="preserve">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 xml:space="preserve">One arose in an important Supreme Court decision on state action immunity, Town of Hallie v. City of </w:t>
      </w:r>
      <w:proofErr w:type="spellStart"/>
      <w:r w:rsidRPr="005327CD">
        <w:rPr>
          <w:sz w:val="10"/>
          <w:szCs w:val="10"/>
        </w:rPr>
        <w:t>Eau</w:t>
      </w:r>
      <w:proofErr w:type="spellEnd"/>
      <w:r w:rsidRPr="005327CD">
        <w:rPr>
          <w:sz w:val="10"/>
          <w:szCs w:val="10"/>
        </w:rPr>
        <w:t xml:space="preserve"> Claire. 16</w:t>
      </w:r>
      <w:r>
        <w:rPr>
          <w:sz w:val="10"/>
          <w:szCs w:val="10"/>
        </w:rPr>
        <w:t xml:space="preserve"> </w:t>
      </w:r>
      <w:r w:rsidRPr="005327CD">
        <w:rPr>
          <w:sz w:val="10"/>
          <w:szCs w:val="10"/>
        </w:rPr>
        <w:t xml:space="preserve">Hallie, Seymour, Union, and Washington were unincorporated towns adjacent to the city of </w:t>
      </w:r>
      <w:proofErr w:type="spellStart"/>
      <w:r w:rsidRPr="005327CD">
        <w:rPr>
          <w:sz w:val="10"/>
          <w:szCs w:val="10"/>
        </w:rPr>
        <w:t>Eau</w:t>
      </w:r>
      <w:proofErr w:type="spellEnd"/>
      <w:r w:rsidRPr="005327CD">
        <w:rPr>
          <w:sz w:val="10"/>
          <w:szCs w:val="10"/>
        </w:rPr>
        <w:t xml:space="preserve"> Claire, Wisconsin. 17</w:t>
      </w:r>
      <w:r>
        <w:rPr>
          <w:sz w:val="10"/>
          <w:szCs w:val="10"/>
        </w:rPr>
        <w:t xml:space="preserve"> </w:t>
      </w:r>
      <w:r w:rsidRPr="005327CD">
        <w:rPr>
          <w:sz w:val="10"/>
          <w:szCs w:val="10"/>
        </w:rPr>
        <w:t xml:space="preserve">Their citizens could not vote in </w:t>
      </w:r>
      <w:proofErr w:type="spellStart"/>
      <w:r w:rsidRPr="005327CD">
        <w:rPr>
          <w:sz w:val="10"/>
          <w:szCs w:val="10"/>
        </w:rPr>
        <w:t>Eau</w:t>
      </w:r>
      <w:proofErr w:type="spellEnd"/>
      <w:r w:rsidRPr="005327CD">
        <w:rPr>
          <w:sz w:val="10"/>
          <w:szCs w:val="10"/>
        </w:rPr>
        <w:t xml:space="preserve"> Claire, but </w:t>
      </w:r>
      <w:proofErr w:type="spellStart"/>
      <w:r w:rsidRPr="005327CD">
        <w:rPr>
          <w:sz w:val="10"/>
          <w:szCs w:val="10"/>
        </w:rPr>
        <w:t>Eau</w:t>
      </w:r>
      <w:proofErr w:type="spellEnd"/>
      <w:r w:rsidRPr="005327CD">
        <w:rPr>
          <w:sz w:val="10"/>
          <w:szCs w:val="10"/>
        </w:rPr>
        <w:t xml:space="preserve"> Claire wanted to annex those territories into its boundaries, possibly through coercive means. 18</w:t>
      </w:r>
      <w:r>
        <w:rPr>
          <w:sz w:val="10"/>
          <w:szCs w:val="10"/>
        </w:rPr>
        <w:t xml:space="preserve"> </w:t>
      </w:r>
      <w:proofErr w:type="spellStart"/>
      <w:r w:rsidRPr="005327CD">
        <w:rPr>
          <w:sz w:val="10"/>
          <w:szCs w:val="10"/>
        </w:rPr>
        <w:t>Eau</w:t>
      </w:r>
      <w:proofErr w:type="spellEnd"/>
      <w:r w:rsidRPr="005327CD">
        <w:rPr>
          <w:sz w:val="10"/>
          <w:szCs w:val="10"/>
        </w:rPr>
        <w:t xml:space="preserve">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 xml:space="preserve">However, the city did agree to provide treatment services to certain homeowners in the towns if a majority of area voters voted by referendum to allow </w:t>
      </w:r>
      <w:proofErr w:type="spellStart"/>
      <w:r w:rsidRPr="005327CD">
        <w:rPr>
          <w:sz w:val="10"/>
          <w:szCs w:val="10"/>
        </w:rPr>
        <w:t>Eau</w:t>
      </w:r>
      <w:proofErr w:type="spellEnd"/>
      <w:r w:rsidRPr="005327CD">
        <w:rPr>
          <w:sz w:val="10"/>
          <w:szCs w:val="10"/>
        </w:rPr>
        <w:t xml:space="preserve"> Claire to annex their homes and to commit to use </w:t>
      </w:r>
      <w:proofErr w:type="spellStart"/>
      <w:r w:rsidRPr="005327CD">
        <w:rPr>
          <w:sz w:val="10"/>
          <w:szCs w:val="10"/>
        </w:rPr>
        <w:t>Eau</w:t>
      </w:r>
      <w:proofErr w:type="spellEnd"/>
      <w:r w:rsidRPr="005327CD">
        <w:rPr>
          <w:sz w:val="10"/>
          <w:szCs w:val="10"/>
        </w:rPr>
        <w:t xml:space="preserve"> Claire's sewage and transportation services. 20</w:t>
      </w:r>
      <w:r>
        <w:rPr>
          <w:sz w:val="10"/>
          <w:szCs w:val="10"/>
        </w:rPr>
        <w:t xml:space="preserve"> </w:t>
      </w:r>
      <w:r w:rsidRPr="005327CD">
        <w:rPr>
          <w:sz w:val="10"/>
          <w:szCs w:val="10"/>
        </w:rPr>
        <w:t xml:space="preserve">The towns claimed this scheme was designed to keep the other towns from effectively competing with </w:t>
      </w:r>
      <w:proofErr w:type="spellStart"/>
      <w:r w:rsidRPr="005327CD">
        <w:rPr>
          <w:sz w:val="10"/>
          <w:szCs w:val="10"/>
        </w:rPr>
        <w:t>Eau</w:t>
      </w:r>
      <w:proofErr w:type="spellEnd"/>
      <w:r w:rsidRPr="005327CD">
        <w:rPr>
          <w:sz w:val="10"/>
          <w:szCs w:val="10"/>
        </w:rPr>
        <w:t xml:space="preserve">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 xml:space="preserve">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w:t>
      </w:r>
      <w:proofErr w:type="gramStart"/>
      <w:r w:rsidRPr="005327CD">
        <w:rPr>
          <w:sz w:val="10"/>
          <w:szCs w:val="10"/>
        </w:rPr>
        <w:t>discussed</w:t>
      </w:r>
      <w:proofErr w:type="gramEnd"/>
      <w:r w:rsidRPr="005327CD">
        <w:rPr>
          <w:sz w:val="10"/>
          <w:szCs w:val="10"/>
        </w:rPr>
        <w:t xml:space="preserve"> next, these failures of democratic self-correction are exacerbated by regulations that entrench incumbent technologies at the expense of innovation.</w:t>
      </w:r>
    </w:p>
    <w:p w14:paraId="2A3C8D13" w14:textId="77777777" w:rsidR="00BF28A7" w:rsidRPr="005327CD" w:rsidRDefault="00BF28A7" w:rsidP="00BF28A7">
      <w:pPr>
        <w:rPr>
          <w:sz w:val="14"/>
        </w:rPr>
      </w:pPr>
      <w:r w:rsidRPr="005327CD">
        <w:rPr>
          <w:sz w:val="14"/>
        </w:rPr>
        <w:t>B. Additional Considerations Affecting Product Market Innovation</w:t>
      </w:r>
    </w:p>
    <w:p w14:paraId="6FFCE8AB" w14:textId="77777777" w:rsidR="00BF28A7" w:rsidRPr="005327CD" w:rsidRDefault="00BF28A7" w:rsidP="00BF28A7">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E73C94">
        <w:rPr>
          <w:rStyle w:val="StyleUnderline"/>
          <w:highlight w:val="cyan"/>
        </w:rPr>
        <w:t>The incumbent regulatory scheme</w:t>
      </w:r>
      <w:r w:rsidRPr="008629F5">
        <w:rPr>
          <w:rStyle w:val="StyleUnderline"/>
        </w:rPr>
        <w:t xml:space="preserve"> </w:t>
      </w:r>
      <w:r w:rsidRPr="00E73C94">
        <w:rPr>
          <w:rStyle w:val="StyleUnderline"/>
          <w:highlight w:val="cyan"/>
        </w:rPr>
        <w:t>arose</w:t>
      </w:r>
      <w:r w:rsidRPr="008629F5">
        <w:rPr>
          <w:rStyle w:val="StyleUnderline"/>
        </w:rPr>
        <w:t xml:space="preserve"> </w:t>
      </w:r>
      <w:r w:rsidRPr="00E73C94">
        <w:rPr>
          <w:rStyle w:val="StyleUnderline"/>
          <w:highlight w:val="cyan"/>
        </w:rPr>
        <w:t>many decades ago</w:t>
      </w:r>
      <w:r w:rsidRPr="008629F5">
        <w:rPr>
          <w:rStyle w:val="StyleUnderline"/>
        </w:rPr>
        <w:t xml:space="preserve"> </w:t>
      </w:r>
      <w:r w:rsidRPr="00E73C94">
        <w:rPr>
          <w:rStyle w:val="StyleUnderline"/>
          <w:highlight w:val="cyan"/>
        </w:rPr>
        <w:t>and may</w:t>
      </w:r>
      <w:r w:rsidRPr="008629F5">
        <w:rPr>
          <w:rStyle w:val="StyleUnderline"/>
        </w:rPr>
        <w:t xml:space="preserve"> well have </w:t>
      </w:r>
      <w:r w:rsidRPr="00E73C94">
        <w:rPr>
          <w:rStyle w:val="StyleUnderline"/>
          <w:highlight w:val="cyan"/>
        </w:rPr>
        <w:t>been legitimate</w:t>
      </w:r>
      <w:r w:rsidRPr="008629F5">
        <w:rPr>
          <w:rStyle w:val="StyleUnderline"/>
        </w:rPr>
        <w:t xml:space="preserve">ly justified (in the sense of not imposing more costs than benefits) </w:t>
      </w:r>
      <w:r w:rsidRPr="00E73C94">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E73C94">
        <w:rPr>
          <w:rStyle w:val="StyleUnderline"/>
          <w:highlight w:val="cyan"/>
        </w:rPr>
        <w:t>time and</w:t>
      </w:r>
      <w:r w:rsidRPr="008629F5">
        <w:rPr>
          <w:rStyle w:val="StyleUnderline"/>
        </w:rPr>
        <w:t xml:space="preserve"> advent of </w:t>
      </w:r>
      <w:r w:rsidRPr="00E73C94">
        <w:rPr>
          <w:rStyle w:val="StyleUnderline"/>
          <w:highlight w:val="cyan"/>
        </w:rPr>
        <w:t>new tech</w:t>
      </w:r>
      <w:r w:rsidRPr="008629F5">
        <w:rPr>
          <w:rStyle w:val="StyleUnderline"/>
        </w:rPr>
        <w:t xml:space="preserve">nologies has now </w:t>
      </w:r>
      <w:r w:rsidRPr="00E73C94">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E73C94">
        <w:rPr>
          <w:rStyle w:val="StyleUnderline"/>
          <w:highlight w:val="cyan"/>
        </w:rPr>
        <w:t>However</w:t>
      </w:r>
      <w:r w:rsidRPr="008629F5">
        <w:rPr>
          <w:rStyle w:val="StyleUnderline"/>
        </w:rPr>
        <w:t xml:space="preserve">, incumbent </w:t>
      </w:r>
      <w:r w:rsidRPr="00E73C94">
        <w:rPr>
          <w:rStyle w:val="StyleUnderline"/>
          <w:highlight w:val="cyan"/>
        </w:rPr>
        <w:t>firms</w:t>
      </w:r>
      <w:r w:rsidRPr="008629F5">
        <w:rPr>
          <w:rStyle w:val="StyleUnderline"/>
        </w:rPr>
        <w:t xml:space="preserve"> succeed in </w:t>
      </w:r>
      <w:r w:rsidRPr="00E73C94">
        <w:rPr>
          <w:rStyle w:val="Emphasis"/>
          <w:highlight w:val="cyan"/>
        </w:rPr>
        <w:t>block</w:t>
      </w:r>
      <w:r w:rsidRPr="008629F5">
        <w:rPr>
          <w:rStyle w:val="Emphasis"/>
        </w:rPr>
        <w:t xml:space="preserve">ing </w:t>
      </w:r>
      <w:r w:rsidRPr="00E73C94">
        <w:rPr>
          <w:rStyle w:val="Emphasis"/>
          <w:highlight w:val="cyan"/>
        </w:rPr>
        <w:t>or slow</w:t>
      </w:r>
      <w:r w:rsidRPr="008629F5">
        <w:rPr>
          <w:rStyle w:val="Emphasis"/>
        </w:rPr>
        <w:t xml:space="preserve">ing </w:t>
      </w:r>
      <w:r w:rsidRPr="00E73C94">
        <w:rPr>
          <w:rStyle w:val="Emphasis"/>
          <w:highlight w:val="cyan"/>
        </w:rPr>
        <w:t>innovative competition</w:t>
      </w:r>
      <w:r w:rsidRPr="008629F5">
        <w:rPr>
          <w:rStyle w:val="StyleUnderline"/>
        </w:rPr>
        <w:t xml:space="preserve"> </w:t>
      </w:r>
      <w:r w:rsidRPr="00E73C94">
        <w:rPr>
          <w:rStyle w:val="StyleUnderline"/>
          <w:highlight w:val="cyan"/>
        </w:rPr>
        <w:t>by circling the wagons around</w:t>
      </w:r>
      <w:r w:rsidRPr="008629F5">
        <w:rPr>
          <w:rStyle w:val="StyleUnderline"/>
        </w:rPr>
        <w:t xml:space="preserve"> the </w:t>
      </w:r>
      <w:r w:rsidRPr="00E73C94">
        <w:rPr>
          <w:rStyle w:val="Emphasis"/>
          <w:highlight w:val="cyan"/>
        </w:rPr>
        <w:t>incumbent regulatory schemes</w:t>
      </w:r>
      <w:r w:rsidRPr="005327CD">
        <w:rPr>
          <w:sz w:val="14"/>
        </w:rPr>
        <w:t xml:space="preserve">. 26   </w:t>
      </w:r>
      <w:proofErr w:type="gramStart"/>
      <w:r w:rsidRPr="005327CD">
        <w:rPr>
          <w:sz w:val="14"/>
        </w:rPr>
        <w:t>In  [</w:t>
      </w:r>
      <w:proofErr w:type="gramEnd"/>
      <w:r w:rsidRPr="005327CD">
        <w:rPr>
          <w:sz w:val="14"/>
        </w:rPr>
        <w:t xml:space="preserve">*1183]  </w:t>
      </w:r>
      <w:r w:rsidRPr="008629F5">
        <w:rPr>
          <w:rStyle w:val="StyleUnderline"/>
        </w:rPr>
        <w:t xml:space="preserve">these wars, the incumbents have a decisive advantage </w:t>
      </w:r>
      <w:r w:rsidRPr="00E73C94">
        <w:rPr>
          <w:rStyle w:val="StyleUnderline"/>
          <w:highlight w:val="cyan"/>
        </w:rPr>
        <w:t>for</w:t>
      </w:r>
      <w:r w:rsidRPr="008629F5">
        <w:rPr>
          <w:rStyle w:val="StyleUnderline"/>
        </w:rPr>
        <w:t xml:space="preserve"> at least three </w:t>
      </w:r>
      <w:r w:rsidRPr="00E73C94">
        <w:rPr>
          <w:rStyle w:val="StyleUnderline"/>
          <w:highlight w:val="cyan"/>
        </w:rPr>
        <w:t>structural reasons</w:t>
      </w:r>
      <w:r w:rsidRPr="005327CD">
        <w:rPr>
          <w:sz w:val="14"/>
        </w:rPr>
        <w:t>.</w:t>
      </w:r>
    </w:p>
    <w:p w14:paraId="5476CEFF" w14:textId="77777777" w:rsidR="00BF28A7" w:rsidRPr="005327CD" w:rsidRDefault="00BF28A7" w:rsidP="00BF28A7">
      <w:pPr>
        <w:rPr>
          <w:sz w:val="14"/>
        </w:rPr>
      </w:pPr>
      <w:r w:rsidRPr="00E73C94">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E73C94">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E73C94">
        <w:rPr>
          <w:rStyle w:val="StyleUnderline"/>
          <w:highlight w:val="cyan"/>
        </w:rPr>
        <w:t>the incumbent has more to gain than the new entrant</w:t>
      </w:r>
      <w:r w:rsidRPr="008629F5">
        <w:rPr>
          <w:rStyle w:val="StyleUnderline"/>
        </w:rPr>
        <w:t xml:space="preserve"> has </w:t>
      </w:r>
      <w:r w:rsidRPr="00E73C94">
        <w:rPr>
          <w:rStyle w:val="StyleUnderline"/>
          <w:highlight w:val="cyan"/>
        </w:rPr>
        <w:t>to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E73C94">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E73C94">
        <w:rPr>
          <w:rStyle w:val="Emphasis"/>
          <w:highlight w:val="cyan"/>
        </w:rPr>
        <w:t>discourages</w:t>
      </w:r>
      <w:r w:rsidRPr="008629F5">
        <w:rPr>
          <w:rStyle w:val="Emphasis"/>
        </w:rPr>
        <w:t xml:space="preserve"> </w:t>
      </w:r>
      <w:r w:rsidRPr="00E73C94">
        <w:rPr>
          <w:rStyle w:val="Emphasis"/>
          <w:highlight w:val="cyan"/>
        </w:rPr>
        <w:t>potential new entrants</w:t>
      </w:r>
      <w:r w:rsidRPr="00E73C94">
        <w:rPr>
          <w:sz w:val="14"/>
          <w:highlight w:val="cyan"/>
        </w:rPr>
        <w:t xml:space="preserve"> </w:t>
      </w:r>
      <w:r w:rsidRPr="00E73C94">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6CEFF59C" w14:textId="77777777" w:rsidR="00BF28A7" w:rsidRPr="005327CD" w:rsidRDefault="00BF28A7" w:rsidP="00BF28A7">
      <w:pPr>
        <w:rPr>
          <w:sz w:val="14"/>
        </w:rPr>
      </w:pPr>
      <w:r w:rsidRPr="00E73C94">
        <w:rPr>
          <w:rStyle w:val="StyleUnderline"/>
          <w:highlight w:val="cyan"/>
        </w:rPr>
        <w:t>Second</w:t>
      </w:r>
      <w:r w:rsidRPr="005327CD">
        <w:rPr>
          <w:sz w:val="14"/>
        </w:rPr>
        <w:t xml:space="preserve">, </w:t>
      </w:r>
      <w:r w:rsidRPr="008629F5">
        <w:rPr>
          <w:rStyle w:val="StyleUnderline"/>
        </w:rPr>
        <w:t xml:space="preserve">the incumbents have the advantage of </w:t>
      </w:r>
      <w:r w:rsidRPr="00E73C94">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4CAE4DDE" w14:textId="77777777" w:rsidR="00BF28A7" w:rsidRPr="005327CD" w:rsidRDefault="00BF28A7" w:rsidP="00BF28A7">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w:t>
      </w:r>
      <w:proofErr w:type="gramStart"/>
      <w:r w:rsidRPr="005327CD">
        <w:rPr>
          <w:sz w:val="14"/>
        </w:rPr>
        <w:t>transit  [</w:t>
      </w:r>
      <w:proofErr w:type="gramEnd"/>
      <w:r w:rsidRPr="005327CD">
        <w:rPr>
          <w:sz w:val="14"/>
        </w:rPr>
        <w:t xml:space="preserve">*1184]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Or, incumbent technologies may persuade regulators to force new technologies to play by rules that favor the incumbent technologies--a form of raising rivals' costs and creating regulatory entry barriers. 39  </w:t>
      </w:r>
    </w:p>
    <w:p w14:paraId="55EE2293" w14:textId="77777777" w:rsidR="00BF28A7" w:rsidRPr="005327CD" w:rsidRDefault="00BF28A7" w:rsidP="00BF28A7">
      <w:pPr>
        <w:rPr>
          <w:sz w:val="14"/>
        </w:rPr>
      </w:pPr>
      <w:r w:rsidRPr="00E73C94">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E73C94">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2BB154F1" w14:textId="77777777" w:rsidR="00BF28A7" w:rsidRPr="005327CD" w:rsidRDefault="00BF28A7" w:rsidP="00BF28A7">
      <w:pPr>
        <w:rPr>
          <w:sz w:val="8"/>
          <w:szCs w:val="8"/>
        </w:rPr>
      </w:pPr>
      <w:r w:rsidRPr="005327CD">
        <w:rPr>
          <w:sz w:val="8"/>
          <w:szCs w:val="8"/>
        </w:rPr>
        <w:t xml:space="preserve"> [*1185</w:t>
      </w:r>
      <w:proofErr w:type="gramStart"/>
      <w:r w:rsidRPr="005327CD">
        <w:rPr>
          <w:sz w:val="8"/>
          <w:szCs w:val="8"/>
        </w:rPr>
        <w:t>]  In</w:t>
      </w:r>
      <w:proofErr w:type="gramEnd"/>
      <w:r w:rsidRPr="005327CD">
        <w:rPr>
          <w:sz w:val="8"/>
          <w:szCs w:val="8"/>
        </w:rPr>
        <w:t xml:space="preserve"> combination, these three factors create additional barriers to the expected flow of democratic processes toward majoritarian equilibria--that is to say, equilibria that favor consumers' interests in competition and innovation over those of producers in capturing monopoly rents. In light of these factors and the collective action and cost externalization factors discussed earlier, 42   it is unsurprising that regulation serves as a barrier to innovation.</w:t>
      </w:r>
    </w:p>
    <w:p w14:paraId="4D147ED6" w14:textId="77777777" w:rsidR="00BF28A7" w:rsidRPr="005327CD" w:rsidRDefault="00BF28A7" w:rsidP="00BF28A7">
      <w:pPr>
        <w:rPr>
          <w:sz w:val="8"/>
          <w:szCs w:val="8"/>
        </w:rPr>
      </w:pPr>
      <w:r w:rsidRPr="005327CD">
        <w:rPr>
          <w:sz w:val="8"/>
          <w:szCs w:val="8"/>
        </w:rPr>
        <w:t>C. An Illustration from Automobile Distribution</w:t>
      </w:r>
    </w:p>
    <w:p w14:paraId="2652B70E" w14:textId="77777777" w:rsidR="00BF28A7" w:rsidRPr="005327CD" w:rsidRDefault="00BF28A7" w:rsidP="00BF28A7">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4E45495C" w14:textId="77777777" w:rsidR="00BF28A7" w:rsidRPr="005327CD" w:rsidRDefault="00BF28A7" w:rsidP="00BF28A7">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t>
      </w:r>
      <w:proofErr w:type="gramStart"/>
      <w:r w:rsidRPr="005327CD">
        <w:rPr>
          <w:sz w:val="8"/>
          <w:szCs w:val="8"/>
        </w:rPr>
        <w:t>were  [</w:t>
      </w:r>
      <w:proofErr w:type="gramEnd"/>
      <w:r w:rsidRPr="005327CD">
        <w:rPr>
          <w:sz w:val="8"/>
          <w:szCs w:val="8"/>
        </w:rPr>
        <w:t xml:space="preserve">*1186]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531C2DE1" w14:textId="77777777" w:rsidR="00BF28A7" w:rsidRPr="005327CD" w:rsidRDefault="00BF28A7" w:rsidP="00BF28A7">
      <w:pPr>
        <w:rPr>
          <w:sz w:val="8"/>
          <w:szCs w:val="8"/>
        </w:rPr>
      </w:pPr>
      <w:r w:rsidRPr="005327CD">
        <w:rPr>
          <w:sz w:val="8"/>
          <w:szCs w:val="8"/>
        </w:rPr>
        <w:t>Assuming that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7B18FA4F" w14:textId="77777777" w:rsidR="00BF28A7" w:rsidRPr="005327CD" w:rsidRDefault="00BF28A7" w:rsidP="00BF28A7">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w:t>
      </w:r>
      <w:proofErr w:type="gramStart"/>
      <w:r w:rsidRPr="005327CD">
        <w:rPr>
          <w:sz w:val="8"/>
          <w:szCs w:val="8"/>
        </w:rPr>
        <w:t>prevent  [</w:t>
      </w:r>
      <w:proofErr w:type="gramEnd"/>
      <w:r w:rsidRPr="005327CD">
        <w:rPr>
          <w:sz w:val="8"/>
          <w:szCs w:val="8"/>
        </w:rPr>
        <w:t xml:space="preserve">*1187]  consumers from manufacturer exploitation. 58   These consumer protection arguments have been roundly rejected by economists, 59   the Federal Trade Commission (FTC), 60   and major </w:t>
      </w:r>
      <w:proofErr w:type="spellStart"/>
      <w:r w:rsidRPr="005327CD">
        <w:rPr>
          <w:sz w:val="8"/>
          <w:szCs w:val="8"/>
        </w:rPr>
        <w:t>proconsumer</w:t>
      </w:r>
      <w:proofErr w:type="spellEnd"/>
      <w:r w:rsidRPr="005327CD">
        <w:rPr>
          <w:sz w:val="8"/>
          <w:szCs w:val="8"/>
        </w:rPr>
        <w:t xml:space="preserve">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a number of states. 62  </w:t>
      </w:r>
    </w:p>
    <w:p w14:paraId="0847A648" w14:textId="77777777" w:rsidR="00BF28A7" w:rsidRPr="005327CD" w:rsidRDefault="00BF28A7" w:rsidP="00BF28A7">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w:t>
      </w:r>
      <w:proofErr w:type="gramStart"/>
      <w:r w:rsidRPr="005327CD">
        <w:rPr>
          <w:sz w:val="8"/>
          <w:szCs w:val="8"/>
        </w:rPr>
        <w:t>legislative  [</w:t>
      </w:r>
      <w:proofErr w:type="gramEnd"/>
      <w:r w:rsidRPr="005327CD">
        <w:rPr>
          <w:sz w:val="8"/>
          <w:szCs w:val="8"/>
        </w:rPr>
        <w:t xml:space="preserve">*1188]  inertia has slowed the consideration of reform bills in some states, extending the incumbent regulatory scheme long past its reasonable expiration date. 65  </w:t>
      </w:r>
    </w:p>
    <w:p w14:paraId="3FC2DC1E" w14:textId="77777777" w:rsidR="00BF28A7" w:rsidRPr="005327CD" w:rsidRDefault="00BF28A7" w:rsidP="00BF28A7">
      <w:pPr>
        <w:rPr>
          <w:sz w:val="14"/>
        </w:rPr>
      </w:pPr>
      <w:r w:rsidRPr="005327CD">
        <w:rPr>
          <w:sz w:val="14"/>
        </w:rPr>
        <w:t xml:space="preserve">The structural factors weighing against </w:t>
      </w:r>
      <w:proofErr w:type="spellStart"/>
      <w:r w:rsidRPr="005327CD">
        <w:rPr>
          <w:sz w:val="14"/>
        </w:rPr>
        <w:t>proconsumer</w:t>
      </w:r>
      <w:proofErr w:type="spellEnd"/>
      <w:r w:rsidRPr="005327CD">
        <w:rPr>
          <w:sz w:val="14"/>
        </w:rPr>
        <w:t xml:space="preserve"> and pro-innovation reforms will not block Tesla forever. The company has already seen significant successes in some state legislatures and courts and is progressively penetrating the market. 66   Yet </w:t>
      </w:r>
      <w:r w:rsidRPr="00E73C94">
        <w:rPr>
          <w:rStyle w:val="StyleUnderline"/>
          <w:highlight w:val="cyan"/>
        </w:rPr>
        <w:t>it would be misguided to consider</w:t>
      </w:r>
      <w:r w:rsidRPr="005327CD">
        <w:rPr>
          <w:sz w:val="14"/>
        </w:rPr>
        <w:t xml:space="preserve"> the </w:t>
      </w:r>
      <w:r w:rsidRPr="008629F5">
        <w:rPr>
          <w:rStyle w:val="StyleUnderline"/>
        </w:rPr>
        <w:t xml:space="preserve">company's </w:t>
      </w:r>
      <w:r w:rsidRPr="00E73C94">
        <w:rPr>
          <w:rStyle w:val="StyleUnderline"/>
          <w:highlight w:val="cyan"/>
        </w:rPr>
        <w:t>eventual</w:t>
      </w:r>
      <w:r w:rsidRPr="008629F5">
        <w:rPr>
          <w:rStyle w:val="StyleUnderline"/>
        </w:rPr>
        <w:t xml:space="preserve"> </w:t>
      </w:r>
      <w:r w:rsidRPr="00E73C94">
        <w:rPr>
          <w:rStyle w:val="StyleUnderline"/>
          <w:highlight w:val="cyan"/>
        </w:rPr>
        <w:t>success a reason not to worry about</w:t>
      </w:r>
      <w:r w:rsidRPr="008629F5">
        <w:rPr>
          <w:rStyle w:val="StyleUnderline"/>
        </w:rPr>
        <w:t xml:space="preserve"> the structural factors entrenching </w:t>
      </w:r>
      <w:r w:rsidRPr="00E73C94">
        <w:rPr>
          <w:rStyle w:val="StyleUnderline"/>
          <w:highlight w:val="cyan"/>
        </w:rPr>
        <w:t>anticompetitive regulations</w:t>
      </w:r>
      <w:r w:rsidRPr="005327CD">
        <w:rPr>
          <w:sz w:val="14"/>
        </w:rPr>
        <w:t xml:space="preserve">, especially those </w:t>
      </w:r>
      <w:r w:rsidRPr="00E73C94">
        <w:rPr>
          <w:rStyle w:val="StyleUnderline"/>
          <w:highlight w:val="cyan"/>
        </w:rPr>
        <w:t>foreclosing innovation</w:t>
      </w:r>
      <w:r w:rsidRPr="005327CD">
        <w:rPr>
          <w:sz w:val="14"/>
        </w:rPr>
        <w:t xml:space="preserve">. No monopoly is permanent--even the most persistent are eventually eroded. 67   </w:t>
      </w:r>
      <w:r w:rsidRPr="00E73C94">
        <w:rPr>
          <w:rStyle w:val="StyleUnderline"/>
          <w:highlight w:val="cyan"/>
        </w:rPr>
        <w:t>Innovative tech</w:t>
      </w:r>
      <w:r w:rsidRPr="008629F5">
        <w:rPr>
          <w:rStyle w:val="StyleUnderline"/>
        </w:rPr>
        <w:t xml:space="preserve">nologies </w:t>
      </w:r>
      <w:r w:rsidRPr="00E73C94">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E73C94">
        <w:rPr>
          <w:rStyle w:val="StyleUnderline"/>
          <w:highlight w:val="cyan"/>
        </w:rPr>
        <w:t>What incumbents</w:t>
      </w:r>
      <w:r w:rsidRPr="005327CD">
        <w:rPr>
          <w:sz w:val="14"/>
        </w:rPr>
        <w:t xml:space="preserve"> can </w:t>
      </w:r>
      <w:r w:rsidRPr="00E73C94">
        <w:rPr>
          <w:rStyle w:val="StyleUnderline"/>
          <w:highlight w:val="cyan"/>
        </w:rPr>
        <w:t>buy is not</w:t>
      </w:r>
      <w:r w:rsidRPr="008629F5">
        <w:rPr>
          <w:rStyle w:val="StyleUnderline"/>
        </w:rPr>
        <w:t xml:space="preserve"> monopoly in </w:t>
      </w:r>
      <w:r w:rsidRPr="00E73C94">
        <w:rPr>
          <w:rStyle w:val="StyleUnderline"/>
          <w:highlight w:val="cyan"/>
        </w:rPr>
        <w:t>perpetuity</w:t>
      </w:r>
      <w:r w:rsidRPr="008629F5">
        <w:rPr>
          <w:rStyle w:val="StyleUnderline"/>
        </w:rPr>
        <w:t xml:space="preserve"> </w:t>
      </w:r>
      <w:r w:rsidRPr="00E73C94">
        <w:rPr>
          <w:rStyle w:val="StyleUnderline"/>
          <w:highlight w:val="cyan"/>
        </w:rPr>
        <w:t>but</w:t>
      </w:r>
      <w:r w:rsidRPr="008629F5">
        <w:rPr>
          <w:rStyle w:val="StyleUnderline"/>
        </w:rPr>
        <w:t xml:space="preserve"> in </w:t>
      </w:r>
      <w:r w:rsidRPr="00E73C94">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E73C94">
        <w:rPr>
          <w:rStyle w:val="StyleUnderline"/>
          <w:highlight w:val="cyan"/>
        </w:rPr>
        <w:t xml:space="preserve">years or decades </w:t>
      </w:r>
      <w:r w:rsidRPr="00D50FBD">
        <w:rPr>
          <w:rStyle w:val="StyleUnderline"/>
        </w:rPr>
        <w:t xml:space="preserve">of extension are </w:t>
      </w:r>
      <w:r w:rsidRPr="00E73C94">
        <w:rPr>
          <w:rStyle w:val="Emphasis"/>
          <w:highlight w:val="cyan"/>
        </w:rPr>
        <w:t>costly to society</w:t>
      </w:r>
      <w:r w:rsidRPr="005327CD">
        <w:rPr>
          <w:sz w:val="14"/>
        </w:rPr>
        <w:t xml:space="preserve">. </w:t>
      </w:r>
      <w:r w:rsidRPr="00E73C94">
        <w:rPr>
          <w:rStyle w:val="StyleUnderline"/>
          <w:highlight w:val="cyan"/>
        </w:rPr>
        <w:t>They</w:t>
      </w:r>
      <w:r w:rsidRPr="008629F5">
        <w:rPr>
          <w:rStyle w:val="StyleUnderline"/>
        </w:rPr>
        <w:t xml:space="preserve"> </w:t>
      </w:r>
      <w:r w:rsidRPr="00E73C94">
        <w:rPr>
          <w:rStyle w:val="StyleUnderline"/>
          <w:highlight w:val="cyan"/>
        </w:rPr>
        <w:t>represent</w:t>
      </w:r>
      <w:r w:rsidRPr="008629F5">
        <w:rPr>
          <w:rStyle w:val="StyleUnderline"/>
        </w:rPr>
        <w:t xml:space="preserve"> significant </w:t>
      </w:r>
      <w:r w:rsidRPr="00E73C94">
        <w:rPr>
          <w:rStyle w:val="Emphasis"/>
          <w:highlight w:val="cyan"/>
        </w:rPr>
        <w:t>overcharges to consumers</w:t>
      </w:r>
      <w:r w:rsidRPr="005327CD">
        <w:rPr>
          <w:sz w:val="14"/>
        </w:rPr>
        <w:t xml:space="preserve">, </w:t>
      </w:r>
      <w:r w:rsidRPr="00E73C94">
        <w:rPr>
          <w:rStyle w:val="Emphasis"/>
          <w:highlight w:val="cyan"/>
        </w:rPr>
        <w:t>misallocations of</w:t>
      </w:r>
      <w:r w:rsidRPr="008629F5">
        <w:rPr>
          <w:rStyle w:val="Emphasis"/>
        </w:rPr>
        <w:t xml:space="preserve"> social </w:t>
      </w:r>
      <w:r w:rsidRPr="00E73C94">
        <w:rPr>
          <w:rStyle w:val="Emphasis"/>
          <w:highlight w:val="cyan"/>
        </w:rPr>
        <w:t>resources</w:t>
      </w:r>
      <w:r w:rsidRPr="005327CD">
        <w:rPr>
          <w:sz w:val="14"/>
        </w:rPr>
        <w:t xml:space="preserve"> and, in the extreme, </w:t>
      </w:r>
      <w:r w:rsidRPr="00E73C94">
        <w:rPr>
          <w:rStyle w:val="Emphasis"/>
          <w:highlight w:val="cyan"/>
        </w:rPr>
        <w:t>impairment to health and safety</w:t>
      </w:r>
      <w:r w:rsidRPr="005327CD">
        <w:rPr>
          <w:sz w:val="14"/>
        </w:rPr>
        <w:t xml:space="preserve">-- even </w:t>
      </w:r>
      <w:r w:rsidRPr="00E73C94">
        <w:rPr>
          <w:rStyle w:val="Emphasis"/>
          <w:highlight w:val="cyan"/>
        </w:rPr>
        <w:t>lives lost</w:t>
      </w:r>
      <w:r w:rsidRPr="008629F5">
        <w:rPr>
          <w:rStyle w:val="Emphasis"/>
        </w:rPr>
        <w:t xml:space="preserve">. </w:t>
      </w:r>
      <w:r w:rsidRPr="005327CD">
        <w:rPr>
          <w:sz w:val="14"/>
        </w:rPr>
        <w:t xml:space="preserve">70  </w:t>
      </w:r>
    </w:p>
    <w:p w14:paraId="31833B13" w14:textId="77777777" w:rsidR="00BF28A7" w:rsidRPr="005327CD" w:rsidRDefault="00BF28A7" w:rsidP="00BF28A7">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127E0905" w14:textId="77777777" w:rsidR="00BF28A7" w:rsidRPr="005327CD" w:rsidRDefault="00BF28A7" w:rsidP="00BF28A7">
      <w:pPr>
        <w:rPr>
          <w:sz w:val="14"/>
        </w:rPr>
      </w:pPr>
      <w:r w:rsidRPr="005327CD">
        <w:rPr>
          <w:sz w:val="14"/>
        </w:rPr>
        <w:t>[*1189</w:t>
      </w:r>
      <w:proofErr w:type="gramStart"/>
      <w:r w:rsidRPr="005327CD">
        <w:rPr>
          <w:sz w:val="14"/>
        </w:rPr>
        <w:t>]  II.</w:t>
      </w:r>
      <w:proofErr w:type="gramEnd"/>
      <w:r w:rsidRPr="005327CD">
        <w:rPr>
          <w:sz w:val="14"/>
        </w:rPr>
        <w:t xml:space="preserve"> CONSTITUTIONAL AND ANTITRUST PRINCIPLES AS A CHECK ON ANTICOMPETITIVE REGULATION</w:t>
      </w:r>
    </w:p>
    <w:p w14:paraId="082CB260" w14:textId="77777777" w:rsidR="00BF28A7" w:rsidRPr="005327CD" w:rsidRDefault="00BF28A7" w:rsidP="00BF28A7">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E73C94">
        <w:rPr>
          <w:rStyle w:val="StyleUnderline"/>
          <w:highlight w:val="cyan"/>
        </w:rPr>
        <w:t>then what can be done</w:t>
      </w:r>
      <w:r w:rsidRPr="008629F5">
        <w:rPr>
          <w:rStyle w:val="StyleUnderline"/>
        </w:rPr>
        <w:t xml:space="preserve"> about it</w:t>
      </w:r>
      <w:r w:rsidRPr="00E73C94">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w:t>
      </w:r>
      <w:proofErr w:type="spellStart"/>
      <w:r w:rsidRPr="005327CD">
        <w:rPr>
          <w:sz w:val="14"/>
        </w:rPr>
        <w:t>procompetition</w:t>
      </w:r>
      <w:proofErr w:type="spellEnd"/>
      <w:r w:rsidRPr="005327CD">
        <w:rPr>
          <w:sz w:val="14"/>
        </w:rPr>
        <w:t xml:space="preserve"> interest: entrenched incumbent monopolies, difficulties in mobilizing consumer support given the </w:t>
      </w:r>
      <w:proofErr w:type="gramStart"/>
      <w:r w:rsidRPr="005327CD">
        <w:rPr>
          <w:sz w:val="14"/>
        </w:rPr>
        <w:t>often diffuse</w:t>
      </w:r>
      <w:proofErr w:type="gramEnd"/>
      <w:r w:rsidRPr="005327CD">
        <w:rPr>
          <w:sz w:val="14"/>
        </w:rPr>
        <w:t xml:space="preserve"> nature of consumer harm, and institutional biases against change. 72  </w:t>
      </w:r>
    </w:p>
    <w:p w14:paraId="35C3D123" w14:textId="77777777" w:rsidR="00BF28A7" w:rsidRPr="005327CD" w:rsidRDefault="00BF28A7" w:rsidP="00BF28A7">
      <w:pPr>
        <w:rPr>
          <w:sz w:val="8"/>
          <w:szCs w:val="8"/>
        </w:rPr>
      </w:pPr>
      <w:r w:rsidRPr="005327CD">
        <w:rPr>
          <w:sz w:val="8"/>
          <w:szCs w:val="8"/>
        </w:rPr>
        <w:t xml:space="preserve">In addition to the democratic options, there are what could be styled </w:t>
      </w:r>
      <w:proofErr w:type="spellStart"/>
      <w:r w:rsidRPr="005327CD">
        <w:rPr>
          <w:sz w:val="8"/>
          <w:szCs w:val="8"/>
        </w:rPr>
        <w:t>counterdemocratic</w:t>
      </w:r>
      <w:proofErr w:type="spellEnd"/>
      <w:r w:rsidRPr="005327CD">
        <w:rPr>
          <w:sz w:val="8"/>
          <w:szCs w:val="8"/>
        </w:rPr>
        <w:t xml:space="preserve"> possibilities, insofar as they involve the use of courts or agencies to strike down anticompetitive statutes and regulations as inconsistent with some overarching norm of federal law, whether statutory or constitutional. 73   These </w:t>
      </w:r>
      <w:proofErr w:type="spellStart"/>
      <w:r w:rsidRPr="005327CD">
        <w:rPr>
          <w:sz w:val="8"/>
          <w:szCs w:val="8"/>
        </w:rPr>
        <w:t>counterdemocratic</w:t>
      </w:r>
      <w:proofErr w:type="spellEnd"/>
      <w:r w:rsidRPr="005327CD">
        <w:rPr>
          <w:sz w:val="8"/>
          <w:szCs w:val="8"/>
        </w:rPr>
        <w:t xml:space="preserve">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have to persuade a small set of elite decision makers that their position is legally correct. It is with these counter-democratic possibilities that this Article is primarily interested.</w:t>
      </w:r>
    </w:p>
    <w:p w14:paraId="343AF166" w14:textId="77777777" w:rsidR="00BF28A7" w:rsidRPr="005327CD" w:rsidRDefault="00BF28A7" w:rsidP="00BF28A7">
      <w:pPr>
        <w:rPr>
          <w:sz w:val="8"/>
          <w:szCs w:val="8"/>
        </w:rPr>
      </w:pPr>
      <w:r w:rsidRPr="005327CD">
        <w:rPr>
          <w:sz w:val="8"/>
          <w:szCs w:val="8"/>
        </w:rPr>
        <w:t xml:space="preserve"> [*1190</w:t>
      </w:r>
      <w:proofErr w:type="gramStart"/>
      <w:r w:rsidRPr="005327CD">
        <w:rPr>
          <w:sz w:val="8"/>
          <w:szCs w:val="8"/>
        </w:rPr>
        <w:t>]  The</w:t>
      </w:r>
      <w:proofErr w:type="gramEnd"/>
      <w:r w:rsidRPr="005327CD">
        <w:rPr>
          <w:sz w:val="8"/>
          <w:szCs w:val="8"/>
        </w:rPr>
        <w:t xml:space="preserve"> </w:t>
      </w:r>
      <w:proofErr w:type="spellStart"/>
      <w:r w:rsidRPr="005327CD">
        <w:rPr>
          <w:sz w:val="8"/>
          <w:szCs w:val="8"/>
        </w:rPr>
        <w:t>counterdemocratic</w:t>
      </w:r>
      <w:proofErr w:type="spellEnd"/>
      <w:r w:rsidRPr="005327CD">
        <w:rPr>
          <w:sz w:val="8"/>
          <w:szCs w:val="8"/>
        </w:rPr>
        <w:t xml:space="preserve"> or </w:t>
      </w:r>
      <w:proofErr w:type="spellStart"/>
      <w:r w:rsidRPr="005327CD">
        <w:rPr>
          <w:sz w:val="8"/>
          <w:szCs w:val="8"/>
        </w:rPr>
        <w:t>countermajoritarian</w:t>
      </w:r>
      <w:proofErr w:type="spellEnd"/>
      <w:r w:rsidRPr="005327CD">
        <w:rPr>
          <w:sz w:val="8"/>
          <w:szCs w:val="8"/>
        </w:rPr>
        <w:t xml:space="preserve">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544BAD0C" w14:textId="77777777" w:rsidR="00BF28A7" w:rsidRPr="005327CD" w:rsidRDefault="00BF28A7" w:rsidP="00BF28A7">
      <w:pPr>
        <w:rPr>
          <w:sz w:val="8"/>
          <w:szCs w:val="8"/>
        </w:rPr>
      </w:pPr>
      <w:r w:rsidRPr="005327CD">
        <w:rPr>
          <w:sz w:val="8"/>
          <w:szCs w:val="8"/>
        </w:rPr>
        <w:t>A. Lochner, anti-Lochner, and Parker</w:t>
      </w:r>
    </w:p>
    <w:p w14:paraId="763A7AC6" w14:textId="77777777" w:rsidR="00BF28A7" w:rsidRPr="005327CD" w:rsidRDefault="00BF28A7" w:rsidP="00BF28A7">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 xml:space="preserve">During the Progressive and New Deal eras, Lochner and </w:t>
      </w:r>
      <w:proofErr w:type="spellStart"/>
      <w:r w:rsidRPr="005327CD">
        <w:rPr>
          <w:sz w:val="8"/>
          <w:szCs w:val="8"/>
        </w:rPr>
        <w:t>Lochnerism</w:t>
      </w:r>
      <w:proofErr w:type="spellEnd"/>
      <w:r w:rsidRPr="005327CD">
        <w:rPr>
          <w:sz w:val="8"/>
          <w:szCs w:val="8"/>
        </w:rPr>
        <w:t xml:space="preserve">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 xml:space="preserve">and Ferguson v. </w:t>
      </w:r>
      <w:proofErr w:type="spellStart"/>
      <w:r w:rsidRPr="005327CD">
        <w:rPr>
          <w:sz w:val="8"/>
          <w:szCs w:val="8"/>
        </w:rPr>
        <w:t>Skrupa</w:t>
      </w:r>
      <w:proofErr w:type="spellEnd"/>
      <w:r w:rsidRPr="005327CD">
        <w:rPr>
          <w:sz w:val="8"/>
          <w:szCs w:val="8"/>
        </w:rPr>
        <w:t>,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3C8500D4" w14:textId="77777777" w:rsidR="00BF28A7" w:rsidRPr="005327CD" w:rsidRDefault="00BF28A7" w:rsidP="00BF28A7">
      <w:pPr>
        <w:rPr>
          <w:sz w:val="8"/>
          <w:szCs w:val="8"/>
        </w:rPr>
      </w:pPr>
      <w:r w:rsidRPr="005327CD">
        <w:rPr>
          <w:sz w:val="8"/>
          <w:szCs w:val="8"/>
        </w:rPr>
        <w:t>B. The Potential for an Increased Level of Judicial Scrutiny</w:t>
      </w:r>
    </w:p>
    <w:p w14:paraId="557DAB71" w14:textId="77777777" w:rsidR="00BF28A7" w:rsidRPr="005327CD" w:rsidRDefault="00BF28A7" w:rsidP="00BF28A7">
      <w:pPr>
        <w:rPr>
          <w:sz w:val="8"/>
          <w:szCs w:val="8"/>
        </w:rPr>
      </w:pPr>
      <w:r w:rsidRPr="005327CD">
        <w:rPr>
          <w:sz w:val="8"/>
          <w:szCs w:val="8"/>
        </w:rPr>
        <w:t xml:space="preserve">As of 1943, one would have been justified in believing that, at least from the perspective of federal judicial review, anticompetitive state and local regulations would receive a free pass unless </w:t>
      </w:r>
      <w:proofErr w:type="gramStart"/>
      <w:r w:rsidRPr="005327CD">
        <w:rPr>
          <w:sz w:val="8"/>
          <w:szCs w:val="8"/>
        </w:rPr>
        <w:t>they  [</w:t>
      </w:r>
      <w:proofErr w:type="gramEnd"/>
      <w:r w:rsidRPr="005327CD">
        <w:rPr>
          <w:sz w:val="8"/>
          <w:szCs w:val="8"/>
        </w:rPr>
        <w:t>*1193]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w:t>
      </w:r>
      <w:proofErr w:type="spellStart"/>
      <w:r w:rsidRPr="005327CD">
        <w:rPr>
          <w:sz w:val="8"/>
          <w:szCs w:val="8"/>
        </w:rPr>
        <w:t>Lochnerian</w:t>
      </w:r>
      <w:proofErr w:type="spellEnd"/>
      <w:r w:rsidRPr="005327CD">
        <w:rPr>
          <w:sz w:val="8"/>
          <w:szCs w:val="8"/>
        </w:rPr>
        <w:t xml:space="preserve"> resolve.</w:t>
      </w:r>
    </w:p>
    <w:p w14:paraId="5126F381" w14:textId="77777777" w:rsidR="00BF28A7" w:rsidRPr="005327CD" w:rsidRDefault="00BF28A7" w:rsidP="00BF28A7">
      <w:pPr>
        <w:rPr>
          <w:sz w:val="8"/>
          <w:szCs w:val="8"/>
        </w:rPr>
      </w:pPr>
      <w:r w:rsidRPr="005327CD">
        <w:rPr>
          <w:sz w:val="8"/>
          <w:szCs w:val="8"/>
        </w:rPr>
        <w:t xml:space="preserve">Antitrust law and its state action immunity doctrine were the first to move in a significantly more interventionist direction. By the time of the </w:t>
      </w:r>
      <w:proofErr w:type="spellStart"/>
      <w:r w:rsidRPr="005327CD">
        <w:rPr>
          <w:sz w:val="8"/>
          <w:szCs w:val="8"/>
        </w:rPr>
        <w:t>Midcal</w:t>
      </w:r>
      <w:proofErr w:type="spellEnd"/>
      <w:r w:rsidRPr="005327CD">
        <w:rPr>
          <w:sz w:val="8"/>
          <w:szCs w:val="8"/>
        </w:rPr>
        <w:t xml:space="preserve">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a number of anticompetitive state regulatory schemes--most recently the practice of delegating regulatory power to occupational licensing boards staffed with potentially self-interested industry participants. 101  </w:t>
      </w:r>
    </w:p>
    <w:p w14:paraId="5E587374" w14:textId="77777777" w:rsidR="00BF28A7" w:rsidRPr="005327CD" w:rsidRDefault="00BF28A7" w:rsidP="00BF28A7">
      <w:pPr>
        <w:rPr>
          <w:sz w:val="8"/>
          <w:szCs w:val="8"/>
        </w:rPr>
      </w:pPr>
      <w:r w:rsidRPr="005327CD">
        <w:rPr>
          <w:sz w:val="8"/>
          <w:szCs w:val="8"/>
        </w:rPr>
        <w:t xml:space="preserve">The </w:t>
      </w:r>
      <w:proofErr w:type="spellStart"/>
      <w:r w:rsidRPr="005327CD">
        <w:rPr>
          <w:sz w:val="8"/>
          <w:szCs w:val="8"/>
        </w:rPr>
        <w:t>Midcal</w:t>
      </w:r>
      <w:proofErr w:type="spellEnd"/>
      <w:r w:rsidRPr="005327CD">
        <w:rPr>
          <w:sz w:val="8"/>
          <w:szCs w:val="8"/>
        </w:rPr>
        <w:t xml:space="preserve">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w:t>
      </w:r>
      <w:proofErr w:type="spellStart"/>
      <w:r w:rsidRPr="005327CD">
        <w:rPr>
          <w:sz w:val="8"/>
          <w:szCs w:val="8"/>
        </w:rPr>
        <w:t>Midcal's</w:t>
      </w:r>
      <w:proofErr w:type="spellEnd"/>
      <w:r w:rsidRPr="005327CD">
        <w:rPr>
          <w:sz w:val="8"/>
          <w:szCs w:val="8"/>
        </w:rPr>
        <w:t xml:space="preserve"> net because of the systemic factors identified in the previous section. 105   Even when a state conspicuously takes ownership of an anticompetitive scheme, democratic processes may fail to provide a remedy because of the asymmetry of costs and </w:t>
      </w:r>
      <w:proofErr w:type="gramStart"/>
      <w:r w:rsidRPr="005327CD">
        <w:rPr>
          <w:sz w:val="8"/>
          <w:szCs w:val="8"/>
        </w:rPr>
        <w:t>benefits  [</w:t>
      </w:r>
      <w:proofErr w:type="gramEnd"/>
      <w:r w:rsidRPr="005327CD">
        <w:rPr>
          <w:sz w:val="8"/>
          <w:szCs w:val="8"/>
        </w:rPr>
        <w:t xml:space="preserve">*1194]  between producers and consumers, the externalization of costs outside the voting jurisdiction, and the entrenched advantage of technological incumbency. 106  </w:t>
      </w:r>
    </w:p>
    <w:p w14:paraId="02520FF2" w14:textId="77777777" w:rsidR="00BF28A7" w:rsidRPr="005327CD" w:rsidRDefault="00BF28A7" w:rsidP="00BF28A7">
      <w:pPr>
        <w:rPr>
          <w:sz w:val="8"/>
          <w:szCs w:val="8"/>
        </w:rPr>
      </w:pPr>
      <w:r w:rsidRPr="005327CD">
        <w:rPr>
          <w:sz w:val="8"/>
          <w:szCs w:val="8"/>
        </w:rPr>
        <w:t xml:space="preserve">In light of the limited efficacy of </w:t>
      </w:r>
      <w:proofErr w:type="spellStart"/>
      <w:r w:rsidRPr="005327CD">
        <w:rPr>
          <w:sz w:val="8"/>
          <w:szCs w:val="8"/>
        </w:rPr>
        <w:t>Midcal's</w:t>
      </w:r>
      <w:proofErr w:type="spellEnd"/>
      <w:r w:rsidRPr="005327CD">
        <w:rPr>
          <w:sz w:val="8"/>
          <w:szCs w:val="8"/>
        </w:rPr>
        <w:t xml:space="preserve">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213A727C" w14:textId="77777777" w:rsidR="00BF28A7" w:rsidRPr="005327CD" w:rsidRDefault="00BF28A7" w:rsidP="00BF28A7">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w:t>
      </w:r>
      <w:proofErr w:type="spellStart"/>
      <w:r w:rsidRPr="005327CD">
        <w:rPr>
          <w:sz w:val="8"/>
          <w:szCs w:val="8"/>
        </w:rPr>
        <w:t>th</w:t>
      </w:r>
      <w:proofErr w:type="spellEnd"/>
      <w:r w:rsidRPr="005327CD">
        <w:rPr>
          <w:sz w:val="8"/>
          <w:szCs w:val="8"/>
        </w:rPr>
        <w:t xml:space="preserve">[e] Court … properly rejected" in terminating </w:t>
      </w:r>
      <w:proofErr w:type="spellStart"/>
      <w:r w:rsidRPr="005327CD">
        <w:rPr>
          <w:sz w:val="8"/>
          <w:szCs w:val="8"/>
        </w:rPr>
        <w:t>Lochnerism</w:t>
      </w:r>
      <w:proofErr w:type="spellEnd"/>
      <w:r w:rsidRPr="005327CD">
        <w:rPr>
          <w:sz w:val="8"/>
          <w:szCs w:val="8"/>
        </w:rPr>
        <w:t xml:space="preserve">. 109   In his dissenting opinion in Community Communications Co. v. City of Boulder, </w:t>
      </w:r>
      <w:proofErr w:type="gramStart"/>
      <w:r w:rsidRPr="005327CD">
        <w:rPr>
          <w:sz w:val="8"/>
          <w:szCs w:val="8"/>
        </w:rPr>
        <w:t>Justice  [</w:t>
      </w:r>
      <w:proofErr w:type="gramEnd"/>
      <w:r w:rsidRPr="005327CD">
        <w:rPr>
          <w:sz w:val="8"/>
          <w:szCs w:val="8"/>
        </w:rPr>
        <w:t>*1195]  Rehnquist warned about the risks of opening up antitrust review of municipal regulations in a way that would require cities to justify their regulations, and the courts, in turn, to weigh those justifications. 110   Rehnquist wrote:</w:t>
      </w:r>
    </w:p>
    <w:p w14:paraId="5A46C209" w14:textId="77777777" w:rsidR="00BF28A7" w:rsidRPr="005327CD" w:rsidRDefault="00BF28A7" w:rsidP="00BF28A7">
      <w:pPr>
        <w:rPr>
          <w:sz w:val="8"/>
          <w:szCs w:val="8"/>
        </w:rPr>
      </w:pPr>
      <w:r w:rsidRPr="005327CD">
        <w:rPr>
          <w:sz w:val="8"/>
          <w:szCs w:val="8"/>
        </w:rPr>
        <w:t>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w:t>
      </w:r>
      <w:proofErr w:type="spellStart"/>
      <w:r w:rsidRPr="005327CD">
        <w:rPr>
          <w:sz w:val="8"/>
          <w:szCs w:val="8"/>
        </w:rPr>
        <w:t>superlegislature</w:t>
      </w:r>
      <w:proofErr w:type="spellEnd"/>
      <w:r w:rsidRPr="005327CD">
        <w:rPr>
          <w:sz w:val="8"/>
          <w:szCs w:val="8"/>
        </w:rPr>
        <w:t xml:space="preserve"> to weigh the wisdom of legislation." 111  </w:t>
      </w:r>
    </w:p>
    <w:p w14:paraId="678EAC95" w14:textId="77777777" w:rsidR="00BF28A7" w:rsidRPr="005327CD" w:rsidRDefault="00BF28A7" w:rsidP="00BF28A7">
      <w:pPr>
        <w:rPr>
          <w:sz w:val="8"/>
          <w:szCs w:val="8"/>
        </w:rPr>
      </w:pPr>
      <w:proofErr w:type="gramStart"/>
      <w:r w:rsidRPr="005327CD">
        <w:rPr>
          <w:sz w:val="8"/>
          <w:szCs w:val="8"/>
        </w:rPr>
        <w:t>Also</w:t>
      </w:r>
      <w:proofErr w:type="gramEnd"/>
      <w:r w:rsidRPr="005327CD">
        <w:rPr>
          <w:sz w:val="8"/>
          <w:szCs w:val="8"/>
        </w:rPr>
        <w:t xml:space="preserve">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w:t>
      </w:r>
      <w:proofErr w:type="gramStart"/>
      <w:r w:rsidRPr="005327CD">
        <w:rPr>
          <w:sz w:val="8"/>
          <w:szCs w:val="8"/>
        </w:rPr>
        <w:t>these  [</w:t>
      </w:r>
      <w:proofErr w:type="gramEnd"/>
      <w:r w:rsidRPr="005327CD">
        <w:rPr>
          <w:sz w:val="8"/>
          <w:szCs w:val="8"/>
        </w:rPr>
        <w:t>*1196]  doctrines in its challenge to Michigan's direct distribution law. 114   Its complaint for injunctive relief asserts:</w:t>
      </w:r>
    </w:p>
    <w:p w14:paraId="677FBDBF" w14:textId="77777777" w:rsidR="00BF28A7" w:rsidRPr="005327CD" w:rsidRDefault="00BF28A7" w:rsidP="00BF28A7">
      <w:pPr>
        <w:rPr>
          <w:sz w:val="8"/>
          <w:szCs w:val="8"/>
        </w:rPr>
      </w:pPr>
      <w:r w:rsidRPr="005327CD">
        <w:rPr>
          <w:sz w:val="8"/>
          <w:szCs w:val="8"/>
        </w:rPr>
        <w:t>[Michigan's] [p]</w:t>
      </w:r>
      <w:proofErr w:type="spellStart"/>
      <w:r w:rsidRPr="005327CD">
        <w:rPr>
          <w:sz w:val="8"/>
          <w:szCs w:val="8"/>
        </w:rPr>
        <w:t>articularly</w:t>
      </w:r>
      <w:proofErr w:type="spellEnd"/>
      <w:r w:rsidRPr="005327CD">
        <w:rPr>
          <w:sz w:val="8"/>
          <w:szCs w:val="8"/>
        </w:rPr>
        <w:t xml:space="preserve">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2A9F3EA0" w14:textId="77777777" w:rsidR="00BF28A7" w:rsidRPr="005327CD" w:rsidRDefault="00BF28A7" w:rsidP="00BF28A7">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3A324BBA" w14:textId="77777777" w:rsidR="00BF28A7" w:rsidRPr="005327CD" w:rsidRDefault="00BF28A7" w:rsidP="00BF28A7">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369002FA" w14:textId="77777777" w:rsidR="00BF28A7" w:rsidRPr="005327CD" w:rsidRDefault="00BF28A7" w:rsidP="00BF28A7">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4DCEF395" w14:textId="77777777" w:rsidR="00BF28A7" w:rsidRPr="005327CD" w:rsidRDefault="00BF28A7" w:rsidP="00BF28A7">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17636EE7" w14:textId="77777777" w:rsidR="00BF28A7" w:rsidRPr="005327CD" w:rsidRDefault="00BF28A7" w:rsidP="00BF28A7">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just described, the </w:t>
      </w:r>
      <w:r w:rsidRPr="00E73C94">
        <w:rPr>
          <w:rStyle w:val="StyleUnderline"/>
          <w:highlight w:val="cyan"/>
        </w:rPr>
        <w:t>ghosts of Lochner</w:t>
      </w:r>
      <w:r w:rsidRPr="009D61BA">
        <w:rPr>
          <w:rStyle w:val="StyleUnderline"/>
        </w:rPr>
        <w:t xml:space="preserve"> continue to </w:t>
      </w:r>
      <w:r w:rsidRPr="00E73C94">
        <w:rPr>
          <w:rStyle w:val="StyleUnderline"/>
          <w:highlight w:val="cyan"/>
        </w:rPr>
        <w:t>loom large</w:t>
      </w:r>
      <w:r w:rsidRPr="005327CD">
        <w:rPr>
          <w:sz w:val="16"/>
        </w:rPr>
        <w:t xml:space="preserve">. </w:t>
      </w:r>
      <w:r w:rsidRPr="009D61BA">
        <w:rPr>
          <w:rStyle w:val="StyleUnderline"/>
        </w:rPr>
        <w:t xml:space="preserve">Even </w:t>
      </w:r>
      <w:r w:rsidRPr="00E73C94">
        <w:rPr>
          <w:rStyle w:val="StyleUnderline"/>
          <w:highlight w:val="cyan"/>
        </w:rPr>
        <w:t>judges</w:t>
      </w:r>
      <w:r w:rsidRPr="009D61BA">
        <w:rPr>
          <w:rStyle w:val="StyleUnderline"/>
        </w:rPr>
        <w:t xml:space="preserve"> unsympathetic to the casket regulations may be </w:t>
      </w:r>
      <w:r w:rsidRPr="00E73C94">
        <w:rPr>
          <w:rStyle w:val="StyleUnderline"/>
          <w:highlight w:val="cyan"/>
        </w:rPr>
        <w:t>concerned about</w:t>
      </w:r>
      <w:r w:rsidRPr="009D61BA">
        <w:rPr>
          <w:rStyle w:val="StyleUnderline"/>
        </w:rPr>
        <w:t xml:space="preserve"> the prospect of unelected judges </w:t>
      </w:r>
      <w:r w:rsidRPr="00E73C94">
        <w:rPr>
          <w:rStyle w:val="StyleUnderline"/>
          <w:highlight w:val="cyan"/>
        </w:rPr>
        <w:t>substituting their</w:t>
      </w:r>
      <w:r w:rsidRPr="009D61BA">
        <w:rPr>
          <w:rStyle w:val="StyleUnderline"/>
        </w:rPr>
        <w:t xml:space="preserve"> own </w:t>
      </w:r>
      <w:r w:rsidRPr="00E73C94">
        <w:rPr>
          <w:rStyle w:val="StyleUnderline"/>
          <w:highlight w:val="cyan"/>
        </w:rPr>
        <w:t>economic preferences for</w:t>
      </w:r>
      <w:r w:rsidRPr="009D61BA">
        <w:rPr>
          <w:rStyle w:val="StyleUnderline"/>
        </w:rPr>
        <w:t xml:space="preserve"> those of democratically elected </w:t>
      </w:r>
      <w:r w:rsidRPr="00E73C94">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w:t>
      </w:r>
      <w:proofErr w:type="spellStart"/>
      <w:r w:rsidRPr="005327CD">
        <w:rPr>
          <w:sz w:val="16"/>
        </w:rPr>
        <w:t>antiparochialism</w:t>
      </w:r>
      <w:proofErr w:type="spellEnd"/>
      <w:r w:rsidRPr="005327CD">
        <w:rPr>
          <w:sz w:val="16"/>
        </w:rPr>
        <w:t xml:space="preserve"> principle:</w:t>
      </w:r>
    </w:p>
    <w:p w14:paraId="5CA24A3D" w14:textId="77777777" w:rsidR="00BF28A7" w:rsidRPr="005327CD" w:rsidRDefault="00BF28A7" w:rsidP="00BF28A7">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t>
      </w:r>
      <w:proofErr w:type="gramStart"/>
      <w:r w:rsidRPr="005327CD">
        <w:rPr>
          <w:sz w:val="8"/>
          <w:szCs w:val="8"/>
        </w:rPr>
        <w:t>which  [</w:t>
      </w:r>
      <w:proofErr w:type="gramEnd"/>
      <w:r w:rsidRPr="005327CD">
        <w:rPr>
          <w:sz w:val="8"/>
          <w:szCs w:val="8"/>
        </w:rPr>
        <w:t xml:space="preserve">*1198]  we can (or could) judge the wisdom of economic regulation. Third, these admonitions ring especially true when we are reviewing the regulatory actions of states, who, in our federal system, merit great respect as separate sovereigns. 123  </w:t>
      </w:r>
    </w:p>
    <w:p w14:paraId="5906FA73" w14:textId="77777777" w:rsidR="00BF28A7" w:rsidRPr="005327CD" w:rsidRDefault="00BF28A7" w:rsidP="00BF28A7">
      <w:pPr>
        <w:rPr>
          <w:sz w:val="8"/>
          <w:szCs w:val="8"/>
        </w:rPr>
      </w:pPr>
      <w:r w:rsidRPr="005327CD">
        <w:rPr>
          <w:sz w:val="8"/>
          <w:szCs w:val="8"/>
        </w:rPr>
        <w:t xml:space="preserve">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w:t>
      </w:r>
      <w:proofErr w:type="spellStart"/>
      <w:r w:rsidRPr="005327CD">
        <w:rPr>
          <w:sz w:val="8"/>
          <w:szCs w:val="8"/>
        </w:rPr>
        <w:t>Lochnernism</w:t>
      </w:r>
      <w:proofErr w:type="spellEnd"/>
      <w:r w:rsidRPr="005327CD">
        <w:rPr>
          <w:sz w:val="8"/>
          <w:szCs w:val="8"/>
        </w:rPr>
        <w:t>,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7BC2E404" w14:textId="77777777" w:rsidR="00BF28A7" w:rsidRPr="005327CD" w:rsidRDefault="00BF28A7" w:rsidP="00BF28A7">
      <w:pPr>
        <w:rPr>
          <w:sz w:val="8"/>
          <w:szCs w:val="8"/>
        </w:rPr>
      </w:pPr>
      <w:r w:rsidRPr="005327CD">
        <w:rPr>
          <w:sz w:val="8"/>
          <w:szCs w:val="8"/>
        </w:rPr>
        <w:t>III. COMPARING THE RISKS AND LIMITS OF THE CONSTITUTIONAL AND ANTITRUST TOOLS</w:t>
      </w:r>
    </w:p>
    <w:p w14:paraId="7EB27046" w14:textId="77777777" w:rsidR="00BF28A7" w:rsidRPr="005327CD" w:rsidRDefault="00BF28A7" w:rsidP="00BF28A7">
      <w:pPr>
        <w:rPr>
          <w:sz w:val="8"/>
          <w:szCs w:val="8"/>
        </w:rPr>
      </w:pPr>
      <w:r w:rsidRPr="005327CD">
        <w:rPr>
          <w:sz w:val="8"/>
          <w:szCs w:val="8"/>
        </w:rPr>
        <w:t>A. Limiting the Scope of Judicial Review to Regulations Affecting Competition</w:t>
      </w:r>
    </w:p>
    <w:p w14:paraId="1E8A3354" w14:textId="77777777" w:rsidR="00BF28A7" w:rsidRPr="005327CD" w:rsidRDefault="00BF28A7" w:rsidP="00BF28A7">
      <w:pPr>
        <w:rPr>
          <w:sz w:val="8"/>
          <w:szCs w:val="8"/>
        </w:rPr>
      </w:pPr>
      <w:r w:rsidRPr="005327CD">
        <w:rPr>
          <w:sz w:val="8"/>
          <w:szCs w:val="8"/>
        </w:rPr>
        <w:t xml:space="preserve">The fear of a return to </w:t>
      </w:r>
      <w:proofErr w:type="spellStart"/>
      <w:r w:rsidRPr="005327CD">
        <w:rPr>
          <w:sz w:val="8"/>
          <w:szCs w:val="8"/>
        </w:rPr>
        <w:t>Lochnerism</w:t>
      </w:r>
      <w:proofErr w:type="spellEnd"/>
      <w:r w:rsidRPr="005327CD">
        <w:rPr>
          <w:sz w:val="8"/>
          <w:szCs w:val="8"/>
        </w:rPr>
        <w:t xml:space="preserve">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 xml:space="preserve">The "competitive harm" limitation principle excludes from judicial review a wide set of regulations and hence limits the range of judicial interference with state regulatory schemes. Many </w:t>
      </w:r>
      <w:proofErr w:type="spellStart"/>
      <w:r w:rsidRPr="005327CD">
        <w:rPr>
          <w:sz w:val="8"/>
          <w:szCs w:val="8"/>
        </w:rPr>
        <w:t>cronyist</w:t>
      </w:r>
      <w:proofErr w:type="spellEnd"/>
      <w:r w:rsidRPr="005327CD">
        <w:rPr>
          <w:sz w:val="8"/>
          <w:szCs w:val="8"/>
        </w:rPr>
        <w:t xml:space="preserve">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w:t>
      </w:r>
      <w:proofErr w:type="spellStart"/>
      <w:r w:rsidRPr="005327CD">
        <w:rPr>
          <w:sz w:val="8"/>
          <w:szCs w:val="8"/>
        </w:rPr>
        <w:t>phobes</w:t>
      </w:r>
      <w:proofErr w:type="spellEnd"/>
      <w:r w:rsidRPr="005327CD">
        <w:rPr>
          <w:sz w:val="8"/>
          <w:szCs w:val="8"/>
        </w:rPr>
        <w:t xml:space="preserve"> may wonder whether this limitation principle is limited enough. Although the limitation carves off a large swath of </w:t>
      </w:r>
      <w:proofErr w:type="spellStart"/>
      <w:r w:rsidRPr="005327CD">
        <w:rPr>
          <w:sz w:val="8"/>
          <w:szCs w:val="8"/>
        </w:rPr>
        <w:t>cronyist</w:t>
      </w:r>
      <w:proofErr w:type="spellEnd"/>
      <w:r w:rsidRPr="005327CD">
        <w:rPr>
          <w:sz w:val="8"/>
          <w:szCs w:val="8"/>
        </w:rPr>
        <w:t xml:space="preserve">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w:t>
      </w:r>
      <w:proofErr w:type="spellStart"/>
      <w:r w:rsidRPr="005327CD">
        <w:rPr>
          <w:sz w:val="8"/>
          <w:szCs w:val="8"/>
        </w:rPr>
        <w:t>cronyist</w:t>
      </w:r>
      <w:proofErr w:type="spellEnd"/>
      <w:r w:rsidRPr="005327CD">
        <w:rPr>
          <w:sz w:val="8"/>
          <w:szCs w:val="8"/>
        </w:rPr>
        <w:t xml:space="preserve"> regulation to escape judicial scrutiny on the same grounds that much cutthroat business behavior escapes antitrust scrutiny today--it may be unethical or undesirable, but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 xml:space="preserve">On the other hand, it is not obvious that constitutional scrutiny should rise or fall on the effects a </w:t>
      </w:r>
      <w:proofErr w:type="spellStart"/>
      <w:r w:rsidRPr="005327CD">
        <w:rPr>
          <w:sz w:val="8"/>
          <w:szCs w:val="8"/>
        </w:rPr>
        <w:t>cronyist</w:t>
      </w:r>
      <w:proofErr w:type="spellEnd"/>
      <w:r w:rsidRPr="005327CD">
        <w:rPr>
          <w:sz w:val="8"/>
          <w:szCs w:val="8"/>
        </w:rPr>
        <w:t xml:space="preserve">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36DFE7C5" w14:textId="77777777" w:rsidR="00BF28A7" w:rsidRPr="005327CD" w:rsidRDefault="00BF28A7" w:rsidP="00BF28A7">
      <w:pPr>
        <w:rPr>
          <w:sz w:val="8"/>
          <w:szCs w:val="8"/>
        </w:rPr>
      </w:pPr>
      <w:r w:rsidRPr="005327CD">
        <w:rPr>
          <w:sz w:val="8"/>
          <w:szCs w:val="8"/>
        </w:rPr>
        <w:t>B. Considering Governmental Justifications for Restraints on Competition</w:t>
      </w:r>
    </w:p>
    <w:p w14:paraId="46CB4AA1" w14:textId="77777777" w:rsidR="00BF28A7" w:rsidRPr="005327CD" w:rsidRDefault="00BF28A7" w:rsidP="00BF28A7">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 xml:space="preserve">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w:t>
      </w:r>
      <w:proofErr w:type="gramStart"/>
      <w:r w:rsidRPr="005327CD">
        <w:rPr>
          <w:sz w:val="8"/>
          <w:szCs w:val="8"/>
        </w:rPr>
        <w:t>burden</w:t>
      </w:r>
      <w:proofErr w:type="gramEnd"/>
      <w:r w:rsidRPr="005327CD">
        <w:rPr>
          <w:sz w:val="8"/>
          <w:szCs w:val="8"/>
        </w:rPr>
        <w:t xml:space="preserve">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 xml:space="preserve">The court then inquired into evidentiary support for the state's </w:t>
      </w:r>
      <w:proofErr w:type="spellStart"/>
      <w:r w:rsidRPr="005327CD">
        <w:rPr>
          <w:sz w:val="8"/>
          <w:szCs w:val="8"/>
        </w:rPr>
        <w:t>proferred</w:t>
      </w:r>
      <w:proofErr w:type="spellEnd"/>
      <w:r w:rsidRPr="005327CD">
        <w:rPr>
          <w:sz w:val="8"/>
          <w:szCs w:val="8"/>
        </w:rPr>
        <w:t xml:space="preserve">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 xml:space="preserve">Supposed benefits of a restraint that assume that competition is itself the problem in need of curtailment are labeled with the epithet of "ruinous competition" theories and are dismissed as inconsistent with the Sherman Act's </w:t>
      </w:r>
      <w:proofErr w:type="spellStart"/>
      <w:r w:rsidRPr="005327CD">
        <w:rPr>
          <w:sz w:val="8"/>
          <w:szCs w:val="8"/>
        </w:rPr>
        <w:t>procompetition</w:t>
      </w:r>
      <w:proofErr w:type="spellEnd"/>
      <w:r w:rsidRPr="005327CD">
        <w:rPr>
          <w:sz w:val="8"/>
          <w:szCs w:val="8"/>
        </w:rPr>
        <w:t xml:space="preserve">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actually supported the state's proffered goals. As long as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7FFAE910" w14:textId="77777777" w:rsidR="00BF28A7" w:rsidRPr="005327CD" w:rsidRDefault="00BF28A7" w:rsidP="00BF28A7">
      <w:pPr>
        <w:rPr>
          <w:sz w:val="16"/>
        </w:rPr>
      </w:pPr>
      <w:r w:rsidRPr="005327CD">
        <w:rPr>
          <w:sz w:val="16"/>
        </w:rPr>
        <w:t>C. Institutional and Procedural Distinctions</w:t>
      </w:r>
    </w:p>
    <w:p w14:paraId="57CBFE33" w14:textId="77777777" w:rsidR="00BF28A7" w:rsidRPr="005327CD" w:rsidRDefault="00BF28A7" w:rsidP="00BF28A7">
      <w:pPr>
        <w:rPr>
          <w:rStyle w:val="StyleUnderline"/>
        </w:rPr>
      </w:pPr>
      <w:r w:rsidRPr="00D50FBD">
        <w:rPr>
          <w:rStyle w:val="StyleUnderline"/>
        </w:rPr>
        <w:t xml:space="preserve">Antitrust preemption and </w:t>
      </w:r>
      <w:r w:rsidRPr="00E73C94">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E73C94">
        <w:rPr>
          <w:rStyle w:val="StyleUnderline"/>
          <w:highlight w:val="cyan"/>
        </w:rPr>
        <w:t>principles are</w:t>
      </w:r>
      <w:r w:rsidRPr="001E71A2">
        <w:rPr>
          <w:rStyle w:val="StyleUnderline"/>
        </w:rPr>
        <w:t xml:space="preserve"> </w:t>
      </w:r>
      <w:r w:rsidRPr="00E73C94">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w:t>
      </w:r>
      <w:proofErr w:type="gramStart"/>
      <w:r w:rsidRPr="001E71A2">
        <w:rPr>
          <w:rStyle w:val="StyleUnderline"/>
        </w:rPr>
        <w:t>the</w:t>
      </w:r>
      <w:r w:rsidRPr="005327CD">
        <w:rPr>
          <w:sz w:val="16"/>
        </w:rPr>
        <w:t xml:space="preserve">  [</w:t>
      </w:r>
      <w:proofErr w:type="gramEnd"/>
      <w:r w:rsidRPr="005327CD">
        <w:rPr>
          <w:sz w:val="16"/>
        </w:rPr>
        <w:t xml:space="preserve">*1208]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w:t>
      </w:r>
      <w:proofErr w:type="gramStart"/>
      <w:r w:rsidRPr="005327CD">
        <w:rPr>
          <w:rStyle w:val="StyleUnderline"/>
        </w:rPr>
        <w:t>Article</w:t>
      </w:r>
      <w:proofErr w:type="gramEnd"/>
      <w:r w:rsidRPr="005327CD">
        <w:rPr>
          <w:rStyle w:val="StyleUnderline"/>
        </w:rPr>
        <w:t xml:space="preserv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w:t>
      </w:r>
      <w:proofErr w:type="gramStart"/>
      <w:r w:rsidRPr="005327CD">
        <w:rPr>
          <w:rStyle w:val="StyleUnderline"/>
        </w:rPr>
        <w:t>Article</w:t>
      </w:r>
      <w:proofErr w:type="gramEnd"/>
      <w:r w:rsidRPr="005327CD">
        <w:rPr>
          <w:rStyle w:val="StyleUnderline"/>
        </w:rPr>
        <w:t xml:space="preserv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47E3E03D" w14:textId="4F3CE637" w:rsidR="00BF28A7" w:rsidRDefault="00BF28A7" w:rsidP="00BF28A7">
      <w:pPr>
        <w:pStyle w:val="Heading3"/>
      </w:pPr>
      <w:r>
        <w:t>1AC---Plan</w:t>
      </w:r>
    </w:p>
    <w:p w14:paraId="0C1E6BB7" w14:textId="51C2411F" w:rsidR="00BF28A7" w:rsidRPr="00D173B0" w:rsidRDefault="003633A2" w:rsidP="00BF28A7">
      <w:pPr>
        <w:pStyle w:val="Heading4"/>
      </w:pPr>
      <w:r>
        <w:t>The United States Federal Government should substantially increase prohibitions on anticompetitive business practices by the private sector shielded by state action immunity.</w:t>
      </w:r>
    </w:p>
    <w:p w14:paraId="06170002" w14:textId="3E4EA0CD" w:rsidR="00BF28A7" w:rsidRDefault="00BF28A7" w:rsidP="00BF28A7">
      <w:pPr>
        <w:pStyle w:val="Heading3"/>
      </w:pPr>
      <w:r>
        <w:t>1AC---Federalism</w:t>
      </w:r>
    </w:p>
    <w:p w14:paraId="3B680CDE" w14:textId="7F997FA3" w:rsidR="00BF28A7" w:rsidRDefault="00BF28A7" w:rsidP="00BF28A7">
      <w:pPr>
        <w:pStyle w:val="Heading4"/>
      </w:pPr>
      <w:r>
        <w:t xml:space="preserve">Advantage Two is </w:t>
      </w:r>
      <w:r w:rsidRPr="00BF28A7">
        <w:rPr>
          <w:u w:val="single"/>
        </w:rPr>
        <w:t>Federalism</w:t>
      </w:r>
      <w:r>
        <w:t>:</w:t>
      </w:r>
    </w:p>
    <w:p w14:paraId="21C266B5" w14:textId="77777777" w:rsidR="00BF28A7" w:rsidRPr="00B0080B" w:rsidRDefault="00BF28A7" w:rsidP="00BF28A7"/>
    <w:p w14:paraId="39EB013A" w14:textId="77777777" w:rsidR="00BF28A7" w:rsidRDefault="00BF28A7" w:rsidP="00BF28A7">
      <w:pPr>
        <w:pStyle w:val="Heading4"/>
      </w:pPr>
      <w:r>
        <w:t xml:space="preserve">Scenario 1 is </w:t>
      </w:r>
      <w:r w:rsidRPr="00BF28A7">
        <w:rPr>
          <w:u w:val="single"/>
        </w:rPr>
        <w:t>Tech</w:t>
      </w:r>
      <w:r>
        <w:t>:</w:t>
      </w:r>
    </w:p>
    <w:p w14:paraId="079ACEE3" w14:textId="77777777" w:rsidR="00BF28A7" w:rsidRDefault="00BF28A7" w:rsidP="00BF28A7">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58FF9283" w14:textId="697BB54E" w:rsidR="00BF28A7" w:rsidRDefault="00BF28A7" w:rsidP="00BF28A7">
      <w:r>
        <w:rPr>
          <w:rStyle w:val="Style13ptBold"/>
        </w:rPr>
        <w:t xml:space="preserve">McGinnis 11 </w:t>
      </w:r>
      <w:r>
        <w:t xml:space="preserve">(John, George C. Dix Professor of Law, Northwestern Law School, “LAWS FOR LEARNING IN AN AGE OF ACCELERATION,” </w:t>
      </w:r>
      <w:hyperlink r:id="rId9" w:history="1">
        <w:r>
          <w:rPr>
            <w:rStyle w:val="Hyperlink"/>
          </w:rPr>
          <w:t>http://scholarship.law.wm.edu/cgi/viewcontent.cgi?article=3404&amp;context=wmlr</w:t>
        </w:r>
      </w:hyperlink>
      <w:r>
        <w:t>)</w:t>
      </w:r>
    </w:p>
    <w:p w14:paraId="5FA48055" w14:textId="77777777" w:rsidR="00BF28A7" w:rsidRDefault="00BF28A7" w:rsidP="00BF28A7">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on the basis of shared facts. </w:t>
      </w:r>
      <w:r>
        <w:rPr>
          <w:rStyle w:val="StyleUnderline"/>
        </w:rPr>
        <w:t xml:space="preserve">In the long run,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factual information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Creating a contemporary politics of democratic updating on the basis of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actually deliver the goods. For the future, </w:t>
      </w:r>
      <w:r w:rsidRPr="00E73C94">
        <w:rPr>
          <w:rStyle w:val="StyleUnderline"/>
          <w:highlight w:val="cyan"/>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innovation—from nanotech</w:t>
      </w:r>
      <w:r>
        <w:rPr>
          <w:rStyle w:val="StyleUnderline"/>
        </w:rPr>
        <w:t xml:space="preserve">nology </w:t>
      </w:r>
      <w:r w:rsidRPr="00E73C94">
        <w:rPr>
          <w:rStyle w:val="StyleUnderline"/>
          <w:highlight w:val="cyan"/>
        </w:rPr>
        <w:t>to biotech</w:t>
      </w:r>
      <w:r>
        <w:rPr>
          <w:rStyle w:val="StyleUnderline"/>
        </w:rPr>
        <w:t>nology</w:t>
      </w:r>
      <w:r w:rsidRPr="00E73C94">
        <w:rPr>
          <w:rStyle w:val="StyleUnderline"/>
          <w:highlight w:val="cyan"/>
        </w:rPr>
        <w:t xml:space="preserve"> 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E73C94">
        <w:rPr>
          <w:rStyle w:val="StyleUnderline"/>
          <w:highlight w:val="cyan"/>
        </w:rPr>
        <w:t>Only a democracy able to rapidly assimilate</w:t>
      </w:r>
      <w:r>
        <w:rPr>
          <w:rStyle w:val="StyleUnderline"/>
        </w:rPr>
        <w:t xml:space="preserve"> the </w:t>
      </w:r>
      <w:r w:rsidRPr="00E73C94">
        <w:rPr>
          <w:rStyle w:val="StyleUnderline"/>
          <w:highlight w:val="cyan"/>
        </w:rPr>
        <w:t xml:space="preserve">facts is </w:t>
      </w:r>
      <w:r>
        <w:rPr>
          <w:rStyle w:val="StyleUnderline"/>
        </w:rPr>
        <w:t xml:space="preserve">likely to be </w:t>
      </w:r>
      <w:r w:rsidRPr="00E73C94">
        <w:rPr>
          <w:rStyle w:val="StyleUnderline"/>
          <w:highlight w:val="cyan"/>
        </w:rPr>
        <w:t xml:space="preserve">able to </w:t>
      </w:r>
      <w:r w:rsidRPr="00E73C94">
        <w:rPr>
          <w:rStyle w:val="Emphasis"/>
          <w:highlight w:val="cyan"/>
        </w:rPr>
        <w:t>avoid disaster</w:t>
      </w:r>
      <w:r w:rsidRPr="00E73C94">
        <w:rPr>
          <w:rStyle w:val="StyleUnderline"/>
          <w:highlight w:val="cyan"/>
        </w:rPr>
        <w:t xml:space="preserve"> and reap the benefits</w:t>
      </w: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P</w:t>
      </w:r>
      <w:r>
        <w:rPr>
          <w:rStyle w:val="StyleUnderline"/>
        </w:rPr>
        <w:t xml:space="preserve">art IV discusses the information-eliciting </w:t>
      </w:r>
      <w:r w:rsidRPr="00C971FC">
        <w:rPr>
          <w:rStyle w:val="StyleUnderline"/>
          <w:highlight w:val="cyan"/>
        </w:rPr>
        <w:t xml:space="preserve">rules </w:t>
      </w:r>
      <w:r w:rsidRPr="00E73C94">
        <w:rPr>
          <w:rStyle w:val="StyleUnderline"/>
          <w:highlight w:val="cyan"/>
        </w:rPr>
        <w:t>that will maximize the impact of new technologies</w:t>
      </w:r>
      <w:r>
        <w:rPr>
          <w:rStyle w:val="StyleUnderline"/>
        </w:rPr>
        <w:t xml:space="preserve"> of information. These steps </w:t>
      </w:r>
      <w:r w:rsidRPr="00E73C94">
        <w:rPr>
          <w:rStyle w:val="StyleUnderline"/>
          <w:highlight w:val="cyan"/>
        </w:rPr>
        <w:t>include</w:t>
      </w:r>
      <w:r>
        <w:rPr>
          <w:sz w:val="16"/>
        </w:rPr>
        <w:t xml:space="preserve"> a program of restoring, where possible, governmental structures that permit appropriate </w:t>
      </w:r>
      <w:r w:rsidRPr="00E73C94">
        <w:rPr>
          <w:rStyle w:val="Emphasis"/>
          <w:highlight w:val="cyan"/>
        </w:rPr>
        <w:t>decentralization for experimentation</w:t>
      </w:r>
      <w:r>
        <w:rPr>
          <w:sz w:val="16"/>
        </w:rPr>
        <w:t xml:space="preserve">, empirical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Pr>
          <w:rStyle w:val="StyleUnderline"/>
        </w:rPr>
        <w:t xml:space="preserve">Projecting forward, </w:t>
      </w:r>
      <w:r w:rsidRPr="00E73C94">
        <w:rPr>
          <w:rStyle w:val="StyleUnderline"/>
          <w:highlight w:val="cyan"/>
        </w:rPr>
        <w:t xml:space="preserve">the computing power </w:t>
      </w:r>
      <w:r>
        <w:rPr>
          <w:rStyle w:val="StyleUnderline"/>
        </w:rPr>
        <w:t xml:space="preserve">of computers </w:t>
      </w:r>
      <w:r w:rsidRPr="00E73C94">
        <w:rPr>
          <w:rStyle w:val="Emphasis"/>
          <w:highlight w:val="cyan"/>
        </w:rPr>
        <w:t>twenty-five years from now</w:t>
      </w:r>
      <w:r w:rsidRPr="00E73C94">
        <w:rPr>
          <w:rStyle w:val="StyleUnderline"/>
          <w:highlight w:val="cyan"/>
        </w:rPr>
        <w:t xml:space="preserve"> is likely to prove a million times more powerful than</w:t>
      </w:r>
      <w:r>
        <w:rPr>
          <w:rStyle w:val="StyleUnderline"/>
        </w:rPr>
        <w:t xml:space="preserve"> computing power </w:t>
      </w:r>
      <w:r w:rsidRPr="00E73C94">
        <w:rPr>
          <w:rStyle w:val="StyleUnderline"/>
          <w:highlight w:val="cyan"/>
        </w:rPr>
        <w:t>today</w:t>
      </w:r>
      <w:r>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5638D026" w14:textId="77777777" w:rsidR="003633A2" w:rsidRDefault="003633A2" w:rsidP="003633A2"/>
    <w:p w14:paraId="2F43041F" w14:textId="77777777" w:rsidR="003633A2" w:rsidRDefault="003633A2" w:rsidP="003633A2">
      <w:pPr>
        <w:pStyle w:val="Heading4"/>
      </w:pPr>
      <w:r>
        <w:t xml:space="preserve">Effective regulations solve </w:t>
      </w:r>
      <w:r w:rsidRPr="00A96C09">
        <w:rPr>
          <w:u w:val="single"/>
        </w:rPr>
        <w:t>extinction</w:t>
      </w:r>
    </w:p>
    <w:p w14:paraId="3901DF3F" w14:textId="77777777" w:rsidR="003633A2" w:rsidRPr="00FF202B" w:rsidRDefault="003633A2" w:rsidP="003633A2">
      <w:r>
        <w:rPr>
          <w:rStyle w:val="Style13ptBold"/>
        </w:rPr>
        <w:t>Ma</w:t>
      </w:r>
      <w:r w:rsidRPr="00FF202B">
        <w:rPr>
          <w:rStyle w:val="Style13ptBold"/>
        </w:rPr>
        <w:t>tus 14</w:t>
      </w:r>
      <w:r>
        <w:t xml:space="preserve"> [</w:t>
      </w:r>
      <w:r w:rsidRPr="00FF202B">
        <w:t xml:space="preserve">Kira Matus, PhD, </w:t>
      </w:r>
      <w:proofErr w:type="spellStart"/>
      <w:r w:rsidRPr="00FF202B">
        <w:t>Havard</w:t>
      </w:r>
      <w:proofErr w:type="spellEnd"/>
      <w:r w:rsidRPr="00FF202B">
        <w:t xml:space="preserve"> University. Associate Head and Associate Professor, Division of Public Policy, Hong Kong University of Science and Technology. "Existential risk: challenges for risk regulation." Risk and Regulation (Winter 2014). https://futureoflife.org/data/documents/Existential%20Risk%20Resources%20(2015-08-24).pdf?x93895</w:t>
      </w:r>
      <w:r>
        <w:t>]</w:t>
      </w:r>
    </w:p>
    <w:p w14:paraId="17DE4064" w14:textId="77777777" w:rsidR="003633A2" w:rsidRPr="00A96C09" w:rsidRDefault="003633A2" w:rsidP="003633A2">
      <w:pPr>
        <w:rPr>
          <w:sz w:val="16"/>
        </w:rPr>
      </w:pPr>
      <w:r w:rsidRPr="00FF202B">
        <w:rPr>
          <w:rStyle w:val="StyleUnderline"/>
        </w:rPr>
        <w:t>There is a trend in many areas towards attention to ‘big’ risks.</w:t>
      </w:r>
      <w:r w:rsidRPr="00A96C09">
        <w:rPr>
          <w:sz w:val="16"/>
        </w:rPr>
        <w:t xml:space="preserve"> Financial regulation has become increasingly concerned with so‐called systemic risks. Others, and not just Hollywood blockbusters, have been attracted to the study of </w:t>
      </w:r>
      <w:r w:rsidRPr="00FF202B">
        <w:rPr>
          <w:rStyle w:val="Emphasis"/>
          <w:highlight w:val="cyan"/>
        </w:rPr>
        <w:t>civilization‐destroying catastrophic risks</w:t>
      </w:r>
      <w:r w:rsidRPr="00FF202B">
        <w:rPr>
          <w:rStyle w:val="Emphasis"/>
        </w:rPr>
        <w:t>.</w:t>
      </w:r>
      <w:r w:rsidRPr="00A96C09">
        <w:rPr>
          <w:sz w:val="16"/>
        </w:rPr>
        <w:t xml:space="preserve"> Indeed</w:t>
      </w:r>
      <w:r w:rsidRPr="00FF202B">
        <w:rPr>
          <w:rStyle w:val="StyleUnderline"/>
        </w:rPr>
        <w:t xml:space="preserve">, the OECD has become increasingly interested in ‘high level’ risks and ways in which different national governments seek to prepare for and manage actual events, such as the aftermath of major earthquakes, or the response to a terrorist attack. The notion of ‘existential’ risk might be adding to the cacophony of emerging ‘big’ risk concerns. However, existential risk </w:t>
      </w:r>
      <w:r w:rsidRPr="00FF202B">
        <w:rPr>
          <w:rStyle w:val="StyleUnderline"/>
          <w:highlight w:val="cyan"/>
        </w:rPr>
        <w:t>deserves special attention as it</w:t>
      </w:r>
      <w:r w:rsidRPr="00FF202B">
        <w:rPr>
          <w:rStyle w:val="StyleUnderline"/>
        </w:rPr>
        <w:t xml:space="preserve"> fundamentally adds to our understanding of particular types of risks, and it also </w:t>
      </w:r>
      <w:r w:rsidRPr="00FF202B">
        <w:rPr>
          <w:rStyle w:val="StyleUnderline"/>
          <w:highlight w:val="cyan"/>
        </w:rPr>
        <w:t xml:space="preserve">challenges common wisdom </w:t>
      </w:r>
      <w:r w:rsidRPr="00FF202B">
        <w:rPr>
          <w:rStyle w:val="StyleUnderline"/>
        </w:rPr>
        <w:t>regarding actions designed to support continued survival</w:t>
      </w:r>
      <w:r w:rsidRPr="00A96C09">
        <w:rPr>
          <w:sz w:val="16"/>
        </w:rPr>
        <w:t>.</w:t>
      </w:r>
    </w:p>
    <w:p w14:paraId="44590143" w14:textId="77777777" w:rsidR="003633A2" w:rsidRPr="00A96C09" w:rsidRDefault="003633A2" w:rsidP="003633A2">
      <w:pPr>
        <w:rPr>
          <w:sz w:val="16"/>
        </w:rPr>
      </w:pPr>
      <w:r w:rsidRPr="00A96C09">
        <w:rPr>
          <w:sz w:val="16"/>
        </w:rPr>
        <w:t xml:space="preserve">What is existential risk? We can approach this question by looking at several attributes. The first attribute is what, in fact, is at risk. </w:t>
      </w:r>
      <w:r w:rsidRPr="00FF202B">
        <w:rPr>
          <w:rStyle w:val="StyleUnderline"/>
          <w:highlight w:val="cyan"/>
        </w:rPr>
        <w:t>One set of</w:t>
      </w:r>
      <w:r w:rsidRPr="00FF202B">
        <w:rPr>
          <w:rStyle w:val="StyleUnderline"/>
        </w:rPr>
        <w:t xml:space="preserve"> existential </w:t>
      </w:r>
      <w:r w:rsidRPr="00FF202B">
        <w:rPr>
          <w:rStyle w:val="StyleUnderline"/>
          <w:highlight w:val="cyan"/>
        </w:rPr>
        <w:t>risks</w:t>
      </w:r>
      <w:r w:rsidRPr="00FF202B">
        <w:rPr>
          <w:rStyle w:val="StyleUnderline"/>
        </w:rPr>
        <w:t xml:space="preserve"> are those that threaten survival. These </w:t>
      </w:r>
      <w:r w:rsidRPr="00FF202B">
        <w:rPr>
          <w:rStyle w:val="StyleUnderline"/>
          <w:highlight w:val="cyan"/>
        </w:rPr>
        <w:t>are</w:t>
      </w:r>
      <w:r w:rsidRPr="00FF202B">
        <w:rPr>
          <w:rStyle w:val="StyleUnderline"/>
        </w:rPr>
        <w:t xml:space="preserve"> the </w:t>
      </w:r>
      <w:r w:rsidRPr="00FF202B">
        <w:rPr>
          <w:rStyle w:val="StyleUnderline"/>
          <w:highlight w:val="cyan"/>
        </w:rPr>
        <w:t>acute</w:t>
      </w:r>
      <w:r w:rsidRPr="00FF202B">
        <w:rPr>
          <w:rStyle w:val="StyleUnderline"/>
        </w:rPr>
        <w:t xml:space="preserve"> catastrophes, </w:t>
      </w:r>
      <w:proofErr w:type="gramStart"/>
      <w:r w:rsidRPr="00FF202B">
        <w:rPr>
          <w:rStyle w:val="StyleUnderline"/>
        </w:rPr>
        <w:t>i.e.</w:t>
      </w:r>
      <w:proofErr w:type="gramEnd"/>
      <w:r w:rsidRPr="00FF202B">
        <w:rPr>
          <w:rStyle w:val="StyleUnderline"/>
        </w:rPr>
        <w:t xml:space="preserve"> the idea that </w:t>
      </w:r>
      <w:r w:rsidRPr="00FF202B">
        <w:rPr>
          <w:rStyle w:val="StyleUnderline"/>
          <w:highlight w:val="cyan"/>
        </w:rPr>
        <w:t>particular events’</w:t>
      </w:r>
      <w:r w:rsidRPr="00FF202B">
        <w:rPr>
          <w:rStyle w:val="StyleUnderline"/>
        </w:rPr>
        <w:t xml:space="preserve"> impacts are likely to extinguish civilization. Such risks have been identified when it comes to </w:t>
      </w:r>
      <w:r w:rsidRPr="00A96C09">
        <w:rPr>
          <w:rStyle w:val="Emphasis"/>
        </w:rPr>
        <w:t>asteroids</w:t>
      </w:r>
      <w:r w:rsidRPr="00FF202B">
        <w:rPr>
          <w:rStyle w:val="StyleUnderline"/>
        </w:rPr>
        <w:t xml:space="preserve">, </w:t>
      </w:r>
      <w:r w:rsidRPr="00A96C09">
        <w:rPr>
          <w:rStyle w:val="Emphasis"/>
        </w:rPr>
        <w:t>nuclear war</w:t>
      </w:r>
      <w:r w:rsidRPr="00FF202B">
        <w:rPr>
          <w:rStyle w:val="StyleUnderline"/>
        </w:rPr>
        <w:t xml:space="preserve">, and other </w:t>
      </w:r>
      <w:r w:rsidRPr="00A96C09">
        <w:rPr>
          <w:rStyle w:val="Emphasis"/>
        </w:rPr>
        <w:t>largescale events</w:t>
      </w:r>
      <w:r w:rsidRPr="00FF202B">
        <w:rPr>
          <w:rStyle w:val="StyleUnderline"/>
        </w:rPr>
        <w:t xml:space="preserve"> that undermine the possibility for survival in general, or, at least, in large regions</w:t>
      </w:r>
      <w:r w:rsidRPr="00A96C09">
        <w:rPr>
          <w:sz w:val="16"/>
        </w:rPr>
        <w:t>. A second set is based on the idea that existential risks are not just about physical survival, but about the survival of ways of life. In other words, certain risks are seen as threatening established ways of doing things, cultures, social relationships, and understandings of the ‘good life’. There is, of course, much disagreement about what the good life constitutes, and therefore there will always be disagreement as to what exactly an existential risk constitutes.</w:t>
      </w:r>
    </w:p>
    <w:p w14:paraId="25924560" w14:textId="77777777" w:rsidR="003633A2" w:rsidRPr="00A96C09" w:rsidRDefault="003633A2" w:rsidP="003633A2">
      <w:pPr>
        <w:rPr>
          <w:sz w:val="16"/>
        </w:rPr>
      </w:pPr>
      <w:r w:rsidRPr="00FF202B">
        <w:rPr>
          <w:rStyle w:val="StyleUnderline"/>
        </w:rPr>
        <w:t xml:space="preserve">A second attribute is the degree to which an existential risk is triggered by a single catastrophic incident. </w:t>
      </w:r>
      <w:r w:rsidRPr="00FF202B">
        <w:rPr>
          <w:rStyle w:val="StyleUnderline"/>
          <w:highlight w:val="cyan"/>
        </w:rPr>
        <w:t>Existential risks arise not merely</w:t>
      </w:r>
      <w:r w:rsidRPr="00FF202B">
        <w:rPr>
          <w:rStyle w:val="StyleUnderline"/>
        </w:rPr>
        <w:t xml:space="preserve"> from </w:t>
      </w:r>
      <w:r w:rsidRPr="00FF202B">
        <w:rPr>
          <w:rStyle w:val="StyleUnderline"/>
          <w:highlight w:val="cyan"/>
        </w:rPr>
        <w:t>one‐off</w:t>
      </w:r>
      <w:r w:rsidRPr="00FF202B">
        <w:rPr>
          <w:rStyle w:val="StyleUnderline"/>
        </w:rPr>
        <w:t xml:space="preserve"> large incidents, such as earthquakes, tsunamis, nuclear meltdowns or, indeed, asteroid hits. </w:t>
      </w:r>
      <w:r w:rsidRPr="00FF202B">
        <w:rPr>
          <w:rStyle w:val="StyleUnderline"/>
          <w:highlight w:val="cyan"/>
        </w:rPr>
        <w:t>Rather</w:t>
      </w:r>
      <w:r w:rsidRPr="00FF202B">
        <w:rPr>
          <w:rStyle w:val="StyleUnderline"/>
        </w:rPr>
        <w:t xml:space="preserve">, existential risks </w:t>
      </w:r>
      <w:r w:rsidRPr="00FF202B">
        <w:rPr>
          <w:rStyle w:val="StyleUnderline"/>
          <w:highlight w:val="cyan"/>
        </w:rPr>
        <w:t xml:space="preserve">are </w:t>
      </w:r>
      <w:r w:rsidRPr="00FF202B">
        <w:rPr>
          <w:rStyle w:val="StyleUnderline"/>
        </w:rPr>
        <w:t xml:space="preserve">about </w:t>
      </w:r>
      <w:r w:rsidRPr="00FF202B">
        <w:rPr>
          <w:rStyle w:val="StyleUnderline"/>
          <w:highlight w:val="cyan"/>
        </w:rPr>
        <w:t>complex, inter‐</w:t>
      </w:r>
      <w:r w:rsidRPr="00A96C09">
        <w:rPr>
          <w:rStyle w:val="StyleUnderline"/>
          <w:highlight w:val="cyan"/>
        </w:rPr>
        <w:t>related processes</w:t>
      </w:r>
      <w:r w:rsidRPr="00FF202B">
        <w:rPr>
          <w:rStyle w:val="StyleUnderline"/>
        </w:rPr>
        <w:t xml:space="preserve"> that result in cascading effects that move across social systems. The overall impact of these system changes could result in </w:t>
      </w:r>
      <w:r w:rsidRPr="00A96C09">
        <w:rPr>
          <w:sz w:val="16"/>
        </w:rPr>
        <w:t xml:space="preserve">the types of </w:t>
      </w:r>
      <w:r w:rsidRPr="00FF202B">
        <w:rPr>
          <w:rStyle w:val="StyleUnderline"/>
        </w:rPr>
        <w:t>physical</w:t>
      </w:r>
      <w:r w:rsidRPr="00A96C09">
        <w:rPr>
          <w:sz w:val="16"/>
        </w:rPr>
        <w:t xml:space="preserve"> or cultural </w:t>
      </w:r>
      <w:r w:rsidRPr="00FF202B">
        <w:rPr>
          <w:rStyle w:val="StyleUnderline"/>
        </w:rPr>
        <w:t>destruction</w:t>
      </w:r>
      <w:r w:rsidRPr="00A96C09">
        <w:rPr>
          <w:sz w:val="16"/>
        </w:rPr>
        <w:t xml:space="preserve"> that is the focus of the first two perspectives.</w:t>
      </w:r>
    </w:p>
    <w:p w14:paraId="777C4C23" w14:textId="77777777" w:rsidR="003633A2" w:rsidRPr="00F135A7" w:rsidRDefault="003633A2" w:rsidP="003633A2">
      <w:pPr>
        <w:rPr>
          <w:sz w:val="16"/>
        </w:rPr>
      </w:pPr>
      <w:r w:rsidRPr="00FF202B">
        <w:rPr>
          <w:rStyle w:val="StyleUnderline"/>
          <w:highlight w:val="cyan"/>
        </w:rPr>
        <w:t>Whether</w:t>
      </w:r>
      <w:r w:rsidRPr="00FF202B">
        <w:rPr>
          <w:rStyle w:val="StyleUnderline"/>
        </w:rPr>
        <w:t xml:space="preserve"> triggered by catastrophic </w:t>
      </w:r>
      <w:r w:rsidRPr="00FF202B">
        <w:rPr>
          <w:rStyle w:val="StyleUnderline"/>
          <w:highlight w:val="cyan"/>
        </w:rPr>
        <w:t>events or complex cascades</w:t>
      </w:r>
      <w:r w:rsidRPr="00FF202B">
        <w:rPr>
          <w:rStyle w:val="StyleUnderline"/>
        </w:rPr>
        <w:t>, standard operating procedures are unlikely to be sufficient for dealing with existential risks</w:t>
      </w:r>
      <w:r w:rsidRPr="00A96C09">
        <w:rPr>
          <w:sz w:val="16"/>
        </w:rPr>
        <w:t xml:space="preserve">; instead, </w:t>
      </w:r>
      <w:r w:rsidRPr="00FF202B">
        <w:rPr>
          <w:rStyle w:val="StyleUnderline"/>
          <w:highlight w:val="cyan"/>
        </w:rPr>
        <w:t>this is a space in which</w:t>
      </w:r>
      <w:r w:rsidRPr="00A96C09">
        <w:rPr>
          <w:sz w:val="16"/>
        </w:rPr>
        <w:t xml:space="preserve"> improvisation and </w:t>
      </w:r>
      <w:r w:rsidRPr="00FF202B">
        <w:rPr>
          <w:rStyle w:val="Emphasis"/>
          <w:highlight w:val="cyan"/>
        </w:rPr>
        <w:t xml:space="preserve">creativity </w:t>
      </w:r>
      <w:r w:rsidRPr="00FF202B">
        <w:rPr>
          <w:rStyle w:val="Emphasis"/>
        </w:rPr>
        <w:t xml:space="preserve">are </w:t>
      </w:r>
      <w:r w:rsidRPr="00FF202B">
        <w:rPr>
          <w:rStyle w:val="Emphasis"/>
          <w:highlight w:val="cyan"/>
        </w:rPr>
        <w:t>required</w:t>
      </w:r>
      <w:r w:rsidRPr="00A96C09">
        <w:rPr>
          <w:sz w:val="16"/>
        </w:rPr>
        <w:t xml:space="preserve">. A third attribute of </w:t>
      </w:r>
      <w:r w:rsidRPr="00FF202B">
        <w:rPr>
          <w:rStyle w:val="Emphasis"/>
          <w:highlight w:val="cyan"/>
        </w:rPr>
        <w:t>existential risks</w:t>
      </w:r>
      <w:r w:rsidRPr="00A96C09">
        <w:rPr>
          <w:sz w:val="16"/>
        </w:rPr>
        <w:t xml:space="preserve"> is the </w:t>
      </w:r>
      <w:r w:rsidRPr="00FF202B">
        <w:rPr>
          <w:rStyle w:val="Emphasis"/>
          <w:highlight w:val="cyan"/>
        </w:rPr>
        <w:t>challenge</w:t>
      </w:r>
      <w:r w:rsidRPr="00A96C09">
        <w:rPr>
          <w:sz w:val="16"/>
        </w:rPr>
        <w:t xml:space="preserve"> they present to </w:t>
      </w:r>
      <w:r w:rsidRPr="00FF202B">
        <w:rPr>
          <w:rStyle w:val="Emphasis"/>
          <w:highlight w:val="cyan"/>
        </w:rPr>
        <w:t>standard</w:t>
      </w:r>
      <w:r w:rsidRPr="00FF202B">
        <w:rPr>
          <w:rStyle w:val="Emphasis"/>
        </w:rPr>
        <w:t xml:space="preserve"> approaches to risk </w:t>
      </w:r>
      <w:r w:rsidRPr="00FF202B">
        <w:rPr>
          <w:rStyle w:val="Emphasis"/>
          <w:highlight w:val="cyan"/>
        </w:rPr>
        <w:t>regulation</w:t>
      </w:r>
      <w:r w:rsidRPr="00A96C09">
        <w:rPr>
          <w:sz w:val="16"/>
        </w:rPr>
        <w:t xml:space="preserve">. </w:t>
      </w:r>
      <w:r w:rsidRPr="00FF202B">
        <w:rPr>
          <w:rStyle w:val="StyleUnderline"/>
        </w:rPr>
        <w:t xml:space="preserve">Existential risks are defined by their </w:t>
      </w:r>
      <w:r w:rsidRPr="00FF202B">
        <w:rPr>
          <w:rStyle w:val="StyleUnderline"/>
          <w:highlight w:val="cyan"/>
        </w:rPr>
        <w:t>cross‐systematic</w:t>
      </w:r>
      <w:r w:rsidRPr="00FF202B">
        <w:rPr>
          <w:rStyle w:val="StyleUnderline"/>
        </w:rPr>
        <w:t xml:space="preserve"> nature; a failure within one system (say, finance) has not just catastrophic implications for the sector in question, but threatens the survival of another system (say, the environment, as funding for particular measures dries up). In other words, the focus of existential risks is not just on the systemic level, it focuses on the cross‐ systemic dimension that is even more </w:t>
      </w:r>
      <w:r w:rsidRPr="00FF202B">
        <w:rPr>
          <w:rStyle w:val="StyleUnderline"/>
          <w:highlight w:val="cyan"/>
        </w:rPr>
        <w:t>difficult to predict</w:t>
      </w:r>
      <w:r w:rsidRPr="00FF202B">
        <w:rPr>
          <w:rStyle w:val="StyleUnderline"/>
        </w:rPr>
        <w:t xml:space="preserve"> and assess than attempts aimed at establishing activities that are of ‘systemic’ relevance </w:t>
      </w:r>
      <w:r w:rsidRPr="00FF202B">
        <w:rPr>
          <w:rStyle w:val="StyleUnderline"/>
          <w:highlight w:val="cyan"/>
        </w:rPr>
        <w:t>by regulatory systems</w:t>
      </w:r>
      <w:r w:rsidRPr="00FF202B">
        <w:rPr>
          <w:rStyle w:val="StyleUnderline"/>
        </w:rPr>
        <w:t xml:space="preserve"> that tend to be narrowly focused and independent from each other</w:t>
      </w:r>
      <w:r w:rsidRPr="00A96C09">
        <w:rPr>
          <w:sz w:val="16"/>
        </w:rPr>
        <w:t xml:space="preserve">. Existential risks are characterized by a fourth feature, namely the idea that </w:t>
      </w:r>
      <w:r w:rsidRPr="00FF202B">
        <w:rPr>
          <w:rStyle w:val="StyleUnderline"/>
        </w:rPr>
        <w:t>existential risks lead to responses based upon fear</w:t>
      </w:r>
      <w:r w:rsidRPr="00A96C09">
        <w:rPr>
          <w:sz w:val="16"/>
        </w:rPr>
        <w:t>. Individuals are confronted with fears about their survival (death) and about the meaning of their lives. This aspect of existential risk is particularly troublesome in an age of low trust in authority and, consequently, a political style that is intolerant of ‘blame free’ spaces. In the absence of confidence in public authority, few options remain. For some, the solution will rely on framework plans, pop intellectuals and other fashionable ideas that seem to offer redemption from the fear of extinction. Others will prefer to ‘go it alone’ and seek to develop their own plans for survival, noting that risk taking is, after all, an individual choice. Others, again, will deny the legitimacy of public authority and veer towards those choices that have been legitimized by their own communities. Finally, some will deny that existential risks exist in the first place. In other words, individual responses to existential risks vary considerably and pose challenges for any risk management and communication strategy.</w:t>
      </w:r>
    </w:p>
    <w:p w14:paraId="2E0FCD48" w14:textId="77777777" w:rsidR="003633A2" w:rsidRDefault="003633A2" w:rsidP="003633A2"/>
    <w:p w14:paraId="44DC276D" w14:textId="35C3A7F9" w:rsidR="00BF28A7" w:rsidRPr="00D173B0" w:rsidRDefault="00BF28A7" w:rsidP="00BF28A7">
      <w:pPr>
        <w:pStyle w:val="Heading4"/>
      </w:pPr>
      <w:r w:rsidRPr="00D173B0">
        <w:t>Unregulated tech</w:t>
      </w:r>
      <w:r>
        <w:t xml:space="preserve"> diffuses</w:t>
      </w:r>
      <w:r w:rsidRPr="00D173B0">
        <w:t xml:space="preserve"> globally---acquisition by </w:t>
      </w:r>
      <w:proofErr w:type="spellStart"/>
      <w:r w:rsidRPr="00D173B0">
        <w:t>omnicidal</w:t>
      </w:r>
      <w:proofErr w:type="spellEnd"/>
      <w:r w:rsidRPr="00D173B0">
        <w:t xml:space="preserve"> non-state </w:t>
      </w:r>
      <w:proofErr w:type="gramStart"/>
      <w:r w:rsidRPr="00D173B0">
        <w:t>actors</w:t>
      </w:r>
      <w:proofErr w:type="gramEnd"/>
      <w:r w:rsidRPr="00D173B0">
        <w:t xml:space="preserve"> risks extinction via super-pathogens, eco-terrorism, and planetoid bombs.</w:t>
      </w:r>
    </w:p>
    <w:p w14:paraId="4CE165AD" w14:textId="77777777" w:rsidR="00BF28A7" w:rsidRPr="00D173B0" w:rsidRDefault="00BF28A7" w:rsidP="00BF28A7">
      <w:r w:rsidRPr="00115FF9">
        <w:rPr>
          <w:rStyle w:val="Style13ptBold"/>
        </w:rPr>
        <w:t>Torres 21</w:t>
      </w:r>
      <w:r w:rsidRPr="00D173B0">
        <w:t xml:space="preserve"> (Phil Torres, Former writer for Future of Life Institute, Former Affiliate Scholar at the Institute for Ethics and Emerging Technologies, M.A. in Neuroscience from Brandeis University, Ph.D. candidate at Leibniz Universität Hannover; “International Criminal Law and the Future of Humanity: A Theory of the Crime of Omnicide;” 03-08-21, </w:t>
      </w:r>
      <w:hyperlink r:id="rId10" w:history="1">
        <w:r w:rsidRPr="00D173B0">
          <w:t>https://papers.ssrn.com/sol3/papers.cfm?abstract_id=3777140</w:t>
        </w:r>
      </w:hyperlink>
      <w:r w:rsidRPr="00D173B0">
        <w:t>, TM)</w:t>
      </w:r>
    </w:p>
    <w:p w14:paraId="7E0678F5" w14:textId="77777777" w:rsidR="00BF28A7" w:rsidRPr="00D173B0" w:rsidRDefault="00BF28A7" w:rsidP="00BF28A7">
      <w:pPr>
        <w:rPr>
          <w:sz w:val="16"/>
        </w:rPr>
      </w:pPr>
      <w:r w:rsidRPr="00D173B0">
        <w:rPr>
          <w:sz w:val="16"/>
        </w:rPr>
        <w:t xml:space="preserve">3.2 The </w:t>
      </w:r>
      <w:r w:rsidRPr="00D173B0">
        <w:rPr>
          <w:u w:val="single"/>
        </w:rPr>
        <w:t>Greatest Threats Arise from Nonstate Actors</w:t>
      </w:r>
      <w:r w:rsidRPr="00D173B0">
        <w:rPr>
          <w:sz w:val="16"/>
        </w:rPr>
        <w:t xml:space="preserve">. Since the Neolithic Revolution some 12,000 years ago, </w:t>
      </w:r>
      <w:r w:rsidRPr="00D173B0">
        <w:rPr>
          <w:u w:val="single"/>
        </w:rPr>
        <w:t>groups of people</w:t>
      </w:r>
      <w:r w:rsidRPr="00D173B0">
        <w:rPr>
          <w:sz w:val="16"/>
        </w:rPr>
        <w:t>—tribes, city-states, kingdoms, countries, and empires—</w:t>
      </w:r>
      <w:r w:rsidRPr="00D173B0">
        <w:rPr>
          <w:u w:val="single"/>
        </w:rPr>
        <w:t>have invariably possessed a greater potential to cause harm than individuals or small collections of individuals within those groups</w:t>
      </w:r>
      <w:r w:rsidRPr="00D173B0">
        <w:rPr>
          <w:sz w:val="16"/>
        </w:rPr>
        <w:t xml:space="preserve">. For example, the Roman Empire considered as a cohesive entity was more powerful than any Roman citizen, just as Nazi Germany had more resources to leverage against the Jewish people than any single antisemite. (This idea finds expression in Max Weber’s famous characterization of the state as possessing a “monopoly of the legitimate use of violence within a given territory.”70) But </w:t>
      </w:r>
      <w:r w:rsidRPr="00D173B0">
        <w:rPr>
          <w:u w:val="single"/>
        </w:rPr>
        <w:t>this dynamic is quickly changing</w:t>
      </w:r>
      <w:r w:rsidRPr="00D173B0">
        <w:rPr>
          <w:sz w:val="16"/>
        </w:rPr>
        <w:t xml:space="preserve">: the </w:t>
      </w:r>
      <w:r w:rsidRPr="00D173B0">
        <w:rPr>
          <w:u w:val="single"/>
        </w:rPr>
        <w:t>difference in “violence capacity” between state and nonstate actors is narrowing as a result of</w:t>
      </w:r>
      <w:r w:rsidRPr="00D173B0">
        <w:rPr>
          <w:sz w:val="16"/>
        </w:rPr>
        <w:t xml:space="preserve"> the </w:t>
      </w:r>
      <w:r w:rsidRPr="00D173B0">
        <w:rPr>
          <w:u w:val="single"/>
        </w:rPr>
        <w:t xml:space="preserve">growing </w:t>
      </w:r>
      <w:r w:rsidRPr="00D173B0">
        <w:rPr>
          <w:highlight w:val="cyan"/>
          <w:u w:val="single"/>
        </w:rPr>
        <w:t>power and accessibility of dual-use emerging tech</w:t>
      </w:r>
      <w:r w:rsidRPr="00D173B0">
        <w:rPr>
          <w:u w:val="single"/>
        </w:rPr>
        <w:t xml:space="preserve">nologies, which are almost </w:t>
      </w:r>
      <w:r w:rsidRPr="00115FF9">
        <w:rPr>
          <w:rStyle w:val="Emphasis"/>
          <w:highlight w:val="cyan"/>
        </w:rPr>
        <w:t>universally being developed</w:t>
      </w:r>
      <w:r w:rsidRPr="00D173B0">
        <w:rPr>
          <w:highlight w:val="cyan"/>
          <w:u w:val="single"/>
        </w:rPr>
        <w:t xml:space="preserve"> at an </w:t>
      </w:r>
      <w:r w:rsidRPr="00115FF9">
        <w:rPr>
          <w:rStyle w:val="Emphasis"/>
          <w:highlight w:val="cyan"/>
        </w:rPr>
        <w:t>exponential</w:t>
      </w:r>
      <w:r w:rsidRPr="00D173B0">
        <w:rPr>
          <w:u w:val="single"/>
        </w:rPr>
        <w:t xml:space="preserve"> or </w:t>
      </w:r>
      <w:proofErr w:type="spellStart"/>
      <w:r w:rsidRPr="00115FF9">
        <w:rPr>
          <w:rStyle w:val="Emphasis"/>
        </w:rPr>
        <w:t>superexponential</w:t>
      </w:r>
      <w:proofErr w:type="spellEnd"/>
      <w:r w:rsidRPr="00115FF9">
        <w:rPr>
          <w:rStyle w:val="Emphasis"/>
        </w:rPr>
        <w:t xml:space="preserve"> </w:t>
      </w:r>
      <w:r w:rsidRPr="00115FF9">
        <w:rPr>
          <w:rStyle w:val="Emphasis"/>
          <w:highlight w:val="cyan"/>
        </w:rPr>
        <w:t>pace</w:t>
      </w:r>
      <w:r w:rsidRPr="00D173B0">
        <w:rPr>
          <w:sz w:val="16"/>
        </w:rPr>
        <w:t xml:space="preserve">, </w:t>
      </w:r>
      <w:r w:rsidRPr="00D173B0">
        <w:rPr>
          <w:u w:val="single"/>
        </w:rPr>
        <w:t>in accordance with</w:t>
      </w:r>
      <w:r w:rsidRPr="00D173B0">
        <w:rPr>
          <w:sz w:val="16"/>
        </w:rPr>
        <w:t xml:space="preserve"> the so-called </w:t>
      </w:r>
      <w:r w:rsidRPr="00115FF9">
        <w:rPr>
          <w:rStyle w:val="Emphasis"/>
        </w:rPr>
        <w:t>Law of Accelerating Returns</w:t>
      </w:r>
      <w:r w:rsidRPr="00D173B0">
        <w:rPr>
          <w:sz w:val="16"/>
        </w:rPr>
        <w:t>, which subsumes more specific tends like Moore’s Law, Huang’s law, the Carlson curve, Dennard scaling, Keck’s law, Kryder’s law, and so on. As the “power and accessibility” locution 71 implies, there are two crucial features of such technologies, namely:</w:t>
      </w:r>
    </w:p>
    <w:p w14:paraId="595B4A69" w14:textId="77777777" w:rsidR="00BF28A7" w:rsidRPr="00D173B0" w:rsidRDefault="00BF28A7" w:rsidP="00BF28A7">
      <w:pPr>
        <w:ind w:firstLine="720"/>
        <w:rPr>
          <w:sz w:val="16"/>
        </w:rPr>
      </w:pPr>
      <w:r w:rsidRPr="00D173B0">
        <w:rPr>
          <w:sz w:val="16"/>
        </w:rPr>
        <w:t>(</w:t>
      </w:r>
      <w:proofErr w:type="spellStart"/>
      <w:r w:rsidRPr="00D173B0">
        <w:rPr>
          <w:sz w:val="16"/>
        </w:rPr>
        <w:t>i</w:t>
      </w:r>
      <w:proofErr w:type="spellEnd"/>
      <w:r w:rsidRPr="00D173B0">
        <w:rPr>
          <w:sz w:val="16"/>
        </w:rPr>
        <w:t xml:space="preserve">) </w:t>
      </w:r>
      <w:proofErr w:type="spellStart"/>
      <w:r w:rsidRPr="00115FF9">
        <w:rPr>
          <w:rStyle w:val="Emphasis"/>
        </w:rPr>
        <w:t>Omniviolence</w:t>
      </w:r>
      <w:proofErr w:type="spellEnd"/>
      <w:r w:rsidRPr="00115FF9">
        <w:rPr>
          <w:rStyle w:val="Emphasis"/>
        </w:rPr>
        <w:t xml:space="preserve"> thesis</w:t>
      </w:r>
      <w:r w:rsidRPr="00D173B0">
        <w:rPr>
          <w:sz w:val="16"/>
        </w:rPr>
        <w:t xml:space="preserve">. The </w:t>
      </w:r>
      <w:r w:rsidRPr="00D173B0">
        <w:rPr>
          <w:u w:val="single"/>
        </w:rPr>
        <w:t>growing power of emerging technologies means a lower ratio of “killers to killed</w:t>
      </w:r>
      <w:r w:rsidRPr="00D173B0">
        <w:rPr>
          <w:sz w:val="16"/>
        </w:rPr>
        <w:t xml:space="preserve">,” or “K/K ratio,” per incident, a phenomenon that Daniel </w:t>
      </w:r>
      <w:proofErr w:type="spellStart"/>
      <w:r w:rsidRPr="00D173B0">
        <w:rPr>
          <w:sz w:val="16"/>
        </w:rPr>
        <w:t>Deudney</w:t>
      </w:r>
      <w:proofErr w:type="spellEnd"/>
      <w:r w:rsidRPr="00D173B0">
        <w:rPr>
          <w:sz w:val="16"/>
        </w:rPr>
        <w:t xml:space="preserve"> neologizes as “</w:t>
      </w:r>
      <w:proofErr w:type="spellStart"/>
      <w:r w:rsidRPr="00D173B0">
        <w:rPr>
          <w:sz w:val="16"/>
        </w:rPr>
        <w:t>omniviolence</w:t>
      </w:r>
      <w:proofErr w:type="spellEnd"/>
      <w:r w:rsidRPr="00D173B0">
        <w:rPr>
          <w:sz w:val="16"/>
        </w:rPr>
        <w:t xml:space="preserve">.” Consider a non-lethal recent case that exemplifies this trend: the </w:t>
      </w:r>
      <w:r w:rsidRPr="00D173B0">
        <w:rPr>
          <w:u w:val="single"/>
        </w:rPr>
        <w:t xml:space="preserve">2016 </w:t>
      </w:r>
      <w:proofErr w:type="spellStart"/>
      <w:r w:rsidRPr="00D173B0">
        <w:rPr>
          <w:u w:val="single"/>
        </w:rPr>
        <w:t>Dyn</w:t>
      </w:r>
      <w:proofErr w:type="spellEnd"/>
      <w:r w:rsidRPr="00D173B0">
        <w:rPr>
          <w:u w:val="single"/>
        </w:rPr>
        <w:t xml:space="preserve"> 72 cyberattack</w:t>
      </w:r>
      <w:r w:rsidRPr="00D173B0">
        <w:rPr>
          <w:sz w:val="16"/>
        </w:rPr>
        <w:t>. This distributed denial-of-service (</w:t>
      </w:r>
      <w:r w:rsidRPr="00D173B0">
        <w:rPr>
          <w:u w:val="single"/>
        </w:rPr>
        <w:t>DDoS) attack may have been perpetrated by a single “angry gamer</w:t>
      </w:r>
      <w:r w:rsidRPr="00D173B0">
        <w:rPr>
          <w:sz w:val="16"/>
        </w:rPr>
        <w:t xml:space="preserve">.”73 </w:t>
      </w:r>
      <w:r w:rsidRPr="00D173B0">
        <w:rPr>
          <w:u w:val="single"/>
        </w:rPr>
        <w:t>Yet an extraordinary number of major websites were disrupted</w:t>
      </w:r>
      <w:r w:rsidRPr="00D173B0">
        <w:rPr>
          <w:sz w:val="16"/>
        </w:rPr>
        <w:t xml:space="preserve">: Airbnb, Amazon, BBC, The Boston Globe, CNN, Comcast, FiveThirtyEight, Fox News, The Guardian, iHeartRadio, </w:t>
      </w:r>
      <w:proofErr w:type="spellStart"/>
      <w:r w:rsidRPr="00D173B0">
        <w:rPr>
          <w:sz w:val="16"/>
        </w:rPr>
        <w:t>Imgur</w:t>
      </w:r>
      <w:proofErr w:type="spellEnd"/>
      <w:r w:rsidRPr="00D173B0">
        <w:rPr>
          <w:sz w:val="16"/>
        </w:rPr>
        <w:t xml:space="preserve">, National Hockey League, Netflix, The New York Times, PayPal, Pinterest, </w:t>
      </w:r>
      <w:proofErr w:type="spellStart"/>
      <w:r w:rsidRPr="00D173B0">
        <w:rPr>
          <w:sz w:val="16"/>
        </w:rPr>
        <w:t>Pixlr</w:t>
      </w:r>
      <w:proofErr w:type="spellEnd"/>
      <w:r w:rsidRPr="00D173B0">
        <w:rPr>
          <w:sz w:val="16"/>
        </w:rPr>
        <w:t xml:space="preserve">, Reddit, SoundCloud, Squarespace, Spotify, Starbucks, Storify, the Swedish Government, Tumblr, Twitter, Verizon Communications, Visa, Vox Media, Walgreens, The Wall Street Journal, Wired, Yelp, and Zillow. This is a non-exhaustive list of the websites affected, which numbered more 74 than 60 in total. Thus, the “affecter-to-affected ratio,” so to speak, of this attack was extremely low: one person managed to take down a vast constellation of websites that hundreds of millions of people visit and depend upon every day. The point is that this </w:t>
      </w:r>
      <w:r w:rsidRPr="00D173B0">
        <w:rPr>
          <w:u w:val="single"/>
        </w:rPr>
        <w:t xml:space="preserve">trend of </w:t>
      </w:r>
      <w:r w:rsidRPr="00115FF9">
        <w:rPr>
          <w:rStyle w:val="Emphasis"/>
        </w:rPr>
        <w:t>mass empowerment</w:t>
      </w:r>
      <w:r w:rsidRPr="00D173B0">
        <w:rPr>
          <w:u w:val="single"/>
        </w:rPr>
        <w:t xml:space="preserve"> can be found </w:t>
      </w:r>
      <w:r w:rsidRPr="00D173B0">
        <w:rPr>
          <w:highlight w:val="cyan"/>
          <w:u w:val="single"/>
        </w:rPr>
        <w:t>within</w:t>
      </w:r>
      <w:r w:rsidRPr="00D173B0">
        <w:rPr>
          <w:sz w:val="16"/>
        </w:rPr>
        <w:t xml:space="preserve"> virtually </w:t>
      </w:r>
      <w:r w:rsidRPr="00115FF9">
        <w:rPr>
          <w:rStyle w:val="Emphasis"/>
        </w:rPr>
        <w:t>every domain</w:t>
      </w:r>
      <w:r w:rsidRPr="00D173B0">
        <w:rPr>
          <w:u w:val="single"/>
        </w:rPr>
        <w:t xml:space="preserve"> of </w:t>
      </w:r>
      <w:r w:rsidRPr="00115FF9">
        <w:rPr>
          <w:rStyle w:val="Emphasis"/>
        </w:rPr>
        <w:t>emerging tech</w:t>
      </w:r>
      <w:r w:rsidRPr="00D173B0">
        <w:rPr>
          <w:u w:val="single"/>
        </w:rPr>
        <w:t xml:space="preserve">nology, including </w:t>
      </w:r>
      <w:r w:rsidRPr="00115FF9">
        <w:rPr>
          <w:rStyle w:val="Emphasis"/>
          <w:highlight w:val="cyan"/>
        </w:rPr>
        <w:t>biotech</w:t>
      </w:r>
      <w:r w:rsidRPr="00D173B0">
        <w:rPr>
          <w:u w:val="single"/>
        </w:rPr>
        <w:t xml:space="preserve">nology, </w:t>
      </w:r>
      <w:r w:rsidRPr="00115FF9">
        <w:rPr>
          <w:rStyle w:val="Emphasis"/>
          <w:highlight w:val="cyan"/>
        </w:rPr>
        <w:t>synthetic biology</w:t>
      </w:r>
      <w:r w:rsidRPr="00D173B0">
        <w:rPr>
          <w:highlight w:val="cyan"/>
          <w:u w:val="single"/>
        </w:rPr>
        <w:t xml:space="preserve">, </w:t>
      </w:r>
      <w:r w:rsidRPr="00115FF9">
        <w:rPr>
          <w:rStyle w:val="Emphasis"/>
          <w:highlight w:val="cyan"/>
        </w:rPr>
        <w:t>nanotech</w:t>
      </w:r>
      <w:r w:rsidRPr="00D173B0">
        <w:rPr>
          <w:u w:val="single"/>
        </w:rPr>
        <w:t xml:space="preserve">nology, </w:t>
      </w:r>
      <w:r w:rsidRPr="00115FF9">
        <w:rPr>
          <w:rStyle w:val="Emphasis"/>
          <w:highlight w:val="cyan"/>
        </w:rPr>
        <w:t>drone tech</w:t>
      </w:r>
      <w:r w:rsidRPr="00D173B0">
        <w:rPr>
          <w:u w:val="single"/>
        </w:rPr>
        <w:t xml:space="preserve">nology, </w:t>
      </w:r>
      <w:r w:rsidRPr="00D173B0">
        <w:rPr>
          <w:highlight w:val="cyan"/>
          <w:u w:val="single"/>
        </w:rPr>
        <w:t xml:space="preserve">and </w:t>
      </w:r>
      <w:r w:rsidRPr="00115FF9">
        <w:rPr>
          <w:rStyle w:val="Emphasis"/>
          <w:highlight w:val="cyan"/>
        </w:rPr>
        <w:t>a</w:t>
      </w:r>
      <w:r w:rsidRPr="00D173B0">
        <w:rPr>
          <w:u w:val="single"/>
        </w:rPr>
        <w:t xml:space="preserve">rtificial </w:t>
      </w:r>
      <w:r w:rsidRPr="00115FF9">
        <w:rPr>
          <w:rStyle w:val="Emphasis"/>
          <w:highlight w:val="cyan"/>
        </w:rPr>
        <w:t>i</w:t>
      </w:r>
      <w:r w:rsidRPr="00D173B0">
        <w:rPr>
          <w:u w:val="single"/>
        </w:rPr>
        <w:t>ntelligence</w:t>
      </w:r>
      <w:r w:rsidRPr="00D173B0">
        <w:rPr>
          <w:sz w:val="16"/>
        </w:rPr>
        <w:t xml:space="preserve">. Whereas in the past, </w:t>
      </w:r>
      <w:r w:rsidRPr="00D173B0">
        <w:rPr>
          <w:u w:val="single"/>
        </w:rPr>
        <w:t>bioterrorism</w:t>
      </w:r>
      <w:r w:rsidRPr="00D173B0">
        <w:rPr>
          <w:sz w:val="16"/>
        </w:rPr>
        <w:t xml:space="preserve"> took the form of poisoning wells with carcasses contaminated with the plague, soon it </w:t>
      </w:r>
      <w:r w:rsidRPr="00D173B0">
        <w:rPr>
          <w:u w:val="single"/>
        </w:rPr>
        <w:t xml:space="preserve">could take the form of synthesizing a </w:t>
      </w:r>
      <w:r w:rsidRPr="00115FF9">
        <w:rPr>
          <w:rStyle w:val="Emphasis"/>
          <w:highlight w:val="cyan"/>
        </w:rPr>
        <w:t>super-pathogen</w:t>
      </w:r>
      <w:r w:rsidRPr="00D173B0">
        <w:rPr>
          <w:u w:val="single"/>
        </w:rPr>
        <w:t xml:space="preserve"> that </w:t>
      </w:r>
      <w:r w:rsidRPr="00D173B0">
        <w:rPr>
          <w:highlight w:val="cyan"/>
          <w:u w:val="single"/>
        </w:rPr>
        <w:t>combines</w:t>
      </w:r>
      <w:r w:rsidRPr="00D173B0">
        <w:rPr>
          <w:u w:val="single"/>
        </w:rPr>
        <w:t xml:space="preserve"> the </w:t>
      </w:r>
      <w:r w:rsidRPr="00D173B0">
        <w:rPr>
          <w:highlight w:val="cyan"/>
          <w:u w:val="single"/>
        </w:rPr>
        <w:t>lethality</w:t>
      </w:r>
      <w:r w:rsidRPr="00D173B0">
        <w:rPr>
          <w:u w:val="single"/>
        </w:rPr>
        <w:t xml:space="preserve"> of rabies, the </w:t>
      </w:r>
      <w:r w:rsidRPr="00D173B0">
        <w:rPr>
          <w:highlight w:val="cyan"/>
          <w:u w:val="single"/>
        </w:rPr>
        <w:t>incurability</w:t>
      </w:r>
      <w:r w:rsidRPr="00D173B0">
        <w:rPr>
          <w:u w:val="single"/>
        </w:rPr>
        <w:t xml:space="preserve"> of Ebola, the </w:t>
      </w:r>
      <w:r w:rsidRPr="00D173B0">
        <w:rPr>
          <w:highlight w:val="cyan"/>
          <w:u w:val="single"/>
        </w:rPr>
        <w:t>contagiousness</w:t>
      </w:r>
      <w:r w:rsidRPr="00D173B0">
        <w:rPr>
          <w:u w:val="single"/>
        </w:rPr>
        <w:t xml:space="preserve"> of the common cold, </w:t>
      </w:r>
      <w:r w:rsidRPr="00D173B0">
        <w:rPr>
          <w:highlight w:val="cyan"/>
          <w:u w:val="single"/>
        </w:rPr>
        <w:t>and</w:t>
      </w:r>
      <w:r w:rsidRPr="00D173B0">
        <w:rPr>
          <w:sz w:val="16"/>
        </w:rPr>
        <w:t xml:space="preserve"> the </w:t>
      </w:r>
      <w:r w:rsidRPr="00D173B0">
        <w:rPr>
          <w:u w:val="single"/>
        </w:rPr>
        <w:t xml:space="preserve">long </w:t>
      </w:r>
      <w:r w:rsidRPr="00D173B0">
        <w:rPr>
          <w:highlight w:val="cyan"/>
          <w:u w:val="single"/>
        </w:rPr>
        <w:t>incubation period</w:t>
      </w:r>
      <w:r w:rsidRPr="00D173B0">
        <w:rPr>
          <w:u w:val="single"/>
        </w:rPr>
        <w:t xml:space="preserve"> of HIV</w:t>
      </w:r>
      <w:r w:rsidRPr="00D173B0">
        <w:rPr>
          <w:sz w:val="16"/>
        </w:rPr>
        <w:t xml:space="preserve">. Whereas in the 75 </w:t>
      </w:r>
      <w:proofErr w:type="gramStart"/>
      <w:r w:rsidRPr="00D173B0">
        <w:rPr>
          <w:sz w:val="16"/>
        </w:rPr>
        <w:t>past</w:t>
      </w:r>
      <w:proofErr w:type="gramEnd"/>
      <w:r w:rsidRPr="00D173B0">
        <w:rPr>
          <w:sz w:val="16"/>
        </w:rPr>
        <w:t>, destroying an enemy civilization required a physical attack involving tens or hundreds of thousands of soldiers, today a nuclear electromagnetic pulse (</w:t>
      </w:r>
      <w:r w:rsidRPr="00115FF9">
        <w:rPr>
          <w:rStyle w:val="Emphasis"/>
        </w:rPr>
        <w:t>NEMP</w:t>
      </w:r>
      <w:r w:rsidRPr="00D173B0">
        <w:rPr>
          <w:u w:val="single"/>
        </w:rPr>
        <w:t xml:space="preserve">) could </w:t>
      </w:r>
      <w:r w:rsidRPr="00115FF9">
        <w:rPr>
          <w:rStyle w:val="Emphasis"/>
        </w:rPr>
        <w:t>fry</w:t>
      </w:r>
      <w:r w:rsidRPr="00D173B0">
        <w:rPr>
          <w:sz w:val="16"/>
        </w:rPr>
        <w:t xml:space="preserve"> the </w:t>
      </w:r>
      <w:r w:rsidRPr="00115FF9">
        <w:rPr>
          <w:rStyle w:val="Emphasis"/>
        </w:rPr>
        <w:t>electrical infrastructure</w:t>
      </w:r>
      <w:r w:rsidRPr="00D173B0">
        <w:rPr>
          <w:u w:val="single"/>
        </w:rPr>
        <w:t xml:space="preserve"> of an entire country</w:t>
      </w:r>
      <w:r w:rsidRPr="00D173B0">
        <w:rPr>
          <w:sz w:val="16"/>
        </w:rPr>
        <w:t xml:space="preserve">. </w:t>
      </w:r>
      <w:r w:rsidRPr="00D173B0">
        <w:rPr>
          <w:u w:val="single"/>
        </w:rPr>
        <w:t xml:space="preserve">Whereas in the past, </w:t>
      </w:r>
      <w:r w:rsidRPr="00115FF9">
        <w:rPr>
          <w:rStyle w:val="Emphasis"/>
          <w:highlight w:val="cyan"/>
        </w:rPr>
        <w:t>annihilating</w:t>
      </w:r>
      <w:r w:rsidRPr="00115FF9">
        <w:rPr>
          <w:rStyle w:val="Emphasis"/>
        </w:rPr>
        <w:t xml:space="preserve"> Earth’s </w:t>
      </w:r>
      <w:r w:rsidRPr="00115FF9">
        <w:rPr>
          <w:rStyle w:val="Emphasis"/>
          <w:highlight w:val="cyan"/>
        </w:rPr>
        <w:t>biosphere</w:t>
      </w:r>
      <w:r w:rsidRPr="00D173B0">
        <w:rPr>
          <w:u w:val="single"/>
        </w:rPr>
        <w:t xml:space="preserve"> was technically impossible, future self-replicating </w:t>
      </w:r>
      <w:r w:rsidRPr="00115FF9">
        <w:rPr>
          <w:rStyle w:val="Emphasis"/>
          <w:highlight w:val="cyan"/>
        </w:rPr>
        <w:t>nanobots</w:t>
      </w:r>
      <w:r w:rsidRPr="00D173B0">
        <w:rPr>
          <w:highlight w:val="cyan"/>
          <w:u w:val="single"/>
        </w:rPr>
        <w:t xml:space="preserve"> could</w:t>
      </w:r>
      <w:r w:rsidRPr="00D173B0">
        <w:rPr>
          <w:sz w:val="16"/>
        </w:rPr>
        <w:t xml:space="preserve"> potentially </w:t>
      </w:r>
      <w:r w:rsidRPr="00115FF9">
        <w:rPr>
          <w:rStyle w:val="Emphasis"/>
          <w:highlight w:val="cyan"/>
        </w:rPr>
        <w:t>disassemble all organic matter</w:t>
      </w:r>
      <w:r w:rsidRPr="00D173B0">
        <w:rPr>
          <w:u w:val="single"/>
        </w:rPr>
        <w:t xml:space="preserve"> around the world, thus resulting in a lifeless, barren planet</w:t>
      </w:r>
      <w:r w:rsidRPr="00D173B0">
        <w:rPr>
          <w:sz w:val="16"/>
        </w:rPr>
        <w:t>. And so on.</w:t>
      </w:r>
    </w:p>
    <w:p w14:paraId="1E427E48" w14:textId="77777777" w:rsidR="00BF28A7" w:rsidRPr="00D173B0" w:rsidRDefault="00BF28A7" w:rsidP="00BF28A7">
      <w:pPr>
        <w:ind w:firstLine="720"/>
        <w:rPr>
          <w:sz w:val="16"/>
        </w:rPr>
      </w:pPr>
      <w:r w:rsidRPr="00D173B0">
        <w:rPr>
          <w:sz w:val="16"/>
        </w:rPr>
        <w:t xml:space="preserve">(ii) </w:t>
      </w:r>
      <w:r w:rsidRPr="00115FF9">
        <w:rPr>
          <w:rStyle w:val="Emphasis"/>
        </w:rPr>
        <w:t>Democratization thesis</w:t>
      </w:r>
      <w:r w:rsidRPr="00D173B0">
        <w:rPr>
          <w:sz w:val="16"/>
        </w:rPr>
        <w:t>. This refers to the phenomenon of dual-use emerging technologies becoming increasingly accessible to the demos. When combined with (</w:t>
      </w:r>
      <w:proofErr w:type="spellStart"/>
      <w:r w:rsidRPr="00D173B0">
        <w:rPr>
          <w:sz w:val="16"/>
        </w:rPr>
        <w:t>i</w:t>
      </w:r>
      <w:proofErr w:type="spellEnd"/>
      <w:r w:rsidRPr="00D173B0">
        <w:rPr>
          <w:sz w:val="16"/>
        </w:rPr>
        <w:t xml:space="preserve">), it implies that </w:t>
      </w:r>
      <w:proofErr w:type="spellStart"/>
      <w:r w:rsidRPr="00D173B0">
        <w:rPr>
          <w:u w:val="single"/>
        </w:rPr>
        <w:t>omniviolence</w:t>
      </w:r>
      <w:proofErr w:type="spellEnd"/>
      <w:r w:rsidRPr="00D173B0">
        <w:rPr>
          <w:u w:val="single"/>
        </w:rPr>
        <w:t xml:space="preserve"> is being distributed among state and nonstate actors</w:t>
      </w:r>
      <w:r w:rsidRPr="00D173B0">
        <w:rPr>
          <w:sz w:val="16"/>
        </w:rPr>
        <w:t xml:space="preserve">—i.e., the K/K ratio is falling while the number of potential “killers” that instantiate the first “K” is growing. </w:t>
      </w:r>
    </w:p>
    <w:p w14:paraId="77F3455A" w14:textId="77777777" w:rsidR="00BF28A7" w:rsidRPr="00D173B0" w:rsidRDefault="00BF28A7" w:rsidP="00BF28A7">
      <w:pPr>
        <w:ind w:firstLine="720"/>
        <w:rPr>
          <w:sz w:val="16"/>
        </w:rPr>
      </w:pPr>
      <w:r w:rsidRPr="00D173B0">
        <w:rPr>
          <w:sz w:val="16"/>
        </w:rPr>
        <w:t xml:space="preserve">Historically speaking, the first actor—a state—to acquire the technological ability to unilaterally destroy the world was the United States, sometime around 1948 or 1949, when the United States stockpiled enough nuclear weapons, about 100 in total, to have single-handedly initiated a worldwide nuclear winter. I choose the number “100” here because a 2008 study found that a regional “nuclear exchange involving 100 Hiroshima-size bombs (15 kilotons) on cities in the subtropics” could effectively “lower temperatures regionally and globally for several years, open up new holes in the ozone layer protecting the Earth from harmful radiation, reduce global precipitation by about 10 percent, and trigger massive crop failures.” Thus, bracketing the nontrivial 76 fact that many weapons built since World War II have a far greater explosive yield than 15 kilotons of TNT, we can crudely estimate when countries acquired the capacity to unilaterally cause a global nuclear winter by identifying the years during which their arsenals exceeded 100 nuclear weapons. On this criterion—for perspective, consider that the United </w:t>
      </w:r>
      <w:proofErr w:type="spellStart"/>
      <w:r w:rsidRPr="00D173B0">
        <w:rPr>
          <w:sz w:val="16"/>
        </w:rPr>
        <w:t>State’s</w:t>
      </w:r>
      <w:proofErr w:type="spellEnd"/>
      <w:r w:rsidRPr="00D173B0">
        <w:rPr>
          <w:sz w:val="16"/>
        </w:rPr>
        <w:t xml:space="preserve"> “Castle Bravo” weapon was equivalent to 15 megatons of TNT, while the Soviet Union’s “Tsar Bomba” had an extraordinary 58 megaton yield—the Soviet Union joined the club of potential world-destroyers at least by 1952, the United Kingdom at least by 1962, China at least by 1971, France at least by 1973, and other countries like Pakistan, India, and Israel perhaps by the 2010s, depending on the make-up of their arsenals.77 Thus, since World War II, the number of entities with doomsday capabilities has grown from zero to eight. </w:t>
      </w:r>
    </w:p>
    <w:p w14:paraId="4AB88C8C" w14:textId="77777777" w:rsidR="00BF28A7" w:rsidRPr="00D173B0" w:rsidRDefault="00BF28A7" w:rsidP="00BF28A7">
      <w:pPr>
        <w:ind w:firstLine="720"/>
        <w:rPr>
          <w:sz w:val="16"/>
        </w:rPr>
      </w:pPr>
      <w:r w:rsidRPr="00D173B0">
        <w:rPr>
          <w:sz w:val="16"/>
        </w:rPr>
        <w:t xml:space="preserve">But the </w:t>
      </w:r>
      <w:r w:rsidRPr="00D173B0">
        <w:rPr>
          <w:u w:val="single"/>
        </w:rPr>
        <w:t>democratization of dual-use emerging tech</w:t>
      </w:r>
      <w:r w:rsidRPr="00D173B0">
        <w:rPr>
          <w:sz w:val="16"/>
        </w:rPr>
        <w:t xml:space="preserve">nologies </w:t>
      </w:r>
      <w:r w:rsidRPr="00D173B0">
        <w:rPr>
          <w:u w:val="single"/>
        </w:rPr>
        <w:t xml:space="preserve">is rapidly transforming this predicament by </w:t>
      </w:r>
      <w:r w:rsidRPr="00D173B0">
        <w:rPr>
          <w:highlight w:val="cyan"/>
          <w:u w:val="single"/>
        </w:rPr>
        <w:t>multiplying</w:t>
      </w:r>
      <w:r w:rsidRPr="00D173B0">
        <w:rPr>
          <w:sz w:val="16"/>
        </w:rPr>
        <w:t xml:space="preserve"> the </w:t>
      </w:r>
      <w:r w:rsidRPr="00D173B0">
        <w:rPr>
          <w:highlight w:val="cyan"/>
          <w:u w:val="single"/>
        </w:rPr>
        <w:t>number of</w:t>
      </w:r>
      <w:r w:rsidRPr="00D173B0">
        <w:rPr>
          <w:u w:val="single"/>
        </w:rPr>
        <w:t xml:space="preserve"> not only state but, far more importantly, </w:t>
      </w:r>
      <w:r w:rsidRPr="00D173B0">
        <w:rPr>
          <w:highlight w:val="cyan"/>
          <w:u w:val="single"/>
        </w:rPr>
        <w:t>nonstate actors having</w:t>
      </w:r>
      <w:r w:rsidRPr="00D173B0">
        <w:rPr>
          <w:u w:val="single"/>
        </w:rPr>
        <w:t xml:space="preserve"> the </w:t>
      </w:r>
      <w:r w:rsidRPr="00D173B0">
        <w:rPr>
          <w:highlight w:val="cyan"/>
          <w:u w:val="single"/>
        </w:rPr>
        <w:t>capacity</w:t>
      </w:r>
      <w:r w:rsidRPr="00D173B0">
        <w:rPr>
          <w:u w:val="single"/>
        </w:rPr>
        <w:t xml:space="preserve"> to unilaterally destroy the world</w:t>
      </w:r>
      <w:r w:rsidRPr="00D173B0">
        <w:rPr>
          <w:sz w:val="16"/>
        </w:rPr>
        <w:t>. As I have previously discussed, there are four axes along which this trend, which I have elsewhere dubbed the “threat of universal unilateralism,” is unfolding. In brief, these are:</w:t>
      </w:r>
    </w:p>
    <w:p w14:paraId="24F4C4A2" w14:textId="77777777" w:rsidR="00BF28A7" w:rsidRPr="00D173B0" w:rsidRDefault="00BF28A7" w:rsidP="00BF28A7">
      <w:pPr>
        <w:ind w:firstLine="720"/>
        <w:rPr>
          <w:sz w:val="16"/>
        </w:rPr>
      </w:pPr>
      <w:r w:rsidRPr="00D173B0">
        <w:rPr>
          <w:sz w:val="16"/>
        </w:rPr>
        <w:t>(</w:t>
      </w:r>
      <w:proofErr w:type="spellStart"/>
      <w:r w:rsidRPr="00D173B0">
        <w:rPr>
          <w:sz w:val="16"/>
        </w:rPr>
        <w:t>i</w:t>
      </w:r>
      <w:proofErr w:type="spellEnd"/>
      <w:r w:rsidRPr="00D173B0">
        <w:rPr>
          <w:sz w:val="16"/>
        </w:rPr>
        <w:t xml:space="preserve">) The </w:t>
      </w:r>
      <w:r w:rsidRPr="00115FF9">
        <w:rPr>
          <w:rStyle w:val="Emphasis"/>
          <w:highlight w:val="cyan"/>
        </w:rPr>
        <w:t>intelligence threshold</w:t>
      </w:r>
      <w:r w:rsidRPr="00D173B0">
        <w:rPr>
          <w:u w:val="single"/>
        </w:rPr>
        <w:t xml:space="preserve"> that must be exceeded </w:t>
      </w:r>
      <w:r w:rsidRPr="00D173B0">
        <w:rPr>
          <w:highlight w:val="cyan"/>
          <w:u w:val="single"/>
        </w:rPr>
        <w:t xml:space="preserve">to </w:t>
      </w:r>
      <w:r w:rsidRPr="00115FF9">
        <w:rPr>
          <w:rStyle w:val="Emphasis"/>
          <w:highlight w:val="cyan"/>
        </w:rPr>
        <w:t>effect</w:t>
      </w:r>
      <w:r w:rsidRPr="00115FF9">
        <w:rPr>
          <w:rStyle w:val="Emphasis"/>
        </w:rPr>
        <w:t xml:space="preserve"> large-scale </w:t>
      </w:r>
      <w:r w:rsidRPr="00115FF9">
        <w:rPr>
          <w:rStyle w:val="Emphasis"/>
          <w:highlight w:val="cyan"/>
        </w:rPr>
        <w:t>destruction</w:t>
      </w:r>
      <w:r w:rsidRPr="00D173B0">
        <w:rPr>
          <w:highlight w:val="cyan"/>
          <w:u w:val="single"/>
        </w:rPr>
        <w:t xml:space="preserve"> is </w:t>
      </w:r>
      <w:r w:rsidRPr="00115FF9">
        <w:rPr>
          <w:rStyle w:val="Emphasis"/>
          <w:highlight w:val="cyan"/>
        </w:rPr>
        <w:t>lowering</w:t>
      </w:r>
      <w:r w:rsidRPr="00D173B0">
        <w:rPr>
          <w:sz w:val="16"/>
        </w:rPr>
        <w:t xml:space="preserve">. This fact is humorously, but accurately, captured by Eliezer </w:t>
      </w:r>
      <w:r w:rsidRPr="00D173B0">
        <w:rPr>
          <w:u w:val="single"/>
        </w:rPr>
        <w:t>Yudkowsky’s</w:t>
      </w:r>
      <w:r w:rsidRPr="00D173B0">
        <w:rPr>
          <w:sz w:val="16"/>
        </w:rPr>
        <w:t xml:space="preserve"> so-called “</w:t>
      </w:r>
      <w:r w:rsidRPr="00115FF9">
        <w:rPr>
          <w:rStyle w:val="Emphasis"/>
          <w:highlight w:val="cyan"/>
        </w:rPr>
        <w:t>Moore’s Law</w:t>
      </w:r>
      <w:r w:rsidRPr="00115FF9">
        <w:rPr>
          <w:rStyle w:val="Emphasis"/>
        </w:rPr>
        <w:t xml:space="preserve"> of Mad Science</w:t>
      </w:r>
      <w:r w:rsidRPr="00D173B0">
        <w:rPr>
          <w:u w:val="single"/>
        </w:rPr>
        <w:t>,” which states</w:t>
      </w:r>
      <w:r w:rsidRPr="00D173B0">
        <w:rPr>
          <w:sz w:val="16"/>
        </w:rPr>
        <w:t xml:space="preserve"> that “</w:t>
      </w:r>
      <w:r w:rsidRPr="00115FF9">
        <w:rPr>
          <w:rStyle w:val="Emphasis"/>
        </w:rPr>
        <w:t>every eighteen months</w:t>
      </w:r>
      <w:r w:rsidRPr="00D173B0">
        <w:rPr>
          <w:sz w:val="16"/>
        </w:rPr>
        <w:t xml:space="preserve">, the </w:t>
      </w:r>
      <w:r w:rsidRPr="00115FF9">
        <w:rPr>
          <w:rStyle w:val="Emphasis"/>
        </w:rPr>
        <w:t>minimum IQ</w:t>
      </w:r>
      <w:r w:rsidRPr="00D173B0">
        <w:rPr>
          <w:u w:val="single"/>
        </w:rPr>
        <w:t xml:space="preserve"> necessary to destroy</w:t>
      </w:r>
      <w:r w:rsidRPr="00D173B0">
        <w:rPr>
          <w:sz w:val="16"/>
        </w:rPr>
        <w:t xml:space="preserve"> the </w:t>
      </w:r>
      <w:r w:rsidRPr="00D173B0">
        <w:rPr>
          <w:u w:val="single"/>
        </w:rPr>
        <w:t xml:space="preserve">world </w:t>
      </w:r>
      <w:r w:rsidRPr="00115FF9">
        <w:rPr>
          <w:rStyle w:val="Emphasis"/>
        </w:rPr>
        <w:t>drops by one point</w:t>
      </w:r>
      <w:r w:rsidRPr="00D173B0">
        <w:rPr>
          <w:sz w:val="16"/>
        </w:rPr>
        <w:t xml:space="preserve">.” (ii) The information threshold that one must exceed to use 78 a wide range of emerging technologies in a competent manner is also falling. For example, the </w:t>
      </w:r>
      <w:r w:rsidRPr="00115FF9">
        <w:rPr>
          <w:rStyle w:val="Emphasis"/>
          <w:highlight w:val="cyan"/>
        </w:rPr>
        <w:t>genomes</w:t>
      </w:r>
      <w:r w:rsidRPr="00D173B0">
        <w:rPr>
          <w:u w:val="single"/>
        </w:rPr>
        <w:t xml:space="preserve"> of</w:t>
      </w:r>
      <w:r w:rsidRPr="00D173B0">
        <w:rPr>
          <w:sz w:val="16"/>
        </w:rPr>
        <w:t xml:space="preserve"> many of the most </w:t>
      </w:r>
      <w:r w:rsidRPr="00115FF9">
        <w:rPr>
          <w:rStyle w:val="Emphasis"/>
        </w:rPr>
        <w:t>dangerous pathogens</w:t>
      </w:r>
      <w:r w:rsidRPr="00D173B0">
        <w:rPr>
          <w:u w:val="single"/>
        </w:rPr>
        <w:t xml:space="preserve">, including </w:t>
      </w:r>
      <w:r w:rsidRPr="00115FF9">
        <w:rPr>
          <w:rStyle w:val="Emphasis"/>
        </w:rPr>
        <w:t>Ebola</w:t>
      </w:r>
      <w:r w:rsidRPr="00D173B0">
        <w:rPr>
          <w:u w:val="single"/>
        </w:rPr>
        <w:t xml:space="preserve"> and </w:t>
      </w:r>
      <w:r w:rsidRPr="00115FF9">
        <w:rPr>
          <w:rStyle w:val="Emphasis"/>
        </w:rPr>
        <w:t>smallpox</w:t>
      </w:r>
      <w:r w:rsidRPr="00D173B0">
        <w:rPr>
          <w:u w:val="single"/>
        </w:rPr>
        <w:t xml:space="preserve">, </w:t>
      </w:r>
      <w:r w:rsidRPr="00D173B0">
        <w:rPr>
          <w:highlight w:val="cyan"/>
          <w:u w:val="single"/>
        </w:rPr>
        <w:t xml:space="preserve">are </w:t>
      </w:r>
      <w:r w:rsidRPr="00115FF9">
        <w:rPr>
          <w:rStyle w:val="Emphasis"/>
          <w:highlight w:val="cyan"/>
        </w:rPr>
        <w:t>readily accessible</w:t>
      </w:r>
      <w:r w:rsidRPr="00115FF9">
        <w:rPr>
          <w:rStyle w:val="Emphasis"/>
        </w:rPr>
        <w:t xml:space="preserve"> online</w:t>
      </w:r>
      <w:r w:rsidRPr="00D173B0">
        <w:rPr>
          <w:sz w:val="16"/>
        </w:rPr>
        <w:t xml:space="preserve">, thus making such information easy to copy-paste onto one’s computer. (iii) The </w:t>
      </w:r>
      <w:r w:rsidRPr="00D173B0">
        <w:rPr>
          <w:u w:val="single"/>
        </w:rPr>
        <w:t>skill threshold</w:t>
      </w:r>
      <w:r w:rsidRPr="00D173B0">
        <w:rPr>
          <w:sz w:val="16"/>
        </w:rPr>
        <w:t xml:space="preserve"> that one must exceed </w:t>
      </w:r>
      <w:r w:rsidRPr="00D173B0">
        <w:rPr>
          <w:u w:val="single"/>
        </w:rPr>
        <w:t>to convert one's know-that into actionable know-how is dropping as well</w:t>
      </w:r>
      <w:r w:rsidRPr="00D173B0">
        <w:rPr>
          <w:sz w:val="16"/>
        </w:rPr>
        <w:t xml:space="preserve">. Perhaps the </w:t>
      </w:r>
      <w:r w:rsidRPr="00D173B0">
        <w:rPr>
          <w:u w:val="single"/>
        </w:rPr>
        <w:t xml:space="preserve">most conspicuous example comes from </w:t>
      </w:r>
      <w:r w:rsidRPr="00115FF9">
        <w:rPr>
          <w:rStyle w:val="Emphasis"/>
        </w:rPr>
        <w:t>synthetic biology</w:t>
      </w:r>
      <w:r w:rsidRPr="00D173B0">
        <w:rPr>
          <w:u w:val="single"/>
        </w:rPr>
        <w:t>, which is</w:t>
      </w:r>
      <w:r w:rsidRPr="00D173B0">
        <w:rPr>
          <w:sz w:val="16"/>
        </w:rPr>
        <w:t xml:space="preserve"> “explicitly </w:t>
      </w:r>
      <w:r w:rsidRPr="00D173B0">
        <w:rPr>
          <w:u w:val="single"/>
        </w:rPr>
        <w:t>devoted to</w:t>
      </w:r>
      <w:r w:rsidRPr="00D173B0">
        <w:rPr>
          <w:sz w:val="16"/>
        </w:rPr>
        <w:t xml:space="preserve"> the </w:t>
      </w:r>
      <w:r w:rsidRPr="00D173B0">
        <w:rPr>
          <w:u w:val="single"/>
        </w:rPr>
        <w:t>minimization of the importance of tacit knowledge</w:t>
      </w:r>
      <w:r w:rsidRPr="00D173B0">
        <w:rPr>
          <w:sz w:val="16"/>
        </w:rPr>
        <w:t xml:space="preserve">.” The </w:t>
      </w:r>
      <w:proofErr w:type="spellStart"/>
      <w:r w:rsidRPr="00D173B0">
        <w:rPr>
          <w:sz w:val="16"/>
        </w:rPr>
        <w:t>BioBricks</w:t>
      </w:r>
      <w:proofErr w:type="spellEnd"/>
      <w:r w:rsidRPr="00D173B0">
        <w:rPr>
          <w:sz w:val="16"/>
        </w:rPr>
        <w:t xml:space="preserve"> 79 Foundation’s </w:t>
      </w:r>
      <w:r w:rsidRPr="00D173B0">
        <w:rPr>
          <w:u w:val="single"/>
        </w:rPr>
        <w:t xml:space="preserve">standardization of biological entities and devices like </w:t>
      </w:r>
      <w:r w:rsidRPr="00115FF9">
        <w:rPr>
          <w:rStyle w:val="Emphasis"/>
        </w:rPr>
        <w:t>digital-to-biological converters</w:t>
      </w:r>
      <w:r w:rsidRPr="00D173B0">
        <w:rPr>
          <w:u w:val="single"/>
        </w:rPr>
        <w:t xml:space="preserve"> are</w:t>
      </w:r>
      <w:r w:rsidRPr="00D173B0">
        <w:rPr>
          <w:sz w:val="16"/>
        </w:rPr>
        <w:t xml:space="preserve"> also relevant </w:t>
      </w:r>
      <w:r w:rsidRPr="00D173B0">
        <w:rPr>
          <w:u w:val="single"/>
        </w:rPr>
        <w:t>here</w:t>
      </w:r>
      <w:r w:rsidRPr="00D173B0">
        <w:rPr>
          <w:sz w:val="16"/>
        </w:rPr>
        <w:t xml:space="preserve">. Yet the irrelevance of tacit knowledge may be especially salient with respect to molecular nanotechnology—e.g., </w:t>
      </w:r>
      <w:proofErr w:type="spellStart"/>
      <w:r w:rsidRPr="00D173B0">
        <w:rPr>
          <w:highlight w:val="cyan"/>
          <w:u w:val="single"/>
        </w:rPr>
        <w:t>nanofactories</w:t>
      </w:r>
      <w:proofErr w:type="spellEnd"/>
      <w:r w:rsidRPr="00D173B0">
        <w:rPr>
          <w:sz w:val="16"/>
        </w:rPr>
        <w:t xml:space="preserve"> that </w:t>
      </w:r>
      <w:r w:rsidRPr="00D173B0">
        <w:rPr>
          <w:highlight w:val="cyan"/>
          <w:u w:val="single"/>
        </w:rPr>
        <w:t>can manufacture</w:t>
      </w:r>
      <w:r w:rsidRPr="00D173B0">
        <w:rPr>
          <w:u w:val="single"/>
        </w:rPr>
        <w:t xml:space="preserve"> virtually any technical product </w:t>
      </w:r>
      <w:r w:rsidRPr="00D173B0">
        <w:rPr>
          <w:highlight w:val="cyan"/>
          <w:u w:val="single"/>
        </w:rPr>
        <w:t xml:space="preserve">for </w:t>
      </w:r>
      <w:r w:rsidRPr="00115FF9">
        <w:rPr>
          <w:rStyle w:val="Emphasis"/>
          <w:highlight w:val="cyan"/>
        </w:rPr>
        <w:t>virtually zero cost</w:t>
      </w:r>
      <w:r w:rsidRPr="00D173B0">
        <w:rPr>
          <w:u w:val="single"/>
        </w:rPr>
        <w:t xml:space="preserve"> given a </w:t>
      </w:r>
      <w:r w:rsidRPr="00115FF9">
        <w:rPr>
          <w:rStyle w:val="Emphasis"/>
        </w:rPr>
        <w:t>digital blueprint</w:t>
      </w:r>
      <w:r w:rsidRPr="00D173B0">
        <w:rPr>
          <w:u w:val="single"/>
        </w:rPr>
        <w:t xml:space="preserve">, </w:t>
      </w:r>
      <w:r w:rsidRPr="00115FF9">
        <w:rPr>
          <w:rStyle w:val="Emphasis"/>
        </w:rPr>
        <w:t>source of energy</w:t>
      </w:r>
      <w:r w:rsidRPr="00D173B0">
        <w:rPr>
          <w:u w:val="single"/>
        </w:rPr>
        <w:t xml:space="preserve">, and </w:t>
      </w:r>
      <w:r w:rsidRPr="00115FF9">
        <w:rPr>
          <w:rStyle w:val="Emphasis"/>
        </w:rPr>
        <w:t>feedstock molecule</w:t>
      </w:r>
      <w:r w:rsidRPr="00D173B0">
        <w:rPr>
          <w:sz w:val="16"/>
        </w:rPr>
        <w:t xml:space="preserve"> like acetone or acetylene.81 And finally, (iv) the </w:t>
      </w:r>
      <w:r w:rsidRPr="00D173B0">
        <w:rPr>
          <w:u w:val="single"/>
        </w:rPr>
        <w:t>materials and equipment necessary</w:t>
      </w:r>
      <w:r w:rsidRPr="00D173B0">
        <w:rPr>
          <w:sz w:val="16"/>
        </w:rPr>
        <w:t xml:space="preserve"> for </w:t>
      </w:r>
      <w:proofErr w:type="spellStart"/>
      <w:r w:rsidRPr="00D173B0">
        <w:rPr>
          <w:sz w:val="16"/>
        </w:rPr>
        <w:t>omniviolence</w:t>
      </w:r>
      <w:proofErr w:type="spellEnd"/>
      <w:r w:rsidRPr="00D173B0">
        <w:rPr>
          <w:sz w:val="16"/>
        </w:rPr>
        <w:t xml:space="preserve"> </w:t>
      </w:r>
      <w:r w:rsidRPr="00D173B0">
        <w:rPr>
          <w:u w:val="single"/>
        </w:rPr>
        <w:t>are rapidly becoming more widely available and affordable</w:t>
      </w:r>
      <w:r w:rsidRPr="00D173B0">
        <w:rPr>
          <w:sz w:val="16"/>
        </w:rPr>
        <w:t xml:space="preserve">. For example, the advent of </w:t>
      </w:r>
      <w:proofErr w:type="spellStart"/>
      <w:r w:rsidRPr="00D173B0">
        <w:rPr>
          <w:sz w:val="16"/>
        </w:rPr>
        <w:t>nanofactories</w:t>
      </w:r>
      <w:proofErr w:type="spellEnd"/>
      <w:r w:rsidRPr="00D173B0">
        <w:rPr>
          <w:sz w:val="16"/>
        </w:rPr>
        <w:t xml:space="preserve"> would make it possible to produce super-high-quality technical products of all sorts at almost no cost, and </w:t>
      </w:r>
      <w:r w:rsidRPr="00D173B0">
        <w:rPr>
          <w:u w:val="single"/>
        </w:rPr>
        <w:t>third-generation laser enrichment technologies</w:t>
      </w:r>
      <w:r w:rsidRPr="00D173B0">
        <w:rPr>
          <w:sz w:val="16"/>
        </w:rPr>
        <w:t xml:space="preserve"> such as SILEX (whereby uranium isotopes are separated by laser excitation) </w:t>
      </w:r>
      <w:r w:rsidRPr="00D173B0">
        <w:rPr>
          <w:u w:val="single"/>
        </w:rPr>
        <w:t>could enable small groups</w:t>
      </w:r>
      <w:r w:rsidRPr="00D173B0">
        <w:rPr>
          <w:sz w:val="16"/>
        </w:rPr>
        <w:t xml:space="preserve"> or lone individuals </w:t>
      </w:r>
      <w:r w:rsidRPr="00D173B0">
        <w:rPr>
          <w:u w:val="single"/>
        </w:rPr>
        <w:t>to produce weapons-grade uranium without</w:t>
      </w:r>
      <w:r w:rsidRPr="00D173B0">
        <w:rPr>
          <w:sz w:val="16"/>
        </w:rPr>
        <w:t xml:space="preserve"> the need for costly, </w:t>
      </w:r>
      <w:r w:rsidRPr="00D173B0">
        <w:rPr>
          <w:u w:val="single"/>
        </w:rPr>
        <w:t>large centrifuges</w:t>
      </w:r>
      <w:r w:rsidRPr="00D173B0">
        <w:rPr>
          <w:sz w:val="16"/>
        </w:rPr>
        <w:t>.82</w:t>
      </w:r>
    </w:p>
    <w:p w14:paraId="5D28324C" w14:textId="77777777" w:rsidR="00BF28A7" w:rsidRPr="00D173B0" w:rsidRDefault="00BF28A7" w:rsidP="00BF28A7">
      <w:pPr>
        <w:rPr>
          <w:sz w:val="16"/>
        </w:rPr>
      </w:pPr>
      <w:r w:rsidRPr="00D173B0">
        <w:rPr>
          <w:sz w:val="16"/>
        </w:rPr>
        <w:t xml:space="preserve">To couch the implications of these four trends in terms of the 2016 </w:t>
      </w:r>
      <w:proofErr w:type="spellStart"/>
      <w:r w:rsidRPr="00D173B0">
        <w:rPr>
          <w:sz w:val="16"/>
        </w:rPr>
        <w:t>Dyn</w:t>
      </w:r>
      <w:proofErr w:type="spellEnd"/>
      <w:r w:rsidRPr="00D173B0">
        <w:rPr>
          <w:sz w:val="16"/>
        </w:rPr>
        <w:t xml:space="preserve"> cyberattack, </w:t>
      </w:r>
      <w:r w:rsidRPr="00D173B0">
        <w:rPr>
          <w:u w:val="single"/>
        </w:rPr>
        <w:t xml:space="preserve">it is </w:t>
      </w:r>
      <w:r w:rsidRPr="00115FF9">
        <w:rPr>
          <w:rStyle w:val="Emphasis"/>
        </w:rPr>
        <w:t>no longer unreasonable</w:t>
      </w:r>
      <w:r w:rsidRPr="00D173B0">
        <w:rPr>
          <w:u w:val="single"/>
        </w:rPr>
        <w:t xml:space="preserve"> to ask</w:t>
      </w:r>
      <w:r w:rsidRPr="00D173B0">
        <w:rPr>
          <w:sz w:val="16"/>
        </w:rPr>
        <w:t xml:space="preserve"> in the wake of a major incident spanning multiple countries and affects millions of people </w:t>
      </w:r>
      <w:r w:rsidRPr="00D173B0">
        <w:rPr>
          <w:u w:val="single"/>
        </w:rPr>
        <w:t xml:space="preserve">whether the </w:t>
      </w:r>
      <w:r w:rsidRPr="00115FF9">
        <w:rPr>
          <w:rStyle w:val="Emphasis"/>
        </w:rPr>
        <w:t>perpetrator</w:t>
      </w:r>
      <w:r w:rsidRPr="00D173B0">
        <w:rPr>
          <w:u w:val="single"/>
        </w:rPr>
        <w:t xml:space="preserve"> is a state actor like </w:t>
      </w:r>
      <w:r w:rsidRPr="00115FF9">
        <w:rPr>
          <w:rStyle w:val="Emphasis"/>
        </w:rPr>
        <w:t>Russia</w:t>
      </w:r>
      <w:r w:rsidRPr="00D173B0">
        <w:rPr>
          <w:u w:val="single"/>
        </w:rPr>
        <w:t xml:space="preserve"> or </w:t>
      </w:r>
      <w:r w:rsidRPr="00115FF9">
        <w:rPr>
          <w:rStyle w:val="Emphasis"/>
        </w:rPr>
        <w:t>No</w:t>
      </w:r>
      <w:r w:rsidRPr="00D173B0">
        <w:rPr>
          <w:u w:val="single"/>
        </w:rPr>
        <w:t xml:space="preserve">rth </w:t>
      </w:r>
      <w:r w:rsidRPr="00115FF9">
        <w:rPr>
          <w:rStyle w:val="Emphasis"/>
        </w:rPr>
        <w:t>Ko</w:t>
      </w:r>
      <w:r w:rsidRPr="00D173B0">
        <w:rPr>
          <w:u w:val="single"/>
        </w:rPr>
        <w:t xml:space="preserve">rea, or </w:t>
      </w:r>
      <w:r w:rsidRPr="00115FF9">
        <w:rPr>
          <w:rStyle w:val="Emphasis"/>
        </w:rPr>
        <w:t>someone in [their]</w:t>
      </w:r>
      <w:r w:rsidRPr="00D173B0">
        <w:rPr>
          <w:sz w:val="16"/>
        </w:rPr>
        <w:t xml:space="preserve"> </w:t>
      </w:r>
      <w:r w:rsidRPr="00D173B0">
        <w:rPr>
          <w:strike/>
          <w:sz w:val="16"/>
        </w:rPr>
        <w:t>her or his</w:t>
      </w:r>
      <w:r w:rsidRPr="00D173B0">
        <w:rPr>
          <w:sz w:val="16"/>
        </w:rPr>
        <w:t xml:space="preserve"> </w:t>
      </w:r>
      <w:r w:rsidRPr="00115FF9">
        <w:rPr>
          <w:rStyle w:val="Emphasis"/>
        </w:rPr>
        <w:t>basement</w:t>
      </w:r>
      <w:r w:rsidRPr="00D173B0">
        <w:rPr>
          <w:u w:val="single"/>
        </w:rPr>
        <w:t>, with limited knowledge of computer systems</w:t>
      </w:r>
      <w:r w:rsidRPr="00D173B0">
        <w:rPr>
          <w:sz w:val="16"/>
        </w:rPr>
        <w:t xml:space="preserve"> or how to initiate a DDoS attack, using a $1,000 computer. To underline this point, consider the following two scenarios that could potentially cause the extinction of humanity. Both illustrate the fact that, as Benjamin Wittes and Gabriella Blum observe, greater technological capabilities entail greater susceptibility to harm; in their words, “</w:t>
      </w:r>
      <w:r w:rsidRPr="00D173B0">
        <w:rPr>
          <w:u w:val="single"/>
        </w:rPr>
        <w:t xml:space="preserve">technologies that </w:t>
      </w:r>
      <w:r w:rsidRPr="00115FF9">
        <w:rPr>
          <w:rStyle w:val="Emphasis"/>
        </w:rPr>
        <w:t>expand the power</w:t>
      </w:r>
      <w:r w:rsidRPr="00D173B0">
        <w:rPr>
          <w:u w:val="single"/>
        </w:rPr>
        <w:t xml:space="preserve"> to </w:t>
      </w:r>
      <w:r w:rsidRPr="00115FF9">
        <w:rPr>
          <w:rStyle w:val="Emphasis"/>
        </w:rPr>
        <w:t>attack</w:t>
      </w:r>
      <w:r w:rsidRPr="00D173B0">
        <w:rPr>
          <w:u w:val="single"/>
        </w:rPr>
        <w:t xml:space="preserve"> necessarily expand vulnerability to attack</w:t>
      </w:r>
      <w:r w:rsidRPr="00D173B0">
        <w:rPr>
          <w:sz w:val="16"/>
        </w:rPr>
        <w:t xml:space="preserve">.”83 However, for </w:t>
      </w:r>
      <w:r w:rsidRPr="00D173B0">
        <w:rPr>
          <w:u w:val="single"/>
        </w:rPr>
        <w:t>reasons relating to “information hazards</w:t>
      </w:r>
      <w:r w:rsidRPr="00D173B0">
        <w:rPr>
          <w:sz w:val="16"/>
        </w:rPr>
        <w:t>,”84 I have not chosen the most effective ways of bringing about human extinction that scholars in the nascent field of “existential risk studies” have privately devised (and kept secret within the community for information-hazard reasons), nor will I go into much detail about the logistics of actually realizing these scenarios. The simple point is merely to emphasize that we are, indeed, entering a new era of unprecedentedly distributed destructive capabilities.</w:t>
      </w:r>
    </w:p>
    <w:p w14:paraId="6A1E7755" w14:textId="77777777" w:rsidR="00BF28A7" w:rsidRPr="00D173B0" w:rsidRDefault="00BF28A7" w:rsidP="00BF28A7">
      <w:pPr>
        <w:ind w:firstLine="720"/>
        <w:rPr>
          <w:sz w:val="16"/>
        </w:rPr>
      </w:pPr>
      <w:r w:rsidRPr="00D173B0">
        <w:rPr>
          <w:sz w:val="16"/>
        </w:rPr>
        <w:t xml:space="preserve">Scenario 1: The CRISPR/Cas9 system consists of a segment of DNA from bacterial immune systems—CRISPR—and a protein that acts as “molecular scissors” capable of cutting DNA at target sequences—Cas9—which are specified by an RNA guide molecule. This system has enabled scientists to alter the genomes of organisms with unprecedented precision. Now consider “gene drives,” or genetic mechanisms that enable a segment of DNA to be inherited by an organism’s offspring at a probability of greater than 50 percent, even when the allele expressed by the gene is deleterious to the organism. Gene drives are found in nature, but advancements in synthetic biology are enabling scientists to create them artificially. Combining these two technologies: </w:t>
      </w:r>
      <w:r w:rsidRPr="00D173B0">
        <w:rPr>
          <w:highlight w:val="cyan"/>
          <w:u w:val="single"/>
        </w:rPr>
        <w:t>CRISPR</w:t>
      </w:r>
      <w:r w:rsidRPr="00D173B0">
        <w:rPr>
          <w:u w:val="single"/>
        </w:rPr>
        <w:t xml:space="preserve">/Cas9 </w:t>
      </w:r>
      <w:r w:rsidRPr="00D173B0">
        <w:rPr>
          <w:highlight w:val="cyan"/>
          <w:u w:val="single"/>
        </w:rPr>
        <w:t>and gene drives will enable</w:t>
      </w:r>
      <w:r w:rsidRPr="00D173B0">
        <w:rPr>
          <w:sz w:val="16"/>
        </w:rPr>
        <w:t xml:space="preserve"> the </w:t>
      </w:r>
      <w:r w:rsidRPr="00D173B0">
        <w:rPr>
          <w:highlight w:val="cyan"/>
          <w:u w:val="single"/>
        </w:rPr>
        <w:t>synthesis of genes that</w:t>
      </w:r>
      <w:r w:rsidRPr="00D173B0">
        <w:rPr>
          <w:u w:val="single"/>
        </w:rPr>
        <w:t xml:space="preserve"> propagate through and </w:t>
      </w:r>
      <w:r w:rsidRPr="00D173B0">
        <w:rPr>
          <w:highlight w:val="cyan"/>
          <w:u w:val="single"/>
        </w:rPr>
        <w:t>decimate entire populations</w:t>
      </w:r>
      <w:r w:rsidRPr="00D173B0">
        <w:rPr>
          <w:u w:val="single"/>
        </w:rPr>
        <w:t xml:space="preserve"> of organisms</w:t>
      </w:r>
      <w:r w:rsidRPr="00D173B0">
        <w:rPr>
          <w:sz w:val="16"/>
        </w:rPr>
        <w:t>. At the extreme, so-called “</w:t>
      </w:r>
      <w:r w:rsidRPr="00D173B0">
        <w:rPr>
          <w:u w:val="single"/>
        </w:rPr>
        <w:t>suppression drives” that “reduce</w:t>
      </w:r>
      <w:r w:rsidRPr="00D173B0">
        <w:rPr>
          <w:sz w:val="16"/>
        </w:rPr>
        <w:t xml:space="preserve"> the </w:t>
      </w:r>
      <w:r w:rsidRPr="00D173B0">
        <w:rPr>
          <w:u w:val="single"/>
        </w:rPr>
        <w:t>population of the target species</w:t>
      </w:r>
      <w:r w:rsidRPr="00D173B0">
        <w:rPr>
          <w:sz w:val="16"/>
        </w:rPr>
        <w:t xml:space="preserve"> (for example by damaging a gene with a function essential to survival or reproduction)” </w:t>
      </w:r>
      <w:r w:rsidRPr="00D173B0">
        <w:rPr>
          <w:highlight w:val="cyan"/>
          <w:u w:val="single"/>
        </w:rPr>
        <w:t>could precipitate</w:t>
      </w:r>
      <w:r w:rsidRPr="00D173B0">
        <w:rPr>
          <w:sz w:val="16"/>
        </w:rPr>
        <w:t xml:space="preserve"> the </w:t>
      </w:r>
      <w:r w:rsidRPr="00115FF9">
        <w:rPr>
          <w:rStyle w:val="Emphasis"/>
          <w:highlight w:val="cyan"/>
        </w:rPr>
        <w:t>extinction</w:t>
      </w:r>
      <w:r w:rsidRPr="00D173B0">
        <w:rPr>
          <w:sz w:val="16"/>
        </w:rPr>
        <w:t xml:space="preserve"> of the affected species.85</w:t>
      </w:r>
    </w:p>
    <w:p w14:paraId="2DD4DD09" w14:textId="77777777" w:rsidR="00BF28A7" w:rsidRPr="00D173B0" w:rsidRDefault="00BF28A7" w:rsidP="00BF28A7">
      <w:pPr>
        <w:rPr>
          <w:sz w:val="16"/>
        </w:rPr>
      </w:pPr>
      <w:r w:rsidRPr="00D173B0">
        <w:rPr>
          <w:sz w:val="16"/>
        </w:rPr>
        <w:t xml:space="preserve">Now imagine that </w:t>
      </w:r>
      <w:r w:rsidRPr="00D173B0">
        <w:rPr>
          <w:u w:val="single"/>
        </w:rPr>
        <w:t>a terrorist sets up a “</w:t>
      </w:r>
      <w:r w:rsidRPr="00D173B0">
        <w:rPr>
          <w:highlight w:val="cyan"/>
          <w:u w:val="single"/>
        </w:rPr>
        <w:t>biohacker” lab</w:t>
      </w:r>
      <w:r w:rsidRPr="00D173B0">
        <w:rPr>
          <w:u w:val="single"/>
        </w:rPr>
        <w:t xml:space="preserve"> with</w:t>
      </w:r>
      <w:r w:rsidRPr="00D173B0">
        <w:rPr>
          <w:sz w:val="16"/>
        </w:rPr>
        <w:t xml:space="preserve"> some </w:t>
      </w:r>
      <w:r w:rsidRPr="00D173B0">
        <w:rPr>
          <w:u w:val="single"/>
        </w:rPr>
        <w:t xml:space="preserve">basic synthetic biology capabilities. It will soon be feasible for a group or lone wolf to create suppression drives that </w:t>
      </w:r>
      <w:r w:rsidRPr="00D173B0">
        <w:rPr>
          <w:highlight w:val="cyan"/>
          <w:u w:val="single"/>
        </w:rPr>
        <w:t>target</w:t>
      </w:r>
      <w:r w:rsidRPr="00D173B0">
        <w:rPr>
          <w:sz w:val="16"/>
        </w:rPr>
        <w:t xml:space="preserve">, for example, the </w:t>
      </w:r>
      <w:r w:rsidRPr="00D173B0">
        <w:rPr>
          <w:u w:val="single"/>
        </w:rPr>
        <w:t xml:space="preserve">primary </w:t>
      </w:r>
      <w:r w:rsidRPr="00D173B0">
        <w:rPr>
          <w:highlight w:val="cyan"/>
          <w:u w:val="single"/>
        </w:rPr>
        <w:t>pollinators</w:t>
      </w:r>
      <w:r w:rsidRPr="00D173B0">
        <w:rPr>
          <w:sz w:val="16"/>
        </w:rPr>
        <w:t xml:space="preserve">: </w:t>
      </w:r>
      <w:r w:rsidRPr="00D173B0">
        <w:rPr>
          <w:u w:val="single"/>
        </w:rPr>
        <w:t>bees</w:t>
      </w:r>
      <w:r w:rsidRPr="00D173B0">
        <w:rPr>
          <w:sz w:val="16"/>
        </w:rPr>
        <w:t xml:space="preserve">, </w:t>
      </w:r>
      <w:r w:rsidRPr="00D173B0">
        <w:rPr>
          <w:u w:val="single"/>
        </w:rPr>
        <w:t>wasps</w:t>
      </w:r>
      <w:r w:rsidRPr="00D173B0">
        <w:rPr>
          <w:sz w:val="16"/>
        </w:rPr>
        <w:t xml:space="preserve">, </w:t>
      </w:r>
      <w:r w:rsidRPr="00D173B0">
        <w:rPr>
          <w:u w:val="single"/>
        </w:rPr>
        <w:t>moths</w:t>
      </w:r>
      <w:r w:rsidRPr="00D173B0">
        <w:rPr>
          <w:sz w:val="16"/>
        </w:rPr>
        <w:t xml:space="preserve">, </w:t>
      </w:r>
      <w:r w:rsidRPr="00D173B0">
        <w:rPr>
          <w:u w:val="single"/>
        </w:rPr>
        <w:t>butterflies</w:t>
      </w:r>
      <w:r w:rsidRPr="00D173B0">
        <w:rPr>
          <w:sz w:val="16"/>
        </w:rPr>
        <w:t xml:space="preserve">, </w:t>
      </w:r>
      <w:r w:rsidRPr="00D173B0">
        <w:rPr>
          <w:u w:val="single"/>
        </w:rPr>
        <w:t>and beetles</w:t>
      </w:r>
      <w:r w:rsidRPr="00D173B0">
        <w:rPr>
          <w:sz w:val="16"/>
        </w:rPr>
        <w:t xml:space="preserve">. If </w:t>
      </w:r>
      <w:r w:rsidRPr="00D173B0">
        <w:rPr>
          <w:u w:val="single"/>
        </w:rPr>
        <w:t>these short-generation species were to perish</w:t>
      </w:r>
      <w:r w:rsidRPr="00D173B0">
        <w:rPr>
          <w:sz w:val="16"/>
        </w:rPr>
        <w:t xml:space="preserve">, the </w:t>
      </w:r>
      <w:r w:rsidRPr="00D173B0">
        <w:rPr>
          <w:u w:val="single"/>
        </w:rPr>
        <w:t>result would be a cascade of disasters</w:t>
      </w:r>
      <w:r w:rsidRPr="00D173B0">
        <w:rPr>
          <w:sz w:val="16"/>
        </w:rPr>
        <w:t xml:space="preserve"> that E.O. Wilson adumbrates as follows, to quote him at length:</w:t>
      </w:r>
    </w:p>
    <w:p w14:paraId="5A305DFC" w14:textId="77777777" w:rsidR="00BF28A7" w:rsidRPr="00D173B0" w:rsidRDefault="00BF28A7" w:rsidP="00BF28A7">
      <w:pPr>
        <w:ind w:left="720"/>
        <w:rPr>
          <w:sz w:val="16"/>
        </w:rPr>
      </w:pPr>
      <w:r w:rsidRPr="00D173B0">
        <w:rPr>
          <w:sz w:val="16"/>
        </w:rPr>
        <w:t xml:space="preserve">A </w:t>
      </w:r>
      <w:r w:rsidRPr="00D173B0">
        <w:rPr>
          <w:u w:val="single"/>
        </w:rPr>
        <w:t xml:space="preserve">majority of </w:t>
      </w:r>
      <w:r w:rsidRPr="00115FF9">
        <w:rPr>
          <w:rStyle w:val="Emphasis"/>
        </w:rPr>
        <w:t>flowering plants</w:t>
      </w:r>
      <w:r w:rsidRPr="00D173B0">
        <w:rPr>
          <w:sz w:val="16"/>
        </w:rPr>
        <w:t xml:space="preserve">, upon </w:t>
      </w:r>
      <w:r w:rsidRPr="00D173B0">
        <w:rPr>
          <w:u w:val="single"/>
        </w:rPr>
        <w:t xml:space="preserve">being deprived of their pollinators, </w:t>
      </w:r>
      <w:r w:rsidRPr="00115FF9">
        <w:rPr>
          <w:rStyle w:val="Emphasis"/>
        </w:rPr>
        <w:t>cease to reproduce</w:t>
      </w:r>
      <w:r w:rsidRPr="00D173B0">
        <w:rPr>
          <w:u w:val="single"/>
        </w:rPr>
        <w:t>.</w:t>
      </w:r>
      <w:r w:rsidRPr="00D173B0">
        <w:rPr>
          <w:sz w:val="16"/>
        </w:rPr>
        <w:t xml:space="preserve"> Most herbaceous </w:t>
      </w:r>
      <w:r w:rsidRPr="00D173B0">
        <w:rPr>
          <w:u w:val="single"/>
        </w:rPr>
        <w:t xml:space="preserve">plant </w:t>
      </w:r>
      <w:r w:rsidRPr="00115FF9">
        <w:rPr>
          <w:rStyle w:val="Emphasis"/>
          <w:highlight w:val="cyan"/>
        </w:rPr>
        <w:t>species</w:t>
      </w:r>
      <w:r w:rsidRPr="00D173B0">
        <w:rPr>
          <w:sz w:val="16"/>
        </w:rPr>
        <w:t xml:space="preserve"> among them </w:t>
      </w:r>
      <w:r w:rsidRPr="00D173B0">
        <w:rPr>
          <w:highlight w:val="cyan"/>
          <w:u w:val="single"/>
        </w:rPr>
        <w:t>spiral</w:t>
      </w:r>
      <w:r w:rsidRPr="00D173B0">
        <w:rPr>
          <w:u w:val="single"/>
        </w:rPr>
        <w:t xml:space="preserve"> down </w:t>
      </w:r>
      <w:r w:rsidRPr="00D173B0">
        <w:rPr>
          <w:highlight w:val="cyan"/>
          <w:u w:val="single"/>
        </w:rPr>
        <w:t xml:space="preserve">to </w:t>
      </w:r>
      <w:r w:rsidRPr="00115FF9">
        <w:rPr>
          <w:rStyle w:val="Emphasis"/>
          <w:highlight w:val="cyan"/>
        </w:rPr>
        <w:t>extinction</w:t>
      </w:r>
      <w:r w:rsidRPr="00D173B0">
        <w:rPr>
          <w:u w:val="single"/>
        </w:rPr>
        <w:t>. Insect-pollinated shrubs and trees hang on for a few more years</w:t>
      </w:r>
      <w:r w:rsidRPr="00D173B0">
        <w:rPr>
          <w:sz w:val="16"/>
        </w:rPr>
        <w:t xml:space="preserve">, in rare cases of up to centuries. The </w:t>
      </w:r>
      <w:r w:rsidRPr="00D173B0">
        <w:rPr>
          <w:u w:val="single"/>
        </w:rPr>
        <w:t xml:space="preserve">great </w:t>
      </w:r>
      <w:r w:rsidRPr="00115FF9">
        <w:rPr>
          <w:rStyle w:val="Emphasis"/>
        </w:rPr>
        <w:t>majority of birds</w:t>
      </w:r>
      <w:r w:rsidRPr="00D173B0">
        <w:rPr>
          <w:u w:val="single"/>
        </w:rPr>
        <w:t xml:space="preserve"> and other land vertebrates</w:t>
      </w:r>
      <w:r w:rsidRPr="00D173B0">
        <w:rPr>
          <w:sz w:val="16"/>
        </w:rPr>
        <w:t xml:space="preserve">, now denied the specialized foliage, fruits, and insect prey on which they feed, </w:t>
      </w:r>
      <w:r w:rsidRPr="00D173B0">
        <w:rPr>
          <w:u w:val="single"/>
        </w:rPr>
        <w:t xml:space="preserve">follow the </w:t>
      </w:r>
      <w:r w:rsidRPr="00115FF9">
        <w:rPr>
          <w:rStyle w:val="Emphasis"/>
        </w:rPr>
        <w:t>plants</w:t>
      </w:r>
      <w:r w:rsidRPr="00D173B0">
        <w:rPr>
          <w:u w:val="single"/>
        </w:rPr>
        <w:t xml:space="preserve"> into </w:t>
      </w:r>
      <w:r w:rsidRPr="00115FF9">
        <w:rPr>
          <w:rStyle w:val="Emphasis"/>
        </w:rPr>
        <w:t>oblivion</w:t>
      </w:r>
      <w:r w:rsidRPr="00D173B0">
        <w:rPr>
          <w:sz w:val="16"/>
        </w:rPr>
        <w:t xml:space="preserve">. The </w:t>
      </w:r>
      <w:r w:rsidRPr="00D173B0">
        <w:rPr>
          <w:u w:val="single"/>
        </w:rPr>
        <w:t>soil remains largely unturned, accelerating plant decline, because insects</w:t>
      </w:r>
      <w:r w:rsidRPr="00D173B0">
        <w:rPr>
          <w:sz w:val="16"/>
        </w:rPr>
        <w:t xml:space="preserve">, not earthworms as generally supposed, </w:t>
      </w:r>
      <w:r w:rsidRPr="00D173B0">
        <w:rPr>
          <w:u w:val="single"/>
        </w:rPr>
        <w:t xml:space="preserve">are the principal turners and </w:t>
      </w:r>
      <w:proofErr w:type="spellStart"/>
      <w:r w:rsidRPr="00D173B0">
        <w:rPr>
          <w:u w:val="single"/>
        </w:rPr>
        <w:t>renewers</w:t>
      </w:r>
      <w:proofErr w:type="spellEnd"/>
      <w:r w:rsidRPr="00D173B0">
        <w:rPr>
          <w:u w:val="single"/>
        </w:rPr>
        <w:t xml:space="preserve"> of the soil</w:t>
      </w:r>
      <w:r w:rsidRPr="00D173B0">
        <w:rPr>
          <w:sz w:val="16"/>
        </w:rPr>
        <w:t xml:space="preserve">. Populations of fungi and bacteria explode and remain at a peak over a few years while metabolizing the dead plant and animal material that piles up. Wind-pollinated grasses and a handful of fern and conifer species spread over much of the deforested terrain, then decline to some extent as the soil deteriorates. The </w:t>
      </w:r>
      <w:r w:rsidRPr="00D173B0">
        <w:rPr>
          <w:u w:val="single"/>
        </w:rPr>
        <w:t xml:space="preserve">human species survives, able to fall back on wind-pollinated grains and marine fishing. But amid </w:t>
      </w:r>
      <w:r w:rsidRPr="00115FF9">
        <w:rPr>
          <w:rStyle w:val="Emphasis"/>
        </w:rPr>
        <w:t>widespread starvation</w:t>
      </w:r>
      <w:r w:rsidRPr="00D173B0">
        <w:rPr>
          <w:sz w:val="16"/>
        </w:rPr>
        <w:t xml:space="preserve"> during the first several decades, </w:t>
      </w:r>
      <w:r w:rsidRPr="00D173B0">
        <w:rPr>
          <w:u w:val="single"/>
        </w:rPr>
        <w:t xml:space="preserve">human populations </w:t>
      </w:r>
      <w:r w:rsidRPr="00115FF9">
        <w:rPr>
          <w:rStyle w:val="Emphasis"/>
        </w:rPr>
        <w:t>plunge</w:t>
      </w:r>
      <w:r w:rsidRPr="00D173B0">
        <w:rPr>
          <w:u w:val="single"/>
        </w:rPr>
        <w:t xml:space="preserve"> to a </w:t>
      </w:r>
      <w:r w:rsidRPr="00115FF9">
        <w:rPr>
          <w:rStyle w:val="Emphasis"/>
        </w:rPr>
        <w:t>small fraction</w:t>
      </w:r>
      <w:r w:rsidRPr="00D173B0">
        <w:rPr>
          <w:u w:val="single"/>
        </w:rPr>
        <w:t xml:space="preserve"> of their former level</w:t>
      </w:r>
      <w:r w:rsidRPr="00D173B0">
        <w:rPr>
          <w:sz w:val="16"/>
        </w:rPr>
        <w:t xml:space="preserve">. The </w:t>
      </w:r>
      <w:r w:rsidRPr="00115FF9">
        <w:rPr>
          <w:rStyle w:val="Emphasis"/>
        </w:rPr>
        <w:t>wars</w:t>
      </w:r>
      <w:r w:rsidRPr="00D173B0">
        <w:rPr>
          <w:u w:val="single"/>
        </w:rPr>
        <w:t xml:space="preserve"> for control of the </w:t>
      </w:r>
      <w:r w:rsidRPr="00115FF9">
        <w:rPr>
          <w:rStyle w:val="Emphasis"/>
        </w:rPr>
        <w:t>dwindling resources</w:t>
      </w:r>
      <w:r w:rsidRPr="00D173B0">
        <w:rPr>
          <w:sz w:val="16"/>
        </w:rPr>
        <w:t xml:space="preserve">, the </w:t>
      </w:r>
      <w:r w:rsidRPr="00D173B0">
        <w:rPr>
          <w:u w:val="single"/>
        </w:rPr>
        <w:t>suffering</w:t>
      </w:r>
      <w:r w:rsidRPr="00D173B0">
        <w:rPr>
          <w:sz w:val="16"/>
        </w:rPr>
        <w:t xml:space="preserve">, </w:t>
      </w:r>
      <w:r w:rsidRPr="00D173B0">
        <w:rPr>
          <w:u w:val="single"/>
        </w:rPr>
        <w:t>and</w:t>
      </w:r>
      <w:r w:rsidRPr="00D173B0">
        <w:rPr>
          <w:sz w:val="16"/>
        </w:rPr>
        <w:t xml:space="preserve"> the </w:t>
      </w:r>
      <w:r w:rsidRPr="00D173B0">
        <w:rPr>
          <w:u w:val="single"/>
        </w:rPr>
        <w:t>tumultuous decline</w:t>
      </w:r>
      <w:r w:rsidRPr="00D173B0">
        <w:rPr>
          <w:sz w:val="16"/>
        </w:rPr>
        <w:t xml:space="preserve"> to dark-age barbarism </w:t>
      </w:r>
      <w:r w:rsidRPr="00D173B0">
        <w:rPr>
          <w:u w:val="single"/>
        </w:rPr>
        <w:t>would be unprecedented in human history</w:t>
      </w:r>
      <w:r w:rsidRPr="00D173B0">
        <w:rPr>
          <w:sz w:val="16"/>
        </w:rPr>
        <w:t xml:space="preserve">.86 </w:t>
      </w:r>
    </w:p>
    <w:p w14:paraId="0C9283D6" w14:textId="77777777" w:rsidR="00BF28A7" w:rsidRPr="00D173B0" w:rsidRDefault="00BF28A7" w:rsidP="00BF28A7">
      <w:pPr>
        <w:rPr>
          <w:sz w:val="16"/>
        </w:rPr>
      </w:pPr>
      <w:r w:rsidRPr="00D173B0">
        <w:rPr>
          <w:sz w:val="16"/>
        </w:rPr>
        <w:t xml:space="preserve">In sum, CRISPR/Cas9 plus gene drives will open the door to unprecedentedly effective </w:t>
      </w:r>
      <w:proofErr w:type="spellStart"/>
      <w:r w:rsidRPr="00D173B0">
        <w:rPr>
          <w:sz w:val="16"/>
        </w:rPr>
        <w:t>omnicidal</w:t>
      </w:r>
      <w:proofErr w:type="spellEnd"/>
      <w:r w:rsidRPr="00D173B0">
        <w:rPr>
          <w:sz w:val="16"/>
        </w:rPr>
        <w:t xml:space="preserve"> attacks.</w:t>
      </w:r>
    </w:p>
    <w:p w14:paraId="6BD862CF" w14:textId="77777777" w:rsidR="00BF28A7" w:rsidRPr="00D173B0" w:rsidRDefault="00BF28A7" w:rsidP="00BF28A7">
      <w:pPr>
        <w:rPr>
          <w:sz w:val="16"/>
        </w:rPr>
      </w:pPr>
      <w:r w:rsidRPr="00D173B0">
        <w:rPr>
          <w:sz w:val="16"/>
        </w:rPr>
        <w:t xml:space="preserve">Scenario 2: The </w:t>
      </w:r>
      <w:r w:rsidRPr="00115FF9">
        <w:rPr>
          <w:rStyle w:val="Emphasis"/>
        </w:rPr>
        <w:t>human expansion</w:t>
      </w:r>
      <w:r w:rsidRPr="00D173B0">
        <w:rPr>
          <w:u w:val="single"/>
        </w:rPr>
        <w:t xml:space="preserve"> into </w:t>
      </w:r>
      <w:r w:rsidRPr="00115FF9">
        <w:rPr>
          <w:rStyle w:val="Emphasis"/>
        </w:rPr>
        <w:t>space</w:t>
      </w:r>
      <w:r w:rsidRPr="00D173B0">
        <w:rPr>
          <w:u w:val="single"/>
        </w:rPr>
        <w:t xml:space="preserve"> has</w:t>
      </w:r>
      <w:r w:rsidRPr="00D173B0">
        <w:rPr>
          <w:sz w:val="16"/>
        </w:rPr>
        <w:t xml:space="preserve"> historically </w:t>
      </w:r>
      <w:r w:rsidRPr="00D173B0">
        <w:rPr>
          <w:u w:val="single"/>
        </w:rPr>
        <w:t xml:space="preserve">coincided with the </w:t>
      </w:r>
      <w:r w:rsidRPr="00115FF9">
        <w:rPr>
          <w:rStyle w:val="Emphasis"/>
          <w:highlight w:val="cyan"/>
        </w:rPr>
        <w:t>militarization of space</w:t>
      </w:r>
      <w:r w:rsidRPr="00D173B0">
        <w:rPr>
          <w:sz w:val="16"/>
        </w:rPr>
        <w:t xml:space="preserve">. That is to say, the very first human-made artifact to reach space was the V2 ballistic missile built by Nazi Germany. The militarization of space continues today, with President Donald Trump, for example, announcing in 2018 the creation of a “United States Space Force” branch of the Armed Forces by 2020. But the </w:t>
      </w:r>
      <w:r w:rsidRPr="00D173B0">
        <w:rPr>
          <w:u w:val="single"/>
        </w:rPr>
        <w:t xml:space="preserve">situation is becoming more complicated as space simultaneously becomes </w:t>
      </w:r>
      <w:r w:rsidRPr="00D173B0">
        <w:rPr>
          <w:highlight w:val="cyan"/>
          <w:u w:val="single"/>
        </w:rPr>
        <w:t>increasingly privatized</w:t>
      </w:r>
      <w:r w:rsidRPr="00D173B0">
        <w:rPr>
          <w:sz w:val="16"/>
        </w:rPr>
        <w:t xml:space="preserve">. Private companies are already delivering supplies to the International Space Station (ISS), and some plan to deliver satellites and offer tourists trips up to 50 miles above the ground, where the mesosphere becomes the thermosphere. </w:t>
      </w:r>
      <w:r w:rsidRPr="00D173B0">
        <w:rPr>
          <w:u w:val="single"/>
        </w:rPr>
        <w:t xml:space="preserve">Even more, </w:t>
      </w:r>
      <w:r w:rsidRPr="00D173B0">
        <w:rPr>
          <w:highlight w:val="cyan"/>
          <w:u w:val="single"/>
        </w:rPr>
        <w:t>molecular nanotech</w:t>
      </w:r>
      <w:r w:rsidRPr="00D173B0">
        <w:rPr>
          <w:sz w:val="16"/>
        </w:rPr>
        <w:t xml:space="preserve">nology, </w:t>
      </w:r>
      <w:r w:rsidRPr="00D173B0">
        <w:rPr>
          <w:u w:val="single"/>
        </w:rPr>
        <w:t xml:space="preserve">which would enable one to </w:t>
      </w:r>
      <w:r w:rsidRPr="00D173B0">
        <w:rPr>
          <w:highlight w:val="cyan"/>
          <w:u w:val="single"/>
        </w:rPr>
        <w:t>manipulate matter</w:t>
      </w:r>
      <w:r w:rsidRPr="00D173B0">
        <w:rPr>
          <w:u w:val="single"/>
        </w:rPr>
        <w:t xml:space="preserve"> with absolute atomic precision, could </w:t>
      </w:r>
      <w:r w:rsidRPr="00D173B0">
        <w:rPr>
          <w:highlight w:val="cyan"/>
          <w:u w:val="single"/>
        </w:rPr>
        <w:t>open up</w:t>
      </w:r>
      <w:r w:rsidRPr="00D173B0">
        <w:rPr>
          <w:sz w:val="16"/>
        </w:rPr>
        <w:t xml:space="preserve"> the </w:t>
      </w:r>
      <w:r w:rsidRPr="00D173B0">
        <w:rPr>
          <w:highlight w:val="cyan"/>
          <w:u w:val="single"/>
        </w:rPr>
        <w:t>space frontier</w:t>
      </w:r>
      <w:r w:rsidRPr="00D173B0">
        <w:rPr>
          <w:u w:val="single"/>
        </w:rPr>
        <w:t xml:space="preserve"> to most everyone</w:t>
      </w:r>
      <w:r w:rsidRPr="00D173B0">
        <w:rPr>
          <w:sz w:val="16"/>
        </w:rPr>
        <w:t xml:space="preserve">.87 In particular, </w:t>
      </w:r>
      <w:proofErr w:type="spellStart"/>
      <w:r w:rsidRPr="00D173B0">
        <w:rPr>
          <w:u w:val="single"/>
        </w:rPr>
        <w:t>nanofactories</w:t>
      </w:r>
      <w:proofErr w:type="spellEnd"/>
      <w:r w:rsidRPr="00D173B0">
        <w:rPr>
          <w:u w:val="single"/>
        </w:rPr>
        <w:t xml:space="preserve"> might enable groups and even individuals with no prior knowledge of rocket science and no manufacturing skills to build their own orbital spacecraft</w:t>
      </w:r>
      <w:r w:rsidRPr="00D173B0">
        <w:rPr>
          <w:sz w:val="16"/>
        </w:rPr>
        <w:t>.88</w:t>
      </w:r>
    </w:p>
    <w:p w14:paraId="675396A2" w14:textId="77777777" w:rsidR="00BF28A7" w:rsidRPr="00D173B0" w:rsidRDefault="00BF28A7" w:rsidP="00BF28A7">
      <w:pPr>
        <w:rPr>
          <w:sz w:val="16"/>
        </w:rPr>
      </w:pPr>
      <w:r w:rsidRPr="00D173B0">
        <w:rPr>
          <w:sz w:val="16"/>
        </w:rPr>
        <w:t xml:space="preserve">The implications of this are unsettling, not just because </w:t>
      </w:r>
      <w:r w:rsidRPr="00D173B0">
        <w:rPr>
          <w:u w:val="single"/>
        </w:rPr>
        <w:t>more objects in space</w:t>
      </w:r>
      <w:r w:rsidRPr="00D173B0">
        <w:rPr>
          <w:sz w:val="16"/>
        </w:rPr>
        <w:t xml:space="preserve"> would </w:t>
      </w:r>
      <w:r w:rsidRPr="00D173B0">
        <w:rPr>
          <w:u w:val="single"/>
        </w:rPr>
        <w:t>increase</w:t>
      </w:r>
      <w:r w:rsidRPr="00D173B0">
        <w:rPr>
          <w:sz w:val="16"/>
        </w:rPr>
        <w:t xml:space="preserve"> the </w:t>
      </w:r>
      <w:r w:rsidRPr="00D173B0">
        <w:rPr>
          <w:u w:val="single"/>
        </w:rPr>
        <w:t>probability of an accidental Kessler syndrome</w:t>
      </w:r>
      <w:r w:rsidRPr="00D173B0">
        <w:rPr>
          <w:sz w:val="16"/>
        </w:rPr>
        <w:t xml:space="preserve"> (whereby shrapnel initiates a </w:t>
      </w:r>
      <w:proofErr w:type="spellStart"/>
      <w:r w:rsidRPr="00D173B0">
        <w:rPr>
          <w:sz w:val="16"/>
        </w:rPr>
        <w:t>positivefeedback</w:t>
      </w:r>
      <w:proofErr w:type="spellEnd"/>
      <w:r w:rsidRPr="00D173B0">
        <w:rPr>
          <w:sz w:val="16"/>
        </w:rPr>
        <w:t xml:space="preserve"> cascade that destroys all satellites in the Lower Earth Orbit), but because of the so-called “deflection dilemma.” This arises from the fact that </w:t>
      </w:r>
      <w:r w:rsidRPr="00D173B0">
        <w:rPr>
          <w:u w:val="single"/>
        </w:rPr>
        <w:t>technologies capable of redirecting larger asteroids or comets away from Earth could also be used to direct them toward Earth</w:t>
      </w:r>
      <w:r w:rsidRPr="00D173B0">
        <w:rPr>
          <w:sz w:val="16"/>
        </w:rPr>
        <w:t xml:space="preserve">, a possibility taken seriously by many astronomers. The idea is simply that Earth is not safe from extraterrestrial impacts, a view that scientists almost unanimously rejected until the Alvarez hypothesis was vindicated by tests on the Chicxulub crater in 1990. In other words, there have been major impact events in the past and there will be more in the future. Hence, it is critical that humanity designs and builds spacecraft that could nudge incoming celestial bodies past Earth. But the </w:t>
      </w:r>
      <w:r w:rsidRPr="00D173B0">
        <w:rPr>
          <w:highlight w:val="cyan"/>
          <w:u w:val="single"/>
        </w:rPr>
        <w:t>dual usability of</w:t>
      </w:r>
      <w:r w:rsidRPr="00D173B0">
        <w:rPr>
          <w:sz w:val="16"/>
        </w:rPr>
        <w:t xml:space="preserve"> such </w:t>
      </w:r>
      <w:r w:rsidRPr="00D173B0">
        <w:rPr>
          <w:highlight w:val="cyan"/>
          <w:u w:val="single"/>
        </w:rPr>
        <w:t>tech</w:t>
      </w:r>
      <w:r w:rsidRPr="00D173B0">
        <w:rPr>
          <w:u w:val="single"/>
        </w:rPr>
        <w:t xml:space="preserve">nologies would also </w:t>
      </w:r>
      <w:r w:rsidRPr="00D173B0">
        <w:rPr>
          <w:highlight w:val="cyan"/>
          <w:u w:val="single"/>
        </w:rPr>
        <w:t xml:space="preserve">enable </w:t>
      </w:r>
      <w:r w:rsidRPr="00115FF9">
        <w:rPr>
          <w:rStyle w:val="Emphasis"/>
          <w:highlight w:val="cyan"/>
        </w:rPr>
        <w:t>[malevolent actors</w:t>
      </w:r>
      <w:r w:rsidRPr="00115FF9">
        <w:rPr>
          <w:rStyle w:val="Emphasis"/>
        </w:rPr>
        <w:t>]</w:t>
      </w:r>
      <w:r w:rsidRPr="00D173B0">
        <w:rPr>
          <w:sz w:val="16"/>
        </w:rPr>
        <w:t xml:space="preserve"> “</w:t>
      </w:r>
      <w:r w:rsidRPr="00D173B0">
        <w:rPr>
          <w:strike/>
          <w:sz w:val="16"/>
        </w:rPr>
        <w:t>madmen</w:t>
      </w:r>
      <w:r w:rsidRPr="00D173B0">
        <w:rPr>
          <w:sz w:val="16"/>
        </w:rPr>
        <w:t>”—to borrow Sagan’s preferred term90—</w:t>
      </w:r>
      <w:r w:rsidRPr="00D173B0">
        <w:rPr>
          <w:u w:val="single"/>
        </w:rPr>
        <w:t xml:space="preserve">to potentially </w:t>
      </w:r>
      <w:r w:rsidRPr="00115FF9">
        <w:rPr>
          <w:rStyle w:val="Emphasis"/>
          <w:highlight w:val="cyan"/>
        </w:rPr>
        <w:t>annihilate humanity</w:t>
      </w:r>
      <w:r w:rsidRPr="00D173B0">
        <w:rPr>
          <w:highlight w:val="cyan"/>
          <w:u w:val="single"/>
        </w:rPr>
        <w:t xml:space="preserve"> by converting</w:t>
      </w:r>
      <w:r w:rsidRPr="00D173B0">
        <w:rPr>
          <w:u w:val="single"/>
        </w:rPr>
        <w:t xml:space="preserve"> otherwise non-threatening </w:t>
      </w:r>
      <w:r w:rsidRPr="00D173B0">
        <w:rPr>
          <w:highlight w:val="cyan"/>
          <w:u w:val="single"/>
        </w:rPr>
        <w:t>asteroids or comets into “</w:t>
      </w:r>
      <w:r w:rsidRPr="00115FF9">
        <w:rPr>
          <w:rStyle w:val="Emphasis"/>
          <w:highlight w:val="cyan"/>
        </w:rPr>
        <w:t>planetoid bombs</w:t>
      </w:r>
      <w:r w:rsidRPr="00D173B0">
        <w:rPr>
          <w:u w:val="single"/>
        </w:rPr>
        <w:t>” that</w:t>
      </w:r>
      <w:r w:rsidRPr="00D173B0">
        <w:rPr>
          <w:sz w:val="16"/>
        </w:rPr>
        <w:t xml:space="preserve"> smash into Earth and, in doing so, </w:t>
      </w:r>
      <w:r w:rsidRPr="00D173B0">
        <w:rPr>
          <w:u w:val="single"/>
        </w:rPr>
        <w:t>initiate a global impact winter of the sort that killed-off the non-avian dinosaurs</w:t>
      </w:r>
      <w:r w:rsidRPr="00D173B0">
        <w:rPr>
          <w:sz w:val="16"/>
        </w:rPr>
        <w:t xml:space="preserve"> 66 million years ago. </w:t>
      </w:r>
      <w:r w:rsidRPr="00D173B0">
        <w:rPr>
          <w:u w:val="single"/>
        </w:rPr>
        <w:t>Given</w:t>
      </w:r>
      <w:r w:rsidRPr="00D173B0">
        <w:rPr>
          <w:sz w:val="16"/>
        </w:rPr>
        <w:t xml:space="preserve"> the </w:t>
      </w:r>
      <w:r w:rsidRPr="00115FF9">
        <w:rPr>
          <w:rStyle w:val="Emphasis"/>
        </w:rPr>
        <w:t>democratization</w:t>
      </w:r>
      <w:r w:rsidRPr="00D173B0">
        <w:rPr>
          <w:u w:val="single"/>
        </w:rPr>
        <w:t xml:space="preserve"> of </w:t>
      </w:r>
      <w:r w:rsidRPr="00115FF9">
        <w:rPr>
          <w:rStyle w:val="Emphasis"/>
        </w:rPr>
        <w:t>space tech</w:t>
      </w:r>
      <w:r w:rsidRPr="00D173B0">
        <w:rPr>
          <w:u w:val="single"/>
        </w:rPr>
        <w:t xml:space="preserve">nologies, this scenario could become </w:t>
      </w:r>
      <w:r w:rsidRPr="00115FF9">
        <w:rPr>
          <w:rStyle w:val="Emphasis"/>
        </w:rPr>
        <w:t>increasingly probable</w:t>
      </w:r>
      <w:r w:rsidRPr="00D173B0">
        <w:rPr>
          <w:sz w:val="16"/>
        </w:rPr>
        <w:t xml:space="preserve"> in the coming decades.</w:t>
      </w:r>
    </w:p>
    <w:p w14:paraId="0CC6B360" w14:textId="77777777" w:rsidR="00BF28A7" w:rsidRPr="00D173B0" w:rsidRDefault="00BF28A7" w:rsidP="00BF28A7">
      <w:pPr>
        <w:rPr>
          <w:sz w:val="16"/>
        </w:rPr>
      </w:pPr>
      <w:r w:rsidRPr="00D173B0">
        <w:rPr>
          <w:sz w:val="16"/>
        </w:rPr>
        <w:t xml:space="preserve">These two scenarios illustrate the proposition that nonstate actors could plausibly bring about an </w:t>
      </w:r>
      <w:proofErr w:type="spellStart"/>
      <w:r w:rsidRPr="00D173B0">
        <w:rPr>
          <w:sz w:val="16"/>
        </w:rPr>
        <w:t>omnicidal</w:t>
      </w:r>
      <w:proofErr w:type="spellEnd"/>
      <w:r w:rsidRPr="00D173B0">
        <w:rPr>
          <w:sz w:val="16"/>
        </w:rPr>
        <w:t xml:space="preserve"> catastrophe with existing and emerging dual-use technologies. Indeed, </w:t>
      </w:r>
      <w:r w:rsidRPr="00D173B0">
        <w:rPr>
          <w:highlight w:val="cyan"/>
          <w:u w:val="single"/>
        </w:rPr>
        <w:t>state actors are far less likely</w:t>
      </w:r>
      <w:r w:rsidRPr="00D173B0">
        <w:rPr>
          <w:u w:val="single"/>
        </w:rPr>
        <w:t xml:space="preserve"> to attempt </w:t>
      </w:r>
      <w:r w:rsidRPr="00D173B0">
        <w:rPr>
          <w:highlight w:val="cyan"/>
          <w:u w:val="single"/>
        </w:rPr>
        <w:t>to cause</w:t>
      </w:r>
      <w:r w:rsidRPr="00D173B0">
        <w:rPr>
          <w:u w:val="single"/>
        </w:rPr>
        <w:t xml:space="preserve"> human </w:t>
      </w:r>
      <w:r w:rsidRPr="00D173B0">
        <w:rPr>
          <w:highlight w:val="cyan"/>
          <w:u w:val="single"/>
        </w:rPr>
        <w:t>extinction</w:t>
      </w:r>
      <w:r w:rsidRPr="00D173B0">
        <w:rPr>
          <w:u w:val="single"/>
        </w:rPr>
        <w:t xml:space="preserve"> than nonstate actors, </w:t>
      </w:r>
      <w:r w:rsidRPr="00D173B0">
        <w:rPr>
          <w:highlight w:val="cyan"/>
          <w:u w:val="single"/>
        </w:rPr>
        <w:t xml:space="preserve">since </w:t>
      </w:r>
      <w:r w:rsidRPr="00115FF9">
        <w:rPr>
          <w:rStyle w:val="Emphasis"/>
          <w:highlight w:val="cyan"/>
        </w:rPr>
        <w:t>states</w:t>
      </w:r>
      <w:r w:rsidRPr="00D173B0">
        <w:rPr>
          <w:sz w:val="16"/>
        </w:rPr>
        <w:t xml:space="preserve"> generally </w:t>
      </w:r>
      <w:r w:rsidRPr="00115FF9">
        <w:rPr>
          <w:rStyle w:val="Emphasis"/>
          <w:highlight w:val="cyan"/>
        </w:rPr>
        <w:t>value</w:t>
      </w:r>
      <w:r w:rsidRPr="00D173B0">
        <w:rPr>
          <w:highlight w:val="cyan"/>
          <w:u w:val="single"/>
        </w:rPr>
        <w:t xml:space="preserve"> their </w:t>
      </w:r>
      <w:r w:rsidRPr="00115FF9">
        <w:rPr>
          <w:rStyle w:val="Emphasis"/>
          <w:highlight w:val="cyan"/>
        </w:rPr>
        <w:t>continued existence</w:t>
      </w:r>
      <w:r w:rsidRPr="00D173B0">
        <w:rPr>
          <w:sz w:val="16"/>
        </w:rPr>
        <w:t>. For example, if humanity were to go extinct, then aspiring global autocrats (perhaps Vladimir Putin or Kim Jung-un) would be unable to fulfill their megalomaniacal ambitions. Similarly, if Hitler had destroyed the world in 1941, his vision of a Thousand Year Reich would not have been realizable. Yet Sagan notes that</w:t>
      </w:r>
    </w:p>
    <w:p w14:paraId="3DDC1A47" w14:textId="77777777" w:rsidR="00BF28A7" w:rsidRPr="00D173B0" w:rsidRDefault="00BF28A7" w:rsidP="00BF28A7">
      <w:pPr>
        <w:ind w:left="720"/>
        <w:rPr>
          <w:sz w:val="16"/>
        </w:rPr>
      </w:pPr>
      <w:r w:rsidRPr="00D173B0">
        <w:rPr>
          <w:sz w:val="16"/>
        </w:rPr>
        <w:t>in the winter and spring of 1945, Hitler ordered Germany to be destroyed—even “what the people need for elementary survival”—because the surviving Germans had “betrayed” him, and at any rate were “inferior” to those who had already died. If Hitler had nuclear weapons, the threat of a counterstrike by Allied nuclear weapons, had there been any, is unlikely to have dissuaded him. It might have encouraged him.91</w:t>
      </w:r>
    </w:p>
    <w:p w14:paraId="3FE8FCAB" w14:textId="77777777" w:rsidR="00BF28A7" w:rsidRPr="00D173B0" w:rsidRDefault="00BF28A7" w:rsidP="00BF28A7">
      <w:pPr>
        <w:rPr>
          <w:sz w:val="16"/>
        </w:rPr>
      </w:pPr>
      <w:r w:rsidRPr="00D173B0">
        <w:rPr>
          <w:sz w:val="16"/>
        </w:rPr>
        <w:t xml:space="preserve">The point is that under normal circumstances, </w:t>
      </w:r>
      <w:r w:rsidRPr="00D173B0">
        <w:rPr>
          <w:u w:val="single"/>
        </w:rPr>
        <w:t xml:space="preserve">states are pro-human-survival; they are much less likely to attempt an </w:t>
      </w:r>
      <w:proofErr w:type="spellStart"/>
      <w:r w:rsidRPr="00D173B0">
        <w:rPr>
          <w:u w:val="single"/>
        </w:rPr>
        <w:t>omnicidal</w:t>
      </w:r>
      <w:proofErr w:type="spellEnd"/>
      <w:r w:rsidRPr="00D173B0">
        <w:rPr>
          <w:u w:val="single"/>
        </w:rPr>
        <w:t xml:space="preserve"> attack than nonstate actors, who may be motivated by a range of “kill everyone” ideologies</w:t>
      </w:r>
      <w:r w:rsidRPr="00D173B0">
        <w:rPr>
          <w:sz w:val="16"/>
        </w:rPr>
        <w:t>. In previous papers, I have outlined a six-part typology of groups/individuals that engender what I call “agential risks,” which are defined as follows:</w:t>
      </w:r>
    </w:p>
    <w:p w14:paraId="68321505" w14:textId="77777777" w:rsidR="00BF28A7" w:rsidRPr="00D173B0" w:rsidRDefault="00BF28A7" w:rsidP="00BF28A7">
      <w:pPr>
        <w:ind w:left="720"/>
        <w:rPr>
          <w:sz w:val="16"/>
        </w:rPr>
      </w:pPr>
      <w:r w:rsidRPr="00D173B0">
        <w:rPr>
          <w:u w:val="single"/>
        </w:rPr>
        <w:t>Agential risk</w:t>
      </w:r>
      <w:r w:rsidRPr="00D173B0">
        <w:rPr>
          <w:sz w:val="16"/>
        </w:rPr>
        <w:t xml:space="preserve">: the </w:t>
      </w:r>
      <w:r w:rsidRPr="00D173B0">
        <w:rPr>
          <w:u w:val="single"/>
        </w:rPr>
        <w:t>risk posed by any agent who could initiate an existential catastrophe in</w:t>
      </w:r>
      <w:r w:rsidRPr="00D173B0">
        <w:rPr>
          <w:sz w:val="16"/>
        </w:rPr>
        <w:t xml:space="preserve"> the </w:t>
      </w:r>
      <w:r w:rsidRPr="00D173B0">
        <w:rPr>
          <w:u w:val="single"/>
        </w:rPr>
        <w:t>presence of sufficiently powerful dual-use technologies either on purpose or by accident</w:t>
      </w:r>
      <w:r w:rsidRPr="00D173B0">
        <w:rPr>
          <w:sz w:val="16"/>
        </w:rPr>
        <w:t>.92</w:t>
      </w:r>
    </w:p>
    <w:p w14:paraId="645D460B" w14:textId="77777777" w:rsidR="00BF28A7" w:rsidRPr="00D173B0" w:rsidRDefault="00BF28A7" w:rsidP="00BF28A7">
      <w:pPr>
        <w:rPr>
          <w:sz w:val="16"/>
        </w:rPr>
      </w:pPr>
      <w:r w:rsidRPr="00D173B0">
        <w:rPr>
          <w:sz w:val="16"/>
        </w:rPr>
        <w:t xml:space="preserve">Not all of the six agential risk types are germane to the present discussion, since this discussion is limited to the particular existential risk of human extinction (see section 4 for additional scenarios outlined by </w:t>
      </w:r>
      <w:proofErr w:type="gramStart"/>
      <w:r w:rsidRPr="00D173B0">
        <w:rPr>
          <w:sz w:val="16"/>
        </w:rPr>
        <w:t>Bostrom )</w:t>
      </w:r>
      <w:proofErr w:type="gramEnd"/>
      <w:r w:rsidRPr="00D173B0">
        <w:rPr>
          <w:sz w:val="16"/>
        </w:rPr>
        <w:t>. These are the three agential risk types that are relevant: 93</w:t>
      </w:r>
    </w:p>
    <w:p w14:paraId="6954FD0B" w14:textId="77777777" w:rsidR="00BF28A7" w:rsidRPr="00D173B0" w:rsidRDefault="00BF28A7" w:rsidP="00BF28A7">
      <w:pPr>
        <w:rPr>
          <w:sz w:val="16"/>
        </w:rPr>
      </w:pPr>
      <w:r w:rsidRPr="00D173B0">
        <w:rPr>
          <w:sz w:val="16"/>
        </w:rPr>
        <w:t xml:space="preserve">(1) </w:t>
      </w:r>
      <w:proofErr w:type="spellStart"/>
      <w:r w:rsidRPr="00115FF9">
        <w:rPr>
          <w:rStyle w:val="Emphasis"/>
        </w:rPr>
        <w:t>Omnicidal</w:t>
      </w:r>
      <w:proofErr w:type="spellEnd"/>
      <w:r w:rsidRPr="00115FF9">
        <w:rPr>
          <w:rStyle w:val="Emphasis"/>
        </w:rPr>
        <w:t xml:space="preserve"> ecoterrorists</w:t>
      </w:r>
      <w:r w:rsidRPr="00D173B0">
        <w:rPr>
          <w:u w:val="single"/>
        </w:rPr>
        <w:t>, or individuals who believe that the biosphere</w:t>
      </w:r>
      <w:r w:rsidRPr="00D173B0">
        <w:rPr>
          <w:sz w:val="16"/>
        </w:rPr>
        <w:t xml:space="preserve">, or Gaian system, </w:t>
      </w:r>
      <w:r w:rsidRPr="00D173B0">
        <w:rPr>
          <w:u w:val="single"/>
        </w:rPr>
        <w:t>would be better off if humans were to disappear entirely</w:t>
      </w:r>
      <w:r w:rsidRPr="00D173B0">
        <w:rPr>
          <w:sz w:val="16"/>
        </w:rPr>
        <w:t>.</w:t>
      </w:r>
    </w:p>
    <w:p w14:paraId="7C7C8228" w14:textId="77777777" w:rsidR="00BF28A7" w:rsidRPr="00D173B0" w:rsidRDefault="00BF28A7" w:rsidP="00BF28A7">
      <w:pPr>
        <w:rPr>
          <w:sz w:val="16"/>
        </w:rPr>
      </w:pPr>
      <w:r w:rsidRPr="00D173B0">
        <w:rPr>
          <w:sz w:val="16"/>
        </w:rPr>
        <w:t xml:space="preserve">(2) </w:t>
      </w:r>
      <w:proofErr w:type="spellStart"/>
      <w:r w:rsidRPr="00115FF9">
        <w:rPr>
          <w:rStyle w:val="Emphasis"/>
        </w:rPr>
        <w:t>Omnicidal</w:t>
      </w:r>
      <w:proofErr w:type="spellEnd"/>
      <w:r w:rsidRPr="00115FF9">
        <w:rPr>
          <w:rStyle w:val="Emphasis"/>
        </w:rPr>
        <w:t xml:space="preserve"> </w:t>
      </w:r>
      <w:r w:rsidRPr="00115FF9">
        <w:rPr>
          <w:rStyle w:val="Emphasis"/>
          <w:highlight w:val="cyan"/>
        </w:rPr>
        <w:t>ethicists</w:t>
      </w:r>
      <w:r w:rsidRPr="00D173B0">
        <w:rPr>
          <w:sz w:val="16"/>
        </w:rPr>
        <w:t xml:space="preserve">, or individuals </w:t>
      </w:r>
      <w:r w:rsidRPr="00D173B0">
        <w:rPr>
          <w:u w:val="single"/>
        </w:rPr>
        <w:t xml:space="preserve">who </w:t>
      </w:r>
      <w:r w:rsidRPr="00D173B0">
        <w:rPr>
          <w:highlight w:val="cyan"/>
          <w:u w:val="single"/>
        </w:rPr>
        <w:t>believe</w:t>
      </w:r>
      <w:r w:rsidRPr="00D173B0">
        <w:rPr>
          <w:sz w:val="16"/>
        </w:rPr>
        <w:t xml:space="preserve"> that </w:t>
      </w:r>
      <w:r w:rsidRPr="00D173B0">
        <w:rPr>
          <w:highlight w:val="cyan"/>
          <w:u w:val="single"/>
        </w:rPr>
        <w:t>humanity should go extinct for moral reasons and</w:t>
      </w:r>
      <w:r w:rsidRPr="00D173B0">
        <w:rPr>
          <w:sz w:val="16"/>
        </w:rPr>
        <w:t xml:space="preserve"> that this should happen involuntarily (“pro-</w:t>
      </w:r>
      <w:proofErr w:type="spellStart"/>
      <w:r w:rsidRPr="00D173B0">
        <w:rPr>
          <w:sz w:val="16"/>
        </w:rPr>
        <w:t>mortalism</w:t>
      </w:r>
      <w:proofErr w:type="spellEnd"/>
      <w:r w:rsidRPr="00D173B0">
        <w:rPr>
          <w:sz w:val="16"/>
        </w:rPr>
        <w:t>”).</w:t>
      </w:r>
    </w:p>
    <w:p w14:paraId="4F9A3FB4" w14:textId="77777777" w:rsidR="00BF28A7" w:rsidRPr="00D173B0" w:rsidRDefault="00BF28A7" w:rsidP="00BF28A7">
      <w:pPr>
        <w:rPr>
          <w:sz w:val="16"/>
        </w:rPr>
      </w:pPr>
      <w:r w:rsidRPr="00D173B0">
        <w:rPr>
          <w:sz w:val="16"/>
        </w:rPr>
        <w:t xml:space="preserve">(3) </w:t>
      </w:r>
      <w:proofErr w:type="spellStart"/>
      <w:r w:rsidRPr="00115FF9">
        <w:rPr>
          <w:rStyle w:val="Emphasis"/>
        </w:rPr>
        <w:t>Omnicidal</w:t>
      </w:r>
      <w:proofErr w:type="spellEnd"/>
      <w:r w:rsidRPr="00115FF9">
        <w:rPr>
          <w:rStyle w:val="Emphasis"/>
        </w:rPr>
        <w:t xml:space="preserve"> idiosyncratic actors</w:t>
      </w:r>
      <w:r w:rsidRPr="00D173B0">
        <w:rPr>
          <w:sz w:val="16"/>
        </w:rPr>
        <w:t xml:space="preserve">, a catch-all category that subsumes </w:t>
      </w:r>
      <w:r w:rsidRPr="00D173B0">
        <w:rPr>
          <w:u w:val="single"/>
        </w:rPr>
        <w:t xml:space="preserve">individuals who </w:t>
      </w:r>
      <w:r w:rsidRPr="00D173B0">
        <w:rPr>
          <w:highlight w:val="cyan"/>
          <w:u w:val="single"/>
        </w:rPr>
        <w:t xml:space="preserve">harbor a </w:t>
      </w:r>
      <w:r w:rsidRPr="00115FF9">
        <w:rPr>
          <w:rStyle w:val="Emphasis"/>
          <w:highlight w:val="cyan"/>
        </w:rPr>
        <w:t>death wish</w:t>
      </w:r>
      <w:r w:rsidRPr="00D173B0">
        <w:rPr>
          <w:highlight w:val="cyan"/>
          <w:u w:val="single"/>
        </w:rPr>
        <w:t xml:space="preserve"> for</w:t>
      </w:r>
      <w:r w:rsidRPr="00D173B0">
        <w:rPr>
          <w:u w:val="single"/>
        </w:rPr>
        <w:t xml:space="preserve"> humanity for </w:t>
      </w:r>
      <w:r w:rsidRPr="00115FF9">
        <w:rPr>
          <w:rStyle w:val="Emphasis"/>
          <w:highlight w:val="cyan"/>
        </w:rPr>
        <w:t>idiosyncratic reasons</w:t>
      </w:r>
      <w:r w:rsidRPr="00D173B0">
        <w:rPr>
          <w:sz w:val="16"/>
        </w:rPr>
        <w:t>, which might arise from sadistic, anti-humanist, misanthropic, etc. proclivities.</w:t>
      </w:r>
    </w:p>
    <w:p w14:paraId="6B8AA9F0" w14:textId="77777777" w:rsidR="00BF28A7" w:rsidRPr="00D173B0" w:rsidRDefault="00BF28A7" w:rsidP="00BF28A7">
      <w:pPr>
        <w:rPr>
          <w:sz w:val="16"/>
        </w:rPr>
      </w:pPr>
      <w:r w:rsidRPr="00D173B0">
        <w:rPr>
          <w:sz w:val="16"/>
        </w:rPr>
        <w:t xml:space="preserve">Although no scientific surveys have yet been conducted to assess the prevalence of </w:t>
      </w:r>
      <w:proofErr w:type="spellStart"/>
      <w:r w:rsidRPr="00D173B0">
        <w:rPr>
          <w:sz w:val="16"/>
        </w:rPr>
        <w:t>omnicidal</w:t>
      </w:r>
      <w:proofErr w:type="spellEnd"/>
      <w:r w:rsidRPr="00D173B0">
        <w:rPr>
          <w:sz w:val="16"/>
        </w:rPr>
        <w:t xml:space="preserve"> ideologies in society (such surveys would likely encounter the problem known as “Lizardman’s Constant” ), I have elsewhere catalogued a </w:t>
      </w:r>
      <w:r w:rsidRPr="00D173B0">
        <w:rPr>
          <w:highlight w:val="cyan"/>
          <w:u w:val="single"/>
        </w:rPr>
        <w:t xml:space="preserve">number of </w:t>
      </w:r>
      <w:r w:rsidRPr="00115FF9">
        <w:rPr>
          <w:rStyle w:val="Emphasis"/>
          <w:highlight w:val="cyan"/>
        </w:rPr>
        <w:t>historical groups</w:t>
      </w:r>
      <w:r w:rsidRPr="00D173B0">
        <w:rPr>
          <w:u w:val="single"/>
        </w:rPr>
        <w:t xml:space="preserve"> and </w:t>
      </w:r>
      <w:r w:rsidRPr="00115FF9">
        <w:rPr>
          <w:rStyle w:val="Emphasis"/>
        </w:rPr>
        <w:t>individuals</w:t>
      </w:r>
      <w:r w:rsidRPr="00D173B0">
        <w:rPr>
          <w:u w:val="single"/>
        </w:rPr>
        <w:t xml:space="preserve"> who almost</w:t>
      </w:r>
      <w:r w:rsidRPr="00D173B0">
        <w:rPr>
          <w:sz w:val="16"/>
        </w:rPr>
        <w:t xml:space="preserve"> 94 </w:t>
      </w:r>
      <w:r w:rsidRPr="00D173B0">
        <w:rPr>
          <w:u w:val="single"/>
        </w:rPr>
        <w:t xml:space="preserve">certainly </w:t>
      </w:r>
      <w:r w:rsidRPr="00D173B0">
        <w:rPr>
          <w:highlight w:val="cyan"/>
          <w:u w:val="single"/>
        </w:rPr>
        <w:t>would have brought about</w:t>
      </w:r>
      <w:r w:rsidRPr="00D173B0">
        <w:rPr>
          <w:u w:val="single"/>
        </w:rPr>
        <w:t xml:space="preserve"> </w:t>
      </w:r>
      <w:r w:rsidRPr="00115FF9">
        <w:rPr>
          <w:rStyle w:val="Emphasis"/>
        </w:rPr>
        <w:t xml:space="preserve">human </w:t>
      </w:r>
      <w:r w:rsidRPr="00115FF9">
        <w:rPr>
          <w:rStyle w:val="Emphasis"/>
          <w:highlight w:val="cyan"/>
        </w:rPr>
        <w:t>extinction</w:t>
      </w:r>
      <w:r w:rsidRPr="00D173B0">
        <w:rPr>
          <w:highlight w:val="cyan"/>
          <w:u w:val="single"/>
        </w:rPr>
        <w:t xml:space="preserve"> if only</w:t>
      </w:r>
      <w:r w:rsidRPr="00D173B0">
        <w:rPr>
          <w:u w:val="single"/>
        </w:rPr>
        <w:t xml:space="preserve"> the </w:t>
      </w:r>
      <w:r w:rsidRPr="00115FF9">
        <w:rPr>
          <w:rStyle w:val="Emphasis"/>
          <w:highlight w:val="cyan"/>
        </w:rPr>
        <w:t>means had been available</w:t>
      </w:r>
      <w:r w:rsidRPr="00D173B0">
        <w:rPr>
          <w:sz w:val="16"/>
        </w:rPr>
        <w:t xml:space="preserve">.95 Convincing the reader of this point goes beyond the scope of this paper; I will thus refer them to previous work. For the nonce, I will proceed on the assumption that a nontrivial number of </w:t>
      </w:r>
      <w:proofErr w:type="spellStart"/>
      <w:r w:rsidRPr="00D173B0">
        <w:rPr>
          <w:sz w:val="16"/>
        </w:rPr>
        <w:t>omnicidal</w:t>
      </w:r>
      <w:proofErr w:type="spellEnd"/>
      <w:r w:rsidRPr="00D173B0">
        <w:rPr>
          <w:sz w:val="16"/>
        </w:rPr>
        <w:t xml:space="preserve"> agents exist in the world—that is to say, </w:t>
      </w:r>
      <w:r w:rsidRPr="00D173B0">
        <w:rPr>
          <w:u w:val="single"/>
        </w:rPr>
        <w:t>while the percentage of</w:t>
      </w:r>
      <w:r w:rsidRPr="00D173B0">
        <w:rPr>
          <w:sz w:val="16"/>
        </w:rPr>
        <w:t xml:space="preserve"> the </w:t>
      </w:r>
      <w:r w:rsidRPr="00D173B0">
        <w:rPr>
          <w:u w:val="single"/>
        </w:rPr>
        <w:t xml:space="preserve">global population with </w:t>
      </w:r>
      <w:proofErr w:type="spellStart"/>
      <w:r w:rsidRPr="00D173B0">
        <w:rPr>
          <w:u w:val="single"/>
        </w:rPr>
        <w:t>omnicidal</w:t>
      </w:r>
      <w:proofErr w:type="spellEnd"/>
      <w:r w:rsidRPr="00D173B0">
        <w:rPr>
          <w:u w:val="single"/>
        </w:rPr>
        <w:t xml:space="preserve"> urges is quite small</w:t>
      </w:r>
      <w:r w:rsidRPr="00D173B0">
        <w:rPr>
          <w:sz w:val="16"/>
        </w:rPr>
        <w:t xml:space="preserve">, the </w:t>
      </w:r>
      <w:r w:rsidRPr="00D173B0">
        <w:rPr>
          <w:u w:val="single"/>
        </w:rPr>
        <w:t>absolute number is worrisomely large</w:t>
      </w:r>
      <w:r w:rsidRPr="00D173B0">
        <w:rPr>
          <w:sz w:val="16"/>
        </w:rPr>
        <w:t xml:space="preserve">. This fact is enough to take the issue seriously, since as John Sotos calculates, the probability of any single individual successfully causing human extinction need be only minuscule for this to accumulate over space and time to more or less guarantee doom on timescales relevant to contemporary civilization. More 96 specifically, Sotos shows that </w:t>
      </w:r>
      <w:r w:rsidRPr="00D173B0">
        <w:rPr>
          <w:u w:val="single"/>
        </w:rPr>
        <w:t xml:space="preserve">a 1-in-100 chance of only a few hundred agents releasing a </w:t>
      </w:r>
      <w:proofErr w:type="spellStart"/>
      <w:r w:rsidRPr="00D173B0">
        <w:rPr>
          <w:u w:val="single"/>
        </w:rPr>
        <w:t>speciesdestroying</w:t>
      </w:r>
      <w:proofErr w:type="spellEnd"/>
      <w:r w:rsidRPr="00D173B0">
        <w:rPr>
          <w:u w:val="single"/>
        </w:rPr>
        <w:t xml:space="preserve"> pathogen yields virtually certain doom within just 100 years or so.</w:t>
      </w:r>
      <w:r w:rsidRPr="00D173B0">
        <w:rPr>
          <w:sz w:val="16"/>
        </w:rPr>
        <w:t>97</w:t>
      </w:r>
    </w:p>
    <w:p w14:paraId="41A65C51" w14:textId="77777777" w:rsidR="00BF28A7" w:rsidRDefault="00BF28A7" w:rsidP="00BF28A7"/>
    <w:p w14:paraId="26305A48" w14:textId="77777777" w:rsidR="00BF28A7" w:rsidRDefault="00BF28A7" w:rsidP="00BF28A7">
      <w:pPr>
        <w:pStyle w:val="Heading4"/>
        <w:rPr>
          <w:rStyle w:val="StyleUnderline"/>
        </w:rPr>
      </w:pPr>
      <w:r>
        <w:rPr>
          <w:u w:val="single"/>
        </w:rPr>
        <w:t>U.S. model</w:t>
      </w:r>
      <w:r>
        <w:t xml:space="preserve"> is key to stable nano---checks </w:t>
      </w:r>
      <w:r>
        <w:rPr>
          <w:u w:val="single"/>
        </w:rPr>
        <w:t>gray goo</w:t>
      </w:r>
      <w:r>
        <w:t xml:space="preserve">, </w:t>
      </w:r>
      <w:r>
        <w:rPr>
          <w:u w:val="single"/>
        </w:rPr>
        <w:t>super-weapons</w:t>
      </w:r>
      <w:r>
        <w:t xml:space="preserve">, and </w:t>
      </w:r>
      <w:r>
        <w:rPr>
          <w:u w:val="single"/>
        </w:rPr>
        <w:t>eco-collapse</w:t>
      </w:r>
    </w:p>
    <w:p w14:paraId="2804413E" w14:textId="77777777" w:rsidR="00BF28A7" w:rsidRDefault="00BF28A7" w:rsidP="00BF28A7">
      <w:r>
        <w:rPr>
          <w:rStyle w:val="Style13ptBold"/>
        </w:rPr>
        <w:t>Dennis 6</w:t>
      </w:r>
      <w:r>
        <w:t xml:space="preserve"> (Lindsay V., JD Candidate – </w:t>
      </w:r>
      <w:smartTag w:uri="urn:schemas-microsoft-com:office:smarttags" w:element="PlaceType">
        <w:r>
          <w:t>Temple</w:t>
        </w:r>
      </w:smartTag>
      <w:r>
        <w:t xml:space="preserve"> </w:t>
      </w:r>
      <w:smartTag w:uri="urn:schemas-microsoft-com:office:smarttags" w:element="PlaceType">
        <w:r>
          <w:t>University</w:t>
        </w:r>
      </w:smartTag>
      <w:r>
        <w:t xml:space="preserve"> </w:t>
      </w:r>
      <w:smartTag w:uri="urn:schemas-microsoft-com:office:smarttags" w:element="PlaceType">
        <w:r>
          <w:t>School</w:t>
        </w:r>
      </w:smartTag>
      <w:r>
        <w:t xml:space="preserve"> of Law, “Nanotechnology: Unique Science Requires Unique Solutions”, </w:t>
      </w:r>
      <w:smartTag w:uri="urn:schemas-microsoft-com:office:smarttags" w:element="place">
        <w:smartTag w:uri="urn:schemas-microsoft-com:office:smarttags" w:element="PlaceType">
          <w:r>
            <w:t>Temple</w:t>
          </w:r>
        </w:smartTag>
        <w:r>
          <w:t xml:space="preserve"> </w:t>
        </w:r>
        <w:smartTag w:uri="urn:schemas-microsoft-com:office:smarttags" w:element="PlaceName">
          <w:r>
            <w:t>Journal</w:t>
          </w:r>
        </w:smartTag>
      </w:smartTag>
      <w:r>
        <w:t xml:space="preserve"> of Science, Technology &amp; Environmental Law, Spring, 25 Temp. J. Sci. Tech. &amp; </w:t>
      </w:r>
      <w:proofErr w:type="spellStart"/>
      <w:r>
        <w:t>Envtl</w:t>
      </w:r>
      <w:proofErr w:type="spellEnd"/>
      <w:r>
        <w:t>. L. 87, Lexis)</w:t>
      </w:r>
    </w:p>
    <w:p w14:paraId="4647AD22" w14:textId="77777777" w:rsidR="00BF28A7" w:rsidRDefault="00BF28A7" w:rsidP="00BF28A7">
      <w:pPr>
        <w:rPr>
          <w:sz w:val="8"/>
        </w:rPr>
      </w:pPr>
      <w:r>
        <w:rPr>
          <w:rStyle w:val="StyleUnderline"/>
        </w:rPr>
        <w:t>Nanotechnology, a newly developing field merging science and technology, promises a future of open-ended potential</w:t>
      </w:r>
      <w:r>
        <w:rPr>
          <w:sz w:val="8"/>
        </w:rPr>
        <w:t xml:space="preserve">. </w:t>
      </w:r>
      <w:hyperlink r:id="rId11" w:anchor="n6" w:tgtFrame="_self" w:history="1">
        <w:r>
          <w:rPr>
            <w:rStyle w:val="Hyperlink"/>
            <w:sz w:val="8"/>
          </w:rPr>
          <w:t>6</w:t>
        </w:r>
      </w:hyperlink>
      <w:r>
        <w:rPr>
          <w:sz w:val="8"/>
        </w:rPr>
        <w:t xml:space="preserve"> Its scientific limits are unknown, and its myriad uses cross the boundaries of the technical, mechanical and medical fields. </w:t>
      </w:r>
      <w:hyperlink r:id="rId12" w:anchor="n7" w:tgtFrame="_self" w:history="1">
        <w:r>
          <w:rPr>
            <w:rStyle w:val="Hyperlink"/>
            <w:sz w:val="8"/>
          </w:rPr>
          <w:t>7</w:t>
        </w:r>
      </w:hyperlink>
      <w:r>
        <w:rPr>
          <w:sz w:val="8"/>
        </w:rPr>
        <w:t xml:space="preserve"> Substantial research </w:t>
      </w:r>
      <w:hyperlink r:id="rId13" w:anchor="n8" w:tgtFrame="_self" w:history="1">
        <w:r>
          <w:rPr>
            <w:rStyle w:val="Hyperlink"/>
            <w:sz w:val="8"/>
          </w:rPr>
          <w:t>8</w:t>
        </w:r>
      </w:hyperlink>
      <w:r>
        <w:rPr>
          <w:sz w:val="8"/>
        </w:rPr>
        <w:t xml:space="preserve"> has led scientists, </w:t>
      </w:r>
      <w:hyperlink r:id="rId14" w:anchor="n9" w:tgtFrame="_self" w:history="1">
        <w:r>
          <w:rPr>
            <w:rStyle w:val="Hyperlink"/>
            <w:sz w:val="8"/>
          </w:rPr>
          <w:t>9</w:t>
        </w:r>
      </w:hyperlink>
      <w:r>
        <w:rPr>
          <w:sz w:val="8"/>
        </w:rPr>
        <w:t xml:space="preserve"> politicians </w:t>
      </w:r>
      <w:hyperlink r:id="rId15" w:anchor="n10" w:tgtFrame="_self" w:history="1">
        <w:r>
          <w:rPr>
            <w:rStyle w:val="Hyperlink"/>
            <w:sz w:val="8"/>
          </w:rPr>
          <w:t>10</w:t>
        </w:r>
      </w:hyperlink>
      <w:r>
        <w:rPr>
          <w:sz w:val="8"/>
        </w:rPr>
        <w:t xml:space="preserve"> and academicians </w:t>
      </w:r>
      <w:hyperlink r:id="rId16" w:anchor="n11" w:tgtFrame="_self" w:history="1">
        <w:r>
          <w:rPr>
            <w:rStyle w:val="Hyperlink"/>
            <w:sz w:val="8"/>
          </w:rPr>
          <w:t>11</w:t>
        </w:r>
      </w:hyperlink>
      <w:r>
        <w:rPr>
          <w:sz w:val="8"/>
        </w:rPr>
        <w:t xml:space="preserve"> to believe that nanotechnology has the potential to profoundly change the economy and to improve the national standard of living. </w:t>
      </w:r>
      <w:hyperlink r:id="rId17" w:anchor="n12" w:tgtFrame="_self" w:history="1">
        <w:r>
          <w:rPr>
            <w:rStyle w:val="Hyperlink"/>
            <w:sz w:val="8"/>
          </w:rPr>
          <w:t>12</w:t>
        </w:r>
      </w:hyperlink>
      <w:r>
        <w:rPr>
          <w:sz w:val="8"/>
        </w:rPr>
        <w:t xml:space="preserve"> In addition, </w:t>
      </w:r>
      <w:r>
        <w:rPr>
          <w:rStyle w:val="StyleUnderline"/>
        </w:rPr>
        <w:t>nanotechnology may touch every facet of human life</w:t>
      </w:r>
      <w:r>
        <w:rPr>
          <w:sz w:val="8"/>
        </w:rPr>
        <w:t xml:space="preserve"> because its products cross the boundaries of the most important industries, including electronics, biomedical and pharmaceutical  [*89]  industries, and energy production. </w:t>
      </w:r>
      <w:hyperlink r:id="rId18" w:anchor="n13" w:tgtFrame="_self" w:history="1">
        <w:r>
          <w:rPr>
            <w:rStyle w:val="Hyperlink"/>
            <w:sz w:val="8"/>
          </w:rPr>
          <w:t>13</w:t>
        </w:r>
      </w:hyperlink>
      <w:r>
        <w:rPr>
          <w:sz w:val="8"/>
        </w:rPr>
        <w:t xml:space="preserve"> </w:t>
      </w:r>
      <w:r>
        <w:rPr>
          <w:rStyle w:val="StyleUnderline"/>
        </w:rPr>
        <w:t>In the future, nanotechnology could ensure</w:t>
      </w:r>
      <w:r>
        <w:rPr>
          <w:sz w:val="8"/>
        </w:rPr>
        <w:t xml:space="preserve"> longer, healthier lives with the reduction or </w:t>
      </w:r>
      <w:r>
        <w:rPr>
          <w:rStyle w:val="StyleUnderline"/>
        </w:rPr>
        <w:t>elimination of life-threatening diseases</w:t>
      </w:r>
      <w:r>
        <w:rPr>
          <w:sz w:val="8"/>
        </w:rPr>
        <w:t xml:space="preserve">, </w:t>
      </w:r>
      <w:hyperlink r:id="rId19" w:anchor="n14" w:tgtFrame="_self" w:history="1">
        <w:r>
          <w:rPr>
            <w:rStyle w:val="Hyperlink"/>
            <w:sz w:val="8"/>
          </w:rPr>
          <w:t>14</w:t>
        </w:r>
      </w:hyperlink>
      <w:r>
        <w:rPr>
          <w:sz w:val="8"/>
        </w:rPr>
        <w:t xml:space="preserve"> a cleaner planet with pollution remediation and emission-free energy, </w:t>
      </w:r>
      <w:hyperlink r:id="rId20" w:anchor="n15" w:tgtFrame="_self" w:history="1">
        <w:r>
          <w:rPr>
            <w:rStyle w:val="Hyperlink"/>
            <w:sz w:val="8"/>
          </w:rPr>
          <w:t>15</w:t>
        </w:r>
      </w:hyperlink>
      <w:r>
        <w:rPr>
          <w:sz w:val="8"/>
        </w:rPr>
        <w:t xml:space="preserve"> and the innumerable benefits of increased information technology. </w:t>
      </w:r>
      <w:hyperlink r:id="rId21" w:anchor="n16" w:tgtFrame="_self" w:history="1">
        <w:r>
          <w:rPr>
            <w:rStyle w:val="Hyperlink"/>
            <w:sz w:val="8"/>
          </w:rPr>
          <w:t>16</w:t>
        </w:r>
      </w:hyperlink>
      <w:r>
        <w:rPr>
          <w:sz w:val="8"/>
        </w:rPr>
        <w:t xml:space="preserve">  </w:t>
      </w:r>
      <w:r>
        <w:rPr>
          <w:rStyle w:val="StyleUnderline"/>
        </w:rPr>
        <w:t>However</w:t>
      </w:r>
      <w:r>
        <w:rPr>
          <w:sz w:val="8"/>
        </w:rPr>
        <w:t xml:space="preserve">, certain uses, such as advanced drug delivery </w:t>
      </w:r>
      <w:r>
        <w:rPr>
          <w:rStyle w:val="StyleUnderline"/>
        </w:rPr>
        <w:t xml:space="preserve">systems, </w:t>
      </w:r>
      <w:hyperlink r:id="rId22" w:anchor="n17" w:tgtFrame="_self" w:history="1">
        <w:r>
          <w:rPr>
            <w:rStyle w:val="StyleUnderline"/>
          </w:rPr>
          <w:t>17</w:t>
        </w:r>
      </w:hyperlink>
      <w:r>
        <w:rPr>
          <w:rStyle w:val="StyleUnderline"/>
        </w:rPr>
        <w:t xml:space="preserve"> have given rise to an ethical debate similar to that surrounding cloning and stem cell research. </w:t>
      </w:r>
      <w:hyperlink r:id="rId23" w:anchor="n18" w:tgtFrame="_self" w:history="1">
        <w:r>
          <w:rPr>
            <w:rStyle w:val="StyleUnderline"/>
          </w:rPr>
          <w:t>18</w:t>
        </w:r>
      </w:hyperlink>
      <w:r>
        <w:rPr>
          <w:rStyle w:val="StyleUnderline"/>
        </w:rPr>
        <w:t xml:space="preserve"> Moreover, some analysts have theorized that </w:t>
      </w:r>
      <w:r w:rsidRPr="00E73C94">
        <w:rPr>
          <w:rStyle w:val="StyleUnderline"/>
          <w:highlight w:val="cyan"/>
        </w:rPr>
        <w:t>nanotech</w:t>
      </w:r>
      <w:r>
        <w:rPr>
          <w:rStyle w:val="StyleUnderline"/>
        </w:rPr>
        <w:t xml:space="preserve">nology </w:t>
      </w:r>
      <w:r w:rsidRPr="00E73C94">
        <w:rPr>
          <w:rStyle w:val="StyleUnderline"/>
          <w:highlight w:val="cyan"/>
        </w:rPr>
        <w:t>may endanger humankind with</w:t>
      </w:r>
      <w:r>
        <w:rPr>
          <w:rStyle w:val="StyleUnderline"/>
        </w:rPr>
        <w:t xml:space="preserve"> more </w:t>
      </w:r>
      <w:r w:rsidRPr="00E73C94">
        <w:rPr>
          <w:rStyle w:val="Emphasis"/>
          <w:highlight w:val="cyan"/>
        </w:rPr>
        <w:t>dangerous warfare</w:t>
      </w:r>
      <w:r>
        <w:rPr>
          <w:rStyle w:val="StyleUnderline"/>
        </w:rPr>
        <w:t xml:space="preserve"> and weapons of </w:t>
      </w:r>
      <w:r w:rsidRPr="00E73C94">
        <w:rPr>
          <w:rStyle w:val="Emphasis"/>
          <w:highlight w:val="cyan"/>
        </w:rPr>
        <w:t>terrorism</w:t>
      </w:r>
      <w:r>
        <w:rPr>
          <w:rStyle w:val="StyleUnderline"/>
        </w:rPr>
        <w:t xml:space="preserve">, </w:t>
      </w:r>
      <w:hyperlink r:id="rId24" w:anchor="n19" w:tgtFrame="_self" w:history="1">
        <w:r>
          <w:rPr>
            <w:rStyle w:val="StyleUnderline"/>
          </w:rPr>
          <w:t>19</w:t>
        </w:r>
      </w:hyperlink>
      <w:r>
        <w:rPr>
          <w:rStyle w:val="StyleUnderline"/>
        </w:rPr>
        <w:t xml:space="preserve"> </w:t>
      </w:r>
      <w:r w:rsidRPr="00E73C94">
        <w:rPr>
          <w:rStyle w:val="StyleUnderline"/>
          <w:highlight w:val="cyan"/>
        </w:rPr>
        <w:t>and</w:t>
      </w:r>
      <w:r>
        <w:rPr>
          <w:rStyle w:val="StyleUnderline"/>
        </w:rPr>
        <w:t xml:space="preserve"> that nanotechnology may lead to</w:t>
      </w:r>
      <w:r>
        <w:rPr>
          <w:sz w:val="8"/>
        </w:rPr>
        <w:t xml:space="preserve"> artificial intelligence beyond human control. </w:t>
      </w:r>
      <w:hyperlink r:id="rId25" w:anchor="n20" w:tgtFrame="_self" w:history="1">
        <w:r>
          <w:rPr>
            <w:rStyle w:val="Hyperlink"/>
            <w:sz w:val="8"/>
          </w:rPr>
          <w:t>20</w:t>
        </w:r>
      </w:hyperlink>
      <w:r>
        <w:rPr>
          <w:sz w:val="8"/>
        </w:rPr>
        <w:t xml:space="preserve"> The widespread use of nanotechnology far in the future threatens to alter the societal framework and create what has been called </w:t>
      </w:r>
      <w:r w:rsidRPr="00E73C94">
        <w:rPr>
          <w:rStyle w:val="Emphasis"/>
          <w:highlight w:val="cyan"/>
        </w:rPr>
        <w:t>"gray goo."</w:t>
      </w:r>
      <w:r>
        <w:rPr>
          <w:rStyle w:val="StyleUnderline"/>
        </w:rPr>
        <w:t xml:space="preserve"> </w:t>
      </w:r>
      <w:hyperlink r:id="rId26" w:anchor="n21" w:tgtFrame="_self" w:history="1">
        <w:r>
          <w:rPr>
            <w:rStyle w:val="StyleUnderline"/>
          </w:rPr>
          <w:t>21</w:t>
        </w:r>
      </w:hyperlink>
      <w:r>
        <w:rPr>
          <w:rStyle w:val="StyleUnderline"/>
        </w:rPr>
        <w:t xml:space="preserve">  </w:t>
      </w:r>
      <w:r w:rsidRPr="00E73C94">
        <w:rPr>
          <w:rStyle w:val="StyleUnderline"/>
          <w:highlight w:val="cyan"/>
        </w:rPr>
        <w:t>Because</w:t>
      </w:r>
      <w:r>
        <w:rPr>
          <w:rStyle w:val="StyleUnderline"/>
        </w:rPr>
        <w:t xml:space="preserve"> nanotechnology has the </w:t>
      </w:r>
      <w:r w:rsidRPr="00E73C94">
        <w:rPr>
          <w:rStyle w:val="StyleUnderline"/>
          <w:highlight w:val="cyan"/>
        </w:rPr>
        <w:t>potential to</w:t>
      </w:r>
      <w:r>
        <w:rPr>
          <w:rStyle w:val="StyleUnderline"/>
        </w:rPr>
        <w:t xml:space="preserve"> improve</w:t>
      </w:r>
      <w:r>
        <w:rPr>
          <w:sz w:val="8"/>
        </w:rPr>
        <w:t xml:space="preserve"> the products that most of us rely on in our daily </w:t>
      </w:r>
      <w:r>
        <w:rPr>
          <w:rStyle w:val="StyleUnderline"/>
        </w:rPr>
        <w:t xml:space="preserve">lives, but also </w:t>
      </w:r>
      <w:r w:rsidRPr="00E73C94">
        <w:rPr>
          <w:rStyle w:val="Emphasis"/>
          <w:highlight w:val="cyan"/>
        </w:rPr>
        <w:t>imperil society</w:t>
      </w:r>
      <w:r>
        <w:rPr>
          <w:rStyle w:val="StyleUnderline"/>
        </w:rPr>
        <w:t xml:space="preserve"> as we know it, </w:t>
      </w:r>
      <w:r w:rsidRPr="00E73C94">
        <w:rPr>
          <w:rStyle w:val="StyleUnderline"/>
          <w:highlight w:val="cyan"/>
        </w:rPr>
        <w:t>we should</w:t>
      </w:r>
      <w:r>
        <w:rPr>
          <w:rStyle w:val="StyleUnderline"/>
        </w:rPr>
        <w:t xml:space="preserve"> research, monitor and </w:t>
      </w:r>
      <w:r w:rsidRPr="00E73C94">
        <w:rPr>
          <w:rStyle w:val="Emphasis"/>
          <w:highlight w:val="cyan"/>
        </w:rPr>
        <w:t>regulate</w:t>
      </w:r>
      <w:r>
        <w:rPr>
          <w:rStyle w:val="StyleUnderline"/>
        </w:rPr>
        <w:t xml:space="preserve"> nanotechnology for the public good with trustworthy systems, and set up pervasive controls</w:t>
      </w:r>
      <w:r>
        <w:rPr>
          <w:sz w:val="8"/>
        </w:rPr>
        <w:t xml:space="preserve"> over its research, development, and deployment. In addition, its substantial impacts on existing regulations should be ascertained, and solutions incorporated into the regulatory framework.  This paper addresses these concerns and provides potential solutions. Part I outlines the development of nanotechnology. Parts II and III explore the current and theoretical future applications of nanotechnology, and its potential side-effects. Then, Part IV analyzes the government's current role in monitoring nanotechnology, and the regulatory mechanisms available to manage or eliminate the negative implications of nanotechnology. Part V considers the creation of an Emerging Technologies Department as a possible solution to maximize the benefits and minimize the detrimental effects of nanotechnology. Lastly, Part VI examines certain environmental regulations to provide an example of nanotechnology's impact on existing regulatory schema.   [*90]   Part I: Nanotechnology Defined   Nanoscience is the study of the fundamental principles of molecules and structures with at least one dimension roughly between 1 and 100 nanometers (one-billionth of a meter, or 10[su'-9']), otherwise known as the "nanoscale." </w:t>
      </w:r>
      <w:hyperlink r:id="rId27" w:anchor="n22" w:tgtFrame="_self" w:history="1">
        <w:r>
          <w:rPr>
            <w:rStyle w:val="Hyperlink"/>
            <w:sz w:val="8"/>
          </w:rPr>
          <w:t>22</w:t>
        </w:r>
      </w:hyperlink>
      <w:r>
        <w:rPr>
          <w:sz w:val="8"/>
        </w:rPr>
        <w:t xml:space="preserve"> Called nanostructures, these are the smallest solid things possible to make. </w:t>
      </w:r>
      <w:hyperlink r:id="rId28" w:anchor="n23" w:tgtFrame="_self" w:history="1">
        <w:r>
          <w:rPr>
            <w:rStyle w:val="Hyperlink"/>
            <w:sz w:val="8"/>
          </w:rPr>
          <w:t>23</w:t>
        </w:r>
      </w:hyperlink>
      <w:r>
        <w:rPr>
          <w:sz w:val="8"/>
        </w:rPr>
        <w:t xml:space="preserve"> Nanofabrication, or nanoscale manufacturing, is the process by which nanostructures are built. </w:t>
      </w:r>
      <w:hyperlink r:id="rId29" w:anchor="n24" w:tgtFrame="_self" w:history="1">
        <w:r>
          <w:rPr>
            <w:rStyle w:val="Hyperlink"/>
            <w:sz w:val="8"/>
          </w:rPr>
          <w:t>24</w:t>
        </w:r>
      </w:hyperlink>
      <w:r>
        <w:rPr>
          <w:sz w:val="8"/>
        </w:rPr>
        <w:t xml:space="preserve"> Top-down nanofabrication creates nanostructures by taking a large structure and making it smaller, whereas bottom-up nanofabrication starts with individual atoms to build nanostructures. </w:t>
      </w:r>
      <w:hyperlink r:id="rId30" w:anchor="n25" w:tgtFrame="_self" w:history="1">
        <w:r>
          <w:rPr>
            <w:rStyle w:val="Hyperlink"/>
            <w:sz w:val="8"/>
          </w:rPr>
          <w:t>25</w:t>
        </w:r>
      </w:hyperlink>
      <w:r>
        <w:rPr>
          <w:sz w:val="8"/>
        </w:rPr>
        <w:t xml:space="preserve"> Nanotechnology applies nanostructures into useful nanoscale devices. </w:t>
      </w:r>
      <w:hyperlink r:id="rId31" w:anchor="n26" w:tgtFrame="_self" w:history="1">
        <w:r>
          <w:rPr>
            <w:rStyle w:val="Hyperlink"/>
            <w:sz w:val="8"/>
          </w:rPr>
          <w:t>26</w:t>
        </w:r>
      </w:hyperlink>
      <w:r>
        <w:rPr>
          <w:sz w:val="8"/>
        </w:rPr>
        <w:t xml:space="preserve">  The nanoscale is distinctive because it is the size scale where the properties of materials like conductivity, </w:t>
      </w:r>
      <w:hyperlink r:id="rId32" w:anchor="n27" w:tgtFrame="_self" w:history="1">
        <w:r>
          <w:rPr>
            <w:rStyle w:val="Hyperlink"/>
            <w:sz w:val="8"/>
          </w:rPr>
          <w:t>27</w:t>
        </w:r>
      </w:hyperlink>
      <w:r>
        <w:rPr>
          <w:sz w:val="8"/>
        </w:rPr>
        <w:t xml:space="preserve"> hardness, </w:t>
      </w:r>
      <w:hyperlink r:id="rId33" w:anchor="n28" w:tgtFrame="_self" w:history="1">
        <w:r>
          <w:rPr>
            <w:rStyle w:val="Hyperlink"/>
            <w:sz w:val="8"/>
          </w:rPr>
          <w:t>28</w:t>
        </w:r>
      </w:hyperlink>
      <w:r>
        <w:rPr>
          <w:sz w:val="8"/>
        </w:rPr>
        <w:t xml:space="preserve"> or melting point </w:t>
      </w:r>
      <w:hyperlink r:id="rId34" w:anchor="n29" w:tgtFrame="_self" w:history="1">
        <w:r>
          <w:rPr>
            <w:rStyle w:val="Hyperlink"/>
            <w:sz w:val="8"/>
          </w:rPr>
          <w:t>29</w:t>
        </w:r>
      </w:hyperlink>
      <w:r>
        <w:rPr>
          <w:sz w:val="8"/>
        </w:rPr>
        <w:t xml:space="preserve"> are no longer similar to the properties of these same materials at the macro level. </w:t>
      </w:r>
      <w:hyperlink r:id="rId35" w:anchor="n30" w:tgtFrame="_self" w:history="1">
        <w:r>
          <w:rPr>
            <w:rStyle w:val="Hyperlink"/>
            <w:sz w:val="8"/>
          </w:rPr>
          <w:t>30</w:t>
        </w:r>
      </w:hyperlink>
      <w:r>
        <w:rPr>
          <w:sz w:val="8"/>
        </w:rPr>
        <w:t xml:space="preserve"> Atom interactions, averaged out of existence in bulk material, give rise to unique properties. </w:t>
      </w:r>
      <w:hyperlink r:id="rId36" w:anchor="n31" w:tgtFrame="_self" w:history="1">
        <w:r>
          <w:rPr>
            <w:rStyle w:val="Hyperlink"/>
            <w:sz w:val="8"/>
          </w:rPr>
          <w:t>31</w:t>
        </w:r>
      </w:hyperlink>
      <w:r>
        <w:rPr>
          <w:sz w:val="8"/>
        </w:rPr>
        <w:t xml:space="preserve"> In  [*91]  nanotech research, scientists take advantage of these unique properties to develop products with applications that would not otherwise be available. </w:t>
      </w:r>
      <w:hyperlink r:id="rId37" w:anchor="n32" w:tgtFrame="_self" w:history="1">
        <w:r>
          <w:rPr>
            <w:rStyle w:val="Hyperlink"/>
            <w:sz w:val="8"/>
          </w:rPr>
          <w:t>32</w:t>
        </w:r>
      </w:hyperlink>
      <w:r>
        <w:rPr>
          <w:sz w:val="8"/>
        </w:rPr>
        <w:t xml:space="preserve">  Although some products using nanotechnology are currently on the market, </w:t>
      </w:r>
      <w:hyperlink r:id="rId38" w:anchor="n33" w:tgtFrame="_self" w:history="1">
        <w:r>
          <w:rPr>
            <w:rStyle w:val="Hyperlink"/>
            <w:sz w:val="8"/>
          </w:rPr>
          <w:t>33</w:t>
        </w:r>
      </w:hyperlink>
      <w:r>
        <w:rPr>
          <w:sz w:val="8"/>
        </w:rPr>
        <w:t xml:space="preserve"> nanotechnology is primarily in the research and development stage. </w:t>
      </w:r>
      <w:hyperlink r:id="rId39" w:anchor="n34" w:tgtFrame="_self" w:history="1">
        <w:r>
          <w:rPr>
            <w:rStyle w:val="Hyperlink"/>
            <w:sz w:val="8"/>
          </w:rPr>
          <w:t>34</w:t>
        </w:r>
      </w:hyperlink>
      <w:r>
        <w:rPr>
          <w:sz w:val="8"/>
        </w:rPr>
        <w:t xml:space="preserve"> Because nanoparticles are remarkably small, tools specific to nanotechnology have been created to develop useful nanostructures and devices. </w:t>
      </w:r>
      <w:hyperlink r:id="rId40" w:anchor="n35" w:tgtFrame="_self" w:history="1">
        <w:r>
          <w:rPr>
            <w:rStyle w:val="Hyperlink"/>
            <w:sz w:val="8"/>
          </w:rPr>
          <w:t>35</w:t>
        </w:r>
      </w:hyperlink>
      <w:r>
        <w:rPr>
          <w:sz w:val="8"/>
        </w:rPr>
        <w:t xml:space="preserve"> Two techniques exclusive to nanotechnology are self-assembly, and nanofabrication using nanotubes and nanorods. </w:t>
      </w:r>
      <w:hyperlink r:id="rId41" w:anchor="n36" w:tgtFrame="_self" w:history="1">
        <w:r>
          <w:rPr>
            <w:rStyle w:val="Hyperlink"/>
            <w:sz w:val="8"/>
          </w:rPr>
          <w:t>36</w:t>
        </w:r>
      </w:hyperlink>
      <w:r>
        <w:rPr>
          <w:sz w:val="8"/>
        </w:rPr>
        <w:t xml:space="preserve">   [*92]  In self-assembly, particular atoms or molecules are put on a surface or preconstructed nanostructure, causing the molecules to align themselves into particular positions. </w:t>
      </w:r>
      <w:hyperlink r:id="rId42" w:anchor="n37" w:tgtFrame="_self" w:history="1">
        <w:r>
          <w:rPr>
            <w:rStyle w:val="Hyperlink"/>
            <w:sz w:val="8"/>
          </w:rPr>
          <w:t>37</w:t>
        </w:r>
      </w:hyperlink>
      <w:r>
        <w:rPr>
          <w:sz w:val="8"/>
        </w:rPr>
        <w:t xml:space="preserve"> Although self-assembly is "probably the most important of the nanoscale fabrication techniques because of its generality, its ability to produce structures at different length-scales, and its low cost," </w:t>
      </w:r>
      <w:hyperlink r:id="rId43" w:anchor="n38" w:tgtFrame="_self" w:history="1">
        <w:r>
          <w:rPr>
            <w:rStyle w:val="Hyperlink"/>
            <w:sz w:val="8"/>
          </w:rPr>
          <w:t>38</w:t>
        </w:r>
      </w:hyperlink>
      <w:r>
        <w:rPr>
          <w:sz w:val="8"/>
        </w:rPr>
        <w:t xml:space="preserve"> most nanostructures are built starting with larger molecules as components. </w:t>
      </w:r>
      <w:hyperlink r:id="rId44" w:anchor="n39" w:tgtFrame="_self" w:history="1">
        <w:r>
          <w:rPr>
            <w:rStyle w:val="Hyperlink"/>
            <w:sz w:val="8"/>
          </w:rPr>
          <w:t>39</w:t>
        </w:r>
      </w:hyperlink>
      <w:r>
        <w:rPr>
          <w:sz w:val="8"/>
        </w:rPr>
        <w:t xml:space="preserve"> Nanotubes </w:t>
      </w:r>
      <w:hyperlink r:id="rId45" w:anchor="n40" w:tgtFrame="_self" w:history="1">
        <w:r>
          <w:rPr>
            <w:rStyle w:val="Hyperlink"/>
            <w:sz w:val="8"/>
          </w:rPr>
          <w:t>40</w:t>
        </w:r>
      </w:hyperlink>
      <w:r>
        <w:rPr>
          <w:sz w:val="8"/>
        </w:rPr>
        <w:t xml:space="preserve"> and nanorods, </w:t>
      </w:r>
      <w:hyperlink r:id="rId46" w:anchor="n41" w:tgtFrame="_self" w:history="1">
        <w:r>
          <w:rPr>
            <w:rStyle w:val="Hyperlink"/>
            <w:sz w:val="8"/>
          </w:rPr>
          <w:t>41</w:t>
        </w:r>
      </w:hyperlink>
      <w:r>
        <w:rPr>
          <w:sz w:val="8"/>
        </w:rPr>
        <w:t xml:space="preserve"> the first true nanomaterials engineered at the molecular level, are two examples of these building blocks. </w:t>
      </w:r>
      <w:hyperlink r:id="rId47" w:anchor="n42" w:tgtFrame="_self" w:history="1">
        <w:r>
          <w:rPr>
            <w:rStyle w:val="Hyperlink"/>
            <w:sz w:val="8"/>
          </w:rPr>
          <w:t>42</w:t>
        </w:r>
      </w:hyperlink>
      <w:r>
        <w:rPr>
          <w:sz w:val="8"/>
        </w:rPr>
        <w:t xml:space="preserve"> They exhibit astounding physical and electrical properties. </w:t>
      </w:r>
      <w:hyperlink r:id="rId48" w:anchor="n43" w:tgtFrame="_self" w:history="1">
        <w:r>
          <w:rPr>
            <w:rStyle w:val="Hyperlink"/>
            <w:sz w:val="8"/>
          </w:rPr>
          <w:t>43</w:t>
        </w:r>
      </w:hyperlink>
      <w:r>
        <w:rPr>
          <w:sz w:val="8"/>
        </w:rPr>
        <w:t xml:space="preserve"> Certain nanotubes have tensile strength in excess of 60 times high-grade steel while remaining light and flexible. </w:t>
      </w:r>
      <w:hyperlink r:id="rId49" w:anchor="n44" w:tgtFrame="_self" w:history="1">
        <w:r>
          <w:rPr>
            <w:rStyle w:val="Hyperlink"/>
            <w:sz w:val="8"/>
          </w:rPr>
          <w:t>44</w:t>
        </w:r>
      </w:hyperlink>
      <w:r>
        <w:rPr>
          <w:sz w:val="8"/>
        </w:rPr>
        <w:t xml:space="preserve"> Currently, nanotubes are used in tennis rackets and golf clubs to make them lighter and stronger. </w:t>
      </w:r>
      <w:hyperlink r:id="rId50" w:anchor="n45" w:tgtFrame="_self" w:history="1">
        <w:r>
          <w:rPr>
            <w:rStyle w:val="Hyperlink"/>
            <w:sz w:val="8"/>
          </w:rPr>
          <w:t>45</w:t>
        </w:r>
      </w:hyperlink>
      <w:r>
        <w:rPr>
          <w:sz w:val="8"/>
        </w:rPr>
        <w:t xml:space="preserve">  Part II: Nanotechnology's Uses   Researching and manipulating the properties of nanostructures are important for a number of reasons, including, most basically, to gain an understanding of how matter is constructed, and more practically, to use these unique properties to develop unique products. </w:t>
      </w:r>
      <w:hyperlink r:id="rId51" w:anchor="n46" w:tgtFrame="_self" w:history="1">
        <w:r>
          <w:rPr>
            <w:rStyle w:val="Hyperlink"/>
            <w:sz w:val="8"/>
          </w:rPr>
          <w:t>46</w:t>
        </w:r>
      </w:hyperlink>
      <w:r>
        <w:rPr>
          <w:sz w:val="8"/>
        </w:rPr>
        <w:t xml:space="preserve"> Nanoproducts can be divided into four general categories: </w:t>
      </w:r>
      <w:hyperlink r:id="rId52" w:anchor="n47" w:tgtFrame="_self" w:history="1">
        <w:r>
          <w:rPr>
            <w:rStyle w:val="Hyperlink"/>
            <w:sz w:val="8"/>
          </w:rPr>
          <w:t>47</w:t>
        </w:r>
      </w:hyperlink>
      <w:r>
        <w:rPr>
          <w:sz w:val="8"/>
        </w:rPr>
        <w:t xml:space="preserve"> smart materials, </w:t>
      </w:r>
      <w:hyperlink r:id="rId53" w:anchor="n48" w:tgtFrame="_self" w:history="1">
        <w:r>
          <w:rPr>
            <w:rStyle w:val="Hyperlink"/>
            <w:sz w:val="8"/>
          </w:rPr>
          <w:t>48</w:t>
        </w:r>
      </w:hyperlink>
      <w:r>
        <w:rPr>
          <w:sz w:val="8"/>
        </w:rPr>
        <w:t xml:space="preserve"> sensors, </w:t>
      </w:r>
      <w:hyperlink r:id="rId54" w:anchor="n49" w:tgtFrame="_self" w:history="1">
        <w:r>
          <w:rPr>
            <w:rStyle w:val="Hyperlink"/>
            <w:sz w:val="8"/>
          </w:rPr>
          <w:t>49</w:t>
        </w:r>
      </w:hyperlink>
      <w:r>
        <w:rPr>
          <w:sz w:val="8"/>
        </w:rPr>
        <w:t xml:space="preserve"> biomedical applications, </w:t>
      </w:r>
      <w:hyperlink r:id="rId55" w:anchor="n50" w:tgtFrame="_self" w:history="1">
        <w:r>
          <w:rPr>
            <w:rStyle w:val="Hyperlink"/>
            <w:sz w:val="8"/>
          </w:rPr>
          <w:t>50</w:t>
        </w:r>
      </w:hyperlink>
      <w:r>
        <w:rPr>
          <w:sz w:val="8"/>
        </w:rPr>
        <w:t xml:space="preserve"> and optics and electronics. </w:t>
      </w:r>
      <w:hyperlink r:id="rId56" w:anchor="n51" w:tgtFrame="_self" w:history="1">
        <w:r>
          <w:rPr>
            <w:rStyle w:val="Hyperlink"/>
            <w:sz w:val="8"/>
          </w:rPr>
          <w:t>51</w:t>
        </w:r>
      </w:hyperlink>
      <w:r>
        <w:rPr>
          <w:sz w:val="8"/>
        </w:rPr>
        <w:t xml:space="preserve">   [*93]  A "smart" material incorporates in its design a capability to perform several specific tasks. </w:t>
      </w:r>
      <w:hyperlink r:id="rId57" w:anchor="n52" w:tgtFrame="_self" w:history="1">
        <w:r>
          <w:rPr>
            <w:rStyle w:val="Hyperlink"/>
            <w:sz w:val="8"/>
          </w:rPr>
          <w:t>52</w:t>
        </w:r>
      </w:hyperlink>
      <w:r>
        <w:rPr>
          <w:sz w:val="8"/>
        </w:rPr>
        <w:t xml:space="preserve"> In nanotechnology, that design is done at the molecular level. </w:t>
      </w:r>
      <w:hyperlink r:id="rId58" w:anchor="n53" w:tgtFrame="_self" w:history="1">
        <w:r>
          <w:rPr>
            <w:rStyle w:val="Hyperlink"/>
            <w:sz w:val="8"/>
          </w:rPr>
          <w:t>53</w:t>
        </w:r>
      </w:hyperlink>
      <w:r>
        <w:rPr>
          <w:sz w:val="8"/>
        </w:rPr>
        <w:t xml:space="preserve"> Clothing, enhanced with nanotechnology, is a useful application of a smart material at the nanoscale. Certain nano-enhanced clothing contains fibers that have tiny whiskers that repel liquids, reduce static and resist stains without affecting feel. </w:t>
      </w:r>
      <w:hyperlink r:id="rId59" w:anchor="n54" w:tgtFrame="_self" w:history="1">
        <w:r>
          <w:rPr>
            <w:rStyle w:val="Hyperlink"/>
            <w:sz w:val="8"/>
          </w:rPr>
          <w:t>54</w:t>
        </w:r>
      </w:hyperlink>
      <w:r>
        <w:rPr>
          <w:sz w:val="8"/>
        </w:rPr>
        <w:t xml:space="preserve"> Nano-enhanced rubber represents another application of a nanoscale smart material. </w:t>
      </w:r>
      <w:hyperlink r:id="rId60" w:anchor="n55" w:tgtFrame="_self" w:history="1">
        <w:r>
          <w:rPr>
            <w:rStyle w:val="Hyperlink"/>
            <w:sz w:val="8"/>
          </w:rPr>
          <w:t>55</w:t>
        </w:r>
      </w:hyperlink>
      <w:r>
        <w:rPr>
          <w:sz w:val="8"/>
        </w:rPr>
        <w:t xml:space="preserve"> Tires using nanotech-components increase skid resistance by reducing friction, which reduces abrasion and makes the tires last longer. </w:t>
      </w:r>
      <w:hyperlink r:id="rId61" w:anchor="n56" w:tgtFrame="_self" w:history="1">
        <w:r>
          <w:rPr>
            <w:rStyle w:val="Hyperlink"/>
            <w:sz w:val="8"/>
          </w:rPr>
          <w:t>56</w:t>
        </w:r>
      </w:hyperlink>
      <w:r>
        <w:rPr>
          <w:sz w:val="8"/>
        </w:rPr>
        <w:t xml:space="preserve"> The tires may be on the market "in the next few years" according to the National Nanotechnology Initiative (NNI). </w:t>
      </w:r>
      <w:hyperlink r:id="rId62" w:anchor="n57" w:tgtFrame="_self" w:history="1">
        <w:r>
          <w:rPr>
            <w:rStyle w:val="Hyperlink"/>
            <w:sz w:val="8"/>
          </w:rPr>
          <w:t>57</w:t>
        </w:r>
      </w:hyperlink>
      <w:r>
        <w:rPr>
          <w:sz w:val="8"/>
        </w:rPr>
        <w:t xml:space="preserve"> Theoretically, this rubber could be used on a variety of products, ranging from tires to windshield wiper blades to athletic shoes. </w:t>
      </w:r>
      <w:hyperlink r:id="rId63" w:anchor="n58" w:tgtFrame="_self" w:history="1">
        <w:r>
          <w:rPr>
            <w:rStyle w:val="Hyperlink"/>
            <w:sz w:val="8"/>
          </w:rPr>
          <w:t>58</w:t>
        </w:r>
      </w:hyperlink>
      <w:r>
        <w:rPr>
          <w:sz w:val="8"/>
        </w:rPr>
        <w:t xml:space="preserve"> A more complex nanotechnology smart material is a photorefractive polymer. </w:t>
      </w:r>
      <w:hyperlink r:id="rId64" w:anchor="n59" w:tgtFrame="_self" w:history="1">
        <w:r>
          <w:rPr>
            <w:rStyle w:val="Hyperlink"/>
            <w:sz w:val="8"/>
          </w:rPr>
          <w:t>59</w:t>
        </w:r>
      </w:hyperlink>
      <w:r>
        <w:rPr>
          <w:sz w:val="8"/>
        </w:rPr>
        <w:t xml:space="preserve"> Acting as a nanoscale "barcode," these polymers could be used as information storage devices with a storage density exceeding the best available magnetic storage structures. </w:t>
      </w:r>
      <w:hyperlink r:id="rId65" w:anchor="n60" w:tgtFrame="_self" w:history="1">
        <w:r>
          <w:rPr>
            <w:rStyle w:val="Hyperlink"/>
            <w:sz w:val="8"/>
          </w:rPr>
          <w:t>60</w:t>
        </w:r>
      </w:hyperlink>
      <w:r>
        <w:rPr>
          <w:sz w:val="8"/>
        </w:rPr>
        <w:t xml:space="preserve">  Nano-sensors may "revolutionize much of the medical care and the food packaging industries," </w:t>
      </w:r>
      <w:hyperlink r:id="rId66" w:anchor="n61" w:tgtFrame="_self" w:history="1">
        <w:r>
          <w:rPr>
            <w:rStyle w:val="Hyperlink"/>
            <w:sz w:val="8"/>
          </w:rPr>
          <w:t>61</w:t>
        </w:r>
      </w:hyperlink>
      <w:r>
        <w:rPr>
          <w:sz w:val="8"/>
        </w:rPr>
        <w:t xml:space="preserve"> as well as the environmental field because of their ability to detect toxins and pollutants at fewer than ten molecules. </w:t>
      </w:r>
      <w:hyperlink r:id="rId67" w:anchor="n62" w:tgtFrame="_self" w:history="1">
        <w:r>
          <w:rPr>
            <w:rStyle w:val="Hyperlink"/>
            <w:sz w:val="8"/>
          </w:rPr>
          <w:t>62</w:t>
        </w:r>
      </w:hyperlink>
      <w:r>
        <w:rPr>
          <w:sz w:val="8"/>
        </w:rPr>
        <w:t xml:space="preserve"> As the Environmental Protection Agency (EPA) recognizes:  Protection of human health and ecosystems requires rapid, precise sensors capable of detecting pollutants at the molecular level. Major improvements in process control, compliance monitoring, and environmental decision-making </w:t>
      </w:r>
      <w:proofErr w:type="gramStart"/>
      <w:r>
        <w:rPr>
          <w:sz w:val="8"/>
        </w:rPr>
        <w:t>could  [</w:t>
      </w:r>
      <w:proofErr w:type="gramEnd"/>
      <w:r>
        <w:rPr>
          <w:sz w:val="8"/>
        </w:rPr>
        <w:t xml:space="preserve">*94]  be achieved if more accurate, less costly, more sensitive techniques were available. Nanotechnology offers the possibility of sensors enabled to be selective or specific, detect multiple analytes, and monitor their presence in real time. </w:t>
      </w:r>
      <w:hyperlink r:id="rId68" w:anchor="n63" w:tgtFrame="_self" w:history="1">
        <w:r>
          <w:rPr>
            <w:rStyle w:val="Hyperlink"/>
            <w:sz w:val="8"/>
          </w:rPr>
          <w:t>63</w:t>
        </w:r>
      </w:hyperlink>
      <w:r>
        <w:rPr>
          <w:sz w:val="8"/>
        </w:rPr>
        <w:t xml:space="preserve">  Examples of research in sensors include the development of nano-sensors for efficient and rapid biochemical detection of pollutants; sensors capable of continuous measurement over large areas; integration of nano-enabled sensors for real-time continuous monitoring; and sensors that utilize "lab-on-a-chip" technology. </w:t>
      </w:r>
      <w:hyperlink r:id="rId69" w:anchor="n64" w:tgtFrame="_self" w:history="1">
        <w:r>
          <w:rPr>
            <w:rStyle w:val="Hyperlink"/>
            <w:sz w:val="8"/>
          </w:rPr>
          <w:t>64</w:t>
        </w:r>
      </w:hyperlink>
      <w:r>
        <w:rPr>
          <w:sz w:val="8"/>
        </w:rPr>
        <w:t xml:space="preserve">  All fundamental life processes occur at the nanoscale, making it the ideal scale at which to fight diseases. </w:t>
      </w:r>
      <w:hyperlink r:id="rId70" w:anchor="n65" w:tgtFrame="_self" w:history="1">
        <w:r>
          <w:rPr>
            <w:rStyle w:val="Hyperlink"/>
            <w:sz w:val="8"/>
          </w:rPr>
          <w:t>65</w:t>
        </w:r>
      </w:hyperlink>
      <w:r>
        <w:rPr>
          <w:sz w:val="8"/>
        </w:rPr>
        <w:t xml:space="preserve"> Two quintessential examples of biomedical applications of nanotechnology are advanced drug delivery systems and nano-enhanced drugs. </w:t>
      </w:r>
      <w:hyperlink r:id="rId71" w:anchor="n66" w:tgtFrame="_self" w:history="1">
        <w:r>
          <w:rPr>
            <w:rStyle w:val="Hyperlink"/>
            <w:sz w:val="8"/>
          </w:rPr>
          <w:t>66</w:t>
        </w:r>
      </w:hyperlink>
      <w:r>
        <w:rPr>
          <w:sz w:val="8"/>
        </w:rPr>
        <w:t xml:space="preserve"> The promise of advanced drug delivery systems lies in that they direct drug molecules only to where they are needed in the body. </w:t>
      </w:r>
      <w:hyperlink r:id="rId72" w:anchor="n67" w:tgtFrame="_self" w:history="1">
        <w:r>
          <w:rPr>
            <w:rStyle w:val="Hyperlink"/>
            <w:sz w:val="8"/>
          </w:rPr>
          <w:t>67</w:t>
        </w:r>
      </w:hyperlink>
      <w:r>
        <w:rPr>
          <w:sz w:val="8"/>
        </w:rPr>
        <w:t xml:space="preserve"> One example is focusing chemotherapy on the site of the tumor, instead of the whole body, thereby improving the drug's effectiveness while decreasing its unpleasant side-effects. </w:t>
      </w:r>
      <w:hyperlink r:id="rId73" w:anchor="n68" w:tgtFrame="_self" w:history="1">
        <w:r>
          <w:rPr>
            <w:rStyle w:val="Hyperlink"/>
            <w:sz w:val="8"/>
          </w:rPr>
          <w:t>68</w:t>
        </w:r>
      </w:hyperlink>
      <w:r>
        <w:rPr>
          <w:sz w:val="8"/>
        </w:rPr>
        <w:t xml:space="preserve"> Other researchers are working to develop nanoparticles that target and trick cancer cells into absorbing certain nanoparticles. </w:t>
      </w:r>
      <w:hyperlink r:id="rId74" w:anchor="n69" w:tgtFrame="_self" w:history="1">
        <w:r>
          <w:rPr>
            <w:rStyle w:val="Hyperlink"/>
            <w:sz w:val="8"/>
          </w:rPr>
          <w:t>69</w:t>
        </w:r>
      </w:hyperlink>
      <w:r>
        <w:rPr>
          <w:sz w:val="8"/>
        </w:rPr>
        <w:t xml:space="preserve"> These nanoparticles would then kill tumors from within, avoiding the destruction of healthy cells, as opposed to the indiscriminate damage caused by traditional chemotherapy. </w:t>
      </w:r>
      <w:hyperlink r:id="rId75" w:anchor="n70" w:tgtFrame="_self" w:history="1">
        <w:r>
          <w:rPr>
            <w:rStyle w:val="Hyperlink"/>
            <w:sz w:val="8"/>
          </w:rPr>
          <w:t>70</w:t>
        </w:r>
      </w:hyperlink>
      <w:r>
        <w:rPr>
          <w:sz w:val="8"/>
        </w:rPr>
        <w:t xml:space="preserve"> Nano-enhanced suicide inhibitors </w:t>
      </w:r>
      <w:hyperlink r:id="rId76" w:anchor="n71" w:tgtFrame="_self" w:history="1">
        <w:r>
          <w:rPr>
            <w:rStyle w:val="Hyperlink"/>
            <w:sz w:val="8"/>
          </w:rPr>
          <w:t>71</w:t>
        </w:r>
      </w:hyperlink>
      <w:r>
        <w:rPr>
          <w:sz w:val="8"/>
        </w:rPr>
        <w:t xml:space="preserve"> limit enzymatic activity by forcing naturally occurring enzymes to form bonds with the nanostructured molecule. </w:t>
      </w:r>
      <w:hyperlink r:id="rId77" w:anchor="n72" w:tgtFrame="_self" w:history="1">
        <w:r>
          <w:rPr>
            <w:rStyle w:val="Hyperlink"/>
            <w:sz w:val="8"/>
          </w:rPr>
          <w:t>72</w:t>
        </w:r>
      </w:hyperlink>
      <w:r>
        <w:rPr>
          <w:sz w:val="8"/>
        </w:rPr>
        <w:t xml:space="preserve"> This may treat conditions such as epilepsy and depression because of the enzyme action component involved in these conditions. </w:t>
      </w:r>
      <w:hyperlink r:id="rId78" w:anchor="n73" w:tgtFrame="_self" w:history="1">
        <w:r>
          <w:rPr>
            <w:rStyle w:val="Hyperlink"/>
            <w:sz w:val="8"/>
          </w:rPr>
          <w:t>73</w:t>
        </w:r>
      </w:hyperlink>
      <w:r>
        <w:rPr>
          <w:sz w:val="8"/>
        </w:rPr>
        <w:t xml:space="preserve">  Lastly, nanotechnology has the potential to revolutionize the electronics and optics fields. </w:t>
      </w:r>
      <w:hyperlink r:id="rId79" w:anchor="n74" w:tgtFrame="_self" w:history="1">
        <w:r>
          <w:rPr>
            <w:rStyle w:val="Hyperlink"/>
            <w:sz w:val="8"/>
          </w:rPr>
          <w:t>74</w:t>
        </w:r>
      </w:hyperlink>
      <w:r>
        <w:rPr>
          <w:sz w:val="8"/>
        </w:rPr>
        <w:t xml:space="preserve"> For instance, nanotechnology has the potential to produce clean,  [*95]  renewable solar power. </w:t>
      </w:r>
      <w:hyperlink r:id="rId80" w:anchor="n75" w:tgtFrame="_self" w:history="1">
        <w:r>
          <w:rPr>
            <w:rStyle w:val="Hyperlink"/>
            <w:sz w:val="8"/>
          </w:rPr>
          <w:t>75</w:t>
        </w:r>
      </w:hyperlink>
      <w:r>
        <w:rPr>
          <w:sz w:val="8"/>
        </w:rPr>
        <w:t xml:space="preserve"> Through a process called artificial photosynthesis, solar energy is produced by using nanostructures based on molecules which capture light and separate positive and negative charges. </w:t>
      </w:r>
      <w:hyperlink r:id="rId81" w:anchor="n76" w:tgtFrame="_self" w:history="1">
        <w:r>
          <w:rPr>
            <w:rStyle w:val="Hyperlink"/>
            <w:sz w:val="8"/>
          </w:rPr>
          <w:t>76</w:t>
        </w:r>
      </w:hyperlink>
      <w:r>
        <w:rPr>
          <w:sz w:val="8"/>
        </w:rPr>
        <w:t xml:space="preserve"> Certain Swiss watches and bathroom scales are illuminated through a nanotech procedure that transforms captured sunlight into an electrical current. </w:t>
      </w:r>
      <w:hyperlink r:id="rId82" w:anchor="n77" w:tgtFrame="_self" w:history="1">
        <w:r>
          <w:rPr>
            <w:rStyle w:val="Hyperlink"/>
            <w:sz w:val="8"/>
          </w:rPr>
          <w:t>77</w:t>
        </w:r>
      </w:hyperlink>
      <w:r>
        <w:rPr>
          <w:sz w:val="8"/>
        </w:rPr>
        <w:t xml:space="preserve"> In the electronics field, nanostructures offer many different ways to increase memory storage by substantially reducing the size of memory bits and thereby increasing the density of magnetic memory, increasing efficiency, and decreasing cost. </w:t>
      </w:r>
      <w:hyperlink r:id="rId83" w:anchor="n78" w:tgtFrame="_self" w:history="1">
        <w:r>
          <w:rPr>
            <w:rStyle w:val="Hyperlink"/>
            <w:sz w:val="8"/>
          </w:rPr>
          <w:t>78</w:t>
        </w:r>
      </w:hyperlink>
      <w:r>
        <w:rPr>
          <w:sz w:val="8"/>
        </w:rPr>
        <w:t xml:space="preserve"> One example is storing memory bits as magnetic nanodots, which can be reduced in size until they reach the super-paramagnetic limit, the smallest possible magnetic memory structure. </w:t>
      </w:r>
      <w:hyperlink r:id="rId84" w:anchor="n79" w:tgtFrame="_self" w:history="1">
        <w:r>
          <w:rPr>
            <w:rStyle w:val="Hyperlink"/>
            <w:sz w:val="8"/>
          </w:rPr>
          <w:t>79</w:t>
        </w:r>
      </w:hyperlink>
      <w:r>
        <w:rPr>
          <w:sz w:val="8"/>
        </w:rPr>
        <w:t xml:space="preserve"> Advances in electronics and computing brought on by nanotechnology could allow reconfigurable, "thinking" spacecraft. </w:t>
      </w:r>
      <w:hyperlink r:id="rId85" w:anchor="n80" w:tgtFrame="_self" w:history="1">
        <w:r>
          <w:rPr>
            <w:rStyle w:val="Hyperlink"/>
            <w:sz w:val="8"/>
          </w:rPr>
          <w:t>80</w:t>
        </w:r>
      </w:hyperlink>
      <w:r>
        <w:rPr>
          <w:sz w:val="8"/>
        </w:rPr>
        <w:t xml:space="preserve">  Some uses of nano-products already on the market include suntan lotions and skin creams, tennis balls that bounce longer, faster-burning rocket fuel additives, and new cancer treatments. </w:t>
      </w:r>
      <w:hyperlink r:id="rId86" w:anchor="n81" w:tgtFrame="_self" w:history="1">
        <w:r>
          <w:rPr>
            <w:rStyle w:val="Hyperlink"/>
            <w:sz w:val="8"/>
          </w:rPr>
          <w:t>81</w:t>
        </w:r>
      </w:hyperlink>
      <w:r>
        <w:rPr>
          <w:sz w:val="8"/>
        </w:rPr>
        <w:t xml:space="preserve"> Solar cells in roofing tiles and siding that provide electricity for homes and facilities, and the prototypic tires, supra, may be on the market in the next few years. </w:t>
      </w:r>
      <w:hyperlink r:id="rId87" w:anchor="n82" w:tgtFrame="_self" w:history="1">
        <w:r>
          <w:rPr>
            <w:rStyle w:val="Hyperlink"/>
            <w:sz w:val="8"/>
          </w:rPr>
          <w:t>82</w:t>
        </w:r>
      </w:hyperlink>
      <w:r>
        <w:rPr>
          <w:sz w:val="8"/>
        </w:rPr>
        <w:t xml:space="preserve"> The industry expects advanced drug delivery systems with implantable devices that automatically administer drugs and sensor drug levels, and medical diagnostic tools such as cancer-tagging mechanisms to be on the market in the next two to five years. </w:t>
      </w:r>
      <w:hyperlink r:id="rId88" w:anchor="n83" w:tgtFrame="_self" w:history="1">
        <w:r>
          <w:rPr>
            <w:rStyle w:val="Hyperlink"/>
            <w:sz w:val="8"/>
          </w:rPr>
          <w:t>83</w:t>
        </w:r>
      </w:hyperlink>
      <w:r>
        <w:rPr>
          <w:sz w:val="8"/>
        </w:rPr>
        <w:t xml:space="preserve">  It is nearly impossible to foresee what developments to expect in nanotechnology in the decades to come. </w:t>
      </w:r>
      <w:hyperlink r:id="rId89" w:anchor="n84" w:tgtFrame="_self" w:history="1">
        <w:r>
          <w:rPr>
            <w:rStyle w:val="Hyperlink"/>
            <w:sz w:val="8"/>
          </w:rPr>
          <w:t>84</w:t>
        </w:r>
      </w:hyperlink>
      <w:r>
        <w:rPr>
          <w:sz w:val="8"/>
        </w:rPr>
        <w:t xml:space="preserve"> Nonetheless, the book Engines of Creation presented one vision of the possibilities of advanced nanotechnology. </w:t>
      </w:r>
      <w:hyperlink r:id="rId90" w:anchor="n85" w:tgtFrame="_self" w:history="1">
        <w:r>
          <w:rPr>
            <w:rStyle w:val="Hyperlink"/>
            <w:sz w:val="8"/>
          </w:rPr>
          <w:t>85</w:t>
        </w:r>
      </w:hyperlink>
      <w:r>
        <w:rPr>
          <w:sz w:val="8"/>
        </w:rPr>
        <w:t xml:space="preserve"> Nano-machines could be designed to construct any product, from mundane items such as a chair, to exciting items such as a rocket engine. </w:t>
      </w:r>
      <w:hyperlink r:id="rId91" w:anchor="n86" w:tgtFrame="_self" w:history="1">
        <w:r>
          <w:rPr>
            <w:rStyle w:val="Hyperlink"/>
            <w:sz w:val="8"/>
          </w:rPr>
          <w:t>86</w:t>
        </w:r>
      </w:hyperlink>
      <w:r>
        <w:rPr>
          <w:sz w:val="8"/>
        </w:rPr>
        <w:t xml:space="preserve"> These "assemblers" could also be programmed to build copies of themselves. </w:t>
      </w:r>
      <w:hyperlink r:id="rId92" w:anchor="n87" w:tgtFrame="_self" w:history="1">
        <w:r>
          <w:rPr>
            <w:rStyle w:val="Hyperlink"/>
            <w:sz w:val="8"/>
          </w:rPr>
          <w:t>87</w:t>
        </w:r>
      </w:hyperlink>
      <w:r>
        <w:rPr>
          <w:sz w:val="8"/>
        </w:rPr>
        <w:t xml:space="preserve"> Known as "replicators," these nano-machines could alter the world by producing an exponential quantity of themselves that are to be put to work as assemblers. </w:t>
      </w:r>
      <w:hyperlink r:id="rId93" w:anchor="n88" w:tgtFrame="_self" w:history="1">
        <w:r>
          <w:rPr>
            <w:rStyle w:val="Hyperlink"/>
            <w:sz w:val="8"/>
          </w:rPr>
          <w:t>88</w:t>
        </w:r>
      </w:hyperlink>
      <w:r>
        <w:rPr>
          <w:sz w:val="8"/>
        </w:rPr>
        <w:t xml:space="preserve"> The development of assemblers could advance the space  [*96]  exploration program, </w:t>
      </w:r>
      <w:hyperlink r:id="rId94" w:anchor="n89" w:tgtFrame="_self" w:history="1">
        <w:r>
          <w:rPr>
            <w:rStyle w:val="Hyperlink"/>
            <w:sz w:val="8"/>
          </w:rPr>
          <w:t>89</w:t>
        </w:r>
      </w:hyperlink>
      <w:r>
        <w:rPr>
          <w:sz w:val="8"/>
        </w:rPr>
        <w:t xml:space="preserve"> biomedical field, </w:t>
      </w:r>
      <w:hyperlink r:id="rId95" w:anchor="n90" w:tgtFrame="_self" w:history="1">
        <w:r>
          <w:rPr>
            <w:rStyle w:val="Hyperlink"/>
            <w:sz w:val="8"/>
          </w:rPr>
          <w:t>90</w:t>
        </w:r>
      </w:hyperlink>
      <w:r>
        <w:rPr>
          <w:sz w:val="8"/>
        </w:rPr>
        <w:t xml:space="preserve"> and even repair the damage done to the world's ecological systems. </w:t>
      </w:r>
      <w:hyperlink r:id="rId96" w:anchor="n91" w:tgtFrame="_self" w:history="1">
        <w:r>
          <w:rPr>
            <w:rStyle w:val="Hyperlink"/>
            <w:sz w:val="8"/>
          </w:rPr>
          <w:t>91</w:t>
        </w:r>
      </w:hyperlink>
      <w:r>
        <w:rPr>
          <w:sz w:val="8"/>
        </w:rPr>
        <w:t xml:space="preserve"> Over time, production costs may sharply decrease because the assemblers will be able to construct all future products from an original blueprint at virtually no additional cost. </w:t>
      </w:r>
      <w:hyperlink r:id="rId97" w:anchor="n92" w:tgtFrame="_self" w:history="1">
        <w:r>
          <w:rPr>
            <w:rStyle w:val="Hyperlink"/>
            <w:sz w:val="8"/>
          </w:rPr>
          <w:t>92</w:t>
        </w:r>
      </w:hyperlink>
      <w:r>
        <w:rPr>
          <w:sz w:val="8"/>
        </w:rPr>
        <w:t xml:space="preserve">  Part III: Nanotechnology's Side-Effects   </w:t>
      </w:r>
      <w:r>
        <w:rPr>
          <w:rStyle w:val="StyleUnderline"/>
        </w:rPr>
        <w:t>With the good, however, comes the bad. The "</w:t>
      </w:r>
      <w:r w:rsidRPr="00E73C94">
        <w:rPr>
          <w:rStyle w:val="StyleUnderline"/>
          <w:highlight w:val="cyan"/>
        </w:rPr>
        <w:t>gray goo</w:t>
      </w:r>
      <w:r>
        <w:rPr>
          <w:rStyle w:val="StyleUnderline"/>
        </w:rPr>
        <w:t xml:space="preserve"> problem,"</w:t>
      </w:r>
      <w:r>
        <w:rPr>
          <w:sz w:val="8"/>
        </w:rPr>
        <w:t xml:space="preserve"> the most well-known unwanted potential consequence of the spread of nanotechnology, </w:t>
      </w:r>
      <w:hyperlink r:id="rId98" w:anchor="n93" w:tgtFrame="_self" w:history="1">
        <w:r>
          <w:rPr>
            <w:rStyle w:val="Hyperlink"/>
            <w:sz w:val="8"/>
          </w:rPr>
          <w:t>93</w:t>
        </w:r>
      </w:hyperlink>
      <w:r>
        <w:rPr>
          <w:sz w:val="8"/>
        </w:rPr>
        <w:t xml:space="preserve"> </w:t>
      </w:r>
      <w:r>
        <w:rPr>
          <w:rStyle w:val="StyleUnderline"/>
        </w:rPr>
        <w:t xml:space="preserve">arises when replicators and assemblers produce almost anything, and subsequently </w:t>
      </w:r>
      <w:r w:rsidRPr="00E73C94">
        <w:rPr>
          <w:rStyle w:val="StyleUnderline"/>
          <w:highlight w:val="cyan"/>
        </w:rPr>
        <w:t xml:space="preserve">spread uncontrolled, </w:t>
      </w:r>
      <w:r w:rsidRPr="00E73C94">
        <w:rPr>
          <w:rStyle w:val="Emphasis"/>
          <w:highlight w:val="cyan"/>
        </w:rPr>
        <w:t>obliterating</w:t>
      </w:r>
      <w:r>
        <w:rPr>
          <w:rStyle w:val="StyleUnderline"/>
        </w:rPr>
        <w:t xml:space="preserve"> natural organisms and replacing them with nano-enhanced organisms.</w:t>
      </w:r>
      <w:r>
        <w:rPr>
          <w:sz w:val="8"/>
        </w:rPr>
        <w:t xml:space="preserve"> </w:t>
      </w:r>
      <w:hyperlink r:id="rId99" w:anchor="n94" w:tgtFrame="_self" w:history="1">
        <w:r>
          <w:rPr>
            <w:rStyle w:val="Hyperlink"/>
            <w:sz w:val="8"/>
          </w:rPr>
          <w:t>94</w:t>
        </w:r>
      </w:hyperlink>
      <w:r>
        <w:rPr>
          <w:sz w:val="8"/>
        </w:rPr>
        <w:t xml:space="preserve"> </w:t>
      </w:r>
      <w:r w:rsidRPr="00E73C94">
        <w:rPr>
          <w:rStyle w:val="StyleUnderline"/>
          <w:highlight w:val="cyan"/>
        </w:rPr>
        <w:t>A</w:t>
      </w:r>
      <w:r>
        <w:rPr>
          <w:rStyle w:val="StyleUnderline"/>
        </w:rPr>
        <w:t xml:space="preserve"> more foreseeable </w:t>
      </w:r>
      <w:r w:rsidRPr="00E73C94">
        <w:rPr>
          <w:rStyle w:val="StyleUnderline"/>
          <w:highlight w:val="cyan"/>
        </w:rPr>
        <w:t xml:space="preserve">issue is </w:t>
      </w:r>
      <w:r w:rsidRPr="00E73C94">
        <w:rPr>
          <w:rStyle w:val="Emphasis"/>
          <w:highlight w:val="cyan"/>
        </w:rPr>
        <w:t>environmental contamination</w:t>
      </w:r>
      <w:r>
        <w:rPr>
          <w:sz w:val="8"/>
        </w:rPr>
        <w:t xml:space="preserve">. </w:t>
      </w:r>
      <w:hyperlink r:id="rId100" w:anchor="n95" w:tgtFrame="_self" w:history="1">
        <w:r>
          <w:rPr>
            <w:rStyle w:val="Hyperlink"/>
            <w:sz w:val="8"/>
          </w:rPr>
          <w:t>95</w:t>
        </w:r>
      </w:hyperlink>
      <w:r>
        <w:rPr>
          <w:sz w:val="8"/>
        </w:rPr>
        <w:t xml:space="preserve"> The EPA noted     As nanotechnology progresses from research and development to commercialization and use, it is likely that manufactured nanomaterials and </w:t>
      </w:r>
      <w:r>
        <w:rPr>
          <w:rStyle w:val="StyleUnderline"/>
        </w:rPr>
        <w:t>nanoproducts will be released into the environment</w:t>
      </w:r>
      <w:proofErr w:type="gramStart"/>
      <w:r>
        <w:rPr>
          <w:rStyle w:val="StyleUnderline"/>
        </w:rPr>
        <w:t>...</w:t>
      </w:r>
      <w:r>
        <w:rPr>
          <w:sz w:val="8"/>
        </w:rPr>
        <w:t xml:space="preserve"> .</w:t>
      </w:r>
      <w:proofErr w:type="gramEnd"/>
      <w:r>
        <w:rPr>
          <w:sz w:val="8"/>
        </w:rPr>
        <w:t xml:space="preserve"> The unique features of manufactured nanomaterials and a lack of experience with these materials hinder the risk evaluation that is needed to inform decisions about pollution prevention, environmental clean-up and other control measures, including regulation. Beyond the usual concerns for most toxic materials ... the adequacy of current toxicity tests for chemicals needs to be assessed </w:t>
      </w:r>
      <w:proofErr w:type="gramStart"/>
      <w:r>
        <w:rPr>
          <w:sz w:val="8"/>
        </w:rPr>
        <w:t>... .</w:t>
      </w:r>
      <w:proofErr w:type="gramEnd"/>
      <w:r>
        <w:rPr>
          <w:sz w:val="8"/>
        </w:rPr>
        <w:t xml:space="preserve"> To the extent that nanoparticles  [*97]  ... elicit novel biological responses, these concerns need to be accounted for in toxicity testing to provide relevant information needed for risk assessment to inform decision making. </w:t>
      </w:r>
      <w:hyperlink r:id="rId101" w:anchor="n96" w:tgtFrame="_self" w:history="1">
        <w:r>
          <w:rPr>
            <w:rStyle w:val="Hyperlink"/>
            <w:sz w:val="8"/>
          </w:rPr>
          <w:t>96</w:t>
        </w:r>
      </w:hyperlink>
      <w:r>
        <w:rPr>
          <w:sz w:val="8"/>
        </w:rPr>
        <w:t xml:space="preserve">   In addition, </w:t>
      </w:r>
      <w:r w:rsidRPr="00E73C94">
        <w:rPr>
          <w:rStyle w:val="StyleUnderline"/>
          <w:highlight w:val="cyan"/>
        </w:rPr>
        <w:t>nanotech</w:t>
      </w:r>
      <w:r>
        <w:rPr>
          <w:rStyle w:val="StyleUnderline"/>
        </w:rPr>
        <w:t xml:space="preserve">nology </w:t>
      </w:r>
      <w:r w:rsidRPr="00E73C94">
        <w:rPr>
          <w:rStyle w:val="StyleUnderline"/>
          <w:highlight w:val="cyan"/>
        </w:rPr>
        <w:t>could change</w:t>
      </w:r>
      <w:r>
        <w:rPr>
          <w:rStyle w:val="StyleUnderline"/>
        </w:rPr>
        <w:t xml:space="preserve"> the face of </w:t>
      </w:r>
      <w:r w:rsidRPr="00E73C94">
        <w:rPr>
          <w:rStyle w:val="Emphasis"/>
          <w:highlight w:val="cyan"/>
        </w:rPr>
        <w:t>global warfare</w:t>
      </w:r>
      <w:r w:rsidRPr="00E73C94">
        <w:rPr>
          <w:rStyle w:val="StyleUnderline"/>
          <w:highlight w:val="cyan"/>
        </w:rPr>
        <w:t xml:space="preserve"> </w:t>
      </w:r>
      <w:r>
        <w:rPr>
          <w:rStyle w:val="StyleUnderline"/>
        </w:rPr>
        <w:t xml:space="preserve">and </w:t>
      </w:r>
      <w:r>
        <w:rPr>
          <w:rStyle w:val="Emphasis"/>
        </w:rPr>
        <w:t>terrorism</w:t>
      </w:r>
      <w:r>
        <w:rPr>
          <w:rStyle w:val="StyleUnderline"/>
        </w:rPr>
        <w:t>.</w:t>
      </w:r>
      <w:r>
        <w:rPr>
          <w:sz w:val="8"/>
        </w:rPr>
        <w:t xml:space="preserve"> </w:t>
      </w:r>
      <w:hyperlink r:id="rId102" w:anchor="n97" w:tgtFrame="_self" w:history="1">
        <w:r>
          <w:rPr>
            <w:rStyle w:val="Hyperlink"/>
            <w:sz w:val="8"/>
          </w:rPr>
          <w:t>97</w:t>
        </w:r>
      </w:hyperlink>
      <w:r>
        <w:rPr>
          <w:sz w:val="8"/>
        </w:rPr>
        <w:t xml:space="preserve"> Assemblers could be used to duplicate existing weapons out of superior materials, and chemical and </w:t>
      </w:r>
      <w:r w:rsidRPr="00E73C94">
        <w:rPr>
          <w:rStyle w:val="StyleUnderline"/>
          <w:highlight w:val="cyan"/>
        </w:rPr>
        <w:t>bio</w:t>
      </w:r>
      <w:r>
        <w:rPr>
          <w:rStyle w:val="StyleUnderline"/>
        </w:rPr>
        <w:t xml:space="preserve">logical </w:t>
      </w:r>
      <w:r w:rsidRPr="00E73C94">
        <w:rPr>
          <w:rStyle w:val="StyleUnderline"/>
          <w:highlight w:val="cyan"/>
        </w:rPr>
        <w:t>weapons</w:t>
      </w:r>
      <w:r>
        <w:rPr>
          <w:rStyle w:val="StyleUnderline"/>
        </w:rPr>
        <w:t xml:space="preserve"> could be created </w:t>
      </w:r>
      <w:r w:rsidRPr="00E73C94">
        <w:rPr>
          <w:rStyle w:val="StyleUnderline"/>
          <w:highlight w:val="cyan"/>
        </w:rPr>
        <w:t>with nano-</w:t>
      </w:r>
      <w:r>
        <w:rPr>
          <w:rStyle w:val="StyleUnderline"/>
        </w:rPr>
        <w:t xml:space="preserve">enhanced </w:t>
      </w:r>
      <w:r w:rsidRPr="00E73C94">
        <w:rPr>
          <w:rStyle w:val="StyleUnderline"/>
          <w:highlight w:val="cyan"/>
        </w:rPr>
        <w:t>components</w:t>
      </w:r>
      <w:r>
        <w:rPr>
          <w:rStyle w:val="StyleUnderline"/>
        </w:rPr>
        <w:t xml:space="preserve">. </w:t>
      </w:r>
      <w:hyperlink r:id="rId103" w:anchor="n98" w:tgtFrame="_self" w:history="1">
        <w:r>
          <w:rPr>
            <w:rStyle w:val="StyleUnderline"/>
          </w:rPr>
          <w:t>98</w:t>
        </w:r>
      </w:hyperlink>
      <w:r>
        <w:rPr>
          <w:rStyle w:val="StyleUnderline"/>
        </w:rPr>
        <w:t xml:space="preserve"> Modern </w:t>
      </w:r>
      <w:r w:rsidRPr="00E73C94">
        <w:rPr>
          <w:rStyle w:val="StyleUnderline"/>
          <w:highlight w:val="cyan"/>
        </w:rPr>
        <w:t>detection</w:t>
      </w:r>
      <w:r>
        <w:rPr>
          <w:rStyle w:val="StyleUnderline"/>
        </w:rPr>
        <w:t xml:space="preserve"> systems </w:t>
      </w:r>
      <w:r w:rsidRPr="00E73C94">
        <w:rPr>
          <w:rStyle w:val="StyleUnderline"/>
          <w:highlight w:val="cyan"/>
        </w:rPr>
        <w:t>would be inadequate</w:t>
      </w:r>
      <w:r>
        <w:rPr>
          <w:sz w:val="8"/>
        </w:rPr>
        <w:t xml:space="preserve"> to detect nano-enhanced weapons built with innocuous materials such as carbon. </w:t>
      </w:r>
      <w:hyperlink r:id="rId104" w:anchor="n99" w:tgtFrame="_self" w:history="1">
        <w:r>
          <w:rPr>
            <w:rStyle w:val="Hyperlink"/>
            <w:sz w:val="8"/>
          </w:rPr>
          <w:t>99</w:t>
        </w:r>
      </w:hyperlink>
      <w:r>
        <w:rPr>
          <w:sz w:val="8"/>
        </w:rPr>
        <w:t xml:space="preserve"> Luckily, nanotechnology offers responses to these problems, and researchers are already tackling these issues. </w:t>
      </w:r>
      <w:hyperlink r:id="rId105" w:anchor="n100" w:tgtFrame="_self" w:history="1">
        <w:r>
          <w:rPr>
            <w:rStyle w:val="Hyperlink"/>
            <w:sz w:val="8"/>
          </w:rPr>
          <w:t>100</w:t>
        </w:r>
      </w:hyperlink>
      <w:r>
        <w:rPr>
          <w:sz w:val="8"/>
        </w:rPr>
        <w:t xml:space="preserve"> "Labs-on-a-chip," a sensor system the size of a microchip, could be woven into soldiers' uniforms to detect toxins immediately. </w:t>
      </w:r>
      <w:hyperlink r:id="rId106" w:anchor="n101" w:tgtFrame="_self" w:history="1">
        <w:r>
          <w:rPr>
            <w:rStyle w:val="Hyperlink"/>
            <w:sz w:val="8"/>
          </w:rPr>
          <w:t>101</w:t>
        </w:r>
      </w:hyperlink>
      <w:r>
        <w:rPr>
          <w:sz w:val="8"/>
        </w:rPr>
        <w:t xml:space="preserve"> Adding smart materials could make soldiers' uniforms resistant to certain chemical and biological agents. </w:t>
      </w:r>
      <w:hyperlink r:id="rId107" w:anchor="n102" w:tgtFrame="_self" w:history="1">
        <w:r>
          <w:rPr>
            <w:rStyle w:val="Hyperlink"/>
            <w:sz w:val="8"/>
          </w:rPr>
          <w:t>102</w:t>
        </w:r>
      </w:hyperlink>
      <w:r>
        <w:rPr>
          <w:sz w:val="8"/>
        </w:rPr>
        <w:t xml:space="preserve">  Nanotechnology also enhances threats against citizens. Drugs and bugs (electronic surveillance devices) could be used by police states to monitor and control its citizenry. </w:t>
      </w:r>
      <w:hyperlink r:id="rId108" w:anchor="n103" w:tgtFrame="_self" w:history="1">
        <w:r>
          <w:rPr>
            <w:rStyle w:val="Hyperlink"/>
            <w:sz w:val="8"/>
          </w:rPr>
          <w:t>103</w:t>
        </w:r>
      </w:hyperlink>
      <w:r>
        <w:rPr>
          <w:sz w:val="8"/>
        </w:rPr>
        <w:t xml:space="preserve"> Viruses could be created that target specific genetic characteristics. </w:t>
      </w:r>
      <w:hyperlink r:id="rId109" w:anchor="n104" w:tgtFrame="_self" w:history="1">
        <w:r>
          <w:rPr>
            <w:rStyle w:val="Hyperlink"/>
            <w:sz w:val="8"/>
          </w:rPr>
          <w:t>104</w:t>
        </w:r>
      </w:hyperlink>
      <w:r>
        <w:rPr>
          <w:sz w:val="8"/>
        </w:rPr>
        <w:t xml:space="preserve"> Not only is the development of technologically advanced, devastating weaponry itself a hazardous effect of nanotechnology, but also, millions of dollars have already been spent researching potential uses of nanotechnology in the military sphere, </w:t>
      </w:r>
      <w:hyperlink r:id="rId110" w:anchor="n105" w:tgtFrame="_self" w:history="1">
        <w:r>
          <w:rPr>
            <w:rStyle w:val="Hyperlink"/>
            <w:sz w:val="8"/>
          </w:rPr>
          <w:t>105</w:t>
        </w:r>
      </w:hyperlink>
      <w:r>
        <w:rPr>
          <w:sz w:val="8"/>
        </w:rPr>
        <w:t xml:space="preserve"> thus diverting funds from more beneficial uses such as biomedical applications and clean energy. However, these negative effects are not inevitable. By analyzing the scope of potential drawbacks accompanying these research investments, lawmakers can institute regulatory controls that could mitigate these problems.   [*98]   Part IV: Maximizing Benefits, Minimizing Catastrophe   </w:t>
      </w:r>
      <w:r w:rsidRPr="00E73C94">
        <w:rPr>
          <w:rStyle w:val="StyleUnderline"/>
          <w:highlight w:val="cyan"/>
        </w:rPr>
        <w:t>To</w:t>
      </w:r>
      <w:r>
        <w:rPr>
          <w:rStyle w:val="StyleUnderline"/>
        </w:rPr>
        <w:t xml:space="preserve"> minimize or </w:t>
      </w:r>
      <w:r w:rsidRPr="00E73C94">
        <w:rPr>
          <w:rStyle w:val="StyleUnderline"/>
          <w:highlight w:val="cyan"/>
        </w:rPr>
        <w:t>eliminate</w:t>
      </w:r>
      <w:r>
        <w:rPr>
          <w:rStyle w:val="StyleUnderline"/>
        </w:rPr>
        <w:t xml:space="preserve"> the </w:t>
      </w:r>
      <w:r w:rsidRPr="00E73C94">
        <w:rPr>
          <w:rStyle w:val="StyleUnderline"/>
          <w:highlight w:val="cyan"/>
        </w:rPr>
        <w:t>problems</w:t>
      </w:r>
      <w:r>
        <w:rPr>
          <w:rStyle w:val="StyleUnderline"/>
        </w:rPr>
        <w:t xml:space="preserve"> associated with nanotechnology, while </w:t>
      </w:r>
      <w:r w:rsidRPr="00E73C94">
        <w:rPr>
          <w:rStyle w:val="StyleUnderline"/>
          <w:highlight w:val="cyan"/>
        </w:rPr>
        <w:t>maximizing</w:t>
      </w:r>
      <w:r>
        <w:rPr>
          <w:rStyle w:val="StyleUnderline"/>
        </w:rPr>
        <w:t xml:space="preserve"> the </w:t>
      </w:r>
      <w:r w:rsidRPr="00E73C94">
        <w:rPr>
          <w:rStyle w:val="StyleUnderline"/>
          <w:highlight w:val="cyan"/>
        </w:rPr>
        <w:t>beneficial effects, nanotech</w:t>
      </w:r>
      <w:r>
        <w:rPr>
          <w:rStyle w:val="StyleUnderline"/>
        </w:rPr>
        <w:t xml:space="preserve">nology research and development </w:t>
      </w:r>
      <w:r w:rsidRPr="00E73C94">
        <w:rPr>
          <w:rStyle w:val="StyleUnderline"/>
          <w:highlight w:val="cyan"/>
        </w:rPr>
        <w:t>should be</w:t>
      </w:r>
      <w:r>
        <w:rPr>
          <w:rStyle w:val="StyleUnderline"/>
        </w:rPr>
        <w:t xml:space="preserve"> monitored and </w:t>
      </w:r>
      <w:r w:rsidRPr="00E73C94">
        <w:rPr>
          <w:rStyle w:val="StyleUnderline"/>
          <w:highlight w:val="cyan"/>
        </w:rPr>
        <w:t>regulated</w:t>
      </w:r>
      <w:r>
        <w:rPr>
          <w:rStyle w:val="StyleUnderline"/>
        </w:rPr>
        <w:t xml:space="preserve"> by "trustworthy systems." </w:t>
      </w:r>
      <w:hyperlink r:id="rId111" w:anchor="n106" w:tgtFrame="_self" w:history="1">
        <w:r>
          <w:rPr>
            <w:rStyle w:val="StyleUnderline"/>
          </w:rPr>
          <w:t>106</w:t>
        </w:r>
      </w:hyperlink>
      <w:r>
        <w:rPr>
          <w:rStyle w:val="StyleUnderline"/>
        </w:rPr>
        <w:t xml:space="preserve"> </w:t>
      </w:r>
      <w:r w:rsidRPr="00E73C94">
        <w:rPr>
          <w:rStyle w:val="StyleUnderline"/>
          <w:highlight w:val="cyan"/>
        </w:rPr>
        <w:t>Currently, the fed</w:t>
      </w:r>
      <w:r>
        <w:rPr>
          <w:rStyle w:val="StyleUnderline"/>
        </w:rPr>
        <w:t xml:space="preserve">eral government </w:t>
      </w:r>
      <w:r w:rsidRPr="00E73C94">
        <w:rPr>
          <w:rStyle w:val="StyleUnderline"/>
          <w:highlight w:val="cyan"/>
        </w:rPr>
        <w:t>oversees</w:t>
      </w:r>
      <w:r>
        <w:rPr>
          <w:rStyle w:val="StyleUnderline"/>
        </w:rPr>
        <w:t xml:space="preserve"> a </w:t>
      </w:r>
      <w:r w:rsidRPr="00E73C94">
        <w:rPr>
          <w:rStyle w:val="StyleUnderline"/>
          <w:highlight w:val="cyan"/>
        </w:rPr>
        <w:t>massive</w:t>
      </w:r>
      <w:r>
        <w:rPr>
          <w:rStyle w:val="StyleUnderline"/>
        </w:rPr>
        <w:t xml:space="preserve"> funding and </w:t>
      </w:r>
      <w:r w:rsidRPr="00E73C94">
        <w:rPr>
          <w:rStyle w:val="StyleUnderline"/>
          <w:highlight w:val="cyan"/>
        </w:rPr>
        <w:t>research</w:t>
      </w:r>
      <w:r>
        <w:rPr>
          <w:rStyle w:val="StyleUnderline"/>
        </w:rPr>
        <w:t xml:space="preserve"> program with the purpose of "</w:t>
      </w:r>
      <w:r w:rsidRPr="00E73C94">
        <w:rPr>
          <w:rStyle w:val="Emphasis"/>
          <w:highlight w:val="cyan"/>
        </w:rPr>
        <w:t>ensuring U</w:t>
      </w:r>
      <w:r>
        <w:rPr>
          <w:rStyle w:val="Emphasis"/>
        </w:rPr>
        <w:t xml:space="preserve">nited </w:t>
      </w:r>
      <w:r w:rsidRPr="00E73C94">
        <w:rPr>
          <w:rStyle w:val="Emphasis"/>
          <w:highlight w:val="cyan"/>
        </w:rPr>
        <w:t>S</w:t>
      </w:r>
      <w:r>
        <w:rPr>
          <w:rStyle w:val="Emphasis"/>
        </w:rPr>
        <w:t xml:space="preserve">tates </w:t>
      </w:r>
      <w:r w:rsidRPr="00E73C94">
        <w:rPr>
          <w:rStyle w:val="Emphasis"/>
          <w:highlight w:val="cyan"/>
        </w:rPr>
        <w:t>global leadership</w:t>
      </w:r>
      <w:r>
        <w:rPr>
          <w:rStyle w:val="StyleUnderline"/>
        </w:rPr>
        <w:t xml:space="preserve"> in the development and application of nanotechnology." </w:t>
      </w:r>
      <w:hyperlink r:id="rId112" w:anchor="n107" w:tgtFrame="_self" w:history="1">
        <w:r>
          <w:rPr>
            <w:rStyle w:val="StyleUnderline"/>
          </w:rPr>
          <w:t>107</w:t>
        </w:r>
      </w:hyperlink>
      <w:r>
        <w:rPr>
          <w:rStyle w:val="StyleUnderline"/>
        </w:rPr>
        <w:t xml:space="preserve"> Nonetheless, as nanotechnology becomes more prevalent, more thorough regulation may be necessary</w:t>
      </w:r>
      <w:r>
        <w:rPr>
          <w:sz w:val="8"/>
        </w:rPr>
        <w:t xml:space="preserve">. </w:t>
      </w:r>
      <w:hyperlink r:id="rId113" w:anchor="n108" w:tgtFrame="_self" w:history="1">
        <w:r>
          <w:rPr>
            <w:rStyle w:val="Hyperlink"/>
            <w:sz w:val="8"/>
          </w:rPr>
          <w:t>108</w:t>
        </w:r>
      </w:hyperlink>
      <w:r>
        <w:rPr>
          <w:sz w:val="8"/>
        </w:rPr>
        <w:t xml:space="preserve"> Nanotechnology may greatly impact some of the largest revenue producing industries in the </w:t>
      </w:r>
      <w:smartTag w:uri="urn:schemas-microsoft-com:office:smarttags" w:element="place">
        <w:smartTag w:uri="urn:schemas-microsoft-com:office:smarttags" w:element="country-region">
          <w:r>
            <w:rPr>
              <w:sz w:val="8"/>
            </w:rPr>
            <w:t>United States</w:t>
          </w:r>
        </w:smartTag>
      </w:smartTag>
      <w:r>
        <w:rPr>
          <w:sz w:val="8"/>
        </w:rPr>
        <w:t>, such as the pharmaceutical and medical fields, utilities and power generation</w:t>
      </w:r>
      <w:r>
        <w:rPr>
          <w:sz w:val="8"/>
          <w:szCs w:val="8"/>
        </w:rPr>
        <w:t xml:space="preserve">, and computer electronics. </w:t>
      </w:r>
      <w:hyperlink r:id="rId114" w:anchor="n109" w:tgtFrame="_self" w:history="1">
        <w:r>
          <w:rPr>
            <w:rStyle w:val="Hyperlink"/>
            <w:sz w:val="8"/>
            <w:szCs w:val="8"/>
          </w:rPr>
          <w:t>109</w:t>
        </w:r>
      </w:hyperlink>
      <w:r>
        <w:rPr>
          <w:sz w:val="8"/>
          <w:szCs w:val="8"/>
        </w:rPr>
        <w:t xml:space="preserve"> Thus, it is clear that nanotechnology will likely touch every facet of human life. In addition, these powerful industries have been known to promote profits over human safety, </w:t>
      </w:r>
      <w:hyperlink r:id="rId115" w:anchor="n110" w:tgtFrame="_self" w:history="1">
        <w:r>
          <w:rPr>
            <w:rStyle w:val="Hyperlink"/>
            <w:sz w:val="8"/>
            <w:szCs w:val="8"/>
          </w:rPr>
          <w:t>110</w:t>
        </w:r>
      </w:hyperlink>
      <w:r>
        <w:rPr>
          <w:sz w:val="8"/>
          <w:szCs w:val="8"/>
        </w:rPr>
        <w:t xml:space="preserve"> one of the reasons for their stringent regulation.   [*99]</w:t>
      </w:r>
      <w:r>
        <w:t xml:space="preserve">  </w:t>
      </w:r>
    </w:p>
    <w:p w14:paraId="613D71B8" w14:textId="77777777" w:rsidR="00BF28A7" w:rsidRDefault="00BF28A7" w:rsidP="00BF28A7">
      <w:pPr>
        <w:pStyle w:val="Heading4"/>
      </w:pPr>
      <w:r>
        <w:t>Unregulated nanotech risks extinction.</w:t>
      </w:r>
    </w:p>
    <w:p w14:paraId="0D4086E0" w14:textId="77777777" w:rsidR="00BF28A7" w:rsidRDefault="00BF28A7" w:rsidP="00BF28A7">
      <w:proofErr w:type="spellStart"/>
      <w:r w:rsidRPr="00730FA4">
        <w:rPr>
          <w:rStyle w:val="Style13ptBold"/>
        </w:rPr>
        <w:t>Behreandt</w:t>
      </w:r>
      <w:proofErr w:type="spellEnd"/>
      <w:r w:rsidRPr="00730FA4">
        <w:rPr>
          <w:rStyle w:val="Style13ptBold"/>
        </w:rPr>
        <w:t xml:space="preserve"> 22</w:t>
      </w:r>
      <w:r>
        <w:t xml:space="preserve"> (Dennis </w:t>
      </w:r>
      <w:proofErr w:type="spellStart"/>
      <w:r>
        <w:t>Behreandt</w:t>
      </w:r>
      <w:proofErr w:type="spellEnd"/>
      <w:r>
        <w:t xml:space="preserve">, MA from St. Norbert’s College, BA from Ripon College, cites Luis Del Monte, Award-winning physicist, author of </w:t>
      </w:r>
      <w:proofErr w:type="spellStart"/>
      <w:r w:rsidRPr="00730FA4">
        <w:rPr>
          <w:i/>
          <w:iCs/>
        </w:rPr>
        <w:t>Nanoweapons</w:t>
      </w:r>
      <w:proofErr w:type="spellEnd"/>
      <w:r w:rsidRPr="00730FA4">
        <w:rPr>
          <w:i/>
          <w:iCs/>
        </w:rPr>
        <w:t>: A Growing Threat to Humanity</w:t>
      </w:r>
      <w:r>
        <w:t xml:space="preserve">, CEO of Del Monte &amp; Associates, Inc.,; “Nanotechnology: A Double-Edged Sword;” 01-31-22, The New American, Vol. 38, No. 02, </w:t>
      </w:r>
      <w:hyperlink r:id="rId116" w:history="1">
        <w:r w:rsidRPr="003D0D78">
          <w:rPr>
            <w:rStyle w:val="Hyperlink"/>
          </w:rPr>
          <w:t>https://thenewamerican.com/nanotechnology-a-double-edged-sword/</w:t>
        </w:r>
      </w:hyperlink>
      <w:r>
        <w:t>, TM) [language modified, denoted by brackets]</w:t>
      </w:r>
    </w:p>
    <w:p w14:paraId="7F82E97B" w14:textId="77777777" w:rsidR="00BF28A7" w:rsidRPr="008F706B" w:rsidRDefault="00BF28A7" w:rsidP="00BF28A7">
      <w:pPr>
        <w:rPr>
          <w:sz w:val="16"/>
        </w:rPr>
      </w:pPr>
      <w:r w:rsidRPr="008F706B">
        <w:rPr>
          <w:sz w:val="16"/>
        </w:rPr>
        <w:t xml:space="preserve">“Gray goo” is not a current threat, and likely won’t be, at least for the near-term future. More likely is that </w:t>
      </w:r>
      <w:r w:rsidRPr="00730FA4">
        <w:rPr>
          <w:rStyle w:val="StyleUnderline"/>
        </w:rPr>
        <w:t>nanotech innovations could be used for evil purposes</w:t>
      </w:r>
      <w:r w:rsidRPr="008F706B">
        <w:rPr>
          <w:sz w:val="16"/>
        </w:rPr>
        <w:t>. “Unfortunately, as with nuclear technology, it is far easier to create destructive uses for nanotechnology than constructive ones,” wrote famed computing pioneer and Sun Microsystems co-founder Bill Joy in a now-famous essay for Wired magazine in April 2000. In that essay, titled “Why the Future Doesn’t Need Us,” Joy wrote, “</w:t>
      </w:r>
      <w:r w:rsidRPr="008F706B">
        <w:rPr>
          <w:rStyle w:val="Emphasis"/>
          <w:highlight w:val="cyan"/>
        </w:rPr>
        <w:t>Nanotech</w:t>
      </w:r>
      <w:r w:rsidRPr="00730FA4">
        <w:rPr>
          <w:rStyle w:val="StyleUnderline"/>
        </w:rPr>
        <w:t xml:space="preserve">nology </w:t>
      </w:r>
      <w:r w:rsidRPr="008F706B">
        <w:rPr>
          <w:rStyle w:val="StyleUnderline"/>
          <w:highlight w:val="cyan"/>
        </w:rPr>
        <w:t>has clear military and terrorist uses</w:t>
      </w:r>
      <w:r w:rsidRPr="00730FA4">
        <w:rPr>
          <w:rStyle w:val="StyleUnderline"/>
        </w:rPr>
        <w:t>, and you [can</w:t>
      </w:r>
      <w:r w:rsidRPr="008F706B">
        <w:rPr>
          <w:rStyle w:val="StyleUnderline"/>
        </w:rPr>
        <w:t>]</w:t>
      </w:r>
      <w:r w:rsidRPr="008F706B">
        <w:rPr>
          <w:sz w:val="16"/>
        </w:rPr>
        <w:t xml:space="preserve"> </w:t>
      </w:r>
      <w:r w:rsidRPr="008F706B">
        <w:rPr>
          <w:strike/>
          <w:sz w:val="16"/>
        </w:rPr>
        <w:t>need not be suicidal to</w:t>
      </w:r>
      <w:r w:rsidRPr="008F706B">
        <w:rPr>
          <w:sz w:val="16"/>
        </w:rPr>
        <w:t xml:space="preserve"> </w:t>
      </w:r>
      <w:r w:rsidRPr="00730FA4">
        <w:rPr>
          <w:rStyle w:val="StyleUnderline"/>
        </w:rPr>
        <w:t>release a massively destructive nanotechnological device</w:t>
      </w:r>
      <w:r w:rsidRPr="008F706B">
        <w:rPr>
          <w:sz w:val="16"/>
        </w:rPr>
        <w:t xml:space="preserve"> — such devices can be built to be selectively destructive, </w:t>
      </w:r>
      <w:r w:rsidRPr="00730FA4">
        <w:rPr>
          <w:rStyle w:val="StyleUnderline"/>
        </w:rPr>
        <w:t>affecting</w:t>
      </w:r>
      <w:r w:rsidRPr="008F706B">
        <w:rPr>
          <w:sz w:val="16"/>
        </w:rPr>
        <w:t xml:space="preserve">, for example, </w:t>
      </w:r>
      <w:r w:rsidRPr="00730FA4">
        <w:rPr>
          <w:rStyle w:val="StyleUnderline"/>
        </w:rPr>
        <w:t xml:space="preserve">only a </w:t>
      </w:r>
      <w:r w:rsidRPr="00730FA4">
        <w:rPr>
          <w:rStyle w:val="Emphasis"/>
        </w:rPr>
        <w:t>certain geographical area</w:t>
      </w:r>
      <w:r w:rsidRPr="00730FA4">
        <w:rPr>
          <w:rStyle w:val="StyleUnderline"/>
        </w:rPr>
        <w:t xml:space="preserve"> or a </w:t>
      </w:r>
      <w:r w:rsidRPr="00730FA4">
        <w:rPr>
          <w:rStyle w:val="Emphasis"/>
        </w:rPr>
        <w:t>group of people</w:t>
      </w:r>
      <w:r w:rsidRPr="00730FA4">
        <w:rPr>
          <w:rStyle w:val="StyleUnderline"/>
        </w:rPr>
        <w:t xml:space="preserve"> who are genetically distinct</w:t>
      </w:r>
      <w:r w:rsidRPr="008F706B">
        <w:rPr>
          <w:sz w:val="16"/>
        </w:rPr>
        <w:t>.”</w:t>
      </w:r>
    </w:p>
    <w:p w14:paraId="5C441708" w14:textId="77777777" w:rsidR="00BF28A7" w:rsidRPr="008F706B" w:rsidRDefault="00BF28A7" w:rsidP="00BF28A7">
      <w:pPr>
        <w:rPr>
          <w:sz w:val="16"/>
        </w:rPr>
      </w:pPr>
      <w:r w:rsidRPr="00730FA4">
        <w:rPr>
          <w:rStyle w:val="Emphasis"/>
        </w:rPr>
        <w:t>Scientists</w:t>
      </w:r>
      <w:r w:rsidRPr="00730FA4">
        <w:rPr>
          <w:rStyle w:val="StyleUnderline"/>
        </w:rPr>
        <w:t xml:space="preserve"> and </w:t>
      </w:r>
      <w:r w:rsidRPr="008F706B">
        <w:rPr>
          <w:rStyle w:val="Emphasis"/>
          <w:highlight w:val="cyan"/>
        </w:rPr>
        <w:t>researchers</w:t>
      </w:r>
      <w:r w:rsidRPr="008F706B">
        <w:rPr>
          <w:rStyle w:val="StyleUnderline"/>
          <w:highlight w:val="cyan"/>
        </w:rPr>
        <w:t xml:space="preserve"> concerned with</w:t>
      </w:r>
      <w:r w:rsidRPr="00730FA4">
        <w:rPr>
          <w:rStyle w:val="StyleUnderline"/>
        </w:rPr>
        <w:t xml:space="preserve"> “</w:t>
      </w:r>
      <w:r w:rsidRPr="008F706B">
        <w:rPr>
          <w:rStyle w:val="Emphasis"/>
          <w:highlight w:val="cyan"/>
        </w:rPr>
        <w:t>ex</w:t>
      </w:r>
      <w:r w:rsidRPr="00730FA4">
        <w:rPr>
          <w:rStyle w:val="Emphasis"/>
        </w:rPr>
        <w:t xml:space="preserve">istential </w:t>
      </w:r>
      <w:r w:rsidRPr="008F706B">
        <w:rPr>
          <w:rStyle w:val="Emphasis"/>
          <w:highlight w:val="cyan"/>
        </w:rPr>
        <w:t>risks</w:t>
      </w:r>
      <w:r w:rsidRPr="00730FA4">
        <w:rPr>
          <w:rStyle w:val="StyleUnderline"/>
        </w:rPr>
        <w:t xml:space="preserve">” </w:t>
      </w:r>
      <w:r w:rsidRPr="008F706B">
        <w:rPr>
          <w:rStyle w:val="StyleUnderline"/>
          <w:highlight w:val="cyan"/>
        </w:rPr>
        <w:t xml:space="preserve">continue to point to </w:t>
      </w:r>
      <w:r w:rsidRPr="008F706B">
        <w:rPr>
          <w:rStyle w:val="Emphasis"/>
          <w:highlight w:val="cyan"/>
        </w:rPr>
        <w:t>nanotech</w:t>
      </w:r>
      <w:r w:rsidRPr="00730FA4">
        <w:rPr>
          <w:rStyle w:val="StyleUnderline"/>
        </w:rPr>
        <w:t xml:space="preserve">nology </w:t>
      </w:r>
      <w:r w:rsidRPr="008F706B">
        <w:rPr>
          <w:rStyle w:val="StyleUnderline"/>
          <w:highlight w:val="cyan"/>
        </w:rPr>
        <w:t>as one</w:t>
      </w:r>
      <w:r w:rsidRPr="00730FA4">
        <w:rPr>
          <w:rStyle w:val="StyleUnderline"/>
        </w:rPr>
        <w:t xml:space="preserve"> </w:t>
      </w:r>
      <w:r w:rsidRPr="00730FA4">
        <w:rPr>
          <w:rStyle w:val="Emphasis"/>
        </w:rPr>
        <w:t>innovation</w:t>
      </w:r>
      <w:r w:rsidRPr="00730FA4">
        <w:rPr>
          <w:rStyle w:val="StyleUnderline"/>
        </w:rPr>
        <w:t xml:space="preserve"> </w:t>
      </w:r>
      <w:r w:rsidRPr="008F706B">
        <w:rPr>
          <w:rStyle w:val="StyleUnderline"/>
          <w:highlight w:val="cyan"/>
        </w:rPr>
        <w:t xml:space="preserve">that poses </w:t>
      </w:r>
      <w:r w:rsidRPr="008F706B">
        <w:rPr>
          <w:rStyle w:val="Emphasis"/>
          <w:highlight w:val="cyan"/>
        </w:rPr>
        <w:t>distinct</w:t>
      </w:r>
      <w:r w:rsidRPr="00730FA4">
        <w:rPr>
          <w:rStyle w:val="Emphasis"/>
        </w:rPr>
        <w:t xml:space="preserve">ly significant </w:t>
      </w:r>
      <w:r w:rsidRPr="008F706B">
        <w:rPr>
          <w:rStyle w:val="Emphasis"/>
          <w:highlight w:val="cyan"/>
        </w:rPr>
        <w:t>threats</w:t>
      </w:r>
      <w:r w:rsidRPr="00730FA4">
        <w:rPr>
          <w:rStyle w:val="StyleUnderline"/>
        </w:rPr>
        <w:t xml:space="preserve"> to the </w:t>
      </w:r>
      <w:r w:rsidRPr="00730FA4">
        <w:rPr>
          <w:rStyle w:val="Emphasis"/>
        </w:rPr>
        <w:t>survival</w:t>
      </w:r>
      <w:r w:rsidRPr="00730FA4">
        <w:rPr>
          <w:rStyle w:val="StyleUnderline"/>
        </w:rPr>
        <w:t xml:space="preserve"> of human civilization</w:t>
      </w:r>
      <w:r w:rsidRPr="008F706B">
        <w:rPr>
          <w:sz w:val="16"/>
        </w:rPr>
        <w:t>.</w:t>
      </w:r>
    </w:p>
    <w:p w14:paraId="3B3477C8" w14:textId="77777777" w:rsidR="00BF28A7" w:rsidRPr="008F706B" w:rsidRDefault="00BF28A7" w:rsidP="00BF28A7">
      <w:pPr>
        <w:rPr>
          <w:sz w:val="16"/>
        </w:rPr>
      </w:pPr>
      <w:r w:rsidRPr="00730FA4">
        <w:rPr>
          <w:rStyle w:val="StyleUnderline"/>
        </w:rPr>
        <w:t>Physicist and author</w:t>
      </w:r>
      <w:r w:rsidRPr="008F706B">
        <w:rPr>
          <w:sz w:val="16"/>
        </w:rPr>
        <w:t xml:space="preserve"> Luis </w:t>
      </w:r>
      <w:r w:rsidRPr="00730FA4">
        <w:rPr>
          <w:rStyle w:val="StyleUnderline"/>
        </w:rPr>
        <w:t>Del Monte</w:t>
      </w:r>
      <w:r w:rsidRPr="008F706B">
        <w:rPr>
          <w:sz w:val="16"/>
        </w:rPr>
        <w:t xml:space="preserve">, who reports he was previously “a Honeywell Executive Director,” states that during his career “he led hundreds of physicists, engineers, and technology professionals engaged in micro to nanotechnology development for the Department of Defense (DoD) and commercial applications.” In 2017 he authored the book </w:t>
      </w:r>
      <w:proofErr w:type="spellStart"/>
      <w:r w:rsidRPr="008F706B">
        <w:rPr>
          <w:sz w:val="16"/>
        </w:rPr>
        <w:t>Nanoweapons</w:t>
      </w:r>
      <w:proofErr w:type="spellEnd"/>
      <w:r w:rsidRPr="008F706B">
        <w:rPr>
          <w:sz w:val="16"/>
        </w:rPr>
        <w:t xml:space="preserve">: A Growing Threat to Humanity.  </w:t>
      </w:r>
    </w:p>
    <w:p w14:paraId="66E40061" w14:textId="77777777" w:rsidR="00BF28A7" w:rsidRPr="008F706B" w:rsidRDefault="00BF28A7" w:rsidP="00BF28A7">
      <w:pPr>
        <w:rPr>
          <w:sz w:val="16"/>
        </w:rPr>
      </w:pPr>
      <w:r w:rsidRPr="008F706B">
        <w:rPr>
          <w:sz w:val="16"/>
        </w:rPr>
        <w:t>According to Del Monte, the first</w:t>
      </w:r>
      <w:r w:rsidRPr="00BE73AD">
        <w:t xml:space="preserve"> </w:t>
      </w:r>
      <w:r w:rsidRPr="00BE73AD">
        <w:rPr>
          <w:rStyle w:val="StyleUnderline"/>
          <w:highlight w:val="cyan"/>
        </w:rPr>
        <w:t>“</w:t>
      </w:r>
      <w:r w:rsidRPr="00BE73AD">
        <w:rPr>
          <w:rStyle w:val="Emphasis"/>
          <w:highlight w:val="cyan"/>
        </w:rPr>
        <w:t>singularity</w:t>
      </w:r>
      <w:r w:rsidRPr="00BE73AD">
        <w:rPr>
          <w:rStyle w:val="StyleUnderline"/>
          <w:highlight w:val="cyan"/>
        </w:rPr>
        <w:t>” of</w:t>
      </w:r>
      <w:r w:rsidRPr="008F706B">
        <w:rPr>
          <w:sz w:val="16"/>
        </w:rPr>
        <w:t xml:space="preserve"> the sort envisioned by Ray Kurzweil — when general </w:t>
      </w:r>
      <w:r w:rsidRPr="008F706B">
        <w:rPr>
          <w:rStyle w:val="StyleUnderline"/>
          <w:highlight w:val="cyan"/>
        </w:rPr>
        <w:t>AI</w:t>
      </w:r>
      <w:r w:rsidRPr="008F706B">
        <w:rPr>
          <w:sz w:val="16"/>
        </w:rPr>
        <w:t xml:space="preserve"> exceeds human cognitive capabilities — </w:t>
      </w:r>
      <w:r w:rsidRPr="008F706B">
        <w:rPr>
          <w:rStyle w:val="StyleUnderline"/>
          <w:highlight w:val="cyan"/>
        </w:rPr>
        <w:t>will lead to</w:t>
      </w:r>
      <w:r w:rsidRPr="00730FA4">
        <w:rPr>
          <w:rStyle w:val="StyleUnderline"/>
        </w:rPr>
        <w:t xml:space="preserve"> a second </w:t>
      </w:r>
      <w:r w:rsidRPr="00BE73AD">
        <w:rPr>
          <w:rStyle w:val="StyleUnderline"/>
          <w:highlight w:val="cyan"/>
        </w:rPr>
        <w:t>singularity involving</w:t>
      </w:r>
      <w:r w:rsidRPr="00730FA4">
        <w:rPr>
          <w:rStyle w:val="StyleUnderline"/>
        </w:rPr>
        <w:t xml:space="preserve"> self-replicating </w:t>
      </w:r>
      <w:r w:rsidRPr="008F706B">
        <w:rPr>
          <w:rStyle w:val="StyleUnderline"/>
          <w:highlight w:val="cyan"/>
        </w:rPr>
        <w:t>nanobots</w:t>
      </w:r>
      <w:r w:rsidRPr="008F706B">
        <w:rPr>
          <w:sz w:val="16"/>
        </w:rPr>
        <w:t>. Writing for HuffPost in 2017, Del Monte argued, “</w:t>
      </w:r>
      <w:r w:rsidRPr="00730FA4">
        <w:rPr>
          <w:rStyle w:val="StyleUnderline"/>
        </w:rPr>
        <w:t>Given</w:t>
      </w:r>
      <w:r w:rsidRPr="008F706B">
        <w:rPr>
          <w:sz w:val="16"/>
        </w:rPr>
        <w:t xml:space="preserve"> the strong </w:t>
      </w:r>
      <w:r w:rsidRPr="00730FA4">
        <w:rPr>
          <w:rStyle w:val="StyleUnderline"/>
        </w:rPr>
        <w:t>symbiotic relationship between computer power and nanotechnology, we may see both technologies progressing faster than their historical trends</w:t>
      </w:r>
      <w:r w:rsidRPr="008F706B">
        <w:rPr>
          <w:sz w:val="16"/>
        </w:rPr>
        <w:t xml:space="preserve">. My rationale is that an advance in one technology fosters advances in the other.” He continued, “I judge this </w:t>
      </w:r>
      <w:r w:rsidRPr="008F706B">
        <w:rPr>
          <w:rStyle w:val="Emphasis"/>
          <w:highlight w:val="cyan"/>
        </w:rPr>
        <w:t>synergy</w:t>
      </w:r>
      <w:r w:rsidRPr="008F706B">
        <w:rPr>
          <w:rStyle w:val="StyleUnderline"/>
          <w:highlight w:val="cyan"/>
        </w:rPr>
        <w:t xml:space="preserve"> may </w:t>
      </w:r>
      <w:r w:rsidRPr="008F706B">
        <w:rPr>
          <w:rStyle w:val="Emphasis"/>
          <w:highlight w:val="cyan"/>
        </w:rPr>
        <w:t>accelerate</w:t>
      </w:r>
      <w:r w:rsidRPr="00730FA4">
        <w:rPr>
          <w:rStyle w:val="StyleUnderline"/>
        </w:rPr>
        <w:t xml:space="preserve"> the </w:t>
      </w:r>
      <w:r w:rsidRPr="008F706B">
        <w:rPr>
          <w:rStyle w:val="Emphasis"/>
          <w:highlight w:val="cyan"/>
        </w:rPr>
        <w:t>advancement</w:t>
      </w:r>
      <w:r w:rsidRPr="008F706B">
        <w:rPr>
          <w:rStyle w:val="StyleUnderline"/>
          <w:highlight w:val="cyan"/>
        </w:rPr>
        <w:t xml:space="preserve"> of </w:t>
      </w:r>
      <w:r w:rsidRPr="008F706B">
        <w:rPr>
          <w:rStyle w:val="Emphasis"/>
          <w:highlight w:val="cyan"/>
        </w:rPr>
        <w:t>both tech</w:t>
      </w:r>
      <w:r w:rsidRPr="00730FA4">
        <w:rPr>
          <w:rStyle w:val="StyleUnderline"/>
        </w:rPr>
        <w:t>nologie</w:t>
      </w:r>
      <w:r w:rsidRPr="00730FA4">
        <w:rPr>
          <w:rStyle w:val="Emphasis"/>
        </w:rPr>
        <w:t>s</w:t>
      </w:r>
      <w:r w:rsidRPr="008F706B">
        <w:rPr>
          <w:sz w:val="16"/>
        </w:rPr>
        <w:t>.”</w:t>
      </w:r>
    </w:p>
    <w:p w14:paraId="53EF8971" w14:textId="77777777" w:rsidR="00BF28A7" w:rsidRPr="008F706B" w:rsidRDefault="00BF28A7" w:rsidP="00BF28A7">
      <w:pPr>
        <w:rPr>
          <w:sz w:val="16"/>
        </w:rPr>
      </w:pPr>
      <w:r w:rsidRPr="008F706B">
        <w:rPr>
          <w:sz w:val="16"/>
        </w:rPr>
        <w:t xml:space="preserve">On his own website, </w:t>
      </w:r>
      <w:r w:rsidRPr="008F706B">
        <w:rPr>
          <w:rStyle w:val="StyleUnderline"/>
        </w:rPr>
        <w:t>Del Monte</w:t>
      </w:r>
      <w:r w:rsidRPr="008F706B">
        <w:rPr>
          <w:sz w:val="16"/>
        </w:rPr>
        <w:t xml:space="preserve"> described what he foresaw as the outcome of the development of self-replicating nanobots. His vision </w:t>
      </w:r>
      <w:r w:rsidRPr="008F706B">
        <w:rPr>
          <w:rStyle w:val="Emphasis"/>
          <w:highlight w:val="cyan"/>
        </w:rPr>
        <w:t>differs</w:t>
      </w:r>
      <w:r w:rsidRPr="008F706B">
        <w:rPr>
          <w:rStyle w:val="StyleUnderline"/>
          <w:highlight w:val="cyan"/>
        </w:rPr>
        <w:t xml:space="preserve"> from</w:t>
      </w:r>
      <w:r w:rsidRPr="008F706B">
        <w:rPr>
          <w:rStyle w:val="StyleUnderline"/>
        </w:rPr>
        <w:t xml:space="preserve"> Drexler’s </w:t>
      </w:r>
      <w:r w:rsidRPr="008F706B">
        <w:rPr>
          <w:rStyle w:val="Emphasis"/>
          <w:highlight w:val="cyan"/>
        </w:rPr>
        <w:t>gray goo</w:t>
      </w:r>
      <w:r w:rsidRPr="008F706B">
        <w:rPr>
          <w:sz w:val="16"/>
        </w:rPr>
        <w:t xml:space="preserve"> (which Drexler in recent years has backed away from a bit), </w:t>
      </w:r>
      <w:r w:rsidRPr="008F706B">
        <w:rPr>
          <w:rStyle w:val="StyleUnderline"/>
        </w:rPr>
        <w:t xml:space="preserve">but </w:t>
      </w:r>
      <w:r w:rsidRPr="008F706B">
        <w:rPr>
          <w:rStyle w:val="Emphasis"/>
        </w:rPr>
        <w:t>is</w:t>
      </w:r>
      <w:r w:rsidRPr="008F706B">
        <w:rPr>
          <w:rStyle w:val="StyleUnderline"/>
        </w:rPr>
        <w:t xml:space="preserve"> likely </w:t>
      </w:r>
      <w:r w:rsidRPr="008F706B">
        <w:rPr>
          <w:rStyle w:val="Emphasis"/>
        </w:rPr>
        <w:t>more realistic</w:t>
      </w:r>
      <w:r w:rsidRPr="008F706B">
        <w:rPr>
          <w:sz w:val="16"/>
        </w:rPr>
        <w:t>.</w:t>
      </w:r>
    </w:p>
    <w:p w14:paraId="277885B9" w14:textId="77777777" w:rsidR="00BF28A7" w:rsidRPr="008F706B" w:rsidRDefault="00BF28A7" w:rsidP="00BF28A7">
      <w:pPr>
        <w:rPr>
          <w:sz w:val="16"/>
        </w:rPr>
      </w:pPr>
      <w:r w:rsidRPr="008F706B">
        <w:rPr>
          <w:sz w:val="16"/>
        </w:rPr>
        <w:t>“</w:t>
      </w:r>
      <w:r w:rsidRPr="008F706B">
        <w:rPr>
          <w:rStyle w:val="StyleUnderline"/>
        </w:rPr>
        <w:t>Self-replicating nanobots are the ultimate invention</w:t>
      </w:r>
      <w:r w:rsidRPr="008F706B">
        <w:rPr>
          <w:sz w:val="16"/>
        </w:rPr>
        <w:t xml:space="preserve">,” Del Monte said, pointing out that they would help solve problems on one hand, while proving extremely dangerous on the other. “In medicine,” he pointed out, “they will flow through our blood preventing diseases and curing injuries. </w:t>
      </w:r>
      <w:r w:rsidRPr="008F706B">
        <w:rPr>
          <w:rStyle w:val="StyleUnderline"/>
        </w:rPr>
        <w:t xml:space="preserve">In military applications, </w:t>
      </w:r>
      <w:r w:rsidRPr="008F706B">
        <w:rPr>
          <w:rStyle w:val="StyleUnderline"/>
          <w:highlight w:val="cyan"/>
        </w:rPr>
        <w:t>they will have</w:t>
      </w:r>
      <w:r w:rsidRPr="008F706B">
        <w:rPr>
          <w:rStyle w:val="StyleUnderline"/>
        </w:rPr>
        <w:t xml:space="preserve"> the </w:t>
      </w:r>
      <w:r w:rsidRPr="00BE73AD">
        <w:rPr>
          <w:rStyle w:val="Emphasis"/>
          <w:highlight w:val="cyan"/>
        </w:rPr>
        <w:t>capability</w:t>
      </w:r>
      <w:r w:rsidRPr="00BE73AD">
        <w:rPr>
          <w:rStyle w:val="StyleUnderline"/>
          <w:highlight w:val="cyan"/>
        </w:rPr>
        <w:t xml:space="preserve"> </w:t>
      </w:r>
      <w:r w:rsidRPr="008F706B">
        <w:rPr>
          <w:rStyle w:val="StyleUnderline"/>
          <w:highlight w:val="cyan"/>
        </w:rPr>
        <w:t xml:space="preserve">to </w:t>
      </w:r>
      <w:r w:rsidRPr="008F706B">
        <w:rPr>
          <w:rStyle w:val="Emphasis"/>
          <w:highlight w:val="cyan"/>
        </w:rPr>
        <w:t>completely destroy</w:t>
      </w:r>
      <w:r w:rsidRPr="008F706B">
        <w:rPr>
          <w:rStyle w:val="StyleUnderline"/>
          <w:highlight w:val="cyan"/>
        </w:rPr>
        <w:t xml:space="preserve"> an </w:t>
      </w:r>
      <w:r w:rsidRPr="008F706B">
        <w:rPr>
          <w:rStyle w:val="Emphasis"/>
          <w:highlight w:val="cyan"/>
        </w:rPr>
        <w:t>adversary</w:t>
      </w:r>
      <w:r w:rsidRPr="008F706B">
        <w:rPr>
          <w:rStyle w:val="StyleUnderline"/>
          <w:highlight w:val="cyan"/>
        </w:rPr>
        <w:t>, from</w:t>
      </w:r>
      <w:r w:rsidRPr="008F706B">
        <w:rPr>
          <w:rStyle w:val="StyleUnderline"/>
        </w:rPr>
        <w:t xml:space="preserve"> its </w:t>
      </w:r>
      <w:r w:rsidRPr="008F706B">
        <w:rPr>
          <w:rStyle w:val="Emphasis"/>
          <w:highlight w:val="cyan"/>
        </w:rPr>
        <w:t>populace</w:t>
      </w:r>
      <w:r w:rsidRPr="008F706B">
        <w:rPr>
          <w:rStyle w:val="StyleUnderline"/>
          <w:highlight w:val="cyan"/>
        </w:rPr>
        <w:t xml:space="preserve"> to its </w:t>
      </w:r>
      <w:r w:rsidRPr="008F706B">
        <w:rPr>
          <w:rStyle w:val="Emphasis"/>
          <w:highlight w:val="cyan"/>
        </w:rPr>
        <w:t>structures</w:t>
      </w:r>
      <w:r w:rsidRPr="008F706B">
        <w:rPr>
          <w:sz w:val="16"/>
        </w:rPr>
        <w:t>.”</w:t>
      </w:r>
    </w:p>
    <w:p w14:paraId="55AEE398" w14:textId="77777777" w:rsidR="00BF28A7" w:rsidRPr="008F706B" w:rsidRDefault="00BF28A7" w:rsidP="00BF28A7">
      <w:pPr>
        <w:rPr>
          <w:sz w:val="16"/>
        </w:rPr>
      </w:pPr>
      <w:r w:rsidRPr="008F706B">
        <w:rPr>
          <w:sz w:val="16"/>
        </w:rPr>
        <w:t xml:space="preserve">Unfortunately, he noted, </w:t>
      </w:r>
      <w:r w:rsidRPr="008F706B">
        <w:rPr>
          <w:rStyle w:val="StyleUnderline"/>
          <w:highlight w:val="cyan"/>
        </w:rPr>
        <w:t xml:space="preserve">nanobots could </w:t>
      </w:r>
      <w:r w:rsidRPr="008F706B">
        <w:rPr>
          <w:rStyle w:val="Emphasis"/>
          <w:highlight w:val="cyan"/>
        </w:rPr>
        <w:t>escape control</w:t>
      </w:r>
      <w:r w:rsidRPr="008F706B">
        <w:rPr>
          <w:rStyle w:val="StyleUnderline"/>
          <w:highlight w:val="cyan"/>
        </w:rPr>
        <w:t>, presenting</w:t>
      </w:r>
      <w:r w:rsidRPr="008F706B">
        <w:rPr>
          <w:rStyle w:val="StyleUnderline"/>
        </w:rPr>
        <w:t xml:space="preserve"> considerable risks as artificial analogues to </w:t>
      </w:r>
      <w:r w:rsidRPr="008F706B">
        <w:rPr>
          <w:rStyle w:val="Emphasis"/>
          <w:highlight w:val="cyan"/>
        </w:rPr>
        <w:t>biological microbes</w:t>
      </w:r>
      <w:r w:rsidRPr="008F706B">
        <w:rPr>
          <w:rStyle w:val="StyleUnderline"/>
        </w:rPr>
        <w:t xml:space="preserve"> such as </w:t>
      </w:r>
      <w:r w:rsidRPr="008F706B">
        <w:rPr>
          <w:rStyle w:val="Emphasis"/>
        </w:rPr>
        <w:t>bacteria</w:t>
      </w:r>
      <w:r w:rsidRPr="008F706B">
        <w:rPr>
          <w:rStyle w:val="StyleUnderline"/>
        </w:rPr>
        <w:t xml:space="preserve"> and </w:t>
      </w:r>
      <w:r w:rsidRPr="008F706B">
        <w:rPr>
          <w:rStyle w:val="Emphasis"/>
        </w:rPr>
        <w:t>viruses</w:t>
      </w:r>
      <w:r w:rsidRPr="008F706B">
        <w:rPr>
          <w:rStyle w:val="StyleUnderline"/>
        </w:rPr>
        <w:t xml:space="preserve">. More </w:t>
      </w:r>
      <w:r w:rsidRPr="008F706B">
        <w:rPr>
          <w:rStyle w:val="StyleUnderline"/>
          <w:highlight w:val="cyan"/>
        </w:rPr>
        <w:t>complex biological systems</w:t>
      </w:r>
      <w:r w:rsidRPr="008F706B">
        <w:rPr>
          <w:rStyle w:val="StyleUnderline"/>
        </w:rPr>
        <w:t xml:space="preserve">, including mammals such as humans, </w:t>
      </w:r>
      <w:r w:rsidRPr="008F706B">
        <w:rPr>
          <w:rStyle w:val="StyleUnderline"/>
          <w:highlight w:val="cyan"/>
        </w:rPr>
        <w:t>have developed</w:t>
      </w:r>
      <w:r w:rsidRPr="008F706B">
        <w:rPr>
          <w:rStyle w:val="StyleUnderline"/>
        </w:rPr>
        <w:t xml:space="preserve"> sophisticated </w:t>
      </w:r>
      <w:r w:rsidRPr="008F706B">
        <w:rPr>
          <w:rStyle w:val="StyleUnderline"/>
          <w:highlight w:val="cyan"/>
        </w:rPr>
        <w:t>immune systems</w:t>
      </w:r>
      <w:r w:rsidRPr="008F706B">
        <w:rPr>
          <w:rStyle w:val="StyleUnderline"/>
        </w:rPr>
        <w:t xml:space="preserve"> in parallel with the existence of biological pathogens</w:t>
      </w:r>
      <w:r w:rsidRPr="008F706B">
        <w:rPr>
          <w:sz w:val="16"/>
        </w:rPr>
        <w:t xml:space="preserve">, and thus have an innate ability to protect themselves — if not always successfully — from them. </w:t>
      </w:r>
      <w:r w:rsidRPr="008F706B">
        <w:rPr>
          <w:rStyle w:val="StyleUnderline"/>
          <w:highlight w:val="cyan"/>
        </w:rPr>
        <w:t xml:space="preserve">There would be </w:t>
      </w:r>
      <w:r w:rsidRPr="008F706B">
        <w:rPr>
          <w:rStyle w:val="Emphasis"/>
          <w:highlight w:val="cyan"/>
        </w:rPr>
        <w:t>no</w:t>
      </w:r>
      <w:r w:rsidRPr="008F706B">
        <w:rPr>
          <w:rStyle w:val="Emphasis"/>
        </w:rPr>
        <w:t xml:space="preserve"> such </w:t>
      </w:r>
      <w:r w:rsidRPr="008F706B">
        <w:rPr>
          <w:rStyle w:val="Emphasis"/>
          <w:highlight w:val="cyan"/>
        </w:rPr>
        <w:t>protection</w:t>
      </w:r>
      <w:r w:rsidRPr="008F706B">
        <w:rPr>
          <w:rStyle w:val="StyleUnderline"/>
        </w:rPr>
        <w:t xml:space="preserve"> from </w:t>
      </w:r>
      <w:r w:rsidRPr="008F706B">
        <w:rPr>
          <w:rStyle w:val="Emphasis"/>
        </w:rPr>
        <w:t>artificial microbes</w:t>
      </w:r>
      <w:r w:rsidRPr="008F706B">
        <w:rPr>
          <w:rStyle w:val="StyleUnderline"/>
        </w:rPr>
        <w:t xml:space="preserve"> — nanobots — </w:t>
      </w:r>
      <w:r w:rsidRPr="00BE73AD">
        <w:rPr>
          <w:rStyle w:val="StyleUnderline"/>
          <w:highlight w:val="cyan"/>
        </w:rPr>
        <w:t xml:space="preserve">if they </w:t>
      </w:r>
      <w:r w:rsidRPr="00BE73AD">
        <w:rPr>
          <w:rStyle w:val="Emphasis"/>
          <w:highlight w:val="cyan"/>
        </w:rPr>
        <w:t>escaped control</w:t>
      </w:r>
      <w:r w:rsidRPr="008F706B">
        <w:rPr>
          <w:sz w:val="16"/>
        </w:rPr>
        <w:t>.</w:t>
      </w:r>
    </w:p>
    <w:p w14:paraId="315E32CF" w14:textId="77777777" w:rsidR="00BF28A7" w:rsidRPr="008F706B" w:rsidRDefault="00BF28A7" w:rsidP="00BF28A7">
      <w:pPr>
        <w:rPr>
          <w:sz w:val="16"/>
        </w:rPr>
      </w:pPr>
      <w:r w:rsidRPr="008F706B">
        <w:rPr>
          <w:sz w:val="16"/>
        </w:rPr>
        <w:t xml:space="preserve">Enter the extra-factual: In Total Recall, the blockbuster film adaptation of the Philip K. Dick short story We Can Remember It for You Wholesale, a </w:t>
      </w:r>
      <w:r w:rsidRPr="008F706B">
        <w:rPr>
          <w:rStyle w:val="Emphasis"/>
        </w:rPr>
        <w:t>future tech</w:t>
      </w:r>
      <w:r w:rsidRPr="008F706B">
        <w:rPr>
          <w:rStyle w:val="StyleUnderline"/>
        </w:rPr>
        <w:t xml:space="preserve">nology was used to </w:t>
      </w:r>
      <w:r w:rsidRPr="008F706B">
        <w:rPr>
          <w:rStyle w:val="Emphasis"/>
        </w:rPr>
        <w:t>implant realistic memories</w:t>
      </w:r>
      <w:r w:rsidRPr="008F706B">
        <w:rPr>
          <w:rStyle w:val="StyleUnderline"/>
        </w:rPr>
        <w:t xml:space="preserve"> into the human </w:t>
      </w:r>
      <w:r w:rsidRPr="008F706B">
        <w:rPr>
          <w:rStyle w:val="Emphasis"/>
        </w:rPr>
        <w:t>mind</w:t>
      </w:r>
      <w:r w:rsidRPr="008F706B">
        <w:rPr>
          <w:rStyle w:val="StyleUnderline"/>
        </w:rPr>
        <w:t xml:space="preserve">. With nanotechnologies such as those being explored by several DARPA-funded labs, such a </w:t>
      </w:r>
      <w:r w:rsidRPr="008F706B">
        <w:rPr>
          <w:rStyle w:val="Emphasis"/>
          <w:highlight w:val="cyan"/>
        </w:rPr>
        <w:t>future</w:t>
      </w:r>
      <w:r w:rsidRPr="008F706B">
        <w:rPr>
          <w:rStyle w:val="StyleUnderline"/>
        </w:rPr>
        <w:t xml:space="preserve"> might </w:t>
      </w:r>
      <w:r w:rsidRPr="008F706B">
        <w:rPr>
          <w:rStyle w:val="Emphasis"/>
          <w:highlight w:val="cyan"/>
        </w:rPr>
        <w:t>not</w:t>
      </w:r>
      <w:r w:rsidRPr="008F706B">
        <w:rPr>
          <w:rStyle w:val="Emphasis"/>
        </w:rPr>
        <w:t xml:space="preserve"> be </w:t>
      </w:r>
      <w:r w:rsidRPr="008F706B">
        <w:rPr>
          <w:rStyle w:val="Emphasis"/>
          <w:highlight w:val="cyan"/>
        </w:rPr>
        <w:t>far off</w:t>
      </w:r>
      <w:r w:rsidRPr="008F706B">
        <w:rPr>
          <w:sz w:val="16"/>
        </w:rPr>
        <w:t>.</w:t>
      </w:r>
    </w:p>
    <w:p w14:paraId="05CFFAF5" w14:textId="77777777" w:rsidR="00BF28A7" w:rsidRPr="008F706B" w:rsidRDefault="00BF28A7" w:rsidP="00BF28A7">
      <w:pPr>
        <w:rPr>
          <w:sz w:val="16"/>
        </w:rPr>
      </w:pPr>
      <w:r w:rsidRPr="008F706B">
        <w:rPr>
          <w:sz w:val="16"/>
        </w:rPr>
        <w:t>“</w:t>
      </w:r>
      <w:r w:rsidRPr="00BE73AD">
        <w:rPr>
          <w:rStyle w:val="StyleUnderline"/>
          <w:highlight w:val="cyan"/>
        </w:rPr>
        <w:t xml:space="preserve">Strategic </w:t>
      </w:r>
      <w:proofErr w:type="spellStart"/>
      <w:r w:rsidRPr="00BE73AD">
        <w:rPr>
          <w:rStyle w:val="StyleUnderline"/>
          <w:highlight w:val="cyan"/>
        </w:rPr>
        <w:t>nanoweapons</w:t>
      </w:r>
      <w:proofErr w:type="spellEnd"/>
      <w:r w:rsidRPr="008F706B">
        <w:rPr>
          <w:sz w:val="16"/>
        </w:rPr>
        <w:t xml:space="preserve">, like their nuclear counterparts, </w:t>
      </w:r>
      <w:r w:rsidRPr="00BE73AD">
        <w:rPr>
          <w:rStyle w:val="StyleUnderline"/>
          <w:highlight w:val="cyan"/>
        </w:rPr>
        <w:t xml:space="preserve">pose a </w:t>
      </w:r>
      <w:r w:rsidRPr="00BE73AD">
        <w:rPr>
          <w:rStyle w:val="Emphasis"/>
          <w:highlight w:val="cyan"/>
        </w:rPr>
        <w:t>threat to humanity</w:t>
      </w:r>
      <w:r w:rsidRPr="008F706B">
        <w:rPr>
          <w:sz w:val="16"/>
        </w:rPr>
        <w:t xml:space="preserve">,” Del Monte argues. “The </w:t>
      </w:r>
      <w:r w:rsidRPr="00BE73AD">
        <w:rPr>
          <w:rStyle w:val="StyleUnderline"/>
          <w:highlight w:val="cyan"/>
        </w:rPr>
        <w:t>major issue is</w:t>
      </w:r>
      <w:r w:rsidRPr="00BE73AD">
        <w:rPr>
          <w:rStyle w:val="StyleUnderline"/>
        </w:rPr>
        <w:t xml:space="preserve"> </w:t>
      </w:r>
      <w:r w:rsidRPr="00BE73AD">
        <w:rPr>
          <w:rStyle w:val="Emphasis"/>
        </w:rPr>
        <w:t>control</w:t>
      </w:r>
      <w:r w:rsidRPr="00BE73AD">
        <w:rPr>
          <w:rStyle w:val="StyleUnderline"/>
        </w:rPr>
        <w:t xml:space="preserve">. </w:t>
      </w:r>
      <w:r w:rsidRPr="00BE73AD">
        <w:rPr>
          <w:rStyle w:val="StyleUnderline"/>
          <w:highlight w:val="cyan"/>
        </w:rPr>
        <w:t>Will we be able to</w:t>
      </w:r>
      <w:r w:rsidRPr="008F706B">
        <w:rPr>
          <w:rStyle w:val="StyleUnderline"/>
        </w:rPr>
        <w:t xml:space="preserve"> </w:t>
      </w:r>
      <w:r w:rsidRPr="008F706B">
        <w:rPr>
          <w:rStyle w:val="Emphasis"/>
        </w:rPr>
        <w:t>deploy</w:t>
      </w:r>
      <w:r w:rsidRPr="008F706B">
        <w:rPr>
          <w:rStyle w:val="StyleUnderline"/>
        </w:rPr>
        <w:t xml:space="preserve"> strategic </w:t>
      </w:r>
      <w:proofErr w:type="spellStart"/>
      <w:r w:rsidRPr="008F706B">
        <w:rPr>
          <w:rStyle w:val="Emphasis"/>
        </w:rPr>
        <w:t>nanoweapons</w:t>
      </w:r>
      <w:proofErr w:type="spellEnd"/>
      <w:r w:rsidRPr="008F706B">
        <w:rPr>
          <w:rStyle w:val="StyleUnderline"/>
        </w:rPr>
        <w:t xml:space="preserve"> and </w:t>
      </w:r>
      <w:r w:rsidRPr="00BE73AD">
        <w:rPr>
          <w:rStyle w:val="Emphasis"/>
          <w:highlight w:val="cyan"/>
        </w:rPr>
        <w:t>maintain control</w:t>
      </w:r>
      <w:r w:rsidRPr="008F706B">
        <w:rPr>
          <w:rStyle w:val="StyleUnderline"/>
        </w:rPr>
        <w:t xml:space="preserve"> over them? </w:t>
      </w:r>
      <w:r w:rsidRPr="008F706B">
        <w:rPr>
          <w:rStyle w:val="StyleUnderline"/>
          <w:highlight w:val="cyan"/>
        </w:rPr>
        <w:t>If</w:t>
      </w:r>
      <w:r w:rsidRPr="008F706B">
        <w:rPr>
          <w:rStyle w:val="StyleUnderline"/>
        </w:rPr>
        <w:t xml:space="preserve">, for example, </w:t>
      </w:r>
      <w:r w:rsidRPr="008F706B">
        <w:rPr>
          <w:rStyle w:val="StyleUnderline"/>
          <w:highlight w:val="cyan"/>
        </w:rPr>
        <w:t xml:space="preserve">we </w:t>
      </w:r>
      <w:r w:rsidRPr="008F706B">
        <w:rPr>
          <w:rStyle w:val="Emphasis"/>
          <w:highlight w:val="cyan"/>
        </w:rPr>
        <w:t>lost control</w:t>
      </w:r>
      <w:r w:rsidRPr="008F706B">
        <w:rPr>
          <w:rStyle w:val="StyleUnderline"/>
          <w:highlight w:val="cyan"/>
        </w:rPr>
        <w:t xml:space="preserve"> </w:t>
      </w:r>
      <w:r w:rsidRPr="00BE73AD">
        <w:rPr>
          <w:rStyle w:val="StyleUnderline"/>
        </w:rPr>
        <w:t xml:space="preserve">of </w:t>
      </w:r>
      <w:r w:rsidRPr="00BE73AD">
        <w:rPr>
          <w:rStyle w:val="Emphasis"/>
        </w:rPr>
        <w:t>self-replicating nanobots</w:t>
      </w:r>
      <w:r w:rsidRPr="00BE73AD">
        <w:rPr>
          <w:rStyle w:val="StyleUnderline"/>
        </w:rPr>
        <w:t xml:space="preserve">, we would face a </w:t>
      </w:r>
      <w:r w:rsidRPr="00BE73AD">
        <w:rPr>
          <w:rStyle w:val="Emphasis"/>
        </w:rPr>
        <w:t>tech</w:t>
      </w:r>
      <w:r w:rsidRPr="00BE73AD">
        <w:rPr>
          <w:rStyle w:val="StyleUnderline"/>
        </w:rPr>
        <w:t xml:space="preserve">nological </w:t>
      </w:r>
      <w:r w:rsidRPr="00BE73AD">
        <w:rPr>
          <w:rStyle w:val="Emphasis"/>
        </w:rPr>
        <w:t>plague</w:t>
      </w:r>
      <w:r w:rsidRPr="00BE73AD">
        <w:rPr>
          <w:rStyle w:val="StyleUnderline"/>
        </w:rPr>
        <w:t>, one</w:t>
      </w:r>
      <w:r w:rsidRPr="008F706B">
        <w:rPr>
          <w:rStyle w:val="StyleUnderline"/>
        </w:rPr>
        <w:t xml:space="preserve"> that </w:t>
      </w:r>
      <w:r w:rsidRPr="008F706B">
        <w:rPr>
          <w:rStyle w:val="StyleUnderline"/>
          <w:highlight w:val="cyan"/>
        </w:rPr>
        <w:t xml:space="preserve">we currently have </w:t>
      </w:r>
      <w:r w:rsidRPr="008F706B">
        <w:rPr>
          <w:rStyle w:val="Emphasis"/>
          <w:highlight w:val="cyan"/>
        </w:rPr>
        <w:t>no way of stopping</w:t>
      </w:r>
      <w:r w:rsidRPr="008F706B">
        <w:rPr>
          <w:sz w:val="16"/>
        </w:rPr>
        <w:t>.”</w:t>
      </w:r>
    </w:p>
    <w:p w14:paraId="16DB2E9F" w14:textId="77777777" w:rsidR="00BF28A7" w:rsidRPr="008F706B" w:rsidRDefault="00BF28A7" w:rsidP="00BF28A7">
      <w:pPr>
        <w:rPr>
          <w:sz w:val="16"/>
        </w:rPr>
      </w:pPr>
      <w:r w:rsidRPr="008F706B">
        <w:rPr>
          <w:sz w:val="16"/>
        </w:rPr>
        <w:t xml:space="preserve">Nanotechnology is used widely today in many diverse applications, and continuing research promises near-term future innovation resulting in outcomes likely to be similar to forecasts from early innovators and researchers in the technology. </w:t>
      </w:r>
      <w:r w:rsidRPr="008F706B">
        <w:rPr>
          <w:rStyle w:val="Emphasis"/>
        </w:rPr>
        <w:t>Tied directly</w:t>
      </w:r>
      <w:r w:rsidRPr="008F706B">
        <w:rPr>
          <w:rStyle w:val="StyleUnderline"/>
        </w:rPr>
        <w:t xml:space="preserve"> to </w:t>
      </w:r>
      <w:r w:rsidRPr="008F706B">
        <w:rPr>
          <w:rStyle w:val="Emphasis"/>
        </w:rPr>
        <w:t>AI</w:t>
      </w:r>
      <w:r w:rsidRPr="008F706B">
        <w:rPr>
          <w:rStyle w:val="StyleUnderline"/>
        </w:rPr>
        <w:t xml:space="preserve"> and enabled by advanced 5G communications technologies, nanotechnologies are both a boon and a danger to mankind</w:t>
      </w:r>
      <w:r w:rsidRPr="008F706B">
        <w:rPr>
          <w:sz w:val="16"/>
        </w:rPr>
        <w:t xml:space="preserve">. While they will allow fabulous advances — especially in medicine and in materials science — they also have direct application to reality-distorting and reality-obliterating outcomes such as the metaverse plan outlined by Facebook. </w:t>
      </w:r>
    </w:p>
    <w:p w14:paraId="71984447" w14:textId="77777777" w:rsidR="00BF28A7" w:rsidRDefault="00BF28A7" w:rsidP="00BF28A7"/>
    <w:p w14:paraId="4E25B35D" w14:textId="2CF205D0" w:rsidR="00BF28A7" w:rsidRDefault="00BF28A7" w:rsidP="00BF28A7">
      <w:pPr>
        <w:pStyle w:val="Heading4"/>
      </w:pPr>
      <w:r>
        <w:t xml:space="preserve">Unregulated AI risks extinction---defense doesn’t assume </w:t>
      </w:r>
      <w:r>
        <w:rPr>
          <w:u w:val="single"/>
        </w:rPr>
        <w:t>interactions</w:t>
      </w:r>
      <w:r>
        <w:t xml:space="preserve"> of </w:t>
      </w:r>
      <w:r>
        <w:rPr>
          <w:u w:val="single"/>
        </w:rPr>
        <w:t>multiple simultaneous threats</w:t>
      </w:r>
    </w:p>
    <w:p w14:paraId="175ED0A1" w14:textId="77777777" w:rsidR="00BF28A7" w:rsidRDefault="00BF28A7" w:rsidP="00BF28A7">
      <w:r>
        <w:rPr>
          <w:rStyle w:val="Style13ptBold"/>
        </w:rPr>
        <w:t xml:space="preserve">Pamlin, 15 -- </w:t>
      </w:r>
      <w:r>
        <w:t xml:space="preserve">Dennis Pamlin, Executive Project Manager of the Global Risks Global Challenges Foundation, </w:t>
      </w:r>
      <w:proofErr w:type="gramStart"/>
      <w:r>
        <w:t>and  Stuart</w:t>
      </w:r>
      <w:proofErr w:type="gramEnd"/>
      <w:r>
        <w:t xml:space="preserve"> Armstrong, James Martin Research Fellow at the Future of Humanity Institute of the Oxford Martin School at University of Oxford, Global Challenges Foundation, February, http://globalchallenges.org/wp-content/uploads/12-Risks-with-infinite-impact.pdf</w:t>
      </w:r>
    </w:p>
    <w:p w14:paraId="2B765BCC" w14:textId="77777777" w:rsidR="00BF28A7" w:rsidRDefault="00BF28A7" w:rsidP="00BF28A7">
      <w:r>
        <w:rPr>
          <w:rStyle w:val="StyleUnderline"/>
        </w:rPr>
        <w:t xml:space="preserve">If a </w:t>
      </w:r>
      <w:r w:rsidRPr="00E73C94">
        <w:rPr>
          <w:rStyle w:val="StyleUnderline"/>
          <w:highlight w:val="cyan"/>
        </w:rPr>
        <w:t xml:space="preserve">safe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is developed, this </w:t>
      </w:r>
      <w:r w:rsidRPr="00E73C94">
        <w:rPr>
          <w:rStyle w:val="StyleUnderline"/>
          <w:highlight w:val="cyan"/>
        </w:rPr>
        <w:t>provides a</w:t>
      </w:r>
      <w:r>
        <w:rPr>
          <w:rStyle w:val="StyleUnderline"/>
        </w:rPr>
        <w:t xml:space="preserve"> </w:t>
      </w:r>
      <w:r>
        <w:rPr>
          <w:rStyle w:val="Emphasis"/>
        </w:rPr>
        <w:t xml:space="preserve">great </w:t>
      </w:r>
      <w:r w:rsidRPr="00E73C94">
        <w:rPr>
          <w:rStyle w:val="Emphasis"/>
          <w:highlight w:val="cyan"/>
        </w:rPr>
        <w:t>resource for</w:t>
      </w:r>
      <w:r>
        <w:rPr>
          <w:rStyle w:val="Emphasis"/>
        </w:rPr>
        <w:t xml:space="preserve"> improving outcomes and </w:t>
      </w:r>
      <w:r w:rsidRPr="00E73C94">
        <w:rPr>
          <w:rStyle w:val="Emphasis"/>
          <w:highlight w:val="cyan"/>
        </w:rPr>
        <w:t>mitigating all</w:t>
      </w:r>
      <w:r>
        <w:rPr>
          <w:rStyle w:val="Emphasis"/>
        </w:rPr>
        <w:t xml:space="preserve"> types of </w:t>
      </w:r>
      <w:r w:rsidRPr="00E73C94">
        <w:rPr>
          <w:rStyle w:val="Emphasis"/>
          <w:highlight w:val="cyan"/>
        </w:rPr>
        <w:t>risk</w:t>
      </w:r>
      <w:r>
        <w:rPr>
          <w:sz w:val="16"/>
        </w:rPr>
        <w:t xml:space="preserve">.585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w:t>
      </w:r>
      <w:r w:rsidRPr="00E73C94">
        <w:rPr>
          <w:rStyle w:val="StyleUnderline"/>
          <w:highlight w:val="cyan"/>
        </w:rPr>
        <w:t xml:space="preserve">risks </w:t>
      </w:r>
      <w:r w:rsidRPr="00E73C94">
        <w:rPr>
          <w:rStyle w:val="Emphasis"/>
          <w:highlight w:val="cyan"/>
        </w:rPr>
        <w:t>worsening nano</w:t>
      </w:r>
      <w:r>
        <w:rPr>
          <w:rStyle w:val="Emphasis"/>
        </w:rPr>
        <w:t xml:space="preserve">technology </w:t>
      </w:r>
      <w:r w:rsidRPr="00E73C94">
        <w:rPr>
          <w:rStyle w:val="Emphasis"/>
          <w:highlight w:val="cyan"/>
        </w:rPr>
        <w:t>risks</w:t>
      </w:r>
      <w:r>
        <w:rPr>
          <w:rStyle w:val="StyleUnderline"/>
        </w:rPr>
        <w:t xml:space="preserve">, by allowing nanomachines and weapons to be designed with intelligence and without </w:t>
      </w:r>
      <w:proofErr w:type="spellStart"/>
      <w:r>
        <w:rPr>
          <w:rStyle w:val="StyleUnderline"/>
        </w:rPr>
        <w:t>centralised</w:t>
      </w:r>
      <w:proofErr w:type="spellEnd"/>
      <w:r>
        <w:rPr>
          <w:rStyle w:val="StyleUnderline"/>
        </w:rPr>
        <w:t xml:space="preserve"> control, </w:t>
      </w:r>
      <w:r w:rsidRPr="00E73C94">
        <w:rPr>
          <w:rStyle w:val="Emphasis"/>
          <w:highlight w:val="cyan"/>
        </w:rPr>
        <w:t>overcoming the main</w:t>
      </w:r>
      <w:r>
        <w:rPr>
          <w:rStyle w:val="Emphasis"/>
        </w:rPr>
        <w:t xml:space="preserve"> potential </w:t>
      </w:r>
      <w:r w:rsidRPr="00E73C94">
        <w:rPr>
          <w:rStyle w:val="Emphasis"/>
          <w:highlight w:val="cyan"/>
        </w:rPr>
        <w:t>weaknesses</w:t>
      </w:r>
      <w:r>
        <w:rPr>
          <w:rStyle w:val="StyleUnderline"/>
        </w:rPr>
        <w:t xml:space="preserve"> of these machines</w:t>
      </w:r>
      <w:r>
        <w:rPr>
          <w:sz w:val="16"/>
        </w:rPr>
        <w:t xml:space="preserve">586 </w:t>
      </w:r>
      <w:r>
        <w:rPr>
          <w:rStyle w:val="StyleUnderline"/>
        </w:rPr>
        <w:t>by putting planning abilities on the other side</w:t>
      </w:r>
      <w:r>
        <w:rPr>
          <w:sz w:val="16"/>
        </w:rPr>
        <w:t xml:space="preserve">. </w:t>
      </w:r>
      <w:r>
        <w:rPr>
          <w:rStyle w:val="Emphasis"/>
        </w:rPr>
        <w:t xml:space="preserve">Conversely, </w:t>
      </w:r>
      <w:r w:rsidRPr="00E73C94">
        <w:rPr>
          <w:rStyle w:val="Emphasis"/>
          <w:highlight w:val="cyan"/>
        </w:rPr>
        <w:t>nano</w:t>
      </w:r>
      <w:r>
        <w:rPr>
          <w:rStyle w:val="Emphasis"/>
        </w:rPr>
        <w:t xml:space="preserve">technology </w:t>
      </w:r>
      <w:r w:rsidRPr="00E73C94">
        <w:rPr>
          <w:rStyle w:val="Emphasis"/>
          <w:highlight w:val="cyan"/>
        </w:rPr>
        <w:t>abilities worsen a</w:t>
      </w:r>
      <w:r>
        <w:rPr>
          <w:rStyle w:val="Emphasis"/>
        </w:rPr>
        <w:t xml:space="preserve">rtificial </w:t>
      </w:r>
      <w:r w:rsidRPr="00E73C94">
        <w:rPr>
          <w:rStyle w:val="Emphasis"/>
          <w:highlight w:val="cyan"/>
        </w:rPr>
        <w:t>i</w:t>
      </w:r>
      <w:r>
        <w:rPr>
          <w:rStyle w:val="Emphasis"/>
        </w:rPr>
        <w:t xml:space="preserve">ntelligence </w:t>
      </w:r>
      <w:r w:rsidRPr="00E73C94">
        <w:rPr>
          <w:rStyle w:val="Emphasis"/>
          <w:highlight w:val="cyan"/>
        </w:rPr>
        <w:t>risk</w:t>
      </w:r>
      <w:r w:rsidRPr="00E73C94">
        <w:rPr>
          <w:rStyle w:val="StyleUnderline"/>
          <w:highlight w:val="cyan"/>
        </w:rPr>
        <w:t>, by giving</w:t>
      </w:r>
      <w:r>
        <w:rPr>
          <w:rStyle w:val="StyleUnderline"/>
        </w:rPr>
        <w:t xml:space="preserve"> AI </w:t>
      </w:r>
      <w:r w:rsidRPr="00E73C94">
        <w:rPr>
          <w:rStyle w:val="StyleUnderline"/>
          <w:highlight w:val="cyan"/>
        </w:rPr>
        <w:t>extra tools</w:t>
      </w:r>
      <w:r>
        <w:rPr>
          <w:rStyle w:val="StyleUnderline"/>
        </w:rPr>
        <w:t xml:space="preserve"> which it could use for developing its power base.</w:t>
      </w:r>
      <w:r>
        <w:rPr>
          <w:sz w:val="16"/>
        </w:rPr>
        <w:t xml:space="preserve">587 </w:t>
      </w:r>
      <w:r>
        <w:rPr>
          <w:rStyle w:val="StyleUnderline"/>
        </w:rPr>
        <w:t xml:space="preserve">Nanotechnology and </w:t>
      </w:r>
      <w:r w:rsidRPr="00E73C94">
        <w:rPr>
          <w:rStyle w:val="StyleUnderline"/>
          <w:highlight w:val="cyan"/>
        </w:rPr>
        <w:t>syn</w:t>
      </w:r>
      <w:r>
        <w:rPr>
          <w:rStyle w:val="StyleUnderline"/>
        </w:rPr>
        <w:t xml:space="preserve">thetic </w:t>
      </w:r>
      <w:r w:rsidRPr="00E73C94">
        <w:rPr>
          <w:rStyle w:val="StyleUnderline"/>
          <w:highlight w:val="cyan"/>
        </w:rPr>
        <w:t>bio</w:t>
      </w:r>
      <w:r>
        <w:rPr>
          <w:rStyle w:val="StyleUnderline"/>
        </w:rPr>
        <w:t xml:space="preserve">logy </w:t>
      </w:r>
      <w:r w:rsidRPr="00E73C94">
        <w:rPr>
          <w:rStyle w:val="StyleUnderline"/>
          <w:highlight w:val="cyan"/>
        </w:rPr>
        <w:t>could allow</w:t>
      </w:r>
      <w:r>
        <w:rPr>
          <w:rStyle w:val="StyleUnderline"/>
        </w:rPr>
        <w:t xml:space="preserve"> the efficient creation of vaccines and other </w:t>
      </w:r>
      <w:r w:rsidRPr="00E73C94">
        <w:rPr>
          <w:rStyle w:val="StyleUnderline"/>
          <w:highlight w:val="cyan"/>
        </w:rPr>
        <w:t xml:space="preserve">tools to </w:t>
      </w:r>
      <w:r w:rsidRPr="00E73C94">
        <w:rPr>
          <w:rStyle w:val="Emphasis"/>
          <w:highlight w:val="cyan"/>
        </w:rPr>
        <w:t>combat</w:t>
      </w:r>
      <w:r>
        <w:rPr>
          <w:rStyle w:val="Emphasis"/>
        </w:rPr>
        <w:t xml:space="preserve"> global </w:t>
      </w:r>
      <w:r w:rsidRPr="00E73C94">
        <w:rPr>
          <w:rStyle w:val="Emphasis"/>
          <w:highlight w:val="cyan"/>
        </w:rPr>
        <w:t>pandemics</w:t>
      </w:r>
      <w:r>
        <w:rPr>
          <w:sz w:val="16"/>
        </w:rPr>
        <w:t xml:space="preserve">.588 </w:t>
      </w:r>
      <w:r w:rsidRPr="00E73C94">
        <w:rPr>
          <w:rStyle w:val="StyleUnderline"/>
          <w:highlight w:val="cyan"/>
        </w:rPr>
        <w:t>Nano</w:t>
      </w:r>
      <w:r>
        <w:rPr>
          <w:rStyle w:val="StyleUnderline"/>
        </w:rPr>
        <w:t xml:space="preserve">technology’s increased industrial capacity </w:t>
      </w:r>
      <w:r w:rsidRPr="00E73C94">
        <w:rPr>
          <w:rStyle w:val="StyleUnderline"/>
          <w:highlight w:val="cyan"/>
        </w:rPr>
        <w:t>could allow</w:t>
      </w:r>
      <w:r>
        <w:rPr>
          <w:rStyle w:val="StyleUnderline"/>
        </w:rPr>
        <w:t xml:space="preserve"> the creation of large amounts of efficient solar </w:t>
      </w:r>
      <w:r w:rsidRPr="00E73C94">
        <w:rPr>
          <w:rStyle w:val="StyleUnderline"/>
          <w:highlight w:val="cyan"/>
        </w:rPr>
        <w:t xml:space="preserve">panels to </w:t>
      </w:r>
      <w:r w:rsidRPr="00E73C94">
        <w:rPr>
          <w:rStyle w:val="Emphasis"/>
          <w:highlight w:val="cyan"/>
        </w:rPr>
        <w:t>combat climate</w:t>
      </w:r>
      <w:r>
        <w:rPr>
          <w:rStyle w:val="Emphasis"/>
        </w:rPr>
        <w:t xml:space="preserve"> change</w:t>
      </w:r>
      <w:r>
        <w:rPr>
          <w:rStyle w:val="StyleUnderline"/>
        </w:rPr>
        <w:t xml:space="preserve">, </w:t>
      </w:r>
      <w:r w:rsidRPr="00E73C94">
        <w:rPr>
          <w:rStyle w:val="StyleUnderline"/>
          <w:highlight w:val="cyan"/>
        </w:rPr>
        <w:t>or</w:t>
      </w:r>
      <w:r>
        <w:rPr>
          <w:rStyle w:val="StyleUnderline"/>
        </w:rPr>
        <w:t xml:space="preserve"> even potentially the efficient </w:t>
      </w:r>
      <w:r w:rsidRPr="00E73C94">
        <w:rPr>
          <w:rStyle w:val="StyleUnderline"/>
          <w:highlight w:val="cyan"/>
        </w:rPr>
        <w:t>scrub</w:t>
      </w:r>
      <w:r>
        <w:rPr>
          <w:rStyle w:val="StyleUnderline"/>
        </w:rPr>
        <w:t xml:space="preserve">bing of </w:t>
      </w:r>
      <w:r w:rsidRPr="00E73C94">
        <w:rPr>
          <w:rStyle w:val="StyleUnderline"/>
          <w:highlight w:val="cyan"/>
        </w:rPr>
        <w:t>CO2</w:t>
      </w:r>
      <w:r>
        <w:rPr>
          <w:rStyle w:val="StyleUnderline"/>
        </w:rPr>
        <w:t xml:space="preserve"> from the atmosphere</w:t>
      </w:r>
      <w:r>
        <w:rPr>
          <w:sz w:val="16"/>
        </w:rPr>
        <w:t xml:space="preserve">.589 </w:t>
      </w:r>
      <w:r>
        <w:rPr>
          <w:rStyle w:val="StyleUnderline"/>
        </w:rPr>
        <w:t>Nanotechnology and synthetic biology are sufficiently closely related</w:t>
      </w:r>
      <w:r>
        <w:rPr>
          <w:sz w:val="16"/>
        </w:rPr>
        <w:t xml:space="preserve"> 590 (both dealing with properties on an atomic scale) </w:t>
      </w:r>
      <w:r>
        <w:rPr>
          <w:rStyle w:val="StyleUnderline"/>
        </w:rPr>
        <w:t xml:space="preserve">for methods developed in one to be ported over to the other, potentially </w:t>
      </w:r>
      <w:r>
        <w:rPr>
          <w:rStyle w:val="Emphasis"/>
        </w:rPr>
        <w:t>worsening the other risk.</w:t>
      </w:r>
      <w:r>
        <w:rPr>
          <w:sz w:val="16"/>
        </w:rPr>
        <w:t xml:space="preserve"> </w:t>
      </w:r>
      <w:r>
        <w:rPr>
          <w:rStyle w:val="StyleUnderline"/>
        </w:rPr>
        <w:t xml:space="preserve">They are sufficiently distinct though </w:t>
      </w:r>
      <w:r>
        <w:rPr>
          <w:sz w:val="16"/>
        </w:rPr>
        <w:t xml:space="preserve">(a mainly technological versus a mainly biological approach) </w:t>
      </w:r>
      <w:r>
        <w:rPr>
          <w:rStyle w:val="StyleUnderline"/>
        </w:rPr>
        <w:t xml:space="preserve">for countermeasures in one domain not necessarily to be of help in the other. </w:t>
      </w:r>
      <w:r w:rsidRPr="00E73C94">
        <w:rPr>
          <w:rStyle w:val="StyleUnderline"/>
          <w:highlight w:val="cyan"/>
        </w:rPr>
        <w:t>Uncontrolled</w:t>
      </w:r>
      <w:r>
        <w:rPr>
          <w:rStyle w:val="StyleUnderline"/>
        </w:rPr>
        <w:t xml:space="preserve"> or malicious </w:t>
      </w:r>
      <w:r w:rsidRPr="00E73C94">
        <w:rPr>
          <w:rStyle w:val="StyleUnderline"/>
          <w:highlight w:val="cyan"/>
        </w:rPr>
        <w:t xml:space="preserve">synthetic pathogens could </w:t>
      </w:r>
      <w:r w:rsidRPr="00E73C94">
        <w:rPr>
          <w:rStyle w:val="Emphasis"/>
          <w:highlight w:val="cyan"/>
        </w:rPr>
        <w:t>wreak</w:t>
      </w:r>
      <w:r>
        <w:rPr>
          <w:rStyle w:val="Emphasis"/>
        </w:rPr>
        <w:t xml:space="preserve"> great damage on </w:t>
      </w:r>
      <w:r w:rsidRPr="00E73C94">
        <w:rPr>
          <w:rStyle w:val="Emphasis"/>
          <w:highlight w:val="cyan"/>
        </w:rPr>
        <w:t>the ecosystem</w:t>
      </w:r>
      <w:r w:rsidRPr="00E73C94">
        <w:rPr>
          <w:sz w:val="16"/>
          <w:highlight w:val="cyan"/>
        </w:rPr>
        <w:t xml:space="preserve">; </w:t>
      </w:r>
      <w:r w:rsidRPr="00E73C94">
        <w:rPr>
          <w:rStyle w:val="StyleUnderline"/>
          <w:highlight w:val="cyan"/>
        </w:rPr>
        <w:t>conversely, controlled</w:t>
      </w:r>
      <w:r>
        <w:rPr>
          <w:rStyle w:val="StyleUnderline"/>
        </w:rPr>
        <w:t xml:space="preserve"> and benevolent synthetic </w:t>
      </w:r>
      <w:r w:rsidRPr="00E73C94">
        <w:rPr>
          <w:rStyle w:val="StyleUnderline"/>
          <w:highlight w:val="cyan"/>
        </w:rPr>
        <w:t>creations could</w:t>
      </w:r>
      <w:r>
        <w:rPr>
          <w:rStyle w:val="StyleUnderline"/>
        </w:rPr>
        <w:t xml:space="preserve"> act to </w:t>
      </w:r>
      <w:r>
        <w:rPr>
          <w:rStyle w:val="Emphasis"/>
        </w:rPr>
        <w:t xml:space="preserve">improve and </w:t>
      </w:r>
      <w:r w:rsidRPr="00E73C94">
        <w:rPr>
          <w:rStyle w:val="Emphasis"/>
          <w:highlight w:val="cyan"/>
        </w:rPr>
        <w:t>heal current</w:t>
      </w:r>
      <w:r>
        <w:rPr>
          <w:rStyle w:val="Emphasis"/>
        </w:rPr>
        <w:t xml:space="preserve"> ecological </w:t>
      </w:r>
      <w:r w:rsidRPr="00E73C94">
        <w:rPr>
          <w:rStyle w:val="Emphasis"/>
          <w:highlight w:val="cyan"/>
        </w:rPr>
        <w:t>damage</w:t>
      </w:r>
      <w:r>
        <w:t>.</w:t>
      </w:r>
    </w:p>
    <w:p w14:paraId="0E189922" w14:textId="1A9C4F6D" w:rsidR="00BF28A7" w:rsidRDefault="00BF28A7" w:rsidP="00BF28A7">
      <w:pPr>
        <w:pStyle w:val="Heading4"/>
      </w:pPr>
      <w:r>
        <w:t xml:space="preserve">Scenario 2 is </w:t>
      </w:r>
      <w:r w:rsidRPr="00BF28A7">
        <w:rPr>
          <w:u w:val="single"/>
        </w:rPr>
        <w:t>Nuclear Security</w:t>
      </w:r>
      <w:r>
        <w:t>:</w:t>
      </w:r>
    </w:p>
    <w:p w14:paraId="49FC3917" w14:textId="77777777" w:rsidR="00BF28A7" w:rsidRPr="003F4C1B" w:rsidRDefault="00BF28A7" w:rsidP="00BF28A7">
      <w:pPr>
        <w:pStyle w:val="Heading4"/>
      </w:pPr>
      <w:r w:rsidRPr="003F4C1B">
        <w:rPr>
          <w:u w:val="single"/>
        </w:rPr>
        <w:t>Emerging</w:t>
      </w:r>
      <w:r>
        <w:rPr>
          <w:u w:val="single"/>
        </w:rPr>
        <w:t xml:space="preserve"> tech</w:t>
      </w:r>
      <w:r>
        <w:t xml:space="preserve"> regulatory experimentation is vital to </w:t>
      </w:r>
      <w:r>
        <w:rPr>
          <w:u w:val="single"/>
        </w:rPr>
        <w:t>nuclear security</w:t>
      </w:r>
      <w:r>
        <w:t xml:space="preserve"> – new tech simultaneously increases and decreases the risk – only </w:t>
      </w:r>
      <w:r w:rsidRPr="003F4C1B">
        <w:rPr>
          <w:u w:val="single"/>
        </w:rPr>
        <w:t>effective regulation</w:t>
      </w:r>
      <w:r>
        <w:t xml:space="preserve"> solves</w:t>
      </w:r>
    </w:p>
    <w:p w14:paraId="6C26FDBF" w14:textId="77777777" w:rsidR="00BF28A7" w:rsidRPr="0023222A" w:rsidRDefault="00BF28A7" w:rsidP="00BF28A7">
      <w:r w:rsidRPr="0023222A">
        <w:rPr>
          <w:rStyle w:val="Style13ptBold"/>
        </w:rPr>
        <w:t>Roth 21</w:t>
      </w:r>
      <w:r>
        <w:t xml:space="preserve"> [Nickolas Roth is director of the Stimson Center’s Nuclear Security Program and International Nuclear Security Forum, Master of Public Policy from the University of Maryland, 10-5-2021 https://www.stimson.org/2021/a-multilevel-approach-to-addressing-emerging-technologies-in-nuclear-security/]</w:t>
      </w:r>
    </w:p>
    <w:p w14:paraId="2EE172C9" w14:textId="77777777" w:rsidR="00BF28A7" w:rsidRDefault="00BF28A7" w:rsidP="00BF28A7">
      <w:r>
        <w:t>Risks and opportunities</w:t>
      </w:r>
    </w:p>
    <w:p w14:paraId="19FD602A" w14:textId="77777777" w:rsidR="00BF28A7" w:rsidRDefault="00BF28A7" w:rsidP="00BF28A7">
      <w:r w:rsidRPr="006323DA">
        <w:rPr>
          <w:rStyle w:val="StyleUnderline"/>
          <w:highlight w:val="cyan"/>
        </w:rPr>
        <w:t>Emerging tech</w:t>
      </w:r>
      <w:r w:rsidRPr="006323DA">
        <w:rPr>
          <w:rStyle w:val="StyleUnderline"/>
        </w:rPr>
        <w:t xml:space="preserve">nologies </w:t>
      </w:r>
      <w:r w:rsidRPr="006323DA">
        <w:rPr>
          <w:rStyle w:val="StyleUnderline"/>
          <w:highlight w:val="cyan"/>
        </w:rPr>
        <w:t>present</w:t>
      </w:r>
      <w:r w:rsidRPr="006323DA">
        <w:rPr>
          <w:rStyle w:val="StyleUnderline"/>
        </w:rPr>
        <w:t xml:space="preserve"> a range of</w:t>
      </w:r>
      <w:r>
        <w:t xml:space="preserve"> </w:t>
      </w:r>
      <w:r w:rsidRPr="006323DA">
        <w:rPr>
          <w:rStyle w:val="Emphasis"/>
        </w:rPr>
        <w:t xml:space="preserve">unique </w:t>
      </w:r>
      <w:r w:rsidRPr="006323DA">
        <w:rPr>
          <w:rStyle w:val="Emphasis"/>
          <w:highlight w:val="cyan"/>
        </w:rPr>
        <w:t>risks and opportunities for</w:t>
      </w:r>
      <w:r>
        <w:t xml:space="preserve"> the </w:t>
      </w:r>
      <w:r w:rsidRPr="006323DA">
        <w:rPr>
          <w:rStyle w:val="Emphasis"/>
          <w:highlight w:val="cyan"/>
        </w:rPr>
        <w:t>security of</w:t>
      </w:r>
      <w:r w:rsidRPr="006323DA">
        <w:rPr>
          <w:rStyle w:val="Emphasis"/>
        </w:rPr>
        <w:t xml:space="preserve"> radiological and </w:t>
      </w:r>
      <w:r w:rsidRPr="006323DA">
        <w:rPr>
          <w:rStyle w:val="Emphasis"/>
          <w:highlight w:val="cyan"/>
        </w:rPr>
        <w:t>nuc</w:t>
      </w:r>
      <w:r w:rsidRPr="006323DA">
        <w:rPr>
          <w:rStyle w:val="Emphasis"/>
        </w:rPr>
        <w:t xml:space="preserve">lear </w:t>
      </w:r>
      <w:r w:rsidRPr="006323DA">
        <w:rPr>
          <w:rStyle w:val="Emphasis"/>
          <w:highlight w:val="cyan"/>
        </w:rPr>
        <w:t>materials</w:t>
      </w:r>
      <w:r>
        <w:t xml:space="preserve">, </w:t>
      </w:r>
      <w:r w:rsidRPr="006323DA">
        <w:rPr>
          <w:rStyle w:val="StyleUnderline"/>
        </w:rPr>
        <w:t>both from operational and institutional points of view. In some cases</w:t>
      </w:r>
      <w:r>
        <w:t xml:space="preserve">, </w:t>
      </w:r>
      <w:r w:rsidRPr="003F4C1B">
        <w:rPr>
          <w:rStyle w:val="StyleUnderline"/>
          <w:highlight w:val="cyan"/>
        </w:rPr>
        <w:t>tech</w:t>
      </w:r>
      <w:r w:rsidRPr="006323DA">
        <w:rPr>
          <w:rStyle w:val="StyleUnderline"/>
        </w:rPr>
        <w:t xml:space="preserve">nologies </w:t>
      </w:r>
      <w:r w:rsidRPr="003F4C1B">
        <w:rPr>
          <w:rStyle w:val="StyleUnderline"/>
          <w:highlight w:val="cyan"/>
        </w:rPr>
        <w:t>that mature</w:t>
      </w:r>
      <w:r>
        <w:t xml:space="preserve"> </w:t>
      </w:r>
      <w:r w:rsidRPr="006323DA">
        <w:rPr>
          <w:rStyle w:val="StyleUnderline"/>
        </w:rPr>
        <w:t>and</w:t>
      </w:r>
      <w:r>
        <w:t xml:space="preserve"> become </w:t>
      </w:r>
      <w:r w:rsidRPr="006323DA">
        <w:t>more</w:t>
      </w:r>
      <w:r>
        <w:t xml:space="preserve"> easily accessible to adversaries </w:t>
      </w:r>
      <w:r w:rsidRPr="003F4C1B">
        <w:rPr>
          <w:rStyle w:val="StyleUnderline"/>
          <w:highlight w:val="cyan"/>
        </w:rPr>
        <w:t>can</w:t>
      </w:r>
      <w:r w:rsidRPr="003F4C1B">
        <w:rPr>
          <w:highlight w:val="cyan"/>
        </w:rPr>
        <w:t xml:space="preserve"> </w:t>
      </w:r>
      <w:r w:rsidRPr="003F4C1B">
        <w:rPr>
          <w:rStyle w:val="StyleUnderline"/>
          <w:highlight w:val="cyan"/>
        </w:rPr>
        <w:t>close</w:t>
      </w:r>
      <w:r w:rsidRPr="006323DA">
        <w:rPr>
          <w:rStyle w:val="StyleUnderline"/>
        </w:rPr>
        <w:t xml:space="preserve"> capability </w:t>
      </w:r>
      <w:r w:rsidRPr="003F4C1B">
        <w:rPr>
          <w:rStyle w:val="StyleUnderline"/>
          <w:highlight w:val="cyan"/>
        </w:rPr>
        <w:t>gaps</w:t>
      </w:r>
      <w:r w:rsidRPr="006323DA">
        <w:rPr>
          <w:rStyle w:val="StyleUnderline"/>
        </w:rPr>
        <w:t xml:space="preserve"> </w:t>
      </w:r>
      <w:r w:rsidRPr="003F4C1B">
        <w:rPr>
          <w:rStyle w:val="StyleUnderline"/>
          <w:highlight w:val="cyan"/>
        </w:rPr>
        <w:t>that</w:t>
      </w:r>
      <w:r w:rsidRPr="006323DA">
        <w:rPr>
          <w:rStyle w:val="StyleUnderline"/>
        </w:rPr>
        <w:t xml:space="preserve"> would </w:t>
      </w:r>
      <w:r w:rsidRPr="003F4C1B">
        <w:rPr>
          <w:rStyle w:val="StyleUnderline"/>
          <w:highlight w:val="cyan"/>
        </w:rPr>
        <w:t>otherwise prevent</w:t>
      </w:r>
      <w:r w:rsidRPr="006323DA">
        <w:rPr>
          <w:rStyle w:val="StyleUnderline"/>
        </w:rPr>
        <w:t xml:space="preserve"> material </w:t>
      </w:r>
      <w:r w:rsidRPr="003F4C1B">
        <w:rPr>
          <w:rStyle w:val="StyleUnderline"/>
          <w:highlight w:val="cyan"/>
        </w:rPr>
        <w:t>theft</w:t>
      </w:r>
      <w:r w:rsidRPr="006323DA">
        <w:rPr>
          <w:rStyle w:val="StyleUnderline"/>
        </w:rPr>
        <w:t xml:space="preserve"> or sabotage</w:t>
      </w:r>
      <w:r>
        <w:t xml:space="preserve">. </w:t>
      </w:r>
      <w:r w:rsidRPr="003F4C1B">
        <w:rPr>
          <w:rStyle w:val="StyleUnderline"/>
          <w:highlight w:val="cyan"/>
        </w:rPr>
        <w:t>Others</w:t>
      </w:r>
      <w:r>
        <w:t xml:space="preserve"> </w:t>
      </w:r>
      <w:r w:rsidRPr="006323DA">
        <w:rPr>
          <w:rStyle w:val="StyleUnderline"/>
        </w:rPr>
        <w:t xml:space="preserve">have the potential to </w:t>
      </w:r>
      <w:r w:rsidRPr="003F4C1B">
        <w:rPr>
          <w:rStyle w:val="StyleUnderline"/>
          <w:highlight w:val="cyan"/>
        </w:rPr>
        <w:t>strengthen</w:t>
      </w:r>
      <w:r w:rsidRPr="006323DA">
        <w:rPr>
          <w:rStyle w:val="StyleUnderline"/>
        </w:rPr>
        <w:t xml:space="preserve"> </w:t>
      </w:r>
      <w:r w:rsidRPr="003F4C1B">
        <w:rPr>
          <w:rStyle w:val="StyleUnderline"/>
          <w:highlight w:val="cyan"/>
        </w:rPr>
        <w:t>physical protection</w:t>
      </w:r>
      <w:r w:rsidRPr="006323DA">
        <w:rPr>
          <w:rStyle w:val="StyleUnderline"/>
        </w:rPr>
        <w:t xml:space="preserve"> capabilities</w:t>
      </w:r>
      <w:r>
        <w:t xml:space="preserve">, </w:t>
      </w:r>
      <w:r w:rsidRPr="003F4C1B">
        <w:rPr>
          <w:rStyle w:val="StyleUnderline"/>
          <w:highlight w:val="cyan"/>
        </w:rPr>
        <w:t>but only after</w:t>
      </w:r>
      <w:r w:rsidRPr="006323DA">
        <w:rPr>
          <w:rStyle w:val="StyleUnderline"/>
        </w:rPr>
        <w:t xml:space="preserve"> development, implementation and </w:t>
      </w:r>
      <w:r w:rsidRPr="003F4C1B">
        <w:rPr>
          <w:rStyle w:val="StyleUnderline"/>
          <w:highlight w:val="cyan"/>
        </w:rPr>
        <w:t>integration</w:t>
      </w:r>
      <w:r w:rsidRPr="006323DA">
        <w:rPr>
          <w:rStyle w:val="StyleUnderline"/>
        </w:rPr>
        <w:t xml:space="preserve"> into existing plans and procedures.</w:t>
      </w:r>
      <w:r>
        <w:t xml:space="preserve"> Because the potential impacts of these technological developments are not yet fully understood, they must compete for resources and attention with more immediate and well-defined priorities.</w:t>
      </w:r>
    </w:p>
    <w:p w14:paraId="285EE840" w14:textId="77777777" w:rsidR="00BF28A7" w:rsidRDefault="00BF28A7" w:rsidP="00BF28A7">
      <w:r>
        <w:t xml:space="preserve">The most immediately </w:t>
      </w:r>
      <w:r w:rsidRPr="003F4C1B">
        <w:t>apparent</w:t>
      </w:r>
      <w:r>
        <w:t xml:space="preserve"> </w:t>
      </w:r>
      <w:r w:rsidRPr="003F4C1B">
        <w:rPr>
          <w:rStyle w:val="StyleUnderline"/>
          <w:highlight w:val="cyan"/>
        </w:rPr>
        <w:t>risk is that</w:t>
      </w:r>
      <w:r>
        <w:t xml:space="preserve"> of technological surprise: </w:t>
      </w:r>
      <w:r w:rsidRPr="006323DA">
        <w:rPr>
          <w:rStyle w:val="StyleUnderline"/>
        </w:rPr>
        <w:t xml:space="preserve">a </w:t>
      </w:r>
      <w:r w:rsidRPr="003F4C1B">
        <w:rPr>
          <w:rStyle w:val="StyleUnderline"/>
          <w:highlight w:val="cyan"/>
        </w:rPr>
        <w:t>novel</w:t>
      </w:r>
      <w:r w:rsidRPr="006323DA">
        <w:rPr>
          <w:rStyle w:val="StyleUnderline"/>
        </w:rPr>
        <w:t xml:space="preserve"> application of an </w:t>
      </w:r>
      <w:r w:rsidRPr="003F4C1B">
        <w:rPr>
          <w:rStyle w:val="StyleUnderline"/>
          <w:highlight w:val="cyan"/>
        </w:rPr>
        <w:t>emerging tech</w:t>
      </w:r>
      <w:r w:rsidRPr="006323DA">
        <w:rPr>
          <w:rStyle w:val="StyleUnderline"/>
        </w:rPr>
        <w:t xml:space="preserve">nology </w:t>
      </w:r>
      <w:r>
        <w:t xml:space="preserve">that </w:t>
      </w:r>
      <w:r w:rsidRPr="003F4C1B">
        <w:rPr>
          <w:rStyle w:val="StyleUnderline"/>
          <w:highlight w:val="cyan"/>
        </w:rPr>
        <w:t>presents a threat to</w:t>
      </w:r>
      <w:r w:rsidRPr="006323DA">
        <w:rPr>
          <w:rStyle w:val="StyleUnderline"/>
        </w:rPr>
        <w:t xml:space="preserve"> radiological and nuclear R/N material </w:t>
      </w:r>
      <w:r w:rsidRPr="003F4C1B">
        <w:rPr>
          <w:rStyle w:val="StyleUnderline"/>
          <w:highlight w:val="cyan"/>
        </w:rPr>
        <w:t>security</w:t>
      </w:r>
      <w:r>
        <w:t xml:space="preserve"> </w:t>
      </w:r>
      <w:r w:rsidRPr="003F4C1B">
        <w:rPr>
          <w:rStyle w:val="StyleUnderline"/>
          <w:highlight w:val="cyan"/>
        </w:rPr>
        <w:t>that</w:t>
      </w:r>
      <w:r w:rsidRPr="006323DA">
        <w:rPr>
          <w:rStyle w:val="StyleUnderline"/>
        </w:rPr>
        <w:t xml:space="preserve"> planners and </w:t>
      </w:r>
      <w:r w:rsidRPr="003F4C1B">
        <w:rPr>
          <w:rStyle w:val="StyleUnderline"/>
          <w:highlight w:val="cyan"/>
        </w:rPr>
        <w:t>regulators fail to anticipate</w:t>
      </w:r>
      <w:r>
        <w:t xml:space="preserve">, </w:t>
      </w:r>
      <w:r w:rsidRPr="006323DA">
        <w:rPr>
          <w:rStyle w:val="StyleUnderline"/>
        </w:rPr>
        <w:t xml:space="preserve">suddenly </w:t>
      </w:r>
      <w:r w:rsidRPr="003F4C1B">
        <w:rPr>
          <w:rStyle w:val="StyleUnderline"/>
          <w:highlight w:val="cyan"/>
        </w:rPr>
        <w:t>leaving</w:t>
      </w:r>
      <w:r w:rsidRPr="006323DA">
        <w:rPr>
          <w:rStyle w:val="StyleUnderline"/>
        </w:rPr>
        <w:t xml:space="preserve"> </w:t>
      </w:r>
      <w:r w:rsidRPr="003F4C1B">
        <w:rPr>
          <w:rStyle w:val="StyleUnderline"/>
          <w:highlight w:val="cyan"/>
        </w:rPr>
        <w:t>material vulnerable</w:t>
      </w:r>
      <w:r w:rsidRPr="006323DA">
        <w:rPr>
          <w:rStyle w:val="StyleUnderline"/>
        </w:rPr>
        <w:t xml:space="preserve"> </w:t>
      </w:r>
      <w:r w:rsidRPr="003F4C1B">
        <w:rPr>
          <w:rStyle w:val="StyleUnderline"/>
          <w:highlight w:val="cyan"/>
        </w:rPr>
        <w:t>to theft</w:t>
      </w:r>
      <w:r w:rsidRPr="006323DA">
        <w:rPr>
          <w:rStyle w:val="StyleUnderline"/>
        </w:rPr>
        <w:t xml:space="preserve"> or sabotage and operators without a way to address it. </w:t>
      </w:r>
      <w:r>
        <w:t xml:space="preserve">For example, recent attacks using Unmanned Aerial Systems (UAS) such recent attacks against oil processing facilities in Saudi Arabia demonstrate the vulnerability of even well-defended targets against a new adversary capability for which they lack effective countermeasures.3 4 </w:t>
      </w:r>
      <w:r w:rsidRPr="006323DA">
        <w:rPr>
          <w:rStyle w:val="StyleUnderline"/>
        </w:rPr>
        <w:t xml:space="preserve">Technological </w:t>
      </w:r>
      <w:r w:rsidRPr="003F4C1B">
        <w:rPr>
          <w:rStyle w:val="StyleUnderline"/>
          <w:highlight w:val="cyan"/>
        </w:rPr>
        <w:t>surprise is</w:t>
      </w:r>
      <w:r w:rsidRPr="006323DA">
        <w:rPr>
          <w:rStyle w:val="StyleUnderline"/>
        </w:rPr>
        <w:t xml:space="preserve"> an </w:t>
      </w:r>
      <w:r w:rsidRPr="003F4C1B">
        <w:rPr>
          <w:rStyle w:val="StyleUnderline"/>
          <w:highlight w:val="cyan"/>
        </w:rPr>
        <w:t>ever- present risk</w:t>
      </w:r>
      <w:r w:rsidRPr="006323DA">
        <w:rPr>
          <w:rStyle w:val="StyleUnderline"/>
        </w:rPr>
        <w:t xml:space="preserve"> </w:t>
      </w:r>
      <w:r w:rsidRPr="003F4C1B">
        <w:rPr>
          <w:rStyle w:val="StyleUnderline"/>
          <w:highlight w:val="cyan"/>
        </w:rPr>
        <w:t>in emerging tech</w:t>
      </w:r>
      <w:r w:rsidRPr="006323DA">
        <w:rPr>
          <w:rStyle w:val="StyleUnderline"/>
        </w:rPr>
        <w:t>nologies</w:t>
      </w:r>
      <w:r>
        <w:t xml:space="preserve"> </w:t>
      </w:r>
      <w:r w:rsidRPr="006323DA">
        <w:rPr>
          <w:rStyle w:val="StyleUnderline"/>
        </w:rPr>
        <w:t>because they often result from the convergence of multiple lines of technical development</w:t>
      </w:r>
      <w:r>
        <w:t xml:space="preserve"> into an application whose effectiveness may not become apparent until used by an adversary.</w:t>
      </w:r>
    </w:p>
    <w:p w14:paraId="5C00B38B" w14:textId="77777777" w:rsidR="00BF28A7" w:rsidRDefault="00BF28A7" w:rsidP="00BF28A7">
      <w:r w:rsidRPr="003F4C1B">
        <w:rPr>
          <w:rStyle w:val="StyleUnderline"/>
          <w:highlight w:val="cyan"/>
        </w:rPr>
        <w:t>Another</w:t>
      </w:r>
      <w:r>
        <w:t xml:space="preserve"> related </w:t>
      </w:r>
      <w:r w:rsidRPr="003F4C1B">
        <w:rPr>
          <w:rStyle w:val="StyleUnderline"/>
          <w:highlight w:val="cyan"/>
        </w:rPr>
        <w:t>risk</w:t>
      </w:r>
      <w:r>
        <w:t xml:space="preserve"> that emerging technologies present </w:t>
      </w:r>
      <w:r w:rsidRPr="003F4C1B">
        <w:rPr>
          <w:rStyle w:val="StyleUnderline"/>
          <w:highlight w:val="cyan"/>
        </w:rPr>
        <w:t>is</w:t>
      </w:r>
      <w:r w:rsidRPr="006323DA">
        <w:rPr>
          <w:rStyle w:val="StyleUnderline"/>
        </w:rPr>
        <w:t xml:space="preserve"> the introduction of </w:t>
      </w:r>
      <w:r w:rsidRPr="003F4C1B">
        <w:rPr>
          <w:rStyle w:val="StyleUnderline"/>
          <w:highlight w:val="cyan"/>
        </w:rPr>
        <w:t>new vulnerabilities</w:t>
      </w:r>
      <w:r w:rsidRPr="006323DA">
        <w:rPr>
          <w:rStyle w:val="StyleUnderline"/>
        </w:rPr>
        <w:t xml:space="preserve"> </w:t>
      </w:r>
      <w:r w:rsidRPr="003F4C1B">
        <w:rPr>
          <w:rStyle w:val="StyleUnderline"/>
          <w:highlight w:val="cyan"/>
        </w:rPr>
        <w:t>as emerging tech</w:t>
      </w:r>
      <w:r w:rsidRPr="006323DA">
        <w:rPr>
          <w:rStyle w:val="StyleUnderline"/>
        </w:rPr>
        <w:t xml:space="preserve">nologies </w:t>
      </w:r>
      <w:r w:rsidRPr="003F4C1B">
        <w:rPr>
          <w:rStyle w:val="StyleUnderline"/>
          <w:highlight w:val="cyan"/>
        </w:rPr>
        <w:t>are adopted</w:t>
      </w:r>
      <w:r w:rsidRPr="006323DA">
        <w:rPr>
          <w:rStyle w:val="StyleUnderline"/>
        </w:rPr>
        <w:t xml:space="preserve"> at various points in R/N material production, storage and use</w:t>
      </w:r>
      <w:r>
        <w:t xml:space="preserve">. </w:t>
      </w:r>
      <w:r w:rsidRPr="006323DA">
        <w:rPr>
          <w:rStyle w:val="StyleUnderline"/>
        </w:rPr>
        <w:t>Technologies</w:t>
      </w:r>
      <w:r>
        <w:t xml:space="preserve"> </w:t>
      </w:r>
      <w:r w:rsidRPr="006323DA">
        <w:rPr>
          <w:rStyle w:val="StyleUnderline"/>
        </w:rPr>
        <w:t>that</w:t>
      </w:r>
      <w:r>
        <w:t xml:space="preserve"> </w:t>
      </w:r>
      <w:r w:rsidRPr="006323DA">
        <w:rPr>
          <w:rStyle w:val="StyleUnderline"/>
        </w:rPr>
        <w:t>enable</w:t>
      </w:r>
      <w:r>
        <w:t xml:space="preserve"> </w:t>
      </w:r>
      <w:r w:rsidRPr="006323DA">
        <w:rPr>
          <w:rStyle w:val="StyleUnderline"/>
        </w:rPr>
        <w:t xml:space="preserve">increased </w:t>
      </w:r>
      <w:r w:rsidRPr="003F4C1B">
        <w:rPr>
          <w:rStyle w:val="StyleUnderline"/>
          <w:highlight w:val="cyan"/>
        </w:rPr>
        <w:t>digitalization</w:t>
      </w:r>
      <w:r w:rsidRPr="006323DA">
        <w:rPr>
          <w:rStyle w:val="StyleUnderline"/>
        </w:rPr>
        <w:t xml:space="preserve">, </w:t>
      </w:r>
      <w:r w:rsidRPr="003F4C1B">
        <w:rPr>
          <w:rStyle w:val="StyleUnderline"/>
          <w:highlight w:val="cyan"/>
        </w:rPr>
        <w:t>connectivity</w:t>
      </w:r>
      <w:r w:rsidRPr="006323DA">
        <w:rPr>
          <w:rStyle w:val="StyleUnderline"/>
        </w:rPr>
        <w:t xml:space="preserve"> </w:t>
      </w:r>
      <w:r w:rsidRPr="003F4C1B">
        <w:rPr>
          <w:rStyle w:val="StyleUnderline"/>
          <w:highlight w:val="cyan"/>
        </w:rPr>
        <w:t>and automation</w:t>
      </w:r>
      <w:r>
        <w:t xml:space="preserve"> </w:t>
      </w:r>
      <w:r w:rsidRPr="003F4C1B">
        <w:rPr>
          <w:rStyle w:val="StyleUnderline"/>
          <w:highlight w:val="cyan"/>
        </w:rPr>
        <w:t>can improve</w:t>
      </w:r>
      <w:r>
        <w:t xml:space="preserve"> the </w:t>
      </w:r>
      <w:r w:rsidRPr="003F4C1B">
        <w:rPr>
          <w:rStyle w:val="StyleUnderline"/>
          <w:highlight w:val="cyan"/>
        </w:rPr>
        <w:t>efficiency</w:t>
      </w:r>
      <w:r w:rsidRPr="006323DA">
        <w:rPr>
          <w:rStyle w:val="StyleUnderline"/>
        </w:rPr>
        <w:t xml:space="preserve"> of nuclear power plants, </w:t>
      </w:r>
      <w:r w:rsidRPr="003F4C1B">
        <w:rPr>
          <w:rStyle w:val="StyleUnderline"/>
          <w:highlight w:val="cyan"/>
        </w:rPr>
        <w:t>but</w:t>
      </w:r>
      <w:r>
        <w:t xml:space="preserve"> they also </w:t>
      </w:r>
      <w:r w:rsidRPr="003F4C1B">
        <w:rPr>
          <w:rStyle w:val="StyleUnderline"/>
          <w:highlight w:val="cyan"/>
        </w:rPr>
        <w:t>underscore</w:t>
      </w:r>
      <w:r>
        <w:t xml:space="preserve"> the </w:t>
      </w:r>
      <w:r w:rsidRPr="003F4C1B">
        <w:rPr>
          <w:rStyle w:val="StyleUnderline"/>
          <w:highlight w:val="cyan"/>
        </w:rPr>
        <w:t>challenge</w:t>
      </w:r>
      <w:r>
        <w:t xml:space="preserve"> </w:t>
      </w:r>
      <w:r w:rsidRPr="006323DA">
        <w:rPr>
          <w:rStyle w:val="StyleUnderline"/>
        </w:rPr>
        <w:t>that</w:t>
      </w:r>
      <w:r>
        <w:t xml:space="preserve"> </w:t>
      </w:r>
      <w:r w:rsidRPr="006323DA">
        <w:rPr>
          <w:rStyle w:val="StyleUnderline"/>
        </w:rPr>
        <w:t>new attack surfaces represent</w:t>
      </w:r>
      <w:r>
        <w:t xml:space="preserve">. Although there have been no known successful cyberattacks that successfully compromised the operational controls of nuclear power plants, </w:t>
      </w:r>
      <w:r w:rsidRPr="006323DA">
        <w:rPr>
          <w:rStyle w:val="StyleUnderline"/>
        </w:rPr>
        <w:t>malware and software malfunctions have previously rendered key monitoring systems inaccessible</w:t>
      </w:r>
      <w:r>
        <w:t xml:space="preserve">5 </w:t>
      </w:r>
      <w:r w:rsidRPr="006323DA">
        <w:rPr>
          <w:rStyle w:val="StyleUnderline"/>
        </w:rPr>
        <w:t>and infected internal networks at nuclear plants</w:t>
      </w:r>
      <w:r>
        <w:t xml:space="preserve">.6 Other </w:t>
      </w:r>
      <w:r w:rsidRPr="003F4C1B">
        <w:rPr>
          <w:rStyle w:val="StyleUnderline"/>
          <w:highlight w:val="cyan"/>
        </w:rPr>
        <w:t>cyberattacks</w:t>
      </w:r>
      <w:r>
        <w:t xml:space="preserve"> </w:t>
      </w:r>
      <w:r w:rsidRPr="006323DA">
        <w:rPr>
          <w:rStyle w:val="StyleUnderline"/>
        </w:rPr>
        <w:t>against non- nuclear infrastructure</w:t>
      </w:r>
      <w:r>
        <w:t xml:space="preserve">, such as the May 2021 ransomware attack against Colonial Pipeline’s billing system, </w:t>
      </w:r>
      <w:r w:rsidRPr="003F4C1B">
        <w:rPr>
          <w:rStyle w:val="StyleUnderline"/>
          <w:highlight w:val="cyan"/>
        </w:rPr>
        <w:t>demonstrate</w:t>
      </w:r>
      <w:r>
        <w:t xml:space="preserve"> that </w:t>
      </w:r>
      <w:r w:rsidRPr="003F4C1B">
        <w:rPr>
          <w:rStyle w:val="StyleUnderline"/>
          <w:highlight w:val="cyan"/>
        </w:rPr>
        <w:t>attackers need not access</w:t>
      </w:r>
      <w:r w:rsidRPr="006323DA">
        <w:rPr>
          <w:rStyle w:val="StyleUnderline"/>
        </w:rPr>
        <w:t xml:space="preserve"> operational technology </w:t>
      </w:r>
      <w:r w:rsidRPr="003F4C1B">
        <w:rPr>
          <w:rStyle w:val="StyleUnderline"/>
          <w:highlight w:val="cyan"/>
        </w:rPr>
        <w:t>systems</w:t>
      </w:r>
      <w:r w:rsidRPr="006323DA">
        <w:rPr>
          <w:rStyle w:val="StyleUnderline"/>
        </w:rPr>
        <w:t xml:space="preserve"> </w:t>
      </w:r>
      <w:r w:rsidRPr="003F4C1B">
        <w:rPr>
          <w:rStyle w:val="StyleUnderline"/>
          <w:highlight w:val="cyan"/>
        </w:rPr>
        <w:t>to</w:t>
      </w:r>
      <w:r w:rsidRPr="006323DA">
        <w:rPr>
          <w:rStyle w:val="StyleUnderline"/>
        </w:rPr>
        <w:t xml:space="preserve"> severely </w:t>
      </w:r>
      <w:r w:rsidRPr="003F4C1B">
        <w:rPr>
          <w:rStyle w:val="StyleUnderline"/>
          <w:highlight w:val="cyan"/>
        </w:rPr>
        <w:t>impact op</w:t>
      </w:r>
      <w:r w:rsidRPr="006323DA">
        <w:rPr>
          <w:rStyle w:val="StyleUnderline"/>
        </w:rPr>
        <w:t>eration</w:t>
      </w:r>
      <w:r w:rsidRPr="003F4C1B">
        <w:rPr>
          <w:rStyle w:val="StyleUnderline"/>
          <w:highlight w:val="cyan"/>
        </w:rPr>
        <w:t>s</w:t>
      </w:r>
      <w:r>
        <w:t>.7</w:t>
      </w:r>
    </w:p>
    <w:p w14:paraId="21F4C299" w14:textId="77777777" w:rsidR="00BF28A7" w:rsidRDefault="00BF28A7" w:rsidP="00BF28A7">
      <w:r w:rsidRPr="006323DA">
        <w:rPr>
          <w:rStyle w:val="StyleUnderline"/>
        </w:rPr>
        <w:t xml:space="preserve">The risk of </w:t>
      </w:r>
      <w:r w:rsidRPr="003F4C1B">
        <w:rPr>
          <w:rStyle w:val="StyleUnderline"/>
          <w:highlight w:val="cyan"/>
        </w:rPr>
        <w:t>missed opportunities to harness</w:t>
      </w:r>
      <w:r w:rsidRPr="006323DA">
        <w:rPr>
          <w:rStyle w:val="StyleUnderline"/>
        </w:rPr>
        <w:t xml:space="preserve"> positive effects of </w:t>
      </w:r>
      <w:r w:rsidRPr="003F4C1B">
        <w:rPr>
          <w:rStyle w:val="StyleUnderline"/>
          <w:highlight w:val="cyan"/>
        </w:rPr>
        <w:t>emerging tech</w:t>
      </w:r>
      <w:r w:rsidRPr="006323DA">
        <w:rPr>
          <w:rStyle w:val="StyleUnderline"/>
        </w:rPr>
        <w:t>nologies</w:t>
      </w:r>
      <w:r>
        <w:t xml:space="preserve"> </w:t>
      </w:r>
      <w:r w:rsidRPr="003F4C1B">
        <w:rPr>
          <w:rStyle w:val="StyleUnderline"/>
          <w:highlight w:val="cyan"/>
        </w:rPr>
        <w:t>remains</w:t>
      </w:r>
      <w:r>
        <w:t xml:space="preserve"> an </w:t>
      </w:r>
      <w:r w:rsidRPr="003F4C1B">
        <w:rPr>
          <w:rStyle w:val="StyleUnderline"/>
          <w:highlight w:val="cyan"/>
        </w:rPr>
        <w:t>important</w:t>
      </w:r>
      <w:r>
        <w:t xml:space="preserve"> one for the R/N security mission space, </w:t>
      </w:r>
      <w:r w:rsidRPr="006323DA">
        <w:rPr>
          <w:rStyle w:val="StyleUnderline"/>
        </w:rPr>
        <w:t xml:space="preserve">particularly because of safety and security concerns </w:t>
      </w:r>
      <w:r>
        <w:t xml:space="preserve">and implementation procedures that </w:t>
      </w:r>
      <w:r w:rsidRPr="006323DA">
        <w:rPr>
          <w:rStyle w:val="StyleUnderline"/>
        </w:rPr>
        <w:t>may inhibit technology adoption and integration</w:t>
      </w:r>
      <w:r>
        <w:t xml:space="preserve"> into physical protection systems (PPS) or other security infrastructure. </w:t>
      </w:r>
      <w:r w:rsidRPr="006323DA">
        <w:rPr>
          <w:rStyle w:val="StyleUnderline"/>
        </w:rPr>
        <w:t xml:space="preserve">Longstanding </w:t>
      </w:r>
      <w:r w:rsidRPr="003F4C1B">
        <w:rPr>
          <w:rStyle w:val="StyleUnderline"/>
          <w:highlight w:val="cyan"/>
        </w:rPr>
        <w:t>challenges to</w:t>
      </w:r>
      <w:r>
        <w:t xml:space="preserve"> R/N </w:t>
      </w:r>
      <w:r w:rsidRPr="003F4C1B">
        <w:rPr>
          <w:rStyle w:val="StyleUnderline"/>
          <w:highlight w:val="cyan"/>
        </w:rPr>
        <w:t>security</w:t>
      </w:r>
      <w:r>
        <w:t xml:space="preserve">, such as the effect of cognitive stress and fatigue on security personnel,8 insider threats,9 and the challenge of providing realistic training for low-frequency security events, </w:t>
      </w:r>
      <w:r w:rsidRPr="003F4C1B">
        <w:rPr>
          <w:rStyle w:val="StyleUnderline"/>
          <w:highlight w:val="cyan"/>
        </w:rPr>
        <w:t>may lessen as emerging tech</w:t>
      </w:r>
      <w:r w:rsidRPr="006323DA">
        <w:rPr>
          <w:rStyle w:val="StyleUnderline"/>
        </w:rPr>
        <w:t xml:space="preserve">nologies </w:t>
      </w:r>
      <w:r w:rsidRPr="003F4C1B">
        <w:rPr>
          <w:rStyle w:val="StyleUnderline"/>
          <w:highlight w:val="cyan"/>
        </w:rPr>
        <w:t>provide</w:t>
      </w:r>
      <w:r w:rsidRPr="006323DA">
        <w:rPr>
          <w:rStyle w:val="StyleUnderline"/>
        </w:rPr>
        <w:t xml:space="preserve"> more potential </w:t>
      </w:r>
      <w:r w:rsidRPr="003F4C1B">
        <w:rPr>
          <w:rStyle w:val="StyleUnderline"/>
          <w:highlight w:val="cyan"/>
        </w:rPr>
        <w:t>solutions</w:t>
      </w:r>
      <w:r w:rsidRPr="006323DA">
        <w:rPr>
          <w:rStyle w:val="StyleUnderline"/>
        </w:rPr>
        <w:t xml:space="preserve">, </w:t>
      </w:r>
      <w:r w:rsidRPr="003F4C1B">
        <w:rPr>
          <w:rStyle w:val="StyleUnderline"/>
          <w:highlight w:val="cyan"/>
        </w:rPr>
        <w:t>but only if</w:t>
      </w:r>
      <w:r w:rsidRPr="006323DA">
        <w:rPr>
          <w:rStyle w:val="StyleUnderline"/>
        </w:rPr>
        <w:t xml:space="preserve"> those solutions are </w:t>
      </w:r>
      <w:r w:rsidRPr="003F4C1B">
        <w:rPr>
          <w:rStyle w:val="StyleUnderline"/>
          <w:highlight w:val="cyan"/>
        </w:rPr>
        <w:t>identified and implemented</w:t>
      </w:r>
      <w:r w:rsidRPr="006323DA">
        <w:rPr>
          <w:rStyle w:val="StyleUnderline"/>
        </w:rPr>
        <w:t xml:space="preserve"> effectively</w:t>
      </w:r>
      <w:r>
        <w:t xml:space="preserve">. Similarly, opportunities to use UAS in security applications are growing along with the technology’s capabilities,10 but the pace and scope of adoption will ultimately determine the impact of this development on global R/N security. </w:t>
      </w:r>
      <w:r w:rsidRPr="003F4C1B">
        <w:rPr>
          <w:rStyle w:val="StyleUnderline"/>
          <w:highlight w:val="cyan"/>
        </w:rPr>
        <w:t>Failure</w:t>
      </w:r>
      <w:r>
        <w:t xml:space="preserve"> </w:t>
      </w:r>
      <w:r w:rsidRPr="003F4C1B">
        <w:rPr>
          <w:rStyle w:val="StyleUnderline"/>
          <w:highlight w:val="cyan"/>
        </w:rPr>
        <w:t>to apply</w:t>
      </w:r>
      <w:r>
        <w:t xml:space="preserve"> these </w:t>
      </w:r>
      <w:r w:rsidRPr="003F4C1B">
        <w:rPr>
          <w:rStyle w:val="StyleUnderline"/>
          <w:highlight w:val="cyan"/>
        </w:rPr>
        <w:t>innovations</w:t>
      </w:r>
      <w:r w:rsidRPr="003F4C1B">
        <w:rPr>
          <w:highlight w:val="cyan"/>
        </w:rPr>
        <w:t xml:space="preserve"> </w:t>
      </w:r>
      <w:r w:rsidRPr="003F4C1B">
        <w:rPr>
          <w:rStyle w:val="StyleUnderline"/>
          <w:highlight w:val="cyan"/>
        </w:rPr>
        <w:t>to nuclear security</w:t>
      </w:r>
      <w:r w:rsidRPr="006323DA">
        <w:rPr>
          <w:rStyle w:val="StyleUnderline"/>
        </w:rPr>
        <w:t xml:space="preserve"> </w:t>
      </w:r>
      <w:r>
        <w:t xml:space="preserve">will </w:t>
      </w:r>
      <w:r w:rsidRPr="003F4C1B">
        <w:rPr>
          <w:rStyle w:val="StyleUnderline"/>
          <w:highlight w:val="cyan"/>
        </w:rPr>
        <w:t>leave</w:t>
      </w:r>
      <w:r w:rsidRPr="003F4C1B">
        <w:rPr>
          <w:highlight w:val="cyan"/>
        </w:rPr>
        <w:t xml:space="preserve"> </w:t>
      </w:r>
      <w:r w:rsidRPr="003F4C1B">
        <w:rPr>
          <w:rStyle w:val="StyleUnderline"/>
          <w:highlight w:val="cyan"/>
        </w:rPr>
        <w:t>material</w:t>
      </w:r>
      <w:r>
        <w:t xml:space="preserve"> </w:t>
      </w:r>
      <w:r w:rsidRPr="003F4C1B">
        <w:rPr>
          <w:rStyle w:val="StyleUnderline"/>
          <w:highlight w:val="cyan"/>
        </w:rPr>
        <w:t>at unnecessary risk</w:t>
      </w:r>
      <w:r w:rsidRPr="003F4C1B">
        <w:rPr>
          <w:highlight w:val="cyan"/>
        </w:rPr>
        <w:t>.</w:t>
      </w:r>
    </w:p>
    <w:p w14:paraId="45DA3F06" w14:textId="77777777" w:rsidR="00BF28A7" w:rsidRPr="00A772EB" w:rsidRDefault="00BF28A7" w:rsidP="00BF28A7">
      <w:pPr>
        <w:pStyle w:val="Heading4"/>
      </w:pPr>
      <w:r>
        <w:t xml:space="preserve">Single terrorist use is </w:t>
      </w:r>
      <w:r w:rsidRPr="00A772EB">
        <w:rPr>
          <w:u w:val="single"/>
        </w:rPr>
        <w:t>likely</w:t>
      </w:r>
      <w:r>
        <w:t xml:space="preserve"> and </w:t>
      </w:r>
      <w:r w:rsidRPr="00A772EB">
        <w:rPr>
          <w:u w:val="single"/>
        </w:rPr>
        <w:t>even a crude device</w:t>
      </w:r>
      <w:r>
        <w:t xml:space="preserve"> kills a </w:t>
      </w:r>
      <w:r w:rsidRPr="009A7238">
        <w:rPr>
          <w:u w:val="single"/>
        </w:rPr>
        <w:t>million people</w:t>
      </w:r>
      <w:r>
        <w:t xml:space="preserve">, causes </w:t>
      </w:r>
      <w:proofErr w:type="spellStart"/>
      <w:r>
        <w:rPr>
          <w:u w:val="single"/>
        </w:rPr>
        <w:t>nuc</w:t>
      </w:r>
      <w:proofErr w:type="spellEnd"/>
      <w:r w:rsidRPr="009A7238">
        <w:rPr>
          <w:u w:val="single"/>
        </w:rPr>
        <w:t xml:space="preserve"> war</w:t>
      </w:r>
      <w:r>
        <w:t xml:space="preserve"> and </w:t>
      </w:r>
      <w:r w:rsidRPr="009A7238">
        <w:rPr>
          <w:u w:val="single"/>
        </w:rPr>
        <w:t xml:space="preserve">collapses the </w:t>
      </w:r>
      <w:r>
        <w:rPr>
          <w:u w:val="single"/>
        </w:rPr>
        <w:t>international</w:t>
      </w:r>
      <w:r w:rsidRPr="009A7238">
        <w:rPr>
          <w:u w:val="single"/>
        </w:rPr>
        <w:t xml:space="preserve"> order</w:t>
      </w:r>
    </w:p>
    <w:p w14:paraId="60B0A20B" w14:textId="77777777" w:rsidR="00BF28A7" w:rsidRPr="009A7238" w:rsidRDefault="00BF28A7" w:rsidP="00BF28A7">
      <w:r w:rsidRPr="009A7238">
        <w:rPr>
          <w:rStyle w:val="Style13ptBold"/>
        </w:rPr>
        <w:t>Bunn 17</w:t>
      </w:r>
      <w:r>
        <w:t xml:space="preserve"> [Matthew Bunn is a professor of practice at the Harvard Kennedy School. A former advisor in the White House Office of Science and Technology Policy 9-28-2017 https://thebulletin.org/2017/09/the-effects-of-a-single-terrorist-nuclear-bomb/]</w:t>
      </w:r>
    </w:p>
    <w:p w14:paraId="73456A2B" w14:textId="77777777" w:rsidR="00BF28A7" w:rsidRPr="009A7238" w:rsidRDefault="00BF28A7" w:rsidP="00BF28A7">
      <w:pPr>
        <w:rPr>
          <w:sz w:val="14"/>
        </w:rPr>
      </w:pPr>
      <w:r w:rsidRPr="009A7238">
        <w:rPr>
          <w:sz w:val="14"/>
        </w:rPr>
        <w:t xml:space="preserve">The </w:t>
      </w:r>
      <w:r w:rsidRPr="0071225B">
        <w:rPr>
          <w:rStyle w:val="StyleUnderline"/>
        </w:rPr>
        <w:t>escalating threats</w:t>
      </w:r>
      <w:r w:rsidRPr="009A7238">
        <w:rPr>
          <w:sz w:val="14"/>
        </w:rPr>
        <w:t xml:space="preserve"> between North Korea and the United States </w:t>
      </w:r>
      <w:r w:rsidRPr="0071225B">
        <w:rPr>
          <w:rStyle w:val="StyleUnderline"/>
        </w:rPr>
        <w:t>make it easy to forget</w:t>
      </w:r>
      <w:r w:rsidRPr="009A7238">
        <w:rPr>
          <w:sz w:val="14"/>
        </w:rPr>
        <w:t xml:space="preserve"> the </w:t>
      </w:r>
      <w:r w:rsidRPr="009A7238">
        <w:rPr>
          <w:rStyle w:val="Emphasis"/>
          <w:highlight w:val="cyan"/>
        </w:rPr>
        <w:t>“nuclear nightmare,”</w:t>
      </w:r>
      <w:r w:rsidRPr="009A7238">
        <w:rPr>
          <w:sz w:val="14"/>
        </w:rPr>
        <w:t xml:space="preserve"> as former US Secretary of Defense William J. Perry put it, </w:t>
      </w:r>
      <w:r w:rsidRPr="0071225B">
        <w:rPr>
          <w:rStyle w:val="StyleUnderline"/>
        </w:rPr>
        <w:t>that could result</w:t>
      </w:r>
      <w:r w:rsidRPr="009A7238">
        <w:rPr>
          <w:sz w:val="14"/>
        </w:rPr>
        <w:t xml:space="preserve"> even </w:t>
      </w:r>
      <w:r w:rsidRPr="009A7238">
        <w:rPr>
          <w:rStyle w:val="StyleUnderline"/>
          <w:highlight w:val="cyan"/>
        </w:rPr>
        <w:t>from</w:t>
      </w:r>
      <w:r w:rsidRPr="009A7238">
        <w:rPr>
          <w:sz w:val="14"/>
        </w:rPr>
        <w:t xml:space="preserve"> the </w:t>
      </w:r>
      <w:r w:rsidRPr="0071225B">
        <w:rPr>
          <w:rStyle w:val="StyleUnderline"/>
        </w:rPr>
        <w:t>use</w:t>
      </w:r>
      <w:r w:rsidRPr="009A7238">
        <w:rPr>
          <w:sz w:val="14"/>
        </w:rPr>
        <w:t xml:space="preserve"> </w:t>
      </w:r>
      <w:r w:rsidRPr="0071225B">
        <w:rPr>
          <w:rStyle w:val="StyleUnderline"/>
        </w:rPr>
        <w:t xml:space="preserve">of </w:t>
      </w:r>
      <w:r w:rsidRPr="009A7238">
        <w:rPr>
          <w:rStyle w:val="StyleUnderline"/>
          <w:highlight w:val="cyan"/>
        </w:rPr>
        <w:t>just a</w:t>
      </w:r>
      <w:r w:rsidRPr="009A7238">
        <w:rPr>
          <w:sz w:val="14"/>
          <w:highlight w:val="cyan"/>
        </w:rPr>
        <w:t xml:space="preserve"> </w:t>
      </w:r>
      <w:r w:rsidRPr="009A7238">
        <w:rPr>
          <w:rStyle w:val="Emphasis"/>
          <w:highlight w:val="cyan"/>
        </w:rPr>
        <w:t>single</w:t>
      </w:r>
      <w:r w:rsidRPr="0071225B">
        <w:rPr>
          <w:rStyle w:val="Emphasis"/>
        </w:rPr>
        <w:t xml:space="preserve"> </w:t>
      </w:r>
      <w:r w:rsidRPr="009A7238">
        <w:rPr>
          <w:rStyle w:val="Emphasis"/>
          <w:highlight w:val="cyan"/>
        </w:rPr>
        <w:t>terrorist nuc</w:t>
      </w:r>
      <w:r w:rsidRPr="0071225B">
        <w:rPr>
          <w:rStyle w:val="Emphasis"/>
        </w:rPr>
        <w:t xml:space="preserve">lear </w:t>
      </w:r>
      <w:r w:rsidRPr="009A7238">
        <w:rPr>
          <w:rStyle w:val="Emphasis"/>
          <w:highlight w:val="cyan"/>
        </w:rPr>
        <w:t>bomb</w:t>
      </w:r>
      <w:r w:rsidRPr="009A7238">
        <w:rPr>
          <w:sz w:val="14"/>
        </w:rPr>
        <w:t xml:space="preserve"> in the heart of </w:t>
      </w:r>
      <w:r w:rsidRPr="0071225B">
        <w:rPr>
          <w:rStyle w:val="StyleUnderline"/>
        </w:rPr>
        <w:t>a major city</w:t>
      </w:r>
      <w:r w:rsidRPr="009A7238">
        <w:rPr>
          <w:sz w:val="14"/>
        </w:rPr>
        <w:t>.</w:t>
      </w:r>
    </w:p>
    <w:p w14:paraId="4906DC39" w14:textId="77777777" w:rsidR="00BF28A7" w:rsidRPr="009A7238" w:rsidRDefault="00BF28A7" w:rsidP="00BF28A7">
      <w:pPr>
        <w:rPr>
          <w:sz w:val="14"/>
        </w:rPr>
      </w:pPr>
      <w:r w:rsidRPr="009A7238">
        <w:rPr>
          <w:sz w:val="14"/>
        </w:rPr>
        <w:t xml:space="preserve">At the risk of repeating the vast literature on the tragedies of Hiroshima and Nagasaki—and the substantial literature surrounding nuclear tests and simulations since then—we attempt to spell out here the likely consequences of the explosion of a single terrorist nuclear bomb on a major city, and its subsequent ripple effects on the rest of the planet. Depending on where and when it was detonated, the blast, fire, initial radiation, and long-term radioactive fallout from </w:t>
      </w:r>
      <w:r w:rsidRPr="0071225B">
        <w:rPr>
          <w:rStyle w:val="StyleUnderline"/>
        </w:rPr>
        <w:t>such a bomb could leave the</w:t>
      </w:r>
      <w:r w:rsidRPr="009A7238">
        <w:rPr>
          <w:sz w:val="14"/>
        </w:rPr>
        <w:t xml:space="preserve"> heart of a major </w:t>
      </w:r>
      <w:r w:rsidRPr="0071225B">
        <w:rPr>
          <w:rStyle w:val="StyleUnderline"/>
        </w:rPr>
        <w:t>city a</w:t>
      </w:r>
      <w:r w:rsidRPr="009A7238">
        <w:rPr>
          <w:sz w:val="14"/>
        </w:rPr>
        <w:t xml:space="preserve"> smoldering </w:t>
      </w:r>
      <w:r w:rsidRPr="0071225B">
        <w:rPr>
          <w:rStyle w:val="StyleUnderline"/>
        </w:rPr>
        <w:t>radioactive ruin</w:t>
      </w:r>
      <w:r w:rsidRPr="009A7238">
        <w:rPr>
          <w:sz w:val="14"/>
        </w:rPr>
        <w:t xml:space="preserve">, </w:t>
      </w:r>
      <w:r w:rsidRPr="0071225B">
        <w:rPr>
          <w:rStyle w:val="StyleUnderline"/>
        </w:rPr>
        <w:t>killing</w:t>
      </w:r>
      <w:r w:rsidRPr="009A7238">
        <w:rPr>
          <w:sz w:val="14"/>
        </w:rPr>
        <w:t xml:space="preserve"> tens or </w:t>
      </w:r>
      <w:r w:rsidRPr="0071225B">
        <w:rPr>
          <w:rStyle w:val="Emphasis"/>
        </w:rPr>
        <w:t>hundreds of thousands</w:t>
      </w:r>
      <w:r w:rsidRPr="009A7238">
        <w:rPr>
          <w:sz w:val="14"/>
        </w:rPr>
        <w:t xml:space="preserve"> of people and wounding hundreds of thousands more. </w:t>
      </w:r>
      <w:r w:rsidRPr="0071225B">
        <w:rPr>
          <w:rStyle w:val="StyleUnderline"/>
        </w:rPr>
        <w:t>Vast areas</w:t>
      </w:r>
      <w:r w:rsidRPr="009A7238">
        <w:rPr>
          <w:sz w:val="14"/>
        </w:rPr>
        <w:t xml:space="preserve"> </w:t>
      </w:r>
      <w:r w:rsidRPr="0071225B">
        <w:rPr>
          <w:rStyle w:val="StyleUnderline"/>
        </w:rPr>
        <w:t>would</w:t>
      </w:r>
      <w:r w:rsidRPr="009A7238">
        <w:rPr>
          <w:sz w:val="14"/>
        </w:rPr>
        <w:t xml:space="preserve"> have to </w:t>
      </w:r>
      <w:r w:rsidRPr="0071225B">
        <w:rPr>
          <w:rStyle w:val="StyleUnderline"/>
        </w:rPr>
        <w:t>be</w:t>
      </w:r>
      <w:r w:rsidRPr="009A7238">
        <w:rPr>
          <w:sz w:val="14"/>
        </w:rPr>
        <w:t xml:space="preserve"> evacuated and might be </w:t>
      </w:r>
      <w:r w:rsidRPr="0071225B">
        <w:rPr>
          <w:rStyle w:val="StyleUnderline"/>
        </w:rPr>
        <w:t>uninhabitable</w:t>
      </w:r>
      <w:r w:rsidRPr="009A7238">
        <w:rPr>
          <w:sz w:val="14"/>
        </w:rPr>
        <w:t xml:space="preserve"> </w:t>
      </w:r>
      <w:r w:rsidRPr="0071225B">
        <w:rPr>
          <w:rStyle w:val="StyleUnderline"/>
        </w:rPr>
        <w:t>for years</w:t>
      </w:r>
      <w:r w:rsidRPr="009A7238">
        <w:rPr>
          <w:sz w:val="14"/>
        </w:rPr>
        <w:t xml:space="preserve">. Economic, political, and social </w:t>
      </w:r>
      <w:r w:rsidRPr="0071225B">
        <w:rPr>
          <w:rStyle w:val="StyleUnderline"/>
        </w:rPr>
        <w:t>aftershocks</w:t>
      </w:r>
      <w:r w:rsidRPr="009A7238">
        <w:rPr>
          <w:sz w:val="14"/>
        </w:rPr>
        <w:t xml:space="preserve"> </w:t>
      </w:r>
      <w:r w:rsidRPr="0071225B">
        <w:rPr>
          <w:rStyle w:val="StyleUnderline"/>
        </w:rPr>
        <w:t>would ripple</w:t>
      </w:r>
      <w:r w:rsidRPr="009A7238">
        <w:rPr>
          <w:sz w:val="14"/>
        </w:rPr>
        <w:t xml:space="preserve"> </w:t>
      </w:r>
      <w:r w:rsidRPr="0071225B">
        <w:rPr>
          <w:rStyle w:val="Emphasis"/>
        </w:rPr>
        <w:t>throughout the world</w:t>
      </w:r>
      <w:r w:rsidRPr="009A7238">
        <w:rPr>
          <w:sz w:val="14"/>
        </w:rPr>
        <w:t>. A single terrorist nuclear bomb would change history. The country attacked—and the world—would never be the same.</w:t>
      </w:r>
    </w:p>
    <w:p w14:paraId="273B4010" w14:textId="77777777" w:rsidR="00BF28A7" w:rsidRPr="009A7238" w:rsidRDefault="00BF28A7" w:rsidP="00BF28A7">
      <w:pPr>
        <w:rPr>
          <w:sz w:val="14"/>
        </w:rPr>
      </w:pPr>
      <w:r w:rsidRPr="009A7238">
        <w:rPr>
          <w:sz w:val="14"/>
        </w:rPr>
        <w:t xml:space="preserve">The idea of terrorists accomplishing such a thing is, unfortunately, not out of the question; </w:t>
      </w:r>
      <w:r w:rsidRPr="009A7238">
        <w:rPr>
          <w:rStyle w:val="StyleUnderline"/>
          <w:highlight w:val="cyan"/>
        </w:rPr>
        <w:t>it is</w:t>
      </w:r>
      <w:r w:rsidRPr="0071225B">
        <w:rPr>
          <w:rStyle w:val="StyleUnderline"/>
        </w:rPr>
        <w:t xml:space="preserve"> far </w:t>
      </w:r>
      <w:r w:rsidRPr="009A7238">
        <w:rPr>
          <w:rStyle w:val="StyleUnderline"/>
          <w:highlight w:val="cyan"/>
        </w:rPr>
        <w:t>easier to make a crude</w:t>
      </w:r>
      <w:r w:rsidRPr="009A7238">
        <w:rPr>
          <w:sz w:val="14"/>
        </w:rPr>
        <w:t xml:space="preserve">, unsafe, unreliable </w:t>
      </w:r>
      <w:r w:rsidRPr="0071225B">
        <w:rPr>
          <w:rStyle w:val="StyleUnderline"/>
        </w:rPr>
        <w:t xml:space="preserve">nuclear </w:t>
      </w:r>
      <w:r w:rsidRPr="009A7238">
        <w:rPr>
          <w:rStyle w:val="StyleUnderline"/>
          <w:highlight w:val="cyan"/>
        </w:rPr>
        <w:t>explosive</w:t>
      </w:r>
      <w:r w:rsidRPr="009A7238">
        <w:rPr>
          <w:sz w:val="14"/>
        </w:rPr>
        <w:t xml:space="preserve"> that might fit in the back of a truck than it is to make a safe, reliable weapon of known yield that can be delivered by missile or combat aircraft. </w:t>
      </w:r>
      <w:r w:rsidRPr="0071225B">
        <w:rPr>
          <w:rStyle w:val="StyleUnderline"/>
        </w:rPr>
        <w:t>Numerous</w:t>
      </w:r>
      <w:r w:rsidRPr="009A7238">
        <w:rPr>
          <w:sz w:val="14"/>
        </w:rPr>
        <w:t xml:space="preserve"> government </w:t>
      </w:r>
      <w:r w:rsidRPr="009A7238">
        <w:rPr>
          <w:rStyle w:val="StyleUnderline"/>
          <w:highlight w:val="cyan"/>
        </w:rPr>
        <w:t>studies</w:t>
      </w:r>
      <w:r w:rsidRPr="009A7238">
        <w:rPr>
          <w:sz w:val="14"/>
        </w:rPr>
        <w:t xml:space="preserve"> have </w:t>
      </w:r>
      <w:r w:rsidRPr="009A7238">
        <w:rPr>
          <w:rStyle w:val="StyleUnderline"/>
          <w:highlight w:val="cyan"/>
        </w:rPr>
        <w:t>concluded</w:t>
      </w:r>
      <w:r w:rsidRPr="009A7238">
        <w:rPr>
          <w:sz w:val="14"/>
        </w:rPr>
        <w:t xml:space="preserve"> that </w:t>
      </w:r>
      <w:r w:rsidRPr="009A7238">
        <w:rPr>
          <w:rStyle w:val="StyleUnderline"/>
          <w:highlight w:val="cyan"/>
        </w:rPr>
        <w:t>it is plausible</w:t>
      </w:r>
      <w:r w:rsidRPr="009A7238">
        <w:rPr>
          <w:sz w:val="14"/>
        </w:rPr>
        <w:t xml:space="preserve"> that</w:t>
      </w:r>
      <w:r w:rsidRPr="0071225B">
        <w:rPr>
          <w:rStyle w:val="StyleUnderline"/>
        </w:rPr>
        <w:t xml:space="preserve"> </w:t>
      </w:r>
      <w:r w:rsidRPr="009A7238">
        <w:rPr>
          <w:rStyle w:val="StyleUnderline"/>
          <w:highlight w:val="cyan"/>
        </w:rPr>
        <w:t>a</w:t>
      </w:r>
      <w:r w:rsidRPr="009A7238">
        <w:rPr>
          <w:sz w:val="14"/>
        </w:rPr>
        <w:t xml:space="preserve"> sophisticated </w:t>
      </w:r>
      <w:r w:rsidRPr="0071225B">
        <w:rPr>
          <w:rStyle w:val="StyleUnderline"/>
        </w:rPr>
        <w:t xml:space="preserve">terrorist </w:t>
      </w:r>
      <w:r w:rsidRPr="009A7238">
        <w:rPr>
          <w:rStyle w:val="StyleUnderline"/>
          <w:highlight w:val="cyan"/>
        </w:rPr>
        <w:t>group could</w:t>
      </w:r>
      <w:r w:rsidRPr="0071225B">
        <w:rPr>
          <w:rStyle w:val="StyleUnderline"/>
        </w:rPr>
        <w:t xml:space="preserve"> make a crude bomb </w:t>
      </w:r>
      <w:r w:rsidRPr="009A7238">
        <w:rPr>
          <w:rStyle w:val="StyleUnderline"/>
          <w:highlight w:val="cyan"/>
        </w:rPr>
        <w:t>if they got the</w:t>
      </w:r>
      <w:r w:rsidRPr="009A7238">
        <w:rPr>
          <w:sz w:val="14"/>
        </w:rPr>
        <w:t xml:space="preserve"> needed nuclear </w:t>
      </w:r>
      <w:r w:rsidRPr="009A7238">
        <w:rPr>
          <w:rStyle w:val="StyleUnderline"/>
          <w:highlight w:val="cyan"/>
        </w:rPr>
        <w:t>material</w:t>
      </w:r>
      <w:r w:rsidRPr="009A7238">
        <w:rPr>
          <w:sz w:val="14"/>
        </w:rPr>
        <w:t xml:space="preserve">. </w:t>
      </w:r>
      <w:r w:rsidRPr="009A7238">
        <w:rPr>
          <w:rStyle w:val="StyleUnderline"/>
          <w:highlight w:val="cyan"/>
        </w:rPr>
        <w:t>And</w:t>
      </w:r>
      <w:r w:rsidRPr="009A7238">
        <w:rPr>
          <w:sz w:val="14"/>
        </w:rPr>
        <w:t xml:space="preserve"> in the last quarter century, </w:t>
      </w:r>
      <w:r w:rsidRPr="009A7238">
        <w:rPr>
          <w:rStyle w:val="StyleUnderline"/>
          <w:highlight w:val="cyan"/>
        </w:rPr>
        <w:t>there have been</w:t>
      </w:r>
      <w:r w:rsidRPr="009A7238">
        <w:rPr>
          <w:sz w:val="14"/>
        </w:rPr>
        <w:t xml:space="preserve"> some 20 </w:t>
      </w:r>
      <w:r w:rsidRPr="009A7238">
        <w:rPr>
          <w:rStyle w:val="StyleUnderline"/>
          <w:highlight w:val="cyan"/>
        </w:rPr>
        <w:t>seizures of</w:t>
      </w:r>
      <w:r w:rsidRPr="009A7238">
        <w:rPr>
          <w:sz w:val="14"/>
        </w:rPr>
        <w:t xml:space="preserve"> stolen, weapons-usable </w:t>
      </w:r>
      <w:r w:rsidRPr="0071225B">
        <w:rPr>
          <w:rStyle w:val="StyleUnderline"/>
        </w:rPr>
        <w:t xml:space="preserve">nuclear </w:t>
      </w:r>
      <w:r w:rsidRPr="009A7238">
        <w:rPr>
          <w:rStyle w:val="StyleUnderline"/>
          <w:highlight w:val="cyan"/>
        </w:rPr>
        <w:t>material</w:t>
      </w:r>
      <w:r w:rsidRPr="009A7238">
        <w:rPr>
          <w:sz w:val="14"/>
        </w:rPr>
        <w:t xml:space="preserve">, </w:t>
      </w:r>
      <w:r w:rsidRPr="009A7238">
        <w:rPr>
          <w:rStyle w:val="StyleUnderline"/>
          <w:highlight w:val="cyan"/>
        </w:rPr>
        <w:t>and</w:t>
      </w:r>
      <w:r w:rsidRPr="009A7238">
        <w:rPr>
          <w:sz w:val="14"/>
        </w:rPr>
        <w:t xml:space="preserve"> at least two </w:t>
      </w:r>
      <w:r w:rsidRPr="009A7238">
        <w:rPr>
          <w:rStyle w:val="StyleUnderline"/>
          <w:highlight w:val="cyan"/>
        </w:rPr>
        <w:t>terrorist</w:t>
      </w:r>
      <w:r w:rsidRPr="009A7238">
        <w:rPr>
          <w:sz w:val="14"/>
        </w:rPr>
        <w:t xml:space="preserve"> groups have made significant </w:t>
      </w:r>
      <w:r w:rsidRPr="009A7238">
        <w:rPr>
          <w:rStyle w:val="StyleUnderline"/>
          <w:highlight w:val="cyan"/>
        </w:rPr>
        <w:t>efforts</w:t>
      </w:r>
      <w:r w:rsidRPr="009A7238">
        <w:rPr>
          <w:sz w:val="14"/>
          <w:highlight w:val="cyan"/>
        </w:rPr>
        <w:t xml:space="preserve"> </w:t>
      </w:r>
      <w:r w:rsidRPr="009A7238">
        <w:rPr>
          <w:rStyle w:val="StyleUnderline"/>
          <w:highlight w:val="cyan"/>
        </w:rPr>
        <w:t>to</w:t>
      </w:r>
      <w:r w:rsidRPr="009A7238">
        <w:rPr>
          <w:sz w:val="14"/>
          <w:highlight w:val="cyan"/>
        </w:rPr>
        <w:t xml:space="preserve"> </w:t>
      </w:r>
      <w:r w:rsidRPr="009A7238">
        <w:rPr>
          <w:rStyle w:val="StyleUnderline"/>
          <w:highlight w:val="cyan"/>
        </w:rPr>
        <w:t>acquire</w:t>
      </w:r>
      <w:r w:rsidRPr="0071225B">
        <w:rPr>
          <w:rStyle w:val="StyleUnderline"/>
        </w:rPr>
        <w:t xml:space="preserve"> nuclear </w:t>
      </w:r>
      <w:r w:rsidRPr="009A7238">
        <w:rPr>
          <w:rStyle w:val="StyleUnderline"/>
          <w:highlight w:val="cyan"/>
        </w:rPr>
        <w:t>bombs</w:t>
      </w:r>
      <w:r w:rsidRPr="009A7238">
        <w:rPr>
          <w:sz w:val="14"/>
        </w:rPr>
        <w:t>.</w:t>
      </w:r>
    </w:p>
    <w:p w14:paraId="271578FC" w14:textId="77777777" w:rsidR="00BF28A7" w:rsidRPr="009A7238" w:rsidRDefault="00BF28A7" w:rsidP="00BF28A7">
      <w:pPr>
        <w:rPr>
          <w:sz w:val="14"/>
        </w:rPr>
      </w:pPr>
      <w:r w:rsidRPr="009A7238">
        <w:rPr>
          <w:sz w:val="14"/>
        </w:rPr>
        <w:t>Terrorist use of an actual nuclear bomb is a low-probability event—but the immensity of the consequences means that even a small chance is enough to justify an intensive effort to reduce the risk. Fortunately, since the early 1990s, countries around the world have significantly reduced the danger—but it remains very real, and there is more to do to ensure this nightmare never becomes reality.</w:t>
      </w:r>
    </w:p>
    <w:p w14:paraId="7DCF26D9" w14:textId="77777777" w:rsidR="00BF28A7" w:rsidRPr="009A7238" w:rsidRDefault="00BF28A7" w:rsidP="00BF28A7">
      <w:pPr>
        <w:rPr>
          <w:sz w:val="14"/>
        </w:rPr>
      </w:pPr>
      <w:r w:rsidRPr="009A7238">
        <w:rPr>
          <w:sz w:val="14"/>
        </w:rPr>
        <w:t>Brighter than a thousand suns. Imagine a crude terrorist nuclear bomb—containing a chunk of highly enriched uranium just under the size of a regulation bowling ball, or a much smaller chunk of plutonium—suddenly detonating inside a delivery van parked in the heart of a major city. Such a terrorist bomb would release as much as 10 kilotons of explosive energy, or the equivalent of 10,000 tons of conventional explosives, a volume of explosives large enough to fill all the cars of a mile-long train. In a millionth of a second, all of that energy would be released inside that small ball of nuclear material, creating temperatures and pressures as high as those at the center of the sun. That furious energy would explode outward, releasing its energy in three main ways: a powerful blast wave; intense heat; and deadly radiation.</w:t>
      </w:r>
    </w:p>
    <w:p w14:paraId="0F1241BB" w14:textId="77777777" w:rsidR="00BF28A7" w:rsidRPr="009A7238" w:rsidRDefault="00BF28A7" w:rsidP="00BF28A7">
      <w:pPr>
        <w:rPr>
          <w:sz w:val="14"/>
        </w:rPr>
      </w:pPr>
      <w:r w:rsidRPr="009A7238">
        <w:rPr>
          <w:sz w:val="14"/>
        </w:rPr>
        <w:t xml:space="preserve">The ball would expand almost instantly into a fireball the width of four football fields, incinerating essentially everything and everyone within. The heated fireball would rise, sucking in air from below and expanding above, creating the mushroom cloud that has become the symbol of the terror of the nuclear age. The ionized plasma in the fireball would create a localized electromagnetic pulse more powerful than lightning, shorting out communications and electronics nearby—though most would be destroyed by the bomb’s other effects in any case. (Estimates of heat, blast, and radiation effects in this article are drawn primarily from Alex </w:t>
      </w:r>
      <w:proofErr w:type="spellStart"/>
      <w:r w:rsidRPr="009A7238">
        <w:rPr>
          <w:sz w:val="14"/>
        </w:rPr>
        <w:t>Wellerstein’s</w:t>
      </w:r>
      <w:proofErr w:type="spellEnd"/>
      <w:r w:rsidRPr="009A7238">
        <w:rPr>
          <w:sz w:val="14"/>
        </w:rPr>
        <w:t xml:space="preserve"> “</w:t>
      </w:r>
      <w:proofErr w:type="spellStart"/>
      <w:r w:rsidRPr="009A7238">
        <w:rPr>
          <w:sz w:val="14"/>
        </w:rPr>
        <w:t>Nukemap</w:t>
      </w:r>
      <w:proofErr w:type="spellEnd"/>
      <w:r w:rsidRPr="009A7238">
        <w:rPr>
          <w:sz w:val="14"/>
        </w:rPr>
        <w:t xml:space="preserve">,” which itself comes from declassified US government data, such as the 660-page government textbook The Effects of </w:t>
      </w:r>
      <w:proofErr w:type="gramStart"/>
      <w:r w:rsidRPr="009A7238">
        <w:rPr>
          <w:sz w:val="14"/>
        </w:rPr>
        <w:t>Nuclear Weapons</w:t>
      </w:r>
      <w:proofErr w:type="gramEnd"/>
      <w:r w:rsidRPr="009A7238">
        <w:rPr>
          <w:sz w:val="14"/>
        </w:rPr>
        <w:t>.)</w:t>
      </w:r>
    </w:p>
    <w:p w14:paraId="4A704FD1" w14:textId="77777777" w:rsidR="00BF28A7" w:rsidRPr="009A7238" w:rsidRDefault="00BF28A7" w:rsidP="00BF28A7">
      <w:pPr>
        <w:rPr>
          <w:sz w:val="14"/>
        </w:rPr>
      </w:pPr>
      <w:r w:rsidRPr="009A7238">
        <w:rPr>
          <w:sz w:val="14"/>
        </w:rPr>
        <w:t>At the instant of its detonation, the bomb would also release an intense burst of gamma and neutron radiation which would be lethal for nearly everyone directly exposed within about two-thirds of a mile from the center of the blast. (Those who happened to be shielded by being inside, or having buildings between them and the bomb, would be partly protected—in some cases, reducing their doses by ten times or more.)</w:t>
      </w:r>
    </w:p>
    <w:p w14:paraId="51B2D732" w14:textId="77777777" w:rsidR="00BF28A7" w:rsidRPr="009A7238" w:rsidRDefault="00BF28A7" w:rsidP="00BF28A7">
      <w:pPr>
        <w:rPr>
          <w:sz w:val="14"/>
        </w:rPr>
      </w:pPr>
      <w:r w:rsidRPr="009A7238">
        <w:rPr>
          <w:sz w:val="14"/>
        </w:rPr>
        <w:t>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The heat from the fireball would ignite fires and horribly burn everyone exposed outside at distances of nearly a mile away. (In the Nagasaki Atomic Bomb Museum, visitors gaze in horror at the bones of a human hand embedded in glass melted by the bomb.)</w:t>
      </w:r>
    </w:p>
    <w:p w14:paraId="54F683F0" w14:textId="77777777" w:rsidR="00BF28A7" w:rsidRPr="009A7238" w:rsidRDefault="00BF28A7" w:rsidP="00BF28A7">
      <w:pPr>
        <w:rPr>
          <w:sz w:val="14"/>
        </w:rPr>
      </w:pPr>
      <w:r w:rsidRPr="009A7238">
        <w:rPr>
          <w:sz w:val="14"/>
        </w:rPr>
        <w:t xml:space="preserve">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9A7238">
        <w:rPr>
          <w:rStyle w:val="StyleUnderline"/>
          <w:highlight w:val="cyan"/>
        </w:rPr>
        <w:t>even</w:t>
      </w:r>
      <w:r w:rsidRPr="0071225B">
        <w:rPr>
          <w:rStyle w:val="StyleUnderline"/>
        </w:rPr>
        <w:t xml:space="preserve"> a </w:t>
      </w:r>
      <w:r w:rsidRPr="009A7238">
        <w:rPr>
          <w:rStyle w:val="StyleUnderline"/>
          <w:highlight w:val="cyan"/>
        </w:rPr>
        <w:t>crude</w:t>
      </w:r>
      <w:r w:rsidRPr="0071225B">
        <w:rPr>
          <w:rStyle w:val="StyleUnderline"/>
        </w:rPr>
        <w:t xml:space="preserve"> terrorist nuclear </w:t>
      </w:r>
      <w:r w:rsidRPr="009A7238">
        <w:rPr>
          <w:rStyle w:val="StyleUnderline"/>
          <w:highlight w:val="cyan"/>
        </w:rPr>
        <w:t>bomb</w:t>
      </w:r>
      <w:r w:rsidRPr="009A7238">
        <w:rPr>
          <w:sz w:val="14"/>
        </w:rPr>
        <w:t xml:space="preserve"> would </w:t>
      </w:r>
      <w:r w:rsidRPr="0071225B">
        <w:rPr>
          <w:rStyle w:val="StyleUnderline"/>
        </w:rPr>
        <w:t>carry the possibility</w:t>
      </w:r>
      <w:r w:rsidRPr="009A7238">
        <w:rPr>
          <w:sz w:val="14"/>
        </w:rPr>
        <w:t xml:space="preserve"> that the </w:t>
      </w:r>
      <w:r w:rsidRPr="0071225B">
        <w:rPr>
          <w:rStyle w:val="StyleUnderline"/>
        </w:rPr>
        <w:t>countless</w:t>
      </w:r>
      <w:r w:rsidRPr="009A7238">
        <w:rPr>
          <w:sz w:val="14"/>
        </w:rPr>
        <w:t xml:space="preserve"> </w:t>
      </w:r>
      <w:r w:rsidRPr="0071225B">
        <w:rPr>
          <w:rStyle w:val="StyleUnderline"/>
        </w:rPr>
        <w:t>fires</w:t>
      </w:r>
      <w:r w:rsidRPr="009A7238">
        <w:rPr>
          <w:sz w:val="14"/>
        </w:rPr>
        <w:t xml:space="preserve"> touched off by the explosion </w:t>
      </w:r>
      <w:r w:rsidRPr="0071225B">
        <w:rPr>
          <w:rStyle w:val="StyleUnderline"/>
        </w:rPr>
        <w:t>would</w:t>
      </w:r>
      <w:r w:rsidRPr="009A7238">
        <w:rPr>
          <w:sz w:val="14"/>
        </w:rPr>
        <w:t xml:space="preserve"> </w:t>
      </w:r>
      <w:r w:rsidRPr="009A7238">
        <w:rPr>
          <w:rStyle w:val="StyleUnderline"/>
          <w:highlight w:val="cyan"/>
        </w:rPr>
        <w:t>coalesce into a</w:t>
      </w:r>
      <w:r w:rsidRPr="009A7238">
        <w:rPr>
          <w:sz w:val="14"/>
          <w:highlight w:val="cyan"/>
        </w:rPr>
        <w:t xml:space="preserve"> </w:t>
      </w:r>
      <w:r w:rsidRPr="009A7238">
        <w:rPr>
          <w:rStyle w:val="Emphasis"/>
          <w:highlight w:val="cyan"/>
        </w:rPr>
        <w:t>devastating firestorm</w:t>
      </w:r>
      <w:r w:rsidRPr="009A7238">
        <w:rPr>
          <w:sz w:val="14"/>
        </w:rPr>
        <w:t xml:space="preserve">, as occurred at Hiroshima. </w:t>
      </w:r>
      <w:r w:rsidRPr="0071225B">
        <w:rPr>
          <w:rStyle w:val="StyleUnderline"/>
        </w:rPr>
        <w:t>In a firestorm, the</w:t>
      </w:r>
      <w:r w:rsidRPr="009A7238">
        <w:rPr>
          <w:sz w:val="14"/>
        </w:rPr>
        <w:t xml:space="preserve"> </w:t>
      </w:r>
      <w:r w:rsidRPr="0071225B">
        <w:rPr>
          <w:rStyle w:val="StyleUnderline"/>
        </w:rPr>
        <w:t>rising</w:t>
      </w:r>
      <w:r w:rsidRPr="009A7238">
        <w:rPr>
          <w:sz w:val="14"/>
        </w:rPr>
        <w:t xml:space="preserve"> </w:t>
      </w:r>
      <w:r w:rsidRPr="0071225B">
        <w:rPr>
          <w:rStyle w:val="StyleUnderline"/>
        </w:rPr>
        <w:t>column</w:t>
      </w:r>
      <w:r w:rsidRPr="009A7238">
        <w:rPr>
          <w:sz w:val="14"/>
        </w:rPr>
        <w:t xml:space="preserve"> </w:t>
      </w:r>
      <w:r w:rsidRPr="0071225B">
        <w:rPr>
          <w:rStyle w:val="StyleUnderline"/>
        </w:rPr>
        <w:t>of hot air</w:t>
      </w:r>
      <w:r w:rsidRPr="009A7238">
        <w:rPr>
          <w:sz w:val="14"/>
        </w:rPr>
        <w:t xml:space="preserve"> from the massive fire sucks in the air from all around, </w:t>
      </w:r>
      <w:r w:rsidRPr="0071225B">
        <w:rPr>
          <w:rStyle w:val="StyleUnderline"/>
        </w:rPr>
        <w:t>creat</w:t>
      </w:r>
      <w:r w:rsidRPr="009A7238">
        <w:rPr>
          <w:sz w:val="14"/>
        </w:rPr>
        <w:t xml:space="preserve">ing </w:t>
      </w:r>
      <w:r w:rsidRPr="0071225B">
        <w:rPr>
          <w:rStyle w:val="StyleUnderline"/>
        </w:rPr>
        <w:t>hurricane-force winds</w:t>
      </w:r>
      <w:r w:rsidRPr="009A7238">
        <w:rPr>
          <w:sz w:val="14"/>
        </w:rPr>
        <w:t>; everything flammable and everything alive within the firestorm would be consumed. The fires and the dust from the blast would make it extremely difficult for either rescuers or survivors to see.</w:t>
      </w:r>
    </w:p>
    <w:p w14:paraId="103061D0" w14:textId="77777777" w:rsidR="00BF28A7" w:rsidRPr="009A7238" w:rsidRDefault="00BF28A7" w:rsidP="00BF28A7">
      <w:pPr>
        <w:rPr>
          <w:sz w:val="14"/>
        </w:rPr>
      </w:pPr>
      <w:r w:rsidRPr="009A7238">
        <w:rPr>
          <w:sz w:val="14"/>
        </w:rPr>
        <w:t xml:space="preserve">The explosion would create a powerful blast wave rushing out in every direction. </w:t>
      </w:r>
      <w:r w:rsidRPr="0071225B">
        <w:rPr>
          <w:rStyle w:val="StyleUnderline"/>
        </w:rPr>
        <w:t>For more than a quarter-mile all around the</w:t>
      </w:r>
      <w:r w:rsidRPr="009A7238">
        <w:rPr>
          <w:sz w:val="14"/>
        </w:rPr>
        <w:t xml:space="preserve"> </w:t>
      </w:r>
      <w:r w:rsidRPr="0071225B">
        <w:rPr>
          <w:rStyle w:val="StyleUnderline"/>
        </w:rPr>
        <w:t>blast</w:t>
      </w:r>
      <w:r w:rsidRPr="009A7238">
        <w:rPr>
          <w:sz w:val="14"/>
        </w:rPr>
        <w:t xml:space="preserve">, the pulse of pressure would be over 20 pounds per square inch above atmospheric pressure (known as “overpressure”), destroying or severely damaging even sturdy buildings. </w:t>
      </w:r>
      <w:r w:rsidRPr="0071225B">
        <w:rPr>
          <w:rStyle w:val="StyleUnderline"/>
        </w:rPr>
        <w:t>The</w:t>
      </w:r>
      <w:r w:rsidRPr="009A7238">
        <w:rPr>
          <w:sz w:val="14"/>
        </w:rPr>
        <w:t xml:space="preserve"> combination of </w:t>
      </w:r>
      <w:r w:rsidRPr="0071225B">
        <w:rPr>
          <w:rStyle w:val="StyleUnderline"/>
        </w:rPr>
        <w:t>blast</w:t>
      </w:r>
      <w:r w:rsidRPr="009A7238">
        <w:rPr>
          <w:sz w:val="14"/>
        </w:rPr>
        <w:t xml:space="preserve">, </w:t>
      </w:r>
      <w:r w:rsidRPr="0071225B">
        <w:rPr>
          <w:rStyle w:val="StyleUnderline"/>
        </w:rPr>
        <w:t>heat, and radiation would kill virtually</w:t>
      </w:r>
      <w:r w:rsidRPr="009A7238">
        <w:rPr>
          <w:sz w:val="14"/>
        </w:rPr>
        <w:t xml:space="preserve"> </w:t>
      </w:r>
      <w:r w:rsidRPr="0071225B">
        <w:rPr>
          <w:rStyle w:val="StyleUnderline"/>
        </w:rPr>
        <w:t>everyone in this zone</w:t>
      </w:r>
      <w:r w:rsidRPr="009A7238">
        <w:rPr>
          <w:sz w:val="14"/>
        </w:rPr>
        <w:t>. The blast would be accompanied by winds of many hundreds of miles per hour.</w:t>
      </w:r>
    </w:p>
    <w:p w14:paraId="2B2510F3" w14:textId="77777777" w:rsidR="00BF28A7" w:rsidRPr="009A7238" w:rsidRDefault="00BF28A7" w:rsidP="00BF28A7">
      <w:pPr>
        <w:rPr>
          <w:sz w:val="14"/>
        </w:rPr>
      </w:pPr>
      <w:r w:rsidRPr="009A7238">
        <w:rPr>
          <w:sz w:val="14"/>
        </w:rPr>
        <w:t xml:space="preserve">The damage from the explosion would extend far beyond this inner zone of almost total death. </w:t>
      </w:r>
      <w:r w:rsidRPr="0071225B">
        <w:rPr>
          <w:rStyle w:val="StyleUnderline"/>
        </w:rPr>
        <w:t>Out to</w:t>
      </w:r>
      <w:r w:rsidRPr="009A7238">
        <w:rPr>
          <w:sz w:val="14"/>
        </w:rPr>
        <w:t xml:space="preserve"> </w:t>
      </w:r>
      <w:r w:rsidRPr="0071225B">
        <w:rPr>
          <w:rStyle w:val="StyleUnderline"/>
        </w:rPr>
        <w:t>more than half a mile</w:t>
      </w:r>
      <w:r w:rsidRPr="009A7238">
        <w:rPr>
          <w:sz w:val="14"/>
        </w:rPr>
        <w:t xml:space="preserve">, </w:t>
      </w:r>
      <w:r w:rsidRPr="0071225B">
        <w:rPr>
          <w:rStyle w:val="StyleUnderline"/>
        </w:rPr>
        <w:t>the</w:t>
      </w:r>
      <w:r w:rsidRPr="009A7238">
        <w:rPr>
          <w:sz w:val="14"/>
        </w:rPr>
        <w:t xml:space="preserve"> </w:t>
      </w:r>
      <w:r w:rsidRPr="0071225B">
        <w:rPr>
          <w:rStyle w:val="StyleUnderline"/>
        </w:rPr>
        <w:t>blast would</w:t>
      </w:r>
      <w:r w:rsidRPr="009A7238">
        <w:rPr>
          <w:sz w:val="14"/>
        </w:rPr>
        <w:t xml:space="preserve"> be strong enough to </w:t>
      </w:r>
      <w:r w:rsidRPr="0071225B">
        <w:rPr>
          <w:rStyle w:val="StyleUnderline"/>
        </w:rPr>
        <w:t>collapse</w:t>
      </w:r>
      <w:r w:rsidRPr="009A7238">
        <w:rPr>
          <w:sz w:val="14"/>
        </w:rPr>
        <w:t xml:space="preserve"> most residential </w:t>
      </w:r>
      <w:r w:rsidRPr="0071225B">
        <w:rPr>
          <w:rStyle w:val="StyleUnderline"/>
        </w:rPr>
        <w:t>buildings</w:t>
      </w:r>
      <w:r w:rsidRPr="009A7238">
        <w:rPr>
          <w:sz w:val="14"/>
        </w:rPr>
        <w:t xml:space="preserve"> and create a serious danger that office buildings would topple over, </w:t>
      </w:r>
      <w:r w:rsidRPr="0071225B">
        <w:rPr>
          <w:rStyle w:val="StyleUnderline"/>
        </w:rPr>
        <w:t>killing those inside</w:t>
      </w:r>
      <w:r w:rsidRPr="009A7238">
        <w:rPr>
          <w:sz w:val="14"/>
        </w:rPr>
        <w:t xml:space="preserv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w:t>
      </w:r>
    </w:p>
    <w:p w14:paraId="48081072" w14:textId="77777777" w:rsidR="00BF28A7" w:rsidRPr="009A7238" w:rsidRDefault="00BF28A7" w:rsidP="00BF28A7">
      <w:pPr>
        <w:rPr>
          <w:sz w:val="14"/>
        </w:rPr>
      </w:pPr>
      <w:r w:rsidRPr="009A7238">
        <w:rPr>
          <w:sz w:val="14"/>
        </w:rPr>
        <w:t xml:space="preserve">The effects of the detonation would act in deadly synergy. The smashed materials of buildings broken by the blast would be far easier for the fires to ignite than intact structures. The </w:t>
      </w:r>
      <w:r w:rsidRPr="0071225B">
        <w:rPr>
          <w:rStyle w:val="StyleUnderline"/>
        </w:rPr>
        <w:t>effects of radiation</w:t>
      </w:r>
      <w:r w:rsidRPr="009A7238">
        <w:rPr>
          <w:sz w:val="14"/>
        </w:rPr>
        <w:t xml:space="preserve"> would </w:t>
      </w:r>
      <w:r w:rsidRPr="0071225B">
        <w:rPr>
          <w:rStyle w:val="StyleUnderline"/>
        </w:rPr>
        <w:t>make it</w:t>
      </w:r>
      <w:r w:rsidRPr="009A7238">
        <w:rPr>
          <w:sz w:val="14"/>
        </w:rPr>
        <w:t xml:space="preserve"> far more </w:t>
      </w:r>
      <w:r w:rsidRPr="0071225B">
        <w:rPr>
          <w:rStyle w:val="StyleUnderline"/>
        </w:rPr>
        <w:t>difficult for</w:t>
      </w:r>
      <w:r w:rsidRPr="009A7238">
        <w:rPr>
          <w:sz w:val="14"/>
        </w:rPr>
        <w:t xml:space="preserve"> burned and injured </w:t>
      </w:r>
      <w:r w:rsidRPr="0071225B">
        <w:rPr>
          <w:rStyle w:val="StyleUnderline"/>
        </w:rPr>
        <w:t>people to recover</w:t>
      </w:r>
      <w:r w:rsidRPr="009A7238">
        <w:rPr>
          <w:sz w:val="14"/>
        </w:rPr>
        <w:t>. The combination of burns, radiation, and physical injuries would cause far more death and suffering than any one of them would alone.</w:t>
      </w:r>
    </w:p>
    <w:p w14:paraId="786BBAE7" w14:textId="77777777" w:rsidR="00BF28A7" w:rsidRPr="009A7238" w:rsidRDefault="00BF28A7" w:rsidP="00BF28A7">
      <w:pPr>
        <w:rPr>
          <w:sz w:val="14"/>
        </w:rPr>
      </w:pPr>
      <w:r w:rsidRPr="009A7238">
        <w:rPr>
          <w:sz w:val="14"/>
        </w:rPr>
        <w:t xml:space="preserve">The silent killer. The bomb’s </w:t>
      </w:r>
      <w:r w:rsidRPr="009A7238">
        <w:rPr>
          <w:rStyle w:val="StyleUnderline"/>
        </w:rPr>
        <w:t xml:space="preserve">immediate effects would be </w:t>
      </w:r>
      <w:r w:rsidRPr="009A7238">
        <w:rPr>
          <w:rStyle w:val="StyleUnderline"/>
          <w:highlight w:val="cyan"/>
        </w:rPr>
        <w:t>followed</w:t>
      </w:r>
      <w:r w:rsidRPr="009A7238">
        <w:rPr>
          <w:sz w:val="14"/>
          <w:highlight w:val="cyan"/>
        </w:rPr>
        <w:t xml:space="preserve"> </w:t>
      </w:r>
      <w:r w:rsidRPr="009A7238">
        <w:rPr>
          <w:rStyle w:val="StyleUnderline"/>
          <w:highlight w:val="cyan"/>
        </w:rPr>
        <w:t>by</w:t>
      </w:r>
      <w:r w:rsidRPr="009A7238">
        <w:rPr>
          <w:rStyle w:val="StyleUnderline"/>
        </w:rPr>
        <w:t xml:space="preserve"> </w:t>
      </w:r>
      <w:r w:rsidRPr="009A7238">
        <w:rPr>
          <w:rStyle w:val="StyleUnderline"/>
          <w:highlight w:val="cyan"/>
        </w:rPr>
        <w:t>a slow, lingering killer</w:t>
      </w:r>
      <w:r w:rsidRPr="009A7238">
        <w:rPr>
          <w:sz w:val="14"/>
          <w:highlight w:val="cyan"/>
        </w:rPr>
        <w:t xml:space="preserve">: </w:t>
      </w:r>
      <w:r w:rsidRPr="009A7238">
        <w:rPr>
          <w:rStyle w:val="Emphasis"/>
          <w:highlight w:val="cyan"/>
        </w:rPr>
        <w:t>radioactive fallout</w:t>
      </w:r>
      <w:r w:rsidRPr="009A7238">
        <w:rPr>
          <w:sz w:val="14"/>
        </w:rPr>
        <w:t xml:space="preserve">.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w:t>
      </w:r>
      <w:r w:rsidRPr="009A7238">
        <w:rPr>
          <w:rStyle w:val="StyleUnderline"/>
        </w:rPr>
        <w:t>fallout</w:t>
      </w:r>
      <w:r w:rsidRPr="009A7238">
        <w:rPr>
          <w:sz w:val="14"/>
        </w:rPr>
        <w:t xml:space="preserve"> </w:t>
      </w:r>
      <w:r w:rsidRPr="009A7238">
        <w:rPr>
          <w:rStyle w:val="StyleUnderline"/>
        </w:rPr>
        <w:t xml:space="preserve">could actually be </w:t>
      </w:r>
      <w:r w:rsidRPr="009A7238">
        <w:rPr>
          <w:rStyle w:val="StyleUnderline"/>
          <w:highlight w:val="cyan"/>
        </w:rPr>
        <w:t>deadlier</w:t>
      </w:r>
      <w:r w:rsidRPr="009A7238">
        <w:rPr>
          <w:rStyle w:val="StyleUnderline"/>
        </w:rPr>
        <w:t xml:space="preserve"> and</w:t>
      </w:r>
      <w:r w:rsidRPr="009A7238">
        <w:rPr>
          <w:sz w:val="14"/>
        </w:rPr>
        <w:t xml:space="preserve"> </w:t>
      </w:r>
      <w:r w:rsidRPr="009A7238">
        <w:rPr>
          <w:rStyle w:val="StyleUnderline"/>
        </w:rPr>
        <w:t>make a far larger area</w:t>
      </w:r>
      <w:r w:rsidRPr="009A7238">
        <w:rPr>
          <w:sz w:val="14"/>
        </w:rPr>
        <w:t xml:space="preserve"> </w:t>
      </w:r>
      <w:r w:rsidRPr="009A7238">
        <w:rPr>
          <w:rStyle w:val="StyleUnderline"/>
        </w:rPr>
        <w:t>unusable</w:t>
      </w:r>
      <w:r w:rsidRPr="009A7238">
        <w:rPr>
          <w:sz w:val="14"/>
        </w:rPr>
        <w:t xml:space="preserve"> </w:t>
      </w:r>
      <w:r w:rsidRPr="009A7238">
        <w:rPr>
          <w:rStyle w:val="StyleUnderline"/>
          <w:highlight w:val="cyan"/>
        </w:rPr>
        <w:t>than the blast itself</w:t>
      </w:r>
      <w:r w:rsidRPr="009A7238">
        <w:rPr>
          <w:sz w:val="14"/>
        </w:rPr>
        <w:t>.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w:t>
      </w:r>
    </w:p>
    <w:p w14:paraId="57EE39C9" w14:textId="77777777" w:rsidR="00BF28A7" w:rsidRPr="009A7238" w:rsidRDefault="00BF28A7" w:rsidP="00BF28A7">
      <w:pPr>
        <w:rPr>
          <w:sz w:val="14"/>
        </w:rPr>
      </w:pPr>
      <w:r w:rsidRPr="009A7238">
        <w:rPr>
          <w:sz w:val="14"/>
        </w:rPr>
        <w:t>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w:t>
      </w:r>
    </w:p>
    <w:p w14:paraId="692BB640" w14:textId="77777777" w:rsidR="00BF28A7" w:rsidRPr="009A7238" w:rsidRDefault="00BF28A7" w:rsidP="00BF28A7">
      <w:pPr>
        <w:rPr>
          <w:sz w:val="14"/>
        </w:rPr>
      </w:pPr>
      <w:r w:rsidRPr="009A7238">
        <w:rPr>
          <w:sz w:val="14"/>
        </w:rPr>
        <w:t xml:space="preserve">Ambulances to nowhere. </w:t>
      </w:r>
      <w:r w:rsidRPr="009A7238">
        <w:rPr>
          <w:rStyle w:val="StyleUnderline"/>
        </w:rPr>
        <w:t xml:space="preserve">The </w:t>
      </w:r>
      <w:r w:rsidRPr="009A7238">
        <w:rPr>
          <w:rStyle w:val="StyleUnderline"/>
          <w:highlight w:val="cyan"/>
        </w:rPr>
        <w:t>explosion</w:t>
      </w:r>
      <w:r w:rsidRPr="009A7238">
        <w:rPr>
          <w:rStyle w:val="StyleUnderline"/>
        </w:rPr>
        <w:t xml:space="preserve"> would</w:t>
      </w:r>
      <w:r w:rsidRPr="009A7238">
        <w:rPr>
          <w:sz w:val="14"/>
        </w:rPr>
        <w:t xml:space="preserve"> also </w:t>
      </w:r>
      <w:r w:rsidRPr="009A7238">
        <w:rPr>
          <w:rStyle w:val="StyleUnderline"/>
          <w:highlight w:val="cyan"/>
        </w:rPr>
        <w:t>destroy</w:t>
      </w:r>
      <w:r w:rsidRPr="009A7238">
        <w:rPr>
          <w:sz w:val="14"/>
        </w:rPr>
        <w:t xml:space="preserve"> much of </w:t>
      </w:r>
      <w:r w:rsidRPr="009A7238">
        <w:rPr>
          <w:rStyle w:val="StyleUnderline"/>
        </w:rPr>
        <w:t xml:space="preserve">the city’s </w:t>
      </w:r>
      <w:r w:rsidRPr="009A7238">
        <w:rPr>
          <w:rStyle w:val="StyleUnderline"/>
          <w:highlight w:val="cyan"/>
        </w:rPr>
        <w:t>ability to respond</w:t>
      </w:r>
      <w:r w:rsidRPr="009A7238">
        <w:rPr>
          <w:sz w:val="14"/>
        </w:rPr>
        <w:t xml:space="preserve">. </w:t>
      </w:r>
      <w:r w:rsidRPr="009A7238">
        <w:rPr>
          <w:rStyle w:val="StyleUnderline"/>
        </w:rPr>
        <w:t>Hospitals would be leveled</w:t>
      </w:r>
      <w:r w:rsidRPr="009A7238">
        <w:rPr>
          <w:sz w:val="14"/>
        </w:rPr>
        <w:t xml:space="preserve">, </w:t>
      </w:r>
      <w:r w:rsidRPr="009A7238">
        <w:rPr>
          <w:rStyle w:val="StyleUnderline"/>
        </w:rPr>
        <w:t>doctors and nurses killed</w:t>
      </w:r>
      <w:r w:rsidRPr="009A7238">
        <w:rPr>
          <w:sz w:val="14"/>
        </w:rPr>
        <w:t xml:space="preserve"> and wounded, </w:t>
      </w:r>
      <w:r w:rsidRPr="009A7238">
        <w:rPr>
          <w:rStyle w:val="StyleUnderline"/>
        </w:rPr>
        <w:t>ambulances destroyed</w:t>
      </w:r>
      <w:r w:rsidRPr="009A7238">
        <w:rPr>
          <w:sz w:val="14"/>
        </w:rPr>
        <w:t>.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w:t>
      </w:r>
    </w:p>
    <w:p w14:paraId="4CFB941C" w14:textId="77777777" w:rsidR="00BF28A7" w:rsidRPr="009A7238" w:rsidRDefault="00BF28A7" w:rsidP="00BF28A7">
      <w:pPr>
        <w:rPr>
          <w:sz w:val="14"/>
        </w:rPr>
      </w:pPr>
      <w:r w:rsidRPr="009A7238">
        <w:rPr>
          <w:sz w:val="14"/>
        </w:rPr>
        <w:t xml:space="preserve">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9A7238">
        <w:rPr>
          <w:rStyle w:val="StyleUnderline"/>
        </w:rPr>
        <w:t>Over</w:t>
      </w:r>
      <w:r w:rsidRPr="009A7238">
        <w:rPr>
          <w:sz w:val="14"/>
        </w:rPr>
        <w:t xml:space="preserve"> much of </w:t>
      </w:r>
      <w:r w:rsidRPr="009A7238">
        <w:rPr>
          <w:rStyle w:val="StyleUnderline"/>
        </w:rPr>
        <w:t>the affected area</w:t>
      </w:r>
      <w:r w:rsidRPr="009A7238">
        <w:rPr>
          <w:sz w:val="14"/>
        </w:rPr>
        <w:t xml:space="preserve">, </w:t>
      </w:r>
      <w:r w:rsidRPr="009A7238">
        <w:rPr>
          <w:rStyle w:val="StyleUnderline"/>
        </w:rPr>
        <w:t>communications would be destroyed</w:t>
      </w:r>
      <w:r w:rsidRPr="009A7238">
        <w:rPr>
          <w:sz w:val="14"/>
        </w:rPr>
        <w:t>, by both the physical effects and the electromagnetic pulse from the explosion.</w:t>
      </w:r>
    </w:p>
    <w:p w14:paraId="6A6DCE5C" w14:textId="77777777" w:rsidR="00BF28A7" w:rsidRPr="009A7238" w:rsidRDefault="00BF28A7" w:rsidP="00BF28A7">
      <w:pPr>
        <w:rPr>
          <w:sz w:val="14"/>
        </w:rPr>
      </w:pPr>
      <w:r w:rsidRPr="009A7238">
        <w:rPr>
          <w:sz w:val="14"/>
        </w:rPr>
        <w:t>Better preparation for such a disaster could save thousands of lives—but ultimately, there is no way any city can genuinely be prepared for a catastrophe on such a historic scale, occurring in a flash, with zero warning.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w:t>
      </w:r>
    </w:p>
    <w:p w14:paraId="1192979C" w14:textId="77777777" w:rsidR="00BF28A7" w:rsidRPr="009A7238" w:rsidRDefault="00BF28A7" w:rsidP="00BF28A7">
      <w:pPr>
        <w:rPr>
          <w:sz w:val="14"/>
        </w:rPr>
      </w:pPr>
      <w:r w:rsidRPr="009A7238">
        <w:rPr>
          <w:sz w:val="14"/>
        </w:rPr>
        <w:t xml:space="preserve">The scale of death and suffering. </w:t>
      </w:r>
      <w:r w:rsidRPr="009A7238">
        <w:rPr>
          <w:rStyle w:val="StyleUnderline"/>
          <w:highlight w:val="cyan"/>
        </w:rPr>
        <w:t>How many would die</w:t>
      </w:r>
      <w:r w:rsidRPr="009A7238">
        <w:rPr>
          <w:sz w:val="14"/>
        </w:rPr>
        <w:t xml:space="preserv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w:t>
      </w:r>
      <w:r w:rsidRPr="009A7238">
        <w:rPr>
          <w:rStyle w:val="StyleUnderline"/>
        </w:rPr>
        <w:t>if</w:t>
      </w:r>
      <w:r w:rsidRPr="009A7238">
        <w:rPr>
          <w:sz w:val="14"/>
        </w:rPr>
        <w:t xml:space="preserve"> the attack occurred </w:t>
      </w:r>
      <w:r w:rsidRPr="009A7238">
        <w:rPr>
          <w:rStyle w:val="StyleUnderline"/>
          <w:highlight w:val="cyan"/>
        </w:rPr>
        <w:t>in</w:t>
      </w:r>
      <w:r w:rsidRPr="009A7238">
        <w:rPr>
          <w:rStyle w:val="StyleUnderline"/>
        </w:rPr>
        <w:t xml:space="preserve"> the middle of </w:t>
      </w:r>
      <w:r w:rsidRPr="009A7238">
        <w:rPr>
          <w:rStyle w:val="StyleUnderline"/>
          <w:highlight w:val="cyan"/>
        </w:rPr>
        <w:t>a workday</w:t>
      </w:r>
      <w:r w:rsidRPr="009A7238">
        <w:rPr>
          <w:sz w:val="14"/>
        </w:rPr>
        <w:t xml:space="preserve">, the </w:t>
      </w:r>
      <w:r w:rsidRPr="009A7238">
        <w:rPr>
          <w:rStyle w:val="StyleUnderline"/>
        </w:rPr>
        <w:t>numbers</w:t>
      </w:r>
      <w:r w:rsidRPr="009A7238">
        <w:rPr>
          <w:sz w:val="14"/>
        </w:rPr>
        <w:t xml:space="preserve"> </w:t>
      </w:r>
      <w:r w:rsidRPr="009A7238">
        <w:rPr>
          <w:rStyle w:val="StyleUnderline"/>
        </w:rPr>
        <w:t>of people crowded into</w:t>
      </w:r>
      <w:r w:rsidRPr="009A7238">
        <w:rPr>
          <w:sz w:val="14"/>
        </w:rPr>
        <w:t xml:space="preserve"> the </w:t>
      </w:r>
      <w:r w:rsidRPr="009A7238">
        <w:rPr>
          <w:rStyle w:val="StyleUnderline"/>
        </w:rPr>
        <w:t>office towers</w:t>
      </w:r>
      <w:r w:rsidRPr="009A7238">
        <w:rPr>
          <w:sz w:val="14"/>
        </w:rPr>
        <w:t xml:space="preserve"> </w:t>
      </w:r>
      <w:r w:rsidRPr="009A7238">
        <w:rPr>
          <w:rStyle w:val="StyleUnderline"/>
        </w:rPr>
        <w:t>at the heart of many modern cities would be far higher</w:t>
      </w:r>
      <w:r w:rsidRPr="009A7238">
        <w:rPr>
          <w:sz w:val="14"/>
        </w:rPr>
        <w:t xml:space="preserve">. The daytime population of Manhattan, for example, is roughly twice its nighttime population; in Midtown on a typical workday, there are an estimated 980,000 people per square mile. </w:t>
      </w:r>
      <w:r w:rsidRPr="009A7238">
        <w:rPr>
          <w:rStyle w:val="StyleUnderline"/>
        </w:rPr>
        <w:t>A 10-kiloton</w:t>
      </w:r>
      <w:r w:rsidRPr="009A7238">
        <w:rPr>
          <w:sz w:val="14"/>
        </w:rPr>
        <w:t xml:space="preserve"> </w:t>
      </w:r>
      <w:r w:rsidRPr="009A7238">
        <w:rPr>
          <w:rStyle w:val="StyleUnderline"/>
        </w:rPr>
        <w:t>weapon</w:t>
      </w:r>
      <w:r w:rsidRPr="009A7238">
        <w:rPr>
          <w:sz w:val="14"/>
        </w:rPr>
        <w:t xml:space="preserve"> detonated there </w:t>
      </w:r>
      <w:r w:rsidRPr="009A7238">
        <w:rPr>
          <w:rStyle w:val="StyleUnderline"/>
        </w:rPr>
        <w:t>might well kill</w:t>
      </w:r>
      <w:r w:rsidRPr="009A7238">
        <w:rPr>
          <w:sz w:val="14"/>
        </w:rPr>
        <w:t xml:space="preserve"> </w:t>
      </w:r>
      <w:r w:rsidRPr="009A7238">
        <w:rPr>
          <w:rStyle w:val="Emphasis"/>
          <w:highlight w:val="cyan"/>
        </w:rPr>
        <w:t>half a million people</w:t>
      </w:r>
      <w:r w:rsidRPr="009A7238">
        <w:rPr>
          <w:sz w:val="14"/>
        </w:rPr>
        <w:t>—</w:t>
      </w:r>
      <w:r w:rsidRPr="009A7238">
        <w:rPr>
          <w:rStyle w:val="Emphasis"/>
          <w:highlight w:val="cyan"/>
        </w:rPr>
        <w:t xml:space="preserve">not counting </w:t>
      </w:r>
      <w:r w:rsidRPr="009A7238">
        <w:rPr>
          <w:rStyle w:val="Emphasis"/>
        </w:rPr>
        <w:t>those who</w:t>
      </w:r>
      <w:r w:rsidRPr="009A7238">
        <w:rPr>
          <w:sz w:val="14"/>
        </w:rPr>
        <w:t xml:space="preserve"> might </w:t>
      </w:r>
      <w:r w:rsidRPr="009A7238">
        <w:rPr>
          <w:rStyle w:val="Emphasis"/>
        </w:rPr>
        <w:t xml:space="preserve">die of </w:t>
      </w:r>
      <w:r w:rsidRPr="009A7238">
        <w:rPr>
          <w:rStyle w:val="Emphasis"/>
          <w:highlight w:val="cyan"/>
        </w:rPr>
        <w:t>radiation sickness</w:t>
      </w:r>
      <w:r w:rsidRPr="009A7238">
        <w:rPr>
          <w:sz w:val="14"/>
        </w:rPr>
        <w:t xml:space="preserve"> from the fallout. (These effects were analyzed in great detail in the Rand Corporation’s Considering the Effects of a Catastrophic Terrorist Attack and the British Medical Journal’s “Nuclear terrorism.”)</w:t>
      </w:r>
    </w:p>
    <w:p w14:paraId="3FCEFCA3" w14:textId="77777777" w:rsidR="00BF28A7" w:rsidRPr="009A7238" w:rsidRDefault="00BF28A7" w:rsidP="00BF28A7">
      <w:pPr>
        <w:rPr>
          <w:sz w:val="14"/>
        </w:rPr>
      </w:pPr>
      <w:r w:rsidRPr="009A7238">
        <w:rPr>
          <w:sz w:val="14"/>
        </w:rPr>
        <w:t>On a typical day, the wind would blow the fallout north, seriously contaminating virtually all of Manhattan above Gramercy Park; people living as far away as Stamford, Connecticut would likely have to evacuate.</w:t>
      </w:r>
    </w:p>
    <w:p w14:paraId="02BEBF34" w14:textId="77777777" w:rsidR="00BF28A7" w:rsidRPr="009A7238" w:rsidRDefault="00BF28A7" w:rsidP="00BF28A7">
      <w:pPr>
        <w:rPr>
          <w:sz w:val="14"/>
        </w:rPr>
      </w:pPr>
      <w:r w:rsidRPr="009A7238">
        <w:rPr>
          <w:sz w:val="14"/>
        </w:rPr>
        <w:t>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w:t>
      </w:r>
    </w:p>
    <w:p w14:paraId="6AB9D407" w14:textId="77777777" w:rsidR="00BF28A7" w:rsidRPr="009A7238" w:rsidRDefault="00BF28A7" w:rsidP="00BF28A7">
      <w:pPr>
        <w:rPr>
          <w:sz w:val="14"/>
        </w:rPr>
      </w:pPr>
      <w:r w:rsidRPr="009A7238">
        <w:rPr>
          <w:sz w:val="14"/>
        </w:rPr>
        <w:t xml:space="preserve">The scenario we have been describing is a </w:t>
      </w:r>
      <w:proofErr w:type="spellStart"/>
      <w:r w:rsidRPr="009A7238">
        <w:rPr>
          <w:sz w:val="14"/>
        </w:rPr>
        <w:t>groundburst</w:t>
      </w:r>
      <w:proofErr w:type="spellEnd"/>
      <w:r w:rsidRPr="009A7238">
        <w:rPr>
          <w:sz w:val="14"/>
        </w:rPr>
        <w:t xml:space="preserve">.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w:t>
      </w:r>
      <w:proofErr w:type="spellStart"/>
      <w:r w:rsidRPr="009A7238">
        <w:rPr>
          <w:sz w:val="14"/>
        </w:rPr>
        <w:t>groundburst</w:t>
      </w:r>
      <w:proofErr w:type="spellEnd"/>
      <w:r w:rsidRPr="009A7238">
        <w:rPr>
          <w:sz w:val="14"/>
        </w:rPr>
        <w: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w:t>
      </w:r>
    </w:p>
    <w:p w14:paraId="7607FBD7" w14:textId="77777777" w:rsidR="00BF28A7" w:rsidRPr="009A7238" w:rsidRDefault="00BF28A7" w:rsidP="00BF28A7">
      <w:pPr>
        <w:rPr>
          <w:sz w:val="14"/>
        </w:rPr>
      </w:pPr>
      <w:r w:rsidRPr="009A7238">
        <w:rPr>
          <w:sz w:val="14"/>
        </w:rPr>
        <w:t>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w:t>
      </w:r>
    </w:p>
    <w:p w14:paraId="2B555C25" w14:textId="77777777" w:rsidR="00BF28A7" w:rsidRPr="009A7238" w:rsidRDefault="00BF28A7" w:rsidP="00BF28A7">
      <w:pPr>
        <w:rPr>
          <w:sz w:val="14"/>
        </w:rPr>
      </w:pPr>
      <w:r w:rsidRPr="009A7238">
        <w:rPr>
          <w:sz w:val="14"/>
        </w:rPr>
        <w:t>Global economic disaster. The economic impact of such an attack would be enormous. The effects would reverberate for so far and so long that they are difficult to estimate in all their complexity. Hundreds of thousands of people would be too injured or sick to work for weeks or months. Hundreds of thousands more would evacuate to locations far from their jobs. Many places of employment would have to be abandoned because of the radioactive fallout. Insurance companies would reel under the losses; but at the same time, many insurance policies exclude the effects of nuclear attacks—an item insurers considered beyond their ability to cover—so the owners of thousands of buildings would not have the insurance payments needed to cover the cost of fixing them, thousands of companies would go bankrupt, and banks would be left holding an immense number of mortgages that would never be repaid.</w:t>
      </w:r>
    </w:p>
    <w:p w14:paraId="04BCC6CB" w14:textId="77777777" w:rsidR="00BF28A7" w:rsidRPr="009A7238" w:rsidRDefault="00BF28A7" w:rsidP="00BF28A7">
      <w:pPr>
        <w:rPr>
          <w:sz w:val="14"/>
        </w:rPr>
      </w:pPr>
      <w:r w:rsidRPr="009A7238">
        <w:rPr>
          <w:sz w:val="14"/>
        </w:rPr>
        <w:t>Consumer and investor confidence would likely be dramatically affected, as worried people slowed their spending. Enormous new homeland security and military investments would be very likely.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w:t>
      </w:r>
    </w:p>
    <w:p w14:paraId="59231AEF" w14:textId="77777777" w:rsidR="00BF28A7" w:rsidRPr="009A7238" w:rsidRDefault="00BF28A7" w:rsidP="00BF28A7">
      <w:pPr>
        <w:rPr>
          <w:sz w:val="14"/>
        </w:rPr>
      </w:pPr>
      <w:r w:rsidRPr="009A7238">
        <w:rPr>
          <w:sz w:val="14"/>
        </w:rPr>
        <w:t>Even the far smaller 9/11 attacks are estimated to have caused economic aftershocks costing almost $1 trillion even excluding the multi-trillion-dollar costs of the wars that ensued. The cost of a terrorist nuclear attack in a major city would likely be many times higher.</w:t>
      </w:r>
    </w:p>
    <w:p w14:paraId="32CD1DB7" w14:textId="77777777" w:rsidR="00BF28A7" w:rsidRPr="009A7238" w:rsidRDefault="00BF28A7" w:rsidP="00BF28A7">
      <w:pPr>
        <w:rPr>
          <w:sz w:val="14"/>
        </w:rPr>
      </w:pPr>
      <w:r w:rsidRPr="009A7238">
        <w:rPr>
          <w:sz w:val="14"/>
        </w:rPr>
        <w:t xml:space="preserve">The most severe effects would be local, but the effects of trade disruptions, reduced economic activity, and more would reverberate around the world. Consequently, while some countries may feel that nuclear terrorism is only a concern for the </w:t>
      </w:r>
      <w:proofErr w:type="spellStart"/>
      <w:r w:rsidRPr="009A7238">
        <w:rPr>
          <w:sz w:val="14"/>
        </w:rPr>
        <w:t>countries</w:t>
      </w:r>
      <w:proofErr w:type="spellEnd"/>
      <w:r w:rsidRPr="009A7238">
        <w:rPr>
          <w:sz w:val="14"/>
        </w:rPr>
        <w:t xml:space="preserve">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w:t>
      </w:r>
    </w:p>
    <w:p w14:paraId="01F9B5A0" w14:textId="77777777" w:rsidR="00BF28A7" w:rsidRPr="009A7238" w:rsidRDefault="00BF28A7" w:rsidP="00BF28A7">
      <w:pPr>
        <w:rPr>
          <w:sz w:val="14"/>
        </w:rPr>
      </w:pPr>
      <w:r w:rsidRPr="009A7238">
        <w:rPr>
          <w:sz w:val="14"/>
        </w:rPr>
        <w:t>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w:t>
      </w:r>
    </w:p>
    <w:p w14:paraId="63B95AD1" w14:textId="77777777" w:rsidR="00BF28A7" w:rsidRPr="009A7238" w:rsidRDefault="00BF28A7" w:rsidP="00BF28A7">
      <w:pPr>
        <w:rPr>
          <w:sz w:val="14"/>
        </w:rPr>
      </w:pPr>
      <w:r w:rsidRPr="009A7238">
        <w:rPr>
          <w:sz w:val="14"/>
        </w:rPr>
        <w:t>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w:t>
      </w:r>
    </w:p>
    <w:p w14:paraId="58DDFDC3" w14:textId="77777777" w:rsidR="00BF28A7" w:rsidRPr="009A7238" w:rsidRDefault="00BF28A7" w:rsidP="00BF28A7">
      <w:pPr>
        <w:rPr>
          <w:sz w:val="14"/>
        </w:rPr>
      </w:pPr>
      <w:r w:rsidRPr="009A7238">
        <w:rPr>
          <w:rStyle w:val="StyleUnderline"/>
        </w:rPr>
        <w:t>If</w:t>
      </w:r>
      <w:r w:rsidRPr="009A7238">
        <w:rPr>
          <w:sz w:val="14"/>
        </w:rPr>
        <w:t xml:space="preserve"> the </w:t>
      </w:r>
      <w:r w:rsidRPr="009A7238">
        <w:rPr>
          <w:rStyle w:val="StyleUnderline"/>
        </w:rPr>
        <w:t>detonation</w:t>
      </w:r>
      <w:r w:rsidRPr="009A7238">
        <w:rPr>
          <w:sz w:val="14"/>
        </w:rPr>
        <w:t xml:space="preserve"> </w:t>
      </w:r>
      <w:r w:rsidRPr="009A7238">
        <w:rPr>
          <w:rStyle w:val="StyleUnderline"/>
        </w:rPr>
        <w:t>took place in the capital of the nation</w:t>
      </w:r>
      <w:r w:rsidRPr="009A7238">
        <w:rPr>
          <w:sz w:val="14"/>
        </w:rPr>
        <w:t xml:space="preserve"> attacked, much of </w:t>
      </w:r>
      <w:r w:rsidRPr="009A7238">
        <w:rPr>
          <w:rStyle w:val="StyleUnderline"/>
        </w:rPr>
        <w:t>the</w:t>
      </w:r>
      <w:r w:rsidRPr="009A7238">
        <w:rPr>
          <w:sz w:val="14"/>
        </w:rPr>
        <w:t xml:space="preserve"> </w:t>
      </w:r>
      <w:r w:rsidRPr="009A7238">
        <w:rPr>
          <w:rStyle w:val="StyleUnderline"/>
        </w:rPr>
        <w:t>government</w:t>
      </w:r>
      <w:r w:rsidRPr="009A7238">
        <w:rPr>
          <w:sz w:val="14"/>
        </w:rPr>
        <w:t xml:space="preserve"> </w:t>
      </w:r>
      <w:r w:rsidRPr="009A7238">
        <w:rPr>
          <w:rStyle w:val="StyleUnderline"/>
        </w:rPr>
        <w:t>might be destroyed</w:t>
      </w:r>
      <w:r w:rsidRPr="009A7238">
        <w:rPr>
          <w:sz w:val="14"/>
        </w:rPr>
        <w:t>.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w:t>
      </w:r>
    </w:p>
    <w:p w14:paraId="575CF9A8" w14:textId="77777777" w:rsidR="00BF28A7" w:rsidRPr="009A7238" w:rsidRDefault="00BF28A7" w:rsidP="00BF28A7">
      <w:pPr>
        <w:rPr>
          <w:sz w:val="14"/>
        </w:rPr>
      </w:pPr>
      <w:r w:rsidRPr="009A7238">
        <w:rPr>
          <w:sz w:val="14"/>
        </w:rPr>
        <w:t>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w:t>
      </w:r>
    </w:p>
    <w:p w14:paraId="24E27760" w14:textId="77777777" w:rsidR="00BF28A7" w:rsidRPr="009A7238" w:rsidRDefault="00BF28A7" w:rsidP="00BF28A7">
      <w:pPr>
        <w:rPr>
          <w:sz w:val="14"/>
        </w:rPr>
      </w:pPr>
      <w:r w:rsidRPr="009A7238">
        <w:rPr>
          <w:rStyle w:val="StyleUnderline"/>
        </w:rPr>
        <w:t>And what standards of international</w:t>
      </w:r>
      <w:r w:rsidRPr="009A7238">
        <w:rPr>
          <w:sz w:val="14"/>
        </w:rPr>
        <w:t xml:space="preserve"> </w:t>
      </w:r>
      <w:r w:rsidRPr="009A7238">
        <w:rPr>
          <w:rStyle w:val="StyleUnderline"/>
        </w:rPr>
        <w:t>order</w:t>
      </w:r>
      <w:r w:rsidRPr="009A7238">
        <w:rPr>
          <w:sz w:val="14"/>
        </w:rPr>
        <w:t xml:space="preserve"> </w:t>
      </w:r>
      <w:r w:rsidRPr="009A7238">
        <w:rPr>
          <w:rStyle w:val="StyleUnderline"/>
        </w:rPr>
        <w:t xml:space="preserve">and law would </w:t>
      </w:r>
      <w:r w:rsidRPr="009A7238">
        <w:rPr>
          <w:sz w:val="14"/>
        </w:rPr>
        <w:t xml:space="preserve">still </w:t>
      </w:r>
      <w:r w:rsidRPr="009A7238">
        <w:rPr>
          <w:rStyle w:val="StyleUnderline"/>
        </w:rPr>
        <w:t>hold sway?</w:t>
      </w:r>
      <w:r w:rsidRPr="009A7238">
        <w:rPr>
          <w:sz w:val="14"/>
        </w:rPr>
        <w:t xml:space="preserve"> </w:t>
      </w:r>
      <w:r w:rsidRPr="009A7238">
        <w:rPr>
          <w:rStyle w:val="StyleUnderline"/>
          <w:highlight w:val="cyan"/>
        </w:rPr>
        <w:t>The country attacked</w:t>
      </w:r>
      <w:r w:rsidRPr="009A7238">
        <w:rPr>
          <w:sz w:val="14"/>
        </w:rPr>
        <w:t xml:space="preserve"> </w:t>
      </w:r>
      <w:r w:rsidRPr="009A7238">
        <w:rPr>
          <w:rStyle w:val="StyleUnderline"/>
          <w:highlight w:val="cyan"/>
        </w:rPr>
        <w:t>might</w:t>
      </w:r>
      <w:r w:rsidRPr="009A7238">
        <w:rPr>
          <w:rStyle w:val="StyleUnderline"/>
        </w:rPr>
        <w:t xml:space="preserve"> well</w:t>
      </w:r>
      <w:r w:rsidRPr="009A7238">
        <w:rPr>
          <w:sz w:val="14"/>
        </w:rPr>
        <w:t xml:space="preserve"> </w:t>
      </w:r>
      <w:r w:rsidRPr="009A7238">
        <w:rPr>
          <w:rStyle w:val="Emphasis"/>
          <w:highlight w:val="cyan"/>
        </w:rPr>
        <w:t>lash out militarily</w:t>
      </w:r>
      <w:r w:rsidRPr="009A7238">
        <w:rPr>
          <w:sz w:val="14"/>
        </w:rPr>
        <w:t xml:space="preserve"> </w:t>
      </w:r>
      <w:r w:rsidRPr="009A7238">
        <w:rPr>
          <w:rStyle w:val="StyleUnderline"/>
        </w:rPr>
        <w:t>at</w:t>
      </w:r>
      <w:r w:rsidRPr="009A7238">
        <w:rPr>
          <w:sz w:val="14"/>
        </w:rPr>
        <w:t xml:space="preserve"> </w:t>
      </w:r>
      <w:r w:rsidRPr="009A7238">
        <w:rPr>
          <w:rStyle w:val="StyleUnderline"/>
        </w:rPr>
        <w:t>whatever</w:t>
      </w:r>
      <w:r w:rsidRPr="009A7238">
        <w:rPr>
          <w:sz w:val="14"/>
        </w:rPr>
        <w:t xml:space="preserve"> </w:t>
      </w:r>
      <w:r w:rsidRPr="009A7238">
        <w:rPr>
          <w:rStyle w:val="StyleUnderline"/>
        </w:rPr>
        <w:t>countries</w:t>
      </w:r>
      <w:r w:rsidRPr="009A7238">
        <w:rPr>
          <w:sz w:val="14"/>
        </w:rPr>
        <w:t xml:space="preserve"> it thought </w:t>
      </w:r>
      <w:r w:rsidRPr="009A7238">
        <w:rPr>
          <w:rStyle w:val="StyleUnderline"/>
        </w:rPr>
        <w:t>might</w:t>
      </w:r>
      <w:r w:rsidRPr="009A7238">
        <w:rPr>
          <w:sz w:val="14"/>
        </w:rPr>
        <w:t xml:space="preserve"> </w:t>
      </w:r>
      <w:r w:rsidRPr="009A7238">
        <w:rPr>
          <w:rStyle w:val="StyleUnderline"/>
        </w:rPr>
        <w:t>bear</w:t>
      </w:r>
      <w:r w:rsidRPr="009A7238">
        <w:rPr>
          <w:sz w:val="14"/>
        </w:rPr>
        <w:t xml:space="preserve"> a portion of </w:t>
      </w:r>
      <w:r w:rsidRPr="009A7238">
        <w:rPr>
          <w:rStyle w:val="StyleUnderline"/>
        </w:rPr>
        <w:t>responsibility</w:t>
      </w:r>
      <w:r w:rsidRPr="009A7238">
        <w:rPr>
          <w:sz w:val="14"/>
        </w:rPr>
        <w:t xml:space="preserve">. (A terrifying description of the kinds of discussions that might occur appeared in Brian Jenkins’ book, Will Terrorists Go Nuclear?) </w:t>
      </w:r>
      <w:r w:rsidRPr="009A7238">
        <w:rPr>
          <w:rStyle w:val="StyleUnderline"/>
          <w:highlight w:val="cyan"/>
        </w:rPr>
        <w:t>With</w:t>
      </w:r>
      <w:r w:rsidRPr="009A7238">
        <w:rPr>
          <w:sz w:val="14"/>
        </w:rPr>
        <w:t xml:space="preserve"> </w:t>
      </w:r>
      <w:r w:rsidRPr="009A7238">
        <w:rPr>
          <w:rStyle w:val="StyleUnderline"/>
          <w:highlight w:val="cyan"/>
        </w:rPr>
        <w:t>the</w:t>
      </w:r>
      <w:r w:rsidRPr="009A7238">
        <w:rPr>
          <w:rStyle w:val="StyleUnderline"/>
        </w:rPr>
        <w:t xml:space="preserve"> </w:t>
      </w:r>
      <w:r w:rsidRPr="009A7238">
        <w:rPr>
          <w:rStyle w:val="StyleUnderline"/>
          <w:highlight w:val="cyan"/>
        </w:rPr>
        <w:t>nuc</w:t>
      </w:r>
      <w:r w:rsidRPr="009A7238">
        <w:rPr>
          <w:rStyle w:val="StyleUnderline"/>
        </w:rPr>
        <w:t xml:space="preserve">lear </w:t>
      </w:r>
      <w:r w:rsidRPr="009A7238">
        <w:rPr>
          <w:rStyle w:val="StyleUnderline"/>
          <w:highlight w:val="cyan"/>
        </w:rPr>
        <w:t>threshold</w:t>
      </w:r>
      <w:r w:rsidRPr="009A7238">
        <w:rPr>
          <w:rStyle w:val="StyleUnderline"/>
        </w:rPr>
        <w:t xml:space="preserve"> already </w:t>
      </w:r>
      <w:r w:rsidRPr="009A7238">
        <w:rPr>
          <w:rStyle w:val="StyleUnderline"/>
          <w:highlight w:val="cyan"/>
        </w:rPr>
        <w:t>crossed</w:t>
      </w:r>
      <w:r w:rsidRPr="009A7238">
        <w:rPr>
          <w:sz w:val="14"/>
        </w:rPr>
        <w:t xml:space="preserve"> in </w:t>
      </w:r>
      <w:r w:rsidRPr="009A7238">
        <w:rPr>
          <w:rStyle w:val="StyleUnderline"/>
        </w:rPr>
        <w:t>this scenario—at least by terrorists—it is conceivable that</w:t>
      </w:r>
      <w:r w:rsidRPr="009A7238">
        <w:rPr>
          <w:sz w:val="14"/>
        </w:rPr>
        <w:t xml:space="preserve"> some of the </w:t>
      </w:r>
      <w:r w:rsidRPr="009A7238">
        <w:rPr>
          <w:rStyle w:val="StyleUnderline"/>
          <w:highlight w:val="cyan"/>
        </w:rPr>
        <w:t>resulting conflicts</w:t>
      </w:r>
      <w:r w:rsidRPr="009A7238">
        <w:rPr>
          <w:sz w:val="14"/>
        </w:rPr>
        <w:t xml:space="preserve"> </w:t>
      </w:r>
      <w:r w:rsidRPr="009A7238">
        <w:rPr>
          <w:rStyle w:val="StyleUnderline"/>
        </w:rPr>
        <w:t xml:space="preserve">might </w:t>
      </w:r>
      <w:r w:rsidRPr="009A7238">
        <w:rPr>
          <w:rStyle w:val="StyleUnderline"/>
          <w:highlight w:val="cyan"/>
        </w:rPr>
        <w:t>escalate to</w:t>
      </w:r>
      <w:r w:rsidRPr="009A7238">
        <w:rPr>
          <w:sz w:val="14"/>
          <w:highlight w:val="cyan"/>
        </w:rPr>
        <w:t xml:space="preserve"> </w:t>
      </w:r>
      <w:r w:rsidRPr="009A7238">
        <w:rPr>
          <w:rStyle w:val="Emphasis"/>
          <w:highlight w:val="cyan"/>
        </w:rPr>
        <w:t>nuc</w:t>
      </w:r>
      <w:r w:rsidRPr="009A7238">
        <w:rPr>
          <w:rStyle w:val="Emphasis"/>
        </w:rPr>
        <w:t xml:space="preserve">lear </w:t>
      </w:r>
      <w:r w:rsidRPr="009A7238">
        <w:rPr>
          <w:rStyle w:val="Emphasis"/>
          <w:highlight w:val="cyan"/>
        </w:rPr>
        <w:t>use</w:t>
      </w:r>
      <w:r w:rsidRPr="009A7238">
        <w:rPr>
          <w:sz w:val="14"/>
        </w:rPr>
        <w:t xml:space="preserve">. </w:t>
      </w:r>
      <w:r w:rsidRPr="009A7238">
        <w:rPr>
          <w:rStyle w:val="StyleUnderline"/>
        </w:rPr>
        <w:t>International</w:t>
      </w:r>
      <w:r w:rsidRPr="009A7238">
        <w:rPr>
          <w:sz w:val="14"/>
        </w:rPr>
        <w:t xml:space="preserve"> </w:t>
      </w:r>
      <w:r w:rsidRPr="009A7238">
        <w:rPr>
          <w:rStyle w:val="StyleUnderline"/>
          <w:highlight w:val="cyan"/>
        </w:rPr>
        <w:t>politics</w:t>
      </w:r>
      <w:r w:rsidRPr="009A7238">
        <w:rPr>
          <w:sz w:val="14"/>
        </w:rPr>
        <w:t xml:space="preserve"> could </w:t>
      </w:r>
      <w:r w:rsidRPr="009A7238">
        <w:rPr>
          <w:rStyle w:val="StyleUnderline"/>
          <w:highlight w:val="cyan"/>
        </w:rPr>
        <w:t>become</w:t>
      </w:r>
      <w:r w:rsidRPr="009A7238">
        <w:rPr>
          <w:rStyle w:val="StyleUnderline"/>
        </w:rPr>
        <w:t xml:space="preserve"> more</w:t>
      </w:r>
      <w:r w:rsidRPr="009A7238">
        <w:rPr>
          <w:sz w:val="14"/>
        </w:rPr>
        <w:t xml:space="preserve"> </w:t>
      </w:r>
      <w:r w:rsidRPr="009A7238">
        <w:rPr>
          <w:rStyle w:val="Emphasis"/>
          <w:highlight w:val="cyan"/>
        </w:rPr>
        <w:t>brutish and violent</w:t>
      </w:r>
      <w:r w:rsidRPr="009A7238">
        <w:rPr>
          <w:sz w:val="14"/>
        </w:rPr>
        <w:t xml:space="preserve">, </w:t>
      </w:r>
      <w:r w:rsidRPr="009A7238">
        <w:rPr>
          <w:rStyle w:val="StyleUnderline"/>
          <w:highlight w:val="cyan"/>
        </w:rPr>
        <w:t>with</w:t>
      </w:r>
      <w:r w:rsidRPr="009A7238">
        <w:rPr>
          <w:sz w:val="14"/>
          <w:highlight w:val="cyan"/>
        </w:rPr>
        <w:t xml:space="preserve"> </w:t>
      </w:r>
      <w:r w:rsidRPr="009A7238">
        <w:rPr>
          <w:rStyle w:val="StyleUnderline"/>
          <w:highlight w:val="cyan"/>
        </w:rPr>
        <w:t>powerful states</w:t>
      </w:r>
      <w:r w:rsidRPr="009A7238">
        <w:rPr>
          <w:sz w:val="14"/>
        </w:rPr>
        <w:t xml:space="preserve"> </w:t>
      </w:r>
      <w:r w:rsidRPr="009A7238">
        <w:rPr>
          <w:rStyle w:val="StyleUnderline"/>
          <w:highlight w:val="cyan"/>
        </w:rPr>
        <w:t>taking</w:t>
      </w:r>
      <w:r w:rsidRPr="009A7238">
        <w:rPr>
          <w:sz w:val="14"/>
          <w:highlight w:val="cyan"/>
        </w:rPr>
        <w:t xml:space="preserve"> </w:t>
      </w:r>
      <w:r w:rsidRPr="009A7238">
        <w:rPr>
          <w:rStyle w:val="Emphasis"/>
          <w:highlight w:val="cyan"/>
        </w:rPr>
        <w:t xml:space="preserve">unilateral action, by </w:t>
      </w:r>
      <w:proofErr w:type="gramStart"/>
      <w:r w:rsidRPr="009A7238">
        <w:rPr>
          <w:rStyle w:val="Emphasis"/>
          <w:highlight w:val="cyan"/>
        </w:rPr>
        <w:t>force</w:t>
      </w:r>
      <w:proofErr w:type="gramEnd"/>
      <w:r w:rsidRPr="009A7238">
        <w:rPr>
          <w:sz w:val="14"/>
        </w:rPr>
        <w:t xml:space="preserve"> if necessary, in an effort </w:t>
      </w:r>
      <w:r w:rsidRPr="009A7238">
        <w:rPr>
          <w:rStyle w:val="StyleUnderline"/>
          <w:highlight w:val="cyan"/>
        </w:rPr>
        <w:t>to ensure</w:t>
      </w:r>
      <w:r w:rsidRPr="009A7238">
        <w:rPr>
          <w:rStyle w:val="StyleUnderline"/>
        </w:rPr>
        <w:t xml:space="preserve"> their </w:t>
      </w:r>
      <w:r w:rsidRPr="009A7238">
        <w:rPr>
          <w:rStyle w:val="StyleUnderline"/>
          <w:highlight w:val="cyan"/>
        </w:rPr>
        <w:t>security</w:t>
      </w:r>
      <w:r w:rsidRPr="009A7238">
        <w:rPr>
          <w:sz w:val="14"/>
        </w:rPr>
        <w:t>. After 9/11, the United States led the invasions of two sovereign nations, in wars that have since cost hundreds of thousands of lives and trillions of dollars, while plunging a region into chaos. Would the reaction after a far more devastating nuclear attack be any less?</w:t>
      </w:r>
    </w:p>
    <w:p w14:paraId="1F0A7372" w14:textId="77777777" w:rsidR="00BF28A7" w:rsidRPr="009A7238" w:rsidRDefault="00BF28A7" w:rsidP="00BF28A7">
      <w:pPr>
        <w:rPr>
          <w:sz w:val="14"/>
        </w:rPr>
      </w:pPr>
      <w:r w:rsidRPr="009A7238">
        <w:rPr>
          <w:sz w:val="14"/>
        </w:rPr>
        <w:t>In particular, the idea that each state can decide for itself how much security to provide for nuclear weapons and their essential ingredients would likely be seen as totally unacceptable following such an attack. Powerful states would likely demand that others surrender their nuclear material or accept foreign troops (or other imposed security measures) to guard it.</w:t>
      </w:r>
    </w:p>
    <w:p w14:paraId="6EFBA085" w14:textId="77777777" w:rsidR="00BF28A7" w:rsidRPr="009A7238" w:rsidRDefault="00BF28A7" w:rsidP="00BF28A7">
      <w:pPr>
        <w:rPr>
          <w:sz w:val="14"/>
        </w:rPr>
      </w:pPr>
      <w:r w:rsidRPr="009A7238">
        <w:rPr>
          <w:sz w:val="14"/>
        </w:rPr>
        <w:t xml:space="preserve">That could well be </w:t>
      </w:r>
      <w:r w:rsidRPr="009A7238">
        <w:rPr>
          <w:rStyle w:val="StyleUnderline"/>
        </w:rPr>
        <w:t>the first step toward</w:t>
      </w:r>
      <w:r w:rsidRPr="009A7238">
        <w:rPr>
          <w:sz w:val="14"/>
        </w:rPr>
        <w:t xml:space="preserve"> a more </w:t>
      </w:r>
      <w:r w:rsidRPr="009A7238">
        <w:rPr>
          <w:rStyle w:val="Emphasis"/>
        </w:rPr>
        <w:t>profound transformation of the international system</w:t>
      </w:r>
      <w:r w:rsidRPr="009A7238">
        <w:rPr>
          <w:sz w:val="14"/>
        </w:rPr>
        <w:t xml:space="preserve">. </w:t>
      </w:r>
      <w:r w:rsidRPr="009A7238">
        <w:rPr>
          <w:rStyle w:val="StyleUnderline"/>
        </w:rPr>
        <w:t>After such a catastrophe</w:t>
      </w:r>
      <w:r w:rsidRPr="009A7238">
        <w:rPr>
          <w:sz w:val="14"/>
        </w:rPr>
        <w:t xml:space="preserve">, </w:t>
      </w:r>
      <w:r w:rsidRPr="009A7238">
        <w:rPr>
          <w:rStyle w:val="StyleUnderline"/>
        </w:rPr>
        <w:t>major powers</w:t>
      </w:r>
      <w:r w:rsidRPr="009A7238">
        <w:rPr>
          <w:sz w:val="14"/>
        </w:rPr>
        <w:t xml:space="preserve"> </w:t>
      </w:r>
      <w:r w:rsidRPr="009A7238">
        <w:rPr>
          <w:rStyle w:val="StyleUnderline"/>
        </w:rPr>
        <w:t xml:space="preserve">may feel compelled </w:t>
      </w:r>
      <w:r w:rsidRPr="009A7238">
        <w:rPr>
          <w:rStyle w:val="StyleUnderline"/>
          <w:highlight w:val="cyan"/>
        </w:rPr>
        <w:t>to more freely engage in</w:t>
      </w:r>
      <w:r w:rsidRPr="009A7238">
        <w:rPr>
          <w:sz w:val="14"/>
          <w:highlight w:val="cyan"/>
        </w:rPr>
        <w:t xml:space="preserve"> </w:t>
      </w:r>
      <w:r w:rsidRPr="009A7238">
        <w:rPr>
          <w:rStyle w:val="Emphasis"/>
          <w:highlight w:val="cyan"/>
        </w:rPr>
        <w:t>preventive war</w:t>
      </w:r>
      <w:r w:rsidRPr="009A7238">
        <w:rPr>
          <w:sz w:val="14"/>
        </w:rPr>
        <w:t xml:space="preserve">, </w:t>
      </w:r>
      <w:r w:rsidRPr="009A7238">
        <w:rPr>
          <w:rStyle w:val="Emphasis"/>
          <w:highlight w:val="cyan"/>
        </w:rPr>
        <w:t>seizing territories</w:t>
      </w:r>
      <w:r w:rsidRPr="009A7238">
        <w:rPr>
          <w:sz w:val="14"/>
        </w:rPr>
        <w:t xml:space="preserve"> </w:t>
      </w:r>
      <w:r w:rsidRPr="009A7238">
        <w:rPr>
          <w:rStyle w:val="StyleUnderline"/>
          <w:highlight w:val="cyan"/>
        </w:rPr>
        <w:t>they</w:t>
      </w:r>
      <w:r w:rsidRPr="009A7238">
        <w:rPr>
          <w:sz w:val="14"/>
          <w:highlight w:val="cyan"/>
        </w:rPr>
        <w:t xml:space="preserve"> </w:t>
      </w:r>
      <w:r w:rsidRPr="009A7238">
        <w:rPr>
          <w:rStyle w:val="StyleUnderline"/>
          <w:highlight w:val="cyan"/>
        </w:rPr>
        <w:t>worry</w:t>
      </w:r>
      <w:r w:rsidRPr="009A7238">
        <w:rPr>
          <w:sz w:val="14"/>
          <w:highlight w:val="cyan"/>
        </w:rPr>
        <w:t xml:space="preserve"> </w:t>
      </w:r>
      <w:r w:rsidRPr="009A7238">
        <w:rPr>
          <w:rStyle w:val="StyleUnderline"/>
          <w:highlight w:val="cyan"/>
        </w:rPr>
        <w:t>might</w:t>
      </w:r>
      <w:r w:rsidRPr="009A7238">
        <w:rPr>
          <w:sz w:val="14"/>
        </w:rPr>
        <w:t xml:space="preserve"> otherwise </w:t>
      </w:r>
      <w:r w:rsidRPr="009A7238">
        <w:rPr>
          <w:rStyle w:val="StyleUnderline"/>
          <w:highlight w:val="cyan"/>
        </w:rPr>
        <w:t>be</w:t>
      </w:r>
      <w:r w:rsidRPr="009A7238">
        <w:rPr>
          <w:sz w:val="14"/>
        </w:rPr>
        <w:t xml:space="preserve"> </w:t>
      </w:r>
      <w:r w:rsidRPr="009A7238">
        <w:rPr>
          <w:rStyle w:val="StyleUnderline"/>
        </w:rPr>
        <w:t xml:space="preserve">terrorist </w:t>
      </w:r>
      <w:r w:rsidRPr="009A7238">
        <w:rPr>
          <w:rStyle w:val="StyleUnderline"/>
          <w:highlight w:val="cyan"/>
        </w:rPr>
        <w:t>safe</w:t>
      </w:r>
      <w:r w:rsidRPr="009A7238">
        <w:rPr>
          <w:rStyle w:val="StyleUnderline"/>
        </w:rPr>
        <w:t xml:space="preserve"> </w:t>
      </w:r>
      <w:r w:rsidRPr="009A7238">
        <w:rPr>
          <w:rStyle w:val="StyleUnderline"/>
          <w:highlight w:val="cyan"/>
        </w:rPr>
        <w:t>havens</w:t>
      </w:r>
      <w:r w:rsidRPr="009A7238">
        <w:rPr>
          <w:sz w:val="14"/>
        </w:rPr>
        <w:t xml:space="preserve">, </w:t>
      </w:r>
      <w:r w:rsidRPr="009A7238">
        <w:rPr>
          <w:rStyle w:val="StyleUnderline"/>
        </w:rPr>
        <w:t>and taking</w:t>
      </w:r>
      <w:r w:rsidRPr="009A7238">
        <w:rPr>
          <w:sz w:val="14"/>
        </w:rPr>
        <w:t xml:space="preserve"> other </w:t>
      </w:r>
      <w:r w:rsidRPr="009A7238">
        <w:rPr>
          <w:rStyle w:val="StyleUnderline"/>
        </w:rPr>
        <w:t>steps</w:t>
      </w:r>
      <w:r w:rsidRPr="009A7238">
        <w:rPr>
          <w:sz w:val="14"/>
        </w:rPr>
        <w:t xml:space="preserve"> </w:t>
      </w:r>
      <w:r w:rsidRPr="009A7238">
        <w:rPr>
          <w:rStyle w:val="StyleUnderline"/>
        </w:rPr>
        <w:t>they see as</w:t>
      </w:r>
      <w:r w:rsidRPr="009A7238">
        <w:rPr>
          <w:sz w:val="14"/>
        </w:rPr>
        <w:t xml:space="preserve"> brutal but </w:t>
      </w:r>
      <w:r w:rsidRPr="009A7238">
        <w:rPr>
          <w:rStyle w:val="StyleUnderline"/>
        </w:rPr>
        <w:t>necessary to preserve their security</w:t>
      </w:r>
      <w:r w:rsidRPr="009A7238">
        <w:rPr>
          <w:sz w:val="14"/>
        </w:rPr>
        <w:t xml:space="preserve">. For this reason, foreign policy analyst Stephen Krasner has argued that “conventional rules of sovereignty would be abandoned overnight.” </w:t>
      </w:r>
      <w:r w:rsidRPr="009A7238">
        <w:rPr>
          <w:rStyle w:val="StyleUnderline"/>
          <w:highlight w:val="cyan"/>
        </w:rPr>
        <w:t>Confidence in</w:t>
      </w:r>
      <w:r w:rsidRPr="009A7238">
        <w:rPr>
          <w:sz w:val="14"/>
        </w:rPr>
        <w:t xml:space="preserve"> both the </w:t>
      </w:r>
      <w:r w:rsidRPr="009A7238">
        <w:rPr>
          <w:rStyle w:val="StyleUnderline"/>
          <w:highlight w:val="cyan"/>
        </w:rPr>
        <w:t>national</w:t>
      </w:r>
      <w:r w:rsidRPr="009A7238">
        <w:rPr>
          <w:rStyle w:val="StyleUnderline"/>
        </w:rPr>
        <w:t xml:space="preserve"> security institutions</w:t>
      </w:r>
      <w:r w:rsidRPr="009A7238">
        <w:rPr>
          <w:sz w:val="14"/>
        </w:rPr>
        <w:t xml:space="preserve"> of the country attacked </w:t>
      </w:r>
      <w:r w:rsidRPr="009A7238">
        <w:rPr>
          <w:rStyle w:val="StyleUnderline"/>
          <w:highlight w:val="cyan"/>
        </w:rPr>
        <w:t>and</w:t>
      </w:r>
      <w:r w:rsidRPr="009A7238">
        <w:rPr>
          <w:sz w:val="14"/>
          <w:highlight w:val="cyan"/>
        </w:rPr>
        <w:t xml:space="preserve"> </w:t>
      </w:r>
      <w:r w:rsidRPr="009A7238">
        <w:rPr>
          <w:rStyle w:val="StyleUnderline"/>
          <w:highlight w:val="cyan"/>
        </w:rPr>
        <w:t>international</w:t>
      </w:r>
      <w:r w:rsidRPr="009A7238">
        <w:rPr>
          <w:rStyle w:val="StyleUnderline"/>
        </w:rPr>
        <w:t xml:space="preserve"> </w:t>
      </w:r>
      <w:r w:rsidRPr="009A7238">
        <w:rPr>
          <w:rStyle w:val="StyleUnderline"/>
          <w:highlight w:val="cyan"/>
        </w:rPr>
        <w:t>institutions</w:t>
      </w:r>
      <w:r w:rsidRPr="009A7238">
        <w:rPr>
          <w:sz w:val="14"/>
        </w:rPr>
        <w:t xml:space="preserve"> such as the International Atomic Energy Agency and the United Nations, </w:t>
      </w:r>
      <w:r w:rsidRPr="009A7238">
        <w:rPr>
          <w:rStyle w:val="StyleUnderline"/>
        </w:rPr>
        <w:t>which</w:t>
      </w:r>
      <w:r w:rsidRPr="009A7238">
        <w:rPr>
          <w:sz w:val="14"/>
        </w:rPr>
        <w:t xml:space="preserve"> had so manifestly </w:t>
      </w:r>
      <w:r w:rsidRPr="009A7238">
        <w:rPr>
          <w:rStyle w:val="StyleUnderline"/>
        </w:rPr>
        <w:t>failed to prevent</w:t>
      </w:r>
      <w:r w:rsidRPr="009A7238">
        <w:rPr>
          <w:sz w:val="14"/>
        </w:rPr>
        <w:t xml:space="preserve"> the </w:t>
      </w:r>
      <w:r w:rsidRPr="009A7238">
        <w:rPr>
          <w:rStyle w:val="StyleUnderline"/>
        </w:rPr>
        <w:t>devastation</w:t>
      </w:r>
      <w:r w:rsidRPr="009A7238">
        <w:rPr>
          <w:sz w:val="14"/>
        </w:rPr>
        <w:t xml:space="preserve">, might </w:t>
      </w:r>
      <w:r w:rsidRPr="009A7238">
        <w:rPr>
          <w:rStyle w:val="Emphasis"/>
          <w:highlight w:val="cyan"/>
        </w:rPr>
        <w:t>erode</w:t>
      </w:r>
      <w:r w:rsidRPr="009A7238">
        <w:rPr>
          <w:sz w:val="14"/>
        </w:rPr>
        <w:t>. The effect on nuclear weapons policies is hard to predict: One can imagine new nuclear terror driving a new push for nuclear disarmament, but one could also imagine states feeling more certain than ever before that they needed nuclear weapons.</w:t>
      </w:r>
    </w:p>
    <w:p w14:paraId="464A12CA" w14:textId="42588404" w:rsidR="00BF28A7" w:rsidRDefault="00BF28A7" w:rsidP="00BF28A7">
      <w:pPr>
        <w:pStyle w:val="Heading4"/>
      </w:pPr>
      <w:r>
        <w:t>Nuclear security vital to stop cyber and physical attacks on reactor cores</w:t>
      </w:r>
    </w:p>
    <w:p w14:paraId="22BFAE9E" w14:textId="77777777" w:rsidR="00BF28A7" w:rsidRPr="008E61D7" w:rsidRDefault="00BF28A7" w:rsidP="00BF28A7">
      <w:r w:rsidRPr="008E61D7">
        <w:rPr>
          <w:rStyle w:val="Style13ptBold"/>
        </w:rPr>
        <w:t>Van Dine 16</w:t>
      </w:r>
      <w:r>
        <w:t xml:space="preserve"> [A. Van </w:t>
      </w:r>
      <w:proofErr w:type="spellStart"/>
      <w:r>
        <w:t>Dine</w:t>
      </w:r>
      <w:proofErr w:type="spellEnd"/>
      <w:r>
        <w:t xml:space="preserve">, Nuclear Threat Initiative, Washington, D.C., United States of </w:t>
      </w:r>
      <w:proofErr w:type="gramStart"/>
      <w:r>
        <w:t>America  12</w:t>
      </w:r>
      <w:proofErr w:type="gramEnd"/>
      <w:r>
        <w:t>-17-2016 https://www.nti.org/media/documents/IAEA_Conf_2016_Outpacing_Cyber_Threats_Van_Dine.pdf?_=1481058428?_=1481058428]</w:t>
      </w:r>
    </w:p>
    <w:p w14:paraId="2E9AB812" w14:textId="77777777" w:rsidR="00BF28A7" w:rsidRDefault="00BF28A7" w:rsidP="00BF28A7">
      <w:r w:rsidRPr="00804188">
        <w:rPr>
          <w:rStyle w:val="StyleUnderline"/>
          <w:highlight w:val="cyan"/>
        </w:rPr>
        <w:t>Ensuring</w:t>
      </w:r>
      <w:r>
        <w:t xml:space="preserve"> the </w:t>
      </w:r>
      <w:r w:rsidRPr="00804188">
        <w:rPr>
          <w:rStyle w:val="StyleUnderline"/>
          <w:highlight w:val="cyan"/>
        </w:rPr>
        <w:t>security</w:t>
      </w:r>
      <w:r>
        <w:t xml:space="preserve"> </w:t>
      </w:r>
      <w:r w:rsidRPr="00804188">
        <w:rPr>
          <w:rStyle w:val="StyleUnderline"/>
          <w:highlight w:val="cyan"/>
        </w:rPr>
        <w:t>of</w:t>
      </w:r>
      <w:r w:rsidRPr="00804188">
        <w:rPr>
          <w:highlight w:val="cyan"/>
        </w:rPr>
        <w:t xml:space="preserve"> </w:t>
      </w:r>
      <w:r w:rsidRPr="00804188">
        <w:rPr>
          <w:rStyle w:val="StyleUnderline"/>
          <w:highlight w:val="cyan"/>
        </w:rPr>
        <w:t>nuc</w:t>
      </w:r>
      <w:r w:rsidRPr="00737D55">
        <w:rPr>
          <w:rStyle w:val="StyleUnderline"/>
        </w:rPr>
        <w:t>lear</w:t>
      </w:r>
      <w:r>
        <w:t xml:space="preserve"> </w:t>
      </w:r>
      <w:r w:rsidRPr="00804188">
        <w:rPr>
          <w:rStyle w:val="StyleUnderline"/>
          <w:highlight w:val="cyan"/>
        </w:rPr>
        <w:t>facilities</w:t>
      </w:r>
      <w:r w:rsidRPr="00804188">
        <w:rPr>
          <w:highlight w:val="cyan"/>
        </w:rPr>
        <w:t xml:space="preserve"> </w:t>
      </w:r>
      <w:r w:rsidRPr="00804188">
        <w:rPr>
          <w:rStyle w:val="StyleUnderline"/>
          <w:highlight w:val="cyan"/>
        </w:rPr>
        <w:t>is</w:t>
      </w:r>
      <w:r w:rsidRPr="00804188">
        <w:rPr>
          <w:highlight w:val="cyan"/>
        </w:rPr>
        <w:t xml:space="preserve"> a </w:t>
      </w:r>
      <w:r w:rsidRPr="00804188">
        <w:rPr>
          <w:rStyle w:val="Emphasis"/>
          <w:highlight w:val="cyan"/>
        </w:rPr>
        <w:t>critical</w:t>
      </w:r>
      <w:r>
        <w:t xml:space="preserve"> element </w:t>
      </w:r>
      <w:r w:rsidRPr="00804188">
        <w:rPr>
          <w:rStyle w:val="StyleUnderline"/>
          <w:highlight w:val="cyan"/>
        </w:rPr>
        <w:t>in preventing</w:t>
      </w:r>
      <w:r>
        <w:t xml:space="preserve"> theft of nuclear materials and </w:t>
      </w:r>
      <w:r w:rsidRPr="00804188">
        <w:rPr>
          <w:rStyle w:val="StyleUnderline"/>
          <w:highlight w:val="cyan"/>
        </w:rPr>
        <w:t>sabotage</w:t>
      </w:r>
      <w:r w:rsidRPr="00804188">
        <w:rPr>
          <w:highlight w:val="cyan"/>
        </w:rPr>
        <w:t xml:space="preserve"> </w:t>
      </w:r>
      <w:r w:rsidRPr="00804188">
        <w:rPr>
          <w:rStyle w:val="StyleUnderline"/>
          <w:highlight w:val="cyan"/>
        </w:rPr>
        <w:t>that</w:t>
      </w:r>
      <w:r w:rsidRPr="00737D55">
        <w:rPr>
          <w:rStyle w:val="StyleUnderline"/>
        </w:rPr>
        <w:t xml:space="preserve"> could</w:t>
      </w:r>
      <w:r>
        <w:t xml:space="preserve"> </w:t>
      </w:r>
      <w:r w:rsidRPr="00804188">
        <w:rPr>
          <w:rStyle w:val="StyleUnderline"/>
          <w:highlight w:val="cyan"/>
        </w:rPr>
        <w:t>result in</w:t>
      </w:r>
      <w:r>
        <w:t xml:space="preserve"> a </w:t>
      </w:r>
      <w:r w:rsidRPr="00804188">
        <w:rPr>
          <w:rStyle w:val="Emphasis"/>
          <w:highlight w:val="cyan"/>
        </w:rPr>
        <w:t>radiological release</w:t>
      </w:r>
      <w:r>
        <w:t xml:space="preserve">. </w:t>
      </w:r>
      <w:r w:rsidRPr="00804188">
        <w:rPr>
          <w:rStyle w:val="StyleUnderline"/>
          <w:highlight w:val="cyan"/>
        </w:rPr>
        <w:t>While</w:t>
      </w:r>
      <w:r>
        <w:t xml:space="preserve"> the international community has traditionally focused on improving </w:t>
      </w:r>
      <w:r w:rsidRPr="00804188">
        <w:rPr>
          <w:rStyle w:val="Emphasis"/>
          <w:highlight w:val="cyan"/>
        </w:rPr>
        <w:t>physical security</w:t>
      </w:r>
      <w:r>
        <w:t xml:space="preserve"> to </w:t>
      </w:r>
      <w:r w:rsidRPr="00804188">
        <w:rPr>
          <w:rStyle w:val="StyleUnderline"/>
          <w:highlight w:val="cyan"/>
        </w:rPr>
        <w:t>prevent</w:t>
      </w:r>
      <w:r>
        <w:t xml:space="preserve"> these </w:t>
      </w:r>
      <w:r w:rsidRPr="00804188">
        <w:rPr>
          <w:rStyle w:val="StyleUnderline"/>
          <w:highlight w:val="cyan"/>
        </w:rPr>
        <w:t>outcomes</w:t>
      </w:r>
      <w:r>
        <w:t xml:space="preserve"> by investing in the “guns, guards, and gates” trifecta, </w:t>
      </w:r>
      <w:r w:rsidRPr="00804188">
        <w:rPr>
          <w:rStyle w:val="StyleUnderline"/>
          <w:highlight w:val="cyan"/>
        </w:rPr>
        <w:t>a newer</w:t>
      </w:r>
      <w:r w:rsidRPr="00804188">
        <w:rPr>
          <w:rStyle w:val="StyleUnderline"/>
        </w:rPr>
        <w:t xml:space="preserve"> </w:t>
      </w:r>
      <w:r w:rsidRPr="00804188">
        <w:rPr>
          <w:rStyle w:val="StyleUnderline"/>
          <w:highlight w:val="cyan"/>
        </w:rPr>
        <w:t>threat</w:t>
      </w:r>
      <w:r w:rsidRPr="00804188">
        <w:rPr>
          <w:rStyle w:val="StyleUnderline"/>
        </w:rPr>
        <w:t xml:space="preserve"> has </w:t>
      </w:r>
      <w:r w:rsidRPr="00804188">
        <w:rPr>
          <w:rStyle w:val="StyleUnderline"/>
          <w:highlight w:val="cyan"/>
        </w:rPr>
        <w:t>gained</w:t>
      </w:r>
      <w:r w:rsidRPr="00804188">
        <w:rPr>
          <w:highlight w:val="cyan"/>
        </w:rPr>
        <w:t xml:space="preserve"> </w:t>
      </w:r>
      <w:r w:rsidRPr="00804188">
        <w:rPr>
          <w:rStyle w:val="StyleUnderline"/>
          <w:highlight w:val="cyan"/>
        </w:rPr>
        <w:t>attention</w:t>
      </w:r>
      <w:r>
        <w:t xml:space="preserve">: </w:t>
      </w:r>
      <w:r w:rsidRPr="00804188">
        <w:rPr>
          <w:rStyle w:val="StyleUnderline"/>
        </w:rPr>
        <w:t>the</w:t>
      </w:r>
      <w:r>
        <w:t xml:space="preserve"> </w:t>
      </w:r>
      <w:r w:rsidRPr="00804188">
        <w:rPr>
          <w:rStyle w:val="Emphasis"/>
          <w:highlight w:val="cyan"/>
        </w:rPr>
        <w:t>cyber</w:t>
      </w:r>
      <w:r w:rsidRPr="00804188">
        <w:rPr>
          <w:rStyle w:val="Emphasis"/>
        </w:rPr>
        <w:t xml:space="preserve"> threat</w:t>
      </w:r>
      <w:r>
        <w:t xml:space="preserve">. A cyber-attack perpetrated by a terrorist group on a nuclear facility could have physical consequences leading to either an act of theft or sabotage. </w:t>
      </w:r>
      <w:r w:rsidRPr="00804188">
        <w:rPr>
          <w:rStyle w:val="StyleUnderline"/>
        </w:rPr>
        <w:t>This</w:t>
      </w:r>
      <w:r>
        <w:t xml:space="preserve"> </w:t>
      </w:r>
      <w:r w:rsidRPr="00804188">
        <w:rPr>
          <w:rStyle w:val="StyleUnderline"/>
        </w:rPr>
        <w:t>threat</w:t>
      </w:r>
      <w:r>
        <w:t xml:space="preserve"> </w:t>
      </w:r>
      <w:r w:rsidRPr="00804188">
        <w:rPr>
          <w:rStyle w:val="StyleUnderline"/>
        </w:rPr>
        <w:t>presents</w:t>
      </w:r>
      <w:r>
        <w:t xml:space="preserve"> </w:t>
      </w:r>
      <w:r w:rsidRPr="00804188">
        <w:rPr>
          <w:rStyle w:val="StyleUnderline"/>
        </w:rPr>
        <w:t>new challenges to</w:t>
      </w:r>
      <w:r>
        <w:t xml:space="preserve"> facility </w:t>
      </w:r>
      <w:r w:rsidRPr="00804188">
        <w:rPr>
          <w:rStyle w:val="StyleUnderline"/>
        </w:rPr>
        <w:t>operators</w:t>
      </w:r>
      <w:r>
        <w:t xml:space="preserve"> as well as national authorities. </w:t>
      </w:r>
      <w:r w:rsidRPr="00804188">
        <w:rPr>
          <w:rStyle w:val="StyleUnderline"/>
          <w:highlight w:val="cyan"/>
        </w:rPr>
        <w:t>Given</w:t>
      </w:r>
      <w:r>
        <w:t xml:space="preserve"> the </w:t>
      </w:r>
      <w:r w:rsidRPr="00804188">
        <w:rPr>
          <w:rStyle w:val="StyleUnderline"/>
        </w:rPr>
        <w:t>increasing</w:t>
      </w:r>
      <w:r>
        <w:t xml:space="preserve"> </w:t>
      </w:r>
      <w:r w:rsidRPr="00804188">
        <w:rPr>
          <w:rStyle w:val="StyleUnderline"/>
          <w:highlight w:val="cyan"/>
        </w:rPr>
        <w:t>reliance</w:t>
      </w:r>
      <w:r w:rsidRPr="00804188">
        <w:rPr>
          <w:highlight w:val="cyan"/>
        </w:rPr>
        <w:t xml:space="preserve"> </w:t>
      </w:r>
      <w:r w:rsidRPr="00804188">
        <w:rPr>
          <w:rStyle w:val="StyleUnderline"/>
          <w:highlight w:val="cyan"/>
        </w:rPr>
        <w:t>upon</w:t>
      </w:r>
      <w:r w:rsidRPr="00804188">
        <w:rPr>
          <w:highlight w:val="cyan"/>
        </w:rPr>
        <w:t xml:space="preserve"> </w:t>
      </w:r>
      <w:r w:rsidRPr="00804188">
        <w:rPr>
          <w:rStyle w:val="StyleUnderline"/>
          <w:highlight w:val="cyan"/>
        </w:rPr>
        <w:t>digital controls</w:t>
      </w:r>
      <w:r>
        <w:t xml:space="preserve">, it is expected that these </w:t>
      </w:r>
      <w:r w:rsidRPr="00804188">
        <w:rPr>
          <w:rStyle w:val="StyleUnderline"/>
        </w:rPr>
        <w:t>challenges</w:t>
      </w:r>
      <w:r>
        <w:t xml:space="preserve"> </w:t>
      </w:r>
      <w:r w:rsidRPr="00804188">
        <w:rPr>
          <w:rStyle w:val="StyleUnderline"/>
        </w:rPr>
        <w:t>will only continue to grow</w:t>
      </w:r>
      <w:r>
        <w:t>.</w:t>
      </w:r>
    </w:p>
    <w:p w14:paraId="009447C2" w14:textId="77777777" w:rsidR="00BF28A7" w:rsidRDefault="00BF28A7" w:rsidP="00BF28A7">
      <w:r w:rsidRPr="00804188">
        <w:rPr>
          <w:rStyle w:val="StyleUnderline"/>
        </w:rPr>
        <w:t xml:space="preserve">A </w:t>
      </w:r>
      <w:r w:rsidRPr="00804188">
        <w:rPr>
          <w:rStyle w:val="StyleUnderline"/>
          <w:highlight w:val="cyan"/>
        </w:rPr>
        <w:t>security lapse</w:t>
      </w:r>
      <w:r>
        <w:t xml:space="preserve"> at a nuclear facility </w:t>
      </w:r>
      <w:r w:rsidRPr="00804188">
        <w:rPr>
          <w:rStyle w:val="StyleUnderline"/>
          <w:highlight w:val="cyan"/>
        </w:rPr>
        <w:t>leading to</w:t>
      </w:r>
      <w:r>
        <w:t xml:space="preserve"> theft of nuclear material or a </w:t>
      </w:r>
      <w:r w:rsidRPr="00804188">
        <w:rPr>
          <w:rStyle w:val="StyleUnderline"/>
          <w:highlight w:val="cyan"/>
        </w:rPr>
        <w:t>catastrophic</w:t>
      </w:r>
      <w:r>
        <w:t xml:space="preserve"> </w:t>
      </w:r>
      <w:r w:rsidRPr="00804188">
        <w:rPr>
          <w:rStyle w:val="StyleUnderline"/>
        </w:rPr>
        <w:t xml:space="preserve">radiological </w:t>
      </w:r>
      <w:r w:rsidRPr="00804188">
        <w:rPr>
          <w:rStyle w:val="StyleUnderline"/>
          <w:highlight w:val="cyan"/>
        </w:rPr>
        <w:t>release</w:t>
      </w:r>
      <w:r w:rsidRPr="00804188">
        <w:rPr>
          <w:rStyle w:val="StyleUnderline"/>
        </w:rPr>
        <w:t xml:space="preserve"> </w:t>
      </w:r>
      <w:r w:rsidRPr="00804188">
        <w:rPr>
          <w:rStyle w:val="StyleUnderline"/>
          <w:highlight w:val="cyan"/>
        </w:rPr>
        <w:t>would have global</w:t>
      </w:r>
      <w:r>
        <w:t xml:space="preserve"> </w:t>
      </w:r>
      <w:r w:rsidRPr="00804188">
        <w:rPr>
          <w:rStyle w:val="StyleUnderline"/>
          <w:highlight w:val="cyan"/>
        </w:rPr>
        <w:t>implications</w:t>
      </w:r>
      <w:r>
        <w:t xml:space="preserve">—an incident anywhere would have consequences everywhere, and would cast doubt on industry-wide security practices. </w:t>
      </w:r>
      <w:r w:rsidRPr="00804188">
        <w:rPr>
          <w:rStyle w:val="StyleUnderline"/>
          <w:highlight w:val="cyan"/>
        </w:rPr>
        <w:t>Therefore</w:t>
      </w:r>
      <w:r>
        <w:t xml:space="preserve">, </w:t>
      </w:r>
      <w:r w:rsidRPr="00804188">
        <w:rPr>
          <w:rStyle w:val="StyleUnderline"/>
          <w:highlight w:val="cyan"/>
        </w:rPr>
        <w:t>all countries</w:t>
      </w:r>
      <w:r w:rsidRPr="00804188">
        <w:rPr>
          <w:highlight w:val="cyan"/>
        </w:rPr>
        <w:t xml:space="preserve"> </w:t>
      </w:r>
      <w:r w:rsidRPr="00804188">
        <w:rPr>
          <w:rStyle w:val="StyleUnderline"/>
          <w:highlight w:val="cyan"/>
        </w:rPr>
        <w:t>must have</w:t>
      </w:r>
      <w:r>
        <w:t xml:space="preserve"> effective cybersecurity </w:t>
      </w:r>
      <w:r w:rsidRPr="00804188">
        <w:rPr>
          <w:rStyle w:val="StyleUnderline"/>
          <w:highlight w:val="cyan"/>
        </w:rPr>
        <w:t>measures</w:t>
      </w:r>
      <w:r w:rsidRPr="00804188">
        <w:rPr>
          <w:rStyle w:val="StyleUnderline"/>
        </w:rPr>
        <w:t xml:space="preserve"> in place</w:t>
      </w:r>
      <w:r>
        <w:t xml:space="preserve">. Currently, government authorities and facility operators are struggling to keep pace with this new threat, battling issues such as high costs, bureaucratic inertia, highly complex systems, cultures of compliance, and a shortage of demonstrably qualified personnel. National and international </w:t>
      </w:r>
      <w:r w:rsidRPr="00804188">
        <w:rPr>
          <w:rStyle w:val="StyleUnderline"/>
        </w:rPr>
        <w:t>guidance has evolved</w:t>
      </w:r>
      <w:r>
        <w:t xml:space="preserve"> over the past year, </w:t>
      </w:r>
      <w:r w:rsidRPr="00804188">
        <w:rPr>
          <w:rStyle w:val="StyleUnderline"/>
        </w:rPr>
        <w:t>but not</w:t>
      </w:r>
      <w:r>
        <w:t xml:space="preserve"> quickly </w:t>
      </w:r>
      <w:r w:rsidRPr="00804188">
        <w:rPr>
          <w:rStyle w:val="StyleUnderline"/>
        </w:rPr>
        <w:t>enough</w:t>
      </w:r>
      <w:r>
        <w:t xml:space="preserve"> </w:t>
      </w:r>
      <w:r w:rsidRPr="00804188">
        <w:rPr>
          <w:rStyle w:val="StyleUnderline"/>
        </w:rPr>
        <w:t>to address the</w:t>
      </w:r>
      <w:r>
        <w:t xml:space="preserve"> growing </w:t>
      </w:r>
      <w:r w:rsidRPr="00804188">
        <w:rPr>
          <w:rStyle w:val="StyleUnderline"/>
        </w:rPr>
        <w:t>gap</w:t>
      </w:r>
      <w:r>
        <w:t xml:space="preserve"> </w:t>
      </w:r>
      <w:r w:rsidRPr="00804188">
        <w:rPr>
          <w:rStyle w:val="StyleUnderline"/>
        </w:rPr>
        <w:t>between</w:t>
      </w:r>
      <w:r>
        <w:t xml:space="preserve"> </w:t>
      </w:r>
      <w:r w:rsidRPr="00804188">
        <w:rPr>
          <w:rStyle w:val="StyleUnderline"/>
        </w:rPr>
        <w:t>attacker and defender</w:t>
      </w:r>
      <w:r>
        <w:t xml:space="preserve"> </w:t>
      </w:r>
      <w:r w:rsidRPr="00804188">
        <w:rPr>
          <w:rStyle w:val="StyleUnderline"/>
        </w:rPr>
        <w:t>capabilities</w:t>
      </w:r>
      <w:r>
        <w:t xml:space="preserve"> in cyberspace. </w:t>
      </w:r>
    </w:p>
    <w:p w14:paraId="5391A050" w14:textId="77777777" w:rsidR="00BF28A7" w:rsidRPr="008E61D7" w:rsidRDefault="00BF28A7" w:rsidP="00BF28A7">
      <w:r>
        <w:t xml:space="preserve">Recognizing that the growing sophistication of cyber threats increasingly taxes the capabilities of governments, national regulators, and facility operators around the world, the Nuclear Threat Initiative (NTI) has concluded that a fresh look at the overarching framework that guides cybersecurity implementation at nuclear facilities is an urgent, necessary precursor to achieving essential progress in this area. </w:t>
      </w:r>
      <w:r w:rsidRPr="00804188">
        <w:rPr>
          <w:rStyle w:val="StyleUnderline"/>
          <w:highlight w:val="cyan"/>
        </w:rPr>
        <w:t>Despite</w:t>
      </w:r>
      <w:r>
        <w:t xml:space="preserve"> valuable ongoing </w:t>
      </w:r>
      <w:r w:rsidRPr="00804188">
        <w:rPr>
          <w:rStyle w:val="StyleUnderline"/>
          <w:highlight w:val="cyan"/>
        </w:rPr>
        <w:t>efforts</w:t>
      </w:r>
      <w:r>
        <w:t xml:space="preserve"> at the national and international level, </w:t>
      </w:r>
      <w:r w:rsidRPr="00804188">
        <w:rPr>
          <w:rStyle w:val="Emphasis"/>
          <w:highlight w:val="cyan"/>
        </w:rPr>
        <w:t>more must be done</w:t>
      </w:r>
      <w:r>
        <w:t xml:space="preserve">. A more effective and perhaps disruptive approach, based on a set of high-level priorities, is critical to getting ahead of this threat. </w:t>
      </w:r>
    </w:p>
    <w:p w14:paraId="14BFF7CE" w14:textId="77777777" w:rsidR="00BF28A7" w:rsidRPr="00821A84" w:rsidRDefault="00BF28A7" w:rsidP="00BF28A7">
      <w:pPr>
        <w:pStyle w:val="Heading4"/>
        <w:rPr>
          <w:rFonts w:cs="Times New Roman"/>
        </w:rPr>
      </w:pPr>
      <w:r w:rsidRPr="00821A84">
        <w:rPr>
          <w:rFonts w:cs="Times New Roman"/>
        </w:rPr>
        <w:t>Core meltdown causes extinction</w:t>
      </w:r>
    </w:p>
    <w:p w14:paraId="23925781" w14:textId="77777777" w:rsidR="00BF28A7" w:rsidRPr="00821A84" w:rsidRDefault="00BF28A7" w:rsidP="00BF28A7">
      <w:r w:rsidRPr="00821A84">
        <w:rPr>
          <w:rStyle w:val="Style13ptBold"/>
        </w:rPr>
        <w:t>Lendman 11</w:t>
      </w:r>
      <w:r w:rsidRPr="00821A84">
        <w:t xml:space="preserve"> [Stephen Lendman. BA from Harvard University. Two years of US Army service followed, then an MBA from the Wharton School at the University of Pennsylvania. Syndicated journalist </w:t>
      </w:r>
      <w:proofErr w:type="spellStart"/>
      <w:r w:rsidRPr="00821A84">
        <w:t>riting</w:t>
      </w:r>
      <w:proofErr w:type="spellEnd"/>
      <w:r w:rsidRPr="00821A84">
        <w:t xml:space="preserve"> on major world and national issues The People’s Voice: News and Viewpoints. “Nuclear meltdown in Japan,” March 13th, 2011. http://www.thepeoplesvoice.org/TPV3/Voices.php/2011/03/13/nuclear-meltdown-in-japan</w:t>
      </w:r>
    </w:p>
    <w:p w14:paraId="4033B625" w14:textId="77777777" w:rsidR="00BF28A7" w:rsidRPr="00821A84" w:rsidRDefault="00BF28A7" w:rsidP="00BF28A7">
      <w:pPr>
        <w:rPr>
          <w:sz w:val="12"/>
        </w:rPr>
      </w:pPr>
      <w:r w:rsidRPr="00821A84">
        <w:rPr>
          <w:sz w:val="12"/>
        </w:rPr>
        <w:t xml:space="preserve">For years, Helen Caldicott warned it's coming. In her 1978 book, "Nuclear Madness," she said: "As a physician, I contend that </w:t>
      </w:r>
      <w:r w:rsidRPr="00821A84">
        <w:rPr>
          <w:rStyle w:val="StyleUnderline"/>
          <w:highlight w:val="cyan"/>
        </w:rPr>
        <w:t>nuclear tech</w:t>
      </w:r>
      <w:r w:rsidRPr="00821A84">
        <w:rPr>
          <w:rStyle w:val="StyleUnderline"/>
        </w:rPr>
        <w:t>nology</w:t>
      </w:r>
      <w:r w:rsidRPr="00821A84">
        <w:rPr>
          <w:sz w:val="12"/>
        </w:rPr>
        <w:t xml:space="preserve"> </w:t>
      </w:r>
      <w:r w:rsidRPr="00821A84">
        <w:rPr>
          <w:rStyle w:val="StyleUnderline"/>
          <w:highlight w:val="cyan"/>
        </w:rPr>
        <w:t>threatens</w:t>
      </w:r>
      <w:r w:rsidRPr="00821A84">
        <w:rPr>
          <w:sz w:val="12"/>
        </w:rPr>
        <w:t xml:space="preserve"> life on our planet with </w:t>
      </w:r>
      <w:r w:rsidRPr="00821A84">
        <w:rPr>
          <w:rStyle w:val="Emphasis"/>
          <w:highlight w:val="cyan"/>
        </w:rPr>
        <w:t>extinction</w:t>
      </w:r>
      <w:r w:rsidRPr="00821A84">
        <w:rPr>
          <w:sz w:val="12"/>
        </w:rPr>
        <w:t xml:space="preserve">. If present trends continue, </w:t>
      </w:r>
      <w:r w:rsidRPr="00821A84">
        <w:rPr>
          <w:rStyle w:val="StyleUnderline"/>
        </w:rPr>
        <w:t xml:space="preserve">the </w:t>
      </w:r>
      <w:r w:rsidRPr="00821A84">
        <w:rPr>
          <w:rStyle w:val="StyleUnderline"/>
          <w:highlight w:val="cyan"/>
        </w:rPr>
        <w:t>air</w:t>
      </w:r>
      <w:r w:rsidRPr="00821A84">
        <w:rPr>
          <w:rStyle w:val="StyleUnderline"/>
        </w:rPr>
        <w:t xml:space="preserve"> we breathe, the </w:t>
      </w:r>
      <w:r w:rsidRPr="00821A84">
        <w:rPr>
          <w:rStyle w:val="StyleUnderline"/>
          <w:highlight w:val="cyan"/>
        </w:rPr>
        <w:t>food</w:t>
      </w:r>
      <w:r w:rsidRPr="00821A84">
        <w:rPr>
          <w:rStyle w:val="StyleUnderline"/>
        </w:rPr>
        <w:t xml:space="preserve"> we eat, and the </w:t>
      </w:r>
      <w:r w:rsidRPr="00821A84">
        <w:rPr>
          <w:rStyle w:val="StyleUnderline"/>
          <w:highlight w:val="cyan"/>
        </w:rPr>
        <w:t>water</w:t>
      </w:r>
      <w:r w:rsidRPr="00821A84">
        <w:rPr>
          <w:rStyle w:val="StyleUnderline"/>
        </w:rPr>
        <w:t xml:space="preserve"> we drink</w:t>
      </w:r>
      <w:r w:rsidRPr="00821A84">
        <w:rPr>
          <w:sz w:val="12"/>
        </w:rPr>
        <w:t xml:space="preserve"> will soon be </w:t>
      </w:r>
      <w:r w:rsidRPr="00821A84">
        <w:rPr>
          <w:rStyle w:val="StyleUnderline"/>
          <w:highlight w:val="cyan"/>
        </w:rPr>
        <w:t>contaminated</w:t>
      </w:r>
      <w:r w:rsidRPr="00821A84">
        <w:rPr>
          <w:sz w:val="12"/>
        </w:rPr>
        <w:t xml:space="preserve"> </w:t>
      </w:r>
      <w:r w:rsidRPr="00821A84">
        <w:rPr>
          <w:rStyle w:val="StyleUnderline"/>
          <w:highlight w:val="cyan"/>
        </w:rPr>
        <w:t>with</w:t>
      </w:r>
      <w:r w:rsidRPr="00821A84">
        <w:rPr>
          <w:sz w:val="12"/>
        </w:rPr>
        <w:t xml:space="preserve"> enough </w:t>
      </w:r>
      <w:r w:rsidRPr="00821A84">
        <w:rPr>
          <w:rStyle w:val="StyleUnderline"/>
        </w:rPr>
        <w:t xml:space="preserve">radioactive </w:t>
      </w:r>
      <w:r w:rsidRPr="00821A84">
        <w:rPr>
          <w:rStyle w:val="StyleUnderline"/>
          <w:highlight w:val="cyan"/>
        </w:rPr>
        <w:t>pollutants</w:t>
      </w:r>
      <w:r w:rsidRPr="00821A84">
        <w:rPr>
          <w:sz w:val="12"/>
        </w:rPr>
        <w:t xml:space="preserve"> to </w:t>
      </w:r>
      <w:r w:rsidRPr="00821A84">
        <w:rPr>
          <w:rStyle w:val="StyleUnderline"/>
          <w:highlight w:val="cyan"/>
        </w:rPr>
        <w:t>pose a</w:t>
      </w:r>
      <w:r w:rsidRPr="00821A84">
        <w:rPr>
          <w:sz w:val="12"/>
        </w:rPr>
        <w:t xml:space="preserve"> potential </w:t>
      </w:r>
      <w:r w:rsidRPr="00821A84">
        <w:rPr>
          <w:rStyle w:val="StyleUnderline"/>
          <w:highlight w:val="cyan"/>
        </w:rPr>
        <w:t>health hazard</w:t>
      </w:r>
      <w:r w:rsidRPr="00821A84">
        <w:rPr>
          <w:sz w:val="12"/>
        </w:rPr>
        <w:t xml:space="preserve"> far greater than any plague humanity has ever experienced." More below on the inevitable dangers from commercial nuclear power proliferation, besides added military ones. On March 11, New York Times writer Martin Fackler headlined, "Powerful Quake and Tsunami Devastate Northern Japan," saying: "The 8.9-magnitude earthquake (Japan's strongest ever) set off a devastating tsunami that sent walls of water (six meters high) washing over coastal cities in the north." According to Japan's Meteorological Survey, it was 9.0. The Sendai port city and other areas experienced heavy damage. "Thousands of homes were destroyed, many roads were impassable, trains and buses (stopped) running, and power and cellphones remained down. On Saturday morning, the JR rail company" reported three trains missing. Many passengers are unaccounted for. Striking at 2:46PM Tokyo time, it caused vast destruction, shook city skyscrapers, buckled highways, ignited fires, terrified millions, annihilated areas near Sendai, possibly killed thousands, and caused a nuclear meltdown, its potential catastrophic effects far exceeding quake and tsunami devastation, almost minor by comparison under a </w:t>
      </w:r>
      <w:proofErr w:type="gramStart"/>
      <w:r w:rsidRPr="00821A84">
        <w:rPr>
          <w:sz w:val="12"/>
        </w:rPr>
        <w:t>worst case</w:t>
      </w:r>
      <w:proofErr w:type="gramEnd"/>
      <w:r w:rsidRPr="00821A84">
        <w:rPr>
          <w:sz w:val="12"/>
        </w:rPr>
        <w:t xml:space="preserve"> scenario. On March 12, Times writer Matthew Wald headlined, "Explosion Seen at Damaged Japan Nuclear Plant," saying: "Japanese officials (ordered evacuations) for people living near two nuclear power plants whose cooling systems broke down," releasing radioactive material, perhaps in far greater amounts than reported. NHK television and Jiji said the </w:t>
      </w:r>
      <w:proofErr w:type="gramStart"/>
      <w:r w:rsidRPr="00821A84">
        <w:rPr>
          <w:sz w:val="12"/>
        </w:rPr>
        <w:t>40-year old</w:t>
      </w:r>
      <w:proofErr w:type="gramEnd"/>
      <w:r w:rsidRPr="00821A84">
        <w:rPr>
          <w:sz w:val="12"/>
        </w:rPr>
        <w:t xml:space="preserve"> Fukushima plant's outer structure housing the reactor "appeared to have blown off, which could suggest the containment building had already been breached." Japan's nuclear regulating agency said radioactive levels inside were 1,000 times above normal. Reuters said the 1995 Kobe quake caused $100 billion in damage, up to then the </w:t>
      </w:r>
      <w:proofErr w:type="gramStart"/>
      <w:r w:rsidRPr="00821A84">
        <w:rPr>
          <w:sz w:val="12"/>
        </w:rPr>
        <w:t>most costly</w:t>
      </w:r>
      <w:proofErr w:type="gramEnd"/>
      <w:r w:rsidRPr="00821A84">
        <w:rPr>
          <w:sz w:val="12"/>
        </w:rPr>
        <w:t xml:space="preserve"> ever natural disaster. This time, from quake and tsunami damage alone, that figure will be dwarfed. Moreover, under a </w:t>
      </w:r>
      <w:proofErr w:type="gramStart"/>
      <w:r w:rsidRPr="00821A84">
        <w:rPr>
          <w:sz w:val="12"/>
        </w:rPr>
        <w:t>worst case</w:t>
      </w:r>
      <w:proofErr w:type="gramEnd"/>
      <w:r w:rsidRPr="00821A84">
        <w:rPr>
          <w:sz w:val="12"/>
        </w:rPr>
        <w:t xml:space="preserve"> core meltdown, all bets are off as the entire region and beyond will be threatened with permanent contamination, making the most affected areas unsafe to live in. On March 12, Stratfor Global Intelligence issued a "Red Alert: Nuclear Meltdown at Quake-Damaged Japanese Plant," saying: Fukushima Daiichi "nuclear power plant in Okuma, Japan, appears to have caused a reactor meltdown." Stratfor downplayed its seriousness, adding that such an event "does not necessarily mean a nuclear disaster," that already may have happened - </w:t>
      </w:r>
      <w:r w:rsidRPr="00821A84">
        <w:rPr>
          <w:rStyle w:val="StyleUnderline"/>
        </w:rPr>
        <w:t>the ultimate nightmare short of nuclear winter</w:t>
      </w:r>
      <w:r w:rsidRPr="00821A84">
        <w:rPr>
          <w:sz w:val="12"/>
        </w:rPr>
        <w:t>. According to Stratfor, "(</w:t>
      </w:r>
      <w:r w:rsidRPr="00821A84">
        <w:rPr>
          <w:rStyle w:val="StyleUnderline"/>
          <w:highlight w:val="cyan"/>
        </w:rPr>
        <w:t>A)s long as the reactor core</w:t>
      </w:r>
      <w:r w:rsidRPr="00821A84">
        <w:rPr>
          <w:sz w:val="12"/>
        </w:rPr>
        <w:t xml:space="preserve">, which is specifically designed to contain high levels of heat, pressure and radiation, </w:t>
      </w:r>
      <w:r w:rsidRPr="00821A84">
        <w:rPr>
          <w:rStyle w:val="StyleUnderline"/>
          <w:highlight w:val="cyan"/>
        </w:rPr>
        <w:t>remains intact</w:t>
      </w:r>
      <w:r w:rsidRPr="00821A84">
        <w:rPr>
          <w:rStyle w:val="StyleUnderline"/>
        </w:rPr>
        <w:t>,</w:t>
      </w:r>
      <w:r w:rsidRPr="00821A84">
        <w:rPr>
          <w:sz w:val="12"/>
        </w:rPr>
        <w:t xml:space="preserve"> </w:t>
      </w:r>
      <w:r w:rsidRPr="00821A84">
        <w:rPr>
          <w:rStyle w:val="StyleUnderline"/>
          <w:highlight w:val="cyan"/>
        </w:rPr>
        <w:t>the</w:t>
      </w:r>
      <w:r w:rsidRPr="00821A84">
        <w:rPr>
          <w:rStyle w:val="StyleUnderline"/>
        </w:rPr>
        <w:t xml:space="preserve"> melted </w:t>
      </w:r>
      <w:r w:rsidRPr="00821A84">
        <w:rPr>
          <w:rStyle w:val="StyleUnderline"/>
          <w:highlight w:val="cyan"/>
        </w:rPr>
        <w:t>fuel can be dealt with</w:t>
      </w:r>
      <w:r w:rsidRPr="00821A84">
        <w:rPr>
          <w:rStyle w:val="StyleUnderline"/>
        </w:rPr>
        <w:t>.</w:t>
      </w:r>
      <w:r w:rsidRPr="00821A84">
        <w:rPr>
          <w:sz w:val="12"/>
        </w:rPr>
        <w:t xml:space="preserve"> </w:t>
      </w:r>
      <w:r w:rsidRPr="00821A84">
        <w:rPr>
          <w:rStyle w:val="StyleUnderline"/>
        </w:rPr>
        <w:t>If the (core's) breached</w:t>
      </w:r>
      <w:r w:rsidRPr="00821A84">
        <w:rPr>
          <w:sz w:val="12"/>
        </w:rPr>
        <w:t xml:space="preserve"> </w:t>
      </w:r>
      <w:r w:rsidRPr="00821A84">
        <w:rPr>
          <w:rStyle w:val="StyleUnderline"/>
        </w:rPr>
        <w:t>but</w:t>
      </w:r>
      <w:r w:rsidRPr="00821A84">
        <w:rPr>
          <w:sz w:val="12"/>
        </w:rPr>
        <w:t xml:space="preserve"> </w:t>
      </w:r>
      <w:r w:rsidRPr="00821A84">
        <w:rPr>
          <w:rStyle w:val="StyleUnderline"/>
          <w:highlight w:val="cyan"/>
        </w:rPr>
        <w:t>the containment facility</w:t>
      </w:r>
      <w:r w:rsidRPr="00821A84">
        <w:rPr>
          <w:sz w:val="12"/>
        </w:rPr>
        <w:t xml:space="preserve"> built around (it) </w:t>
      </w:r>
      <w:r w:rsidRPr="00821A84">
        <w:rPr>
          <w:rStyle w:val="StyleUnderline"/>
        </w:rPr>
        <w:t>remains intact,</w:t>
      </w:r>
      <w:r w:rsidRPr="00821A84">
        <w:rPr>
          <w:sz w:val="12"/>
        </w:rPr>
        <w:t xml:space="preserve"> </w:t>
      </w:r>
      <w:r w:rsidRPr="00821A84">
        <w:rPr>
          <w:rStyle w:val="StyleUnderline"/>
        </w:rPr>
        <w:t xml:space="preserve">the melted fuel </w:t>
      </w:r>
      <w:r w:rsidRPr="00821A84">
        <w:rPr>
          <w:rStyle w:val="StyleUnderline"/>
          <w:highlight w:val="cyan"/>
        </w:rPr>
        <w:t>can</w:t>
      </w:r>
      <w:r w:rsidRPr="00821A84">
        <w:rPr>
          <w:rStyle w:val="StyleUnderline"/>
        </w:rPr>
        <w:t xml:space="preserve"> be</w:t>
      </w:r>
      <w:proofErr w:type="gramStart"/>
      <w:r w:rsidRPr="00821A84">
        <w:rPr>
          <w:rStyle w:val="StyleUnderline"/>
        </w:rPr>
        <w:t>....</w:t>
      </w:r>
      <w:r w:rsidRPr="00821A84">
        <w:rPr>
          <w:rStyle w:val="StyleUnderline"/>
          <w:highlight w:val="cyan"/>
        </w:rPr>
        <w:t>entomb</w:t>
      </w:r>
      <w:r w:rsidRPr="00821A84">
        <w:rPr>
          <w:rStyle w:val="StyleUnderline"/>
        </w:rPr>
        <w:t>ed</w:t>
      </w:r>
      <w:proofErr w:type="gramEnd"/>
      <w:r w:rsidRPr="00821A84">
        <w:rPr>
          <w:sz w:val="12"/>
        </w:rPr>
        <w:t xml:space="preserve"> within specialized concrete" </w:t>
      </w:r>
      <w:r w:rsidRPr="00821A84">
        <w:rPr>
          <w:rStyle w:val="StyleUnderline"/>
          <w:highlight w:val="cyan"/>
        </w:rPr>
        <w:t>as at Chernobyl</w:t>
      </w:r>
      <w:r w:rsidRPr="00821A84">
        <w:rPr>
          <w:sz w:val="12"/>
        </w:rPr>
        <w:t xml:space="preserve"> in 1986. In fact, that disaster killed nearly one million people worldwide from nuclear radiation exposure. In their book titled, "Chernobyl: Consequences of the Catastrophe for People and the Environment," Alexey Yablokov, Vassily Nesterenko and Alexey Nesterenko said: "For the past 23 years, it has been clear that there is a danger greater than nuclear weapons concealed within nuclear power. Emissions from this one reactor exceeded a hundred-fold the radioactive contamination of the bombs dropped on Hiroshima and Nagasaki." "No citizen of any country can be assured that he or she can be protected from radioactive contamination. One nuclear reactor can pollute half the globe. Chernobyl fallout covers the entire Northern Hemisphere." Stratfor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millions of lives will be jeopardized. Japanese officials said </w:t>
      </w:r>
      <w:r w:rsidRPr="00821A84">
        <w:rPr>
          <w:rStyle w:val="StyleUnderline"/>
          <w:highlight w:val="cyan"/>
        </w:rPr>
        <w:t>Fukushima's</w:t>
      </w:r>
      <w:r w:rsidRPr="00821A84">
        <w:rPr>
          <w:rStyle w:val="StyleUnderline"/>
        </w:rPr>
        <w:t xml:space="preserve"> reactor </w:t>
      </w:r>
      <w:r w:rsidRPr="00821A84">
        <w:rPr>
          <w:rStyle w:val="StyleUnderline"/>
          <w:highlight w:val="cyan"/>
        </w:rPr>
        <w:t>container</w:t>
      </w:r>
      <w:r w:rsidRPr="00821A84">
        <w:rPr>
          <w:rStyle w:val="StyleUnderline"/>
        </w:rPr>
        <w:t xml:space="preserve"> </w:t>
      </w:r>
      <w:r w:rsidRPr="00821A84">
        <w:rPr>
          <w:rStyle w:val="StyleUnderline"/>
          <w:highlight w:val="cyan"/>
        </w:rPr>
        <w:t>wasn't breached</w:t>
      </w:r>
      <w:r w:rsidRPr="00821A84">
        <w:rPr>
          <w:sz w:val="12"/>
        </w:rPr>
        <w:t xml:space="preserve">. Stratfor and others said it was, making the potential calamity far worse than reported. Japan's Nuclear and Industrial Safety Agency (NISA) said the explosion at Fukushima's </w:t>
      </w:r>
      <w:proofErr w:type="spellStart"/>
      <w:r w:rsidRPr="00821A84">
        <w:rPr>
          <w:sz w:val="12"/>
        </w:rPr>
        <w:t>Saiichi</w:t>
      </w:r>
      <w:proofErr w:type="spellEnd"/>
      <w:r w:rsidRPr="00821A84">
        <w:rPr>
          <w:sz w:val="12"/>
        </w:rPr>
        <w:t xml:space="preserve"> No. 1 facility could only have been caused by a core meltdown. In fact, 3 or more reactors are affected or at risk. Events are fluid and developing, but remain very serious. The possibility of an extreme catastrophe can't be discounted. 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w:t>
      </w:r>
      <w:proofErr w:type="gramStart"/>
      <w:r w:rsidRPr="00821A84">
        <w:rPr>
          <w:sz w:val="12"/>
        </w:rPr>
        <w:t>Finally</w:t>
      </w:r>
      <w:proofErr w:type="gramEnd"/>
      <w:r w:rsidRPr="00821A84">
        <w:rPr>
          <w:sz w:val="12"/>
        </w:rPr>
        <w:t xml:space="preserve"> it was brought under control, but coverup and denial concealed full details until much later. According to anti-nuclear activist Harvey Wasserman, Japan's quake fallout may cause nuclear disaster, saying: "This is a very serious situation. </w:t>
      </w:r>
      <w:r w:rsidRPr="00821A84">
        <w:rPr>
          <w:rStyle w:val="StyleUnderline"/>
          <w:highlight w:val="cyan"/>
        </w:rPr>
        <w:t>If the</w:t>
      </w:r>
      <w:r w:rsidRPr="00821A84">
        <w:rPr>
          <w:sz w:val="12"/>
        </w:rPr>
        <w:t xml:space="preserve"> cooling </w:t>
      </w:r>
      <w:r w:rsidRPr="00821A84">
        <w:rPr>
          <w:rStyle w:val="StyleUnderline"/>
          <w:highlight w:val="cyan"/>
        </w:rPr>
        <w:t>system fails</w:t>
      </w:r>
      <w:r w:rsidRPr="00821A84">
        <w:rPr>
          <w:sz w:val="12"/>
        </w:rPr>
        <w:t xml:space="preserve"> (apparently it has at two or more plants), the super-heated radioactive fuel rods will melt, and (if so) </w:t>
      </w:r>
      <w:r w:rsidRPr="00821A84">
        <w:rPr>
          <w:rStyle w:val="StyleUnderline"/>
        </w:rPr>
        <w:t>you could</w:t>
      </w:r>
      <w:r w:rsidRPr="00821A84">
        <w:rPr>
          <w:sz w:val="12"/>
        </w:rPr>
        <w:t xml:space="preserve"> conceivably </w:t>
      </w:r>
      <w:r w:rsidRPr="00821A84">
        <w:rPr>
          <w:rStyle w:val="StyleUnderline"/>
        </w:rPr>
        <w:t xml:space="preserve">have an </w:t>
      </w:r>
      <w:r w:rsidRPr="00821A84">
        <w:rPr>
          <w:rStyle w:val="Emphasis"/>
          <w:highlight w:val="cyan"/>
        </w:rPr>
        <w:t>explosion</w:t>
      </w:r>
      <w:r w:rsidRPr="00821A84">
        <w:rPr>
          <w:sz w:val="12"/>
        </w:rPr>
        <w:t xml:space="preserve">," that, in fact, occurred. As a result, </w:t>
      </w:r>
      <w:r w:rsidRPr="00821A84">
        <w:rPr>
          <w:rStyle w:val="Emphasis"/>
          <w:highlight w:val="cyan"/>
        </w:rPr>
        <w:t>massive radiation releases</w:t>
      </w:r>
      <w:r w:rsidRPr="00821A84">
        <w:rPr>
          <w:sz w:val="12"/>
        </w:rPr>
        <w:t xml:space="preserve"> may </w:t>
      </w:r>
      <w:r w:rsidRPr="00821A84">
        <w:rPr>
          <w:rStyle w:val="StyleUnderline"/>
        </w:rPr>
        <w:t>follow</w:t>
      </w:r>
      <w:r w:rsidRPr="00821A84">
        <w:rPr>
          <w:sz w:val="12"/>
        </w:rPr>
        <w:t xml:space="preserve">, </w:t>
      </w:r>
      <w:r w:rsidRPr="00821A84">
        <w:rPr>
          <w:rStyle w:val="StyleUnderline"/>
          <w:highlight w:val="cyan"/>
        </w:rPr>
        <w:t>impact</w:t>
      </w:r>
      <w:r w:rsidRPr="00821A84">
        <w:rPr>
          <w:rStyle w:val="StyleUnderline"/>
        </w:rPr>
        <w:t>ing</w:t>
      </w:r>
      <w:r w:rsidRPr="00821A84">
        <w:rPr>
          <w:sz w:val="12"/>
        </w:rPr>
        <w:t xml:space="preserve"> </w:t>
      </w:r>
      <w:r w:rsidRPr="00821A84">
        <w:rPr>
          <w:rStyle w:val="StyleUnderline"/>
          <w:highlight w:val="cyan"/>
        </w:rPr>
        <w:t>the</w:t>
      </w:r>
      <w:r w:rsidRPr="00821A84">
        <w:rPr>
          <w:rStyle w:val="StyleUnderline"/>
        </w:rPr>
        <w:t xml:space="preserve"> </w:t>
      </w:r>
      <w:r w:rsidRPr="00821A84">
        <w:rPr>
          <w:rStyle w:val="StyleUnderline"/>
          <w:highlight w:val="cyan"/>
        </w:rPr>
        <w:t>entire region.</w:t>
      </w:r>
      <w:r w:rsidRPr="00821A84">
        <w:rPr>
          <w:rStyle w:val="StyleUnderline"/>
        </w:rPr>
        <w:t xml:space="preserve"> "It could be, </w:t>
      </w:r>
      <w:r w:rsidRPr="00821A84">
        <w:rPr>
          <w:rStyle w:val="StyleUnderline"/>
          <w:highlight w:val="cyan"/>
        </w:rPr>
        <w:t>literally</w:t>
      </w:r>
      <w:r w:rsidRPr="00821A84">
        <w:rPr>
          <w:sz w:val="12"/>
          <w:highlight w:val="cyan"/>
        </w:rPr>
        <w:t xml:space="preserve">, </w:t>
      </w:r>
      <w:r w:rsidRPr="00821A84">
        <w:rPr>
          <w:rStyle w:val="Emphasis"/>
          <w:highlight w:val="cyan"/>
        </w:rPr>
        <w:t>an apocalyptic event</w:t>
      </w:r>
      <w:r w:rsidRPr="00821A84">
        <w:rPr>
          <w:rStyle w:val="Emphasis"/>
        </w:rPr>
        <w:t>.</w:t>
      </w:r>
      <w:r w:rsidRPr="00821A84">
        <w:rPr>
          <w:sz w:val="12"/>
        </w:rPr>
        <w:t xml:space="preserve"> The reactor could blow." If so, Russia, China, Korea and most parts of Western Asia will be affected. Many thousands will die, potentially millions under a </w:t>
      </w:r>
      <w:proofErr w:type="spellStart"/>
      <w:r w:rsidRPr="00821A84">
        <w:rPr>
          <w:sz w:val="12"/>
        </w:rPr>
        <w:t>worse case</w:t>
      </w:r>
      <w:proofErr w:type="spellEnd"/>
      <w:r w:rsidRPr="00821A84">
        <w:rPr>
          <w:sz w:val="12"/>
        </w:rPr>
        <w:t xml:space="preserve"> scenario, including far outside East Asia.</w:t>
      </w:r>
    </w:p>
    <w:p w14:paraId="60B767DE" w14:textId="77777777" w:rsidR="00BF28A7" w:rsidRPr="002C080C" w:rsidRDefault="00BF28A7" w:rsidP="00BF28A7"/>
    <w:p w14:paraId="7718AA87" w14:textId="77777777" w:rsidR="00BF28A7" w:rsidRPr="00383811" w:rsidRDefault="00BF28A7" w:rsidP="00BF28A7">
      <w:pPr>
        <w:pStyle w:val="Heading4"/>
      </w:pPr>
      <w:r>
        <w:t xml:space="preserve">The Court has recently </w:t>
      </w:r>
      <w:r>
        <w:rPr>
          <w:u w:val="single"/>
        </w:rPr>
        <w:t>narrowed</w:t>
      </w:r>
      <w:r>
        <w:t xml:space="preserve"> Parker immunity to limit deference to the states in antitrust law</w:t>
      </w:r>
    </w:p>
    <w:p w14:paraId="0852F90E" w14:textId="77777777" w:rsidR="00BF28A7" w:rsidRPr="00175839" w:rsidRDefault="00BF28A7" w:rsidP="00BF28A7">
      <w:r w:rsidRPr="00175839">
        <w:rPr>
          <w:rStyle w:val="Style13ptBold"/>
        </w:rPr>
        <w:t>Allensworth 16</w:t>
      </w:r>
      <w:r>
        <w:t xml:space="preserve"> [Rebecca Haw Allensworth, Associate Professor of Law, Vanderbilt Law School; J.D., Harvard Law School; </w:t>
      </w:r>
      <w:proofErr w:type="spellStart"/>
      <w:proofErr w:type="gramStart"/>
      <w:r>
        <w:t>M.Phil</w:t>
      </w:r>
      <w:proofErr w:type="spellEnd"/>
      <w:proofErr w:type="gramEnd"/>
      <w:r>
        <w:t>, University of Cambridge; B.A., Yale University, October 2016, ARTICLE: THE NEW ANTITRUST FEDERALISM, 102 Va. L. Rev. 1387]</w:t>
      </w:r>
    </w:p>
    <w:p w14:paraId="722932DF" w14:textId="77777777" w:rsidR="00BF28A7" w:rsidRPr="00236A0F" w:rsidRDefault="00BF28A7" w:rsidP="00BF28A7">
      <w:pPr>
        <w:rPr>
          <w:sz w:val="16"/>
        </w:rPr>
      </w:pPr>
      <w:r w:rsidRPr="00236A0F">
        <w:rPr>
          <w:sz w:val="16"/>
        </w:rPr>
        <w:t>Introduction</w:t>
      </w:r>
    </w:p>
    <w:p w14:paraId="31919C55" w14:textId="77777777" w:rsidR="00BF28A7" w:rsidRDefault="00BF28A7" w:rsidP="00BF28A7">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3A274484" w14:textId="77777777" w:rsidR="00BF28A7" w:rsidRDefault="00BF28A7" w:rsidP="00BF28A7">
      <w:r>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r w:rsidRPr="00E73C94">
        <w:rPr>
          <w:rStyle w:val="StyleUnderline"/>
          <w:highlight w:val="cyan"/>
        </w:rPr>
        <w:t>Ticor</w:t>
      </w:r>
      <w:r>
        <w:t xml:space="preserve"> Title Ins. Co., 504 U.S. 621 (1992).</w:t>
      </w:r>
    </w:p>
    <w:p w14:paraId="0F7C5B6A" w14:textId="77777777" w:rsidR="00BF28A7" w:rsidRPr="00C80113" w:rsidRDefault="00BF28A7" w:rsidP="00BF28A7">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E73C94">
        <w:rPr>
          <w:rStyle w:val="StyleUnderline"/>
          <w:highlight w:val="cyan"/>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w:t>
      </w:r>
      <w:proofErr w:type="gramStart"/>
      <w:r w:rsidRPr="00236A0F">
        <w:rPr>
          <w:sz w:val="16"/>
        </w:rPr>
        <w:t xml:space="preserve">2  </w:t>
      </w:r>
      <w:r w:rsidRPr="00BC33E0">
        <w:rPr>
          <w:rStyle w:val="StyleUnderline"/>
        </w:rPr>
        <w:t>and</w:t>
      </w:r>
      <w:proofErr w:type="gramEnd"/>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w:t>
      </w:r>
      <w:proofErr w:type="gramStart"/>
      <w:r w:rsidRPr="00236A0F">
        <w:rPr>
          <w:sz w:val="16"/>
        </w:rPr>
        <w:t xml:space="preserve">3  </w:t>
      </w:r>
      <w:r w:rsidRPr="00E73C94">
        <w:rPr>
          <w:rStyle w:val="StyleUnderline"/>
          <w:highlight w:val="cyan"/>
        </w:rPr>
        <w:t>For</w:t>
      </w:r>
      <w:proofErr w:type="gramEnd"/>
      <w:r w:rsidRPr="00E73C94">
        <w:rPr>
          <w:rStyle w:val="StyleUnderline"/>
          <w:highlight w:val="cyan"/>
        </w:rPr>
        <w:t xml:space="preserve"> decades, the Court</w:t>
      </w:r>
      <w:r w:rsidRPr="00C80113">
        <w:rPr>
          <w:rStyle w:val="StyleUnderline"/>
        </w:rPr>
        <w:t xml:space="preserve">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30CBB4B8" w14:textId="77777777" w:rsidR="00BF28A7" w:rsidRPr="00383811" w:rsidRDefault="00BF28A7" w:rsidP="00BF28A7">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but it is</w:t>
      </w:r>
      <w:r w:rsidRPr="00E73C94">
        <w:rPr>
          <w:sz w:val="16"/>
          <w:highlight w:val="cyan"/>
        </w:rPr>
        <w:t xml:space="preserve"> </w:t>
      </w:r>
      <w:r w:rsidRPr="00E73C94">
        <w:rPr>
          <w:rStyle w:val="StyleUnderline"/>
          <w:highlight w:val="cyan"/>
        </w:rPr>
        <w:t>just as important</w:t>
      </w:r>
      <w:r w:rsidRPr="00236A0F">
        <w:rPr>
          <w:sz w:val="16"/>
        </w:rPr>
        <w:t xml:space="preserve"> - </w:t>
      </w:r>
      <w:r w:rsidRPr="00E73C94">
        <w:rPr>
          <w:rStyle w:val="Emphasis"/>
          <w:highlight w:val="cyan"/>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w:t>
      </w:r>
      <w:proofErr w:type="gramStart"/>
      <w:r w:rsidRPr="00236A0F">
        <w:rPr>
          <w:sz w:val="16"/>
        </w:rPr>
        <w:t>4  Because</w:t>
      </w:r>
      <w:proofErr w:type="gramEnd"/>
      <w:r w:rsidRPr="00236A0F">
        <w:rPr>
          <w:sz w:val="16"/>
        </w:rPr>
        <w:t xml:space="preserve"> regulation often tinkers with the free market economy and tends to create competitive winners and losers, Sherman Act liability for state conduct would severely restrict a state's ability to regulate within its borders. </w:t>
      </w:r>
      <w:proofErr w:type="gramStart"/>
      <w:r w:rsidRPr="00236A0F">
        <w:rPr>
          <w:sz w:val="16"/>
        </w:rPr>
        <w:t>5  So</w:t>
      </w:r>
      <w:proofErr w:type="gramEnd"/>
      <w:r w:rsidRPr="00236A0F">
        <w:rPr>
          <w:sz w:val="16"/>
        </w:rPr>
        <w:t xml:space="preserve">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11E0CE10" w14:textId="77777777" w:rsidR="00BF28A7" w:rsidRPr="007D3366" w:rsidRDefault="00BF28A7" w:rsidP="00BF28A7">
      <w:pPr>
        <w:pStyle w:val="Heading4"/>
        <w:rPr>
          <w:u w:val="single"/>
        </w:rPr>
      </w:pPr>
      <w:proofErr w:type="gramStart"/>
      <w:r>
        <w:t>But,</w:t>
      </w:r>
      <w:proofErr w:type="gramEnd"/>
      <w:r>
        <w:t xml:space="preserve"> the current interpretation fails to account for </w:t>
      </w:r>
      <w:r>
        <w:rPr>
          <w:u w:val="single"/>
        </w:rPr>
        <w:t>interstate spillovers</w:t>
      </w:r>
      <w:r>
        <w:t xml:space="preserve">. Limiting Parker is crucial to establish federal role limiting </w:t>
      </w:r>
      <w:r>
        <w:rPr>
          <w:u w:val="single"/>
        </w:rPr>
        <w:t>regulatory externalities</w:t>
      </w:r>
    </w:p>
    <w:p w14:paraId="784DFFC5" w14:textId="77777777" w:rsidR="00BF28A7" w:rsidRPr="0081600C" w:rsidRDefault="00BF28A7" w:rsidP="00BF28A7">
      <w:r w:rsidRPr="00E32074">
        <w:rPr>
          <w:rStyle w:val="Style13ptBold"/>
        </w:rPr>
        <w:t>Sack 21</w:t>
      </w:r>
      <w:r>
        <w:t xml:space="preserve"> [John Sack, J.D., Duke Law School, Class of 2022, B.S. University of Michigan, 2019, 2021 https://scholarship.law.duke.edu/cgi/viewcontent.cgi?article=1196&amp;context=djclpp_sidebar]</w:t>
      </w:r>
    </w:p>
    <w:p w14:paraId="635A1F1A" w14:textId="77777777" w:rsidR="00BF28A7" w:rsidRPr="00C62B2B" w:rsidRDefault="00BF28A7" w:rsidP="00BF28A7">
      <w:pPr>
        <w:rPr>
          <w:sz w:val="16"/>
        </w:rPr>
      </w:pPr>
      <w:r w:rsidRPr="00C62B2B">
        <w:rPr>
          <w:sz w:val="16"/>
        </w:rPr>
        <w:t>III. DOCTRINAL CRITICISM</w:t>
      </w:r>
    </w:p>
    <w:p w14:paraId="13681013" w14:textId="77777777" w:rsidR="00BF28A7" w:rsidRPr="00C62B2B" w:rsidRDefault="00BF28A7" w:rsidP="00BF28A7">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Both scholars and the Federal Trade Commission (FTC) have highlighted problems with the doctrine and offered a number of solutions for how to remedy its faults.63</w:t>
      </w:r>
    </w:p>
    <w:p w14:paraId="1A3D6466" w14:textId="77777777" w:rsidR="00BF28A7" w:rsidRPr="00C62B2B" w:rsidRDefault="00BF28A7" w:rsidP="00BF28A7">
      <w:pPr>
        <w:rPr>
          <w:sz w:val="16"/>
        </w:rPr>
      </w:pPr>
      <w:r w:rsidRPr="00C62B2B">
        <w:rPr>
          <w:sz w:val="16"/>
        </w:rPr>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all of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40415913" w14:textId="77777777" w:rsidR="00BF28A7" w:rsidRPr="00C62B2B" w:rsidRDefault="00BF28A7" w:rsidP="00BF28A7">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were incurred by raisin 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E73C94">
        <w:rPr>
          <w:rStyle w:val="StyleUnderline"/>
          <w:highlight w:val="cyan"/>
        </w:rPr>
        <w:t xml:space="preserve">it would be </w:t>
      </w:r>
      <w:r w:rsidRPr="005664A0">
        <w:rPr>
          <w:rStyle w:val="StyleUnderline"/>
        </w:rPr>
        <w:t xml:space="preserve">nearly </w:t>
      </w:r>
      <w:r w:rsidRPr="00E73C94">
        <w:rPr>
          <w:rStyle w:val="StyleUnderline"/>
          <w:highlight w:val="cyan"/>
        </w:rPr>
        <w:t xml:space="preserve">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benefits to in-state raisin</w:t>
      </w:r>
      <w:r w:rsidRPr="000F6EED">
        <w:rPr>
          <w:rStyle w:val="StyleUnderline"/>
        </w:rPr>
        <w:t xml:space="preserve"> </w:t>
      </w:r>
      <w:r w:rsidRPr="00E73C94">
        <w:rPr>
          <w:rStyle w:val="StyleUnderline"/>
          <w:highlight w:val="cyan"/>
        </w:rPr>
        <w:t>producers</w:t>
      </w:r>
      <w:r w:rsidRPr="000F6EED">
        <w:rPr>
          <w:rStyle w:val="StyleUnderline"/>
        </w:rPr>
        <w:t xml:space="preserve"> </w:t>
      </w:r>
      <w:r w:rsidRPr="00E73C94">
        <w:rPr>
          <w:rStyle w:val="StyleUnderline"/>
          <w:highlight w:val="cyan"/>
        </w:rPr>
        <w:t>with 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2602F456" w14:textId="77777777" w:rsidR="00BF28A7" w:rsidRPr="00C62B2B" w:rsidRDefault="00BF28A7" w:rsidP="00BF28A7">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E73C94">
        <w:rPr>
          <w:rStyle w:val="StyleUnderline"/>
          <w:highlight w:val="cyan"/>
        </w:rPr>
        <w:t>This</w:t>
      </w:r>
      <w:r w:rsidRPr="000F6EED">
        <w:rPr>
          <w:rStyle w:val="StyleUnderline"/>
        </w:rPr>
        <w:t xml:space="preserve"> system of federalism </w:t>
      </w:r>
      <w:r w:rsidRPr="00E73C94">
        <w:rPr>
          <w:rStyle w:val="StyleUnderline"/>
          <w:highlight w:val="cyan"/>
        </w:rPr>
        <w:t>gives states</w:t>
      </w:r>
      <w:r w:rsidRPr="000F6EED">
        <w:rPr>
          <w:rStyle w:val="StyleUnderline"/>
        </w:rPr>
        <w:t xml:space="preserve"> the </w:t>
      </w:r>
      <w:r w:rsidRPr="00E73C94">
        <w:rPr>
          <w:rStyle w:val="StyleUnderline"/>
          <w:highlight w:val="cyan"/>
        </w:rPr>
        <w:t>power to regulate</w:t>
      </w:r>
      <w:r w:rsidRPr="000F6EED">
        <w:rPr>
          <w:rStyle w:val="StyleUnderline"/>
        </w:rPr>
        <w:t xml:space="preserve"> </w:t>
      </w:r>
      <w:r w:rsidRPr="00E73C94">
        <w:rPr>
          <w:rStyle w:val="StyleUnderline"/>
          <w:highlight w:val="cyan"/>
        </w:rPr>
        <w:t xml:space="preserve">local matters </w:t>
      </w:r>
      <w:r w:rsidRPr="00C62B2B">
        <w:rPr>
          <w:rStyle w:val="StyleUnderline"/>
        </w:rPr>
        <w:t>and the federal government the power to</w:t>
      </w:r>
      <w:r w:rsidRPr="000F6EED">
        <w:rPr>
          <w:rStyle w:val="StyleUnderline"/>
        </w:rPr>
        <w:t xml:space="preserve"> regulate issues that states 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states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E73C94">
        <w:rPr>
          <w:rStyle w:val="StyleUnderline"/>
          <w:highlight w:val="cyan"/>
        </w:rPr>
        <w:t>actors</w:t>
      </w:r>
      <w:r w:rsidRPr="00C62B2B">
        <w:rPr>
          <w:rStyle w:val="StyleUnderline"/>
        </w:rPr>
        <w:t xml:space="preserve">, even government entities, can </w:t>
      </w:r>
      <w:r w:rsidRPr="00E73C94">
        <w:rPr>
          <w:rStyle w:val="StyleUnderline"/>
          <w:highlight w:val="cyan"/>
        </w:rPr>
        <w:t>act</w:t>
      </w:r>
      <w:r w:rsidRPr="00C62B2B">
        <w:rPr>
          <w:rStyle w:val="StyleUnderline"/>
        </w:rPr>
        <w:t xml:space="preserve"> solely </w:t>
      </w:r>
      <w:r w:rsidRPr="00E73C94">
        <w:rPr>
          <w:rStyle w:val="StyleUnderline"/>
          <w:highlight w:val="cyan"/>
        </w:rPr>
        <w:t>in self-interest</w:t>
      </w:r>
      <w:r w:rsidRPr="00C62B2B">
        <w:rPr>
          <w:rStyle w:val="StyleUnderline"/>
        </w:rPr>
        <w:t>.</w:t>
      </w:r>
      <w:r w:rsidRPr="00C62B2B">
        <w:rPr>
          <w:sz w:val="16"/>
        </w:rPr>
        <w:t xml:space="preserve">76 Such </w:t>
      </w:r>
      <w:r w:rsidRPr="000F6EED">
        <w:rPr>
          <w:rStyle w:val="Emphasis"/>
        </w:rPr>
        <w:t>state self-interest</w:t>
      </w:r>
      <w:r w:rsidRPr="00C62B2B">
        <w:rPr>
          <w:sz w:val="16"/>
        </w:rPr>
        <w:t xml:space="preserve"> can </w:t>
      </w:r>
      <w:r w:rsidRPr="00C62B2B">
        <w:rPr>
          <w:rStyle w:val="StyleUnderline"/>
        </w:rPr>
        <w:t>directly harm consumers</w:t>
      </w:r>
      <w:r w:rsidRPr="000F6EED">
        <w:rPr>
          <w:rStyle w:val="StyleUnderline"/>
        </w:rPr>
        <w:t xml:space="preserve"> outside of its territorial jurisdiction.</w:t>
      </w:r>
      <w:r w:rsidRPr="00C62B2B">
        <w:rPr>
          <w:sz w:val="16"/>
        </w:rPr>
        <w:t>77</w:t>
      </w:r>
    </w:p>
    <w:p w14:paraId="5A645730" w14:textId="77777777" w:rsidR="00BF28A7" w:rsidRPr="00C62B2B" w:rsidRDefault="00BF28A7" w:rsidP="00BF28A7">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nation as a whole, </w:t>
      </w:r>
      <w:r w:rsidRPr="00E73C94">
        <w:rPr>
          <w:rStyle w:val="StyleUnderline"/>
          <w:highlight w:val="cyan"/>
        </w:rPr>
        <w:t>solely</w:t>
      </w:r>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0F6EED">
        <w:rPr>
          <w:rStyle w:val="StyleUnderline"/>
        </w:rPr>
        <w:t>Just as one state could not tax</w:t>
      </w:r>
      <w:r w:rsidRPr="00C62B2B">
        <w:rPr>
          <w:sz w:val="16"/>
        </w:rPr>
        <w:t xml:space="preserve"> the </w:t>
      </w:r>
      <w:r w:rsidRPr="000F6EED">
        <w:rPr>
          <w:rStyle w:val="StyleUnderline"/>
        </w:rPr>
        <w:t>resources of the U</w:t>
      </w:r>
      <w:r w:rsidRPr="00C62B2B">
        <w:rPr>
          <w:sz w:val="16"/>
        </w:rPr>
        <w:t xml:space="preserve">nited </w:t>
      </w:r>
      <w:r w:rsidRPr="000F6EED">
        <w:rPr>
          <w:rStyle w:val="StyleUnderline"/>
        </w:rPr>
        <w:t>S</w:t>
      </w:r>
      <w:r w:rsidRPr="00C62B2B">
        <w:rPr>
          <w:sz w:val="16"/>
        </w:rPr>
        <w:t xml:space="preserve">tates, </w:t>
      </w:r>
      <w:r w:rsidRPr="00E73C94">
        <w:rPr>
          <w:rStyle w:val="StyleUnderline"/>
          <w:highlight w:val="cyan"/>
        </w:rPr>
        <w:t>one state should not be allowed to use</w:t>
      </w:r>
      <w:r w:rsidRPr="000F6EED">
        <w:rPr>
          <w:rStyle w:val="StyleUnderline"/>
        </w:rPr>
        <w:t xml:space="preserve"> </w:t>
      </w:r>
      <w:r w:rsidRPr="00E73C94">
        <w:rPr>
          <w:rStyle w:val="StyleUnderline"/>
          <w:highlight w:val="cyan"/>
        </w:rPr>
        <w:t xml:space="preserve">state policy to </w:t>
      </w:r>
      <w:r w:rsidRPr="00E73C94">
        <w:rPr>
          <w:rStyle w:val="Emphasis"/>
          <w:highlight w:val="cyan"/>
        </w:rPr>
        <w:t>burden</w:t>
      </w:r>
      <w:r w:rsidRPr="00E73C94">
        <w:rPr>
          <w:rStyle w:val="StyleUnderline"/>
          <w:highlight w:val="cyan"/>
        </w:rPr>
        <w:t xml:space="preserve"> the national economy</w:t>
      </w:r>
      <w:r w:rsidRPr="000F6EED">
        <w:rPr>
          <w:rStyle w:val="StyleUnderline"/>
        </w:rPr>
        <w:t>.</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E73C94">
        <w:rPr>
          <w:rStyle w:val="StyleUnderline"/>
          <w:highlight w:val="cyan"/>
        </w:rPr>
        <w:t>fed</w:t>
      </w:r>
      <w:r w:rsidRPr="000F6EED">
        <w:rPr>
          <w:rStyle w:val="StyleUnderline"/>
        </w:rPr>
        <w:t xml:space="preserve">eral </w:t>
      </w:r>
      <w:r w:rsidRPr="00E73C94">
        <w:rPr>
          <w:rStyle w:val="StyleUnderline"/>
          <w:highlight w:val="cyan"/>
        </w:rPr>
        <w:t>policy should prohibit</w:t>
      </w:r>
      <w:r w:rsidRPr="000F6EED">
        <w:rPr>
          <w:rStyle w:val="StyleUnderline"/>
        </w:rPr>
        <w:t xml:space="preserve"> </w:t>
      </w:r>
      <w:r w:rsidRPr="00E73C94">
        <w:rPr>
          <w:rStyle w:val="StyleUnderline"/>
          <w:highlight w:val="cyan"/>
        </w:rPr>
        <w:t>states</w:t>
      </w:r>
      <w:r w:rsidRPr="000F6EED">
        <w:rPr>
          <w:rStyle w:val="StyleUnderline"/>
        </w:rPr>
        <w:t xml:space="preserve"> from </w:t>
      </w:r>
      <w:r w:rsidRPr="00E73C94">
        <w:rPr>
          <w:rStyle w:val="StyleUnderline"/>
          <w:highlight w:val="cyan"/>
        </w:rPr>
        <w:t>allocating</w:t>
      </w:r>
      <w:r w:rsidRPr="000F6EED">
        <w:rPr>
          <w:rStyle w:val="StyleUnderline"/>
        </w:rPr>
        <w:t xml:space="preserve"> those </w:t>
      </w:r>
      <w:r w:rsidRPr="00E73C94">
        <w:rPr>
          <w:rStyle w:val="StyleUnderline"/>
          <w:highlight w:val="cyan"/>
        </w:rPr>
        <w:t>costs beyond</w:t>
      </w:r>
      <w:r w:rsidRPr="000F6EED">
        <w:rPr>
          <w:rStyle w:val="StyleUnderline"/>
        </w:rPr>
        <w:t xml:space="preserve"> their </w:t>
      </w:r>
      <w:r w:rsidRPr="00E73C94">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r w:rsidRPr="000F6EED">
        <w:rPr>
          <w:rStyle w:val="Emphasis"/>
        </w:rPr>
        <w:t>carefully scrutinized</w:t>
      </w:r>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5671C55F" w14:textId="77777777" w:rsidR="00BF28A7" w:rsidRPr="00C62B2B" w:rsidRDefault="00BF28A7" w:rsidP="00BF28A7">
      <w:pPr>
        <w:rPr>
          <w:sz w:val="16"/>
        </w:rPr>
      </w:pPr>
      <w:r w:rsidRPr="00C62B2B">
        <w:rPr>
          <w:sz w:val="16"/>
        </w:rPr>
        <w:t>IV. PROPOSED SOLUTIONS</w:t>
      </w:r>
    </w:p>
    <w:p w14:paraId="65ADADCB" w14:textId="77777777" w:rsidR="00BF28A7" w:rsidRPr="00C62B2B" w:rsidRDefault="00BF28A7" w:rsidP="00BF28A7">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should be interpreted in light of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52F12E3F" w14:textId="77777777" w:rsidR="00BF28A7" w:rsidRPr="00C62B2B" w:rsidRDefault="00BF28A7" w:rsidP="00BF28A7">
      <w:pPr>
        <w:rPr>
          <w:sz w:val="16"/>
        </w:rPr>
      </w:pPr>
      <w:r w:rsidRPr="000F6EED">
        <w:rPr>
          <w:rStyle w:val="StyleUnderline"/>
        </w:rPr>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xml:space="preserve">, since we find it appropriate to allow the ambit of the Sherman Act to expand with evolving perceptions of congressional power under the Commerce Clause, </w:t>
      </w:r>
      <w:r w:rsidRPr="00E73C94">
        <w:rPr>
          <w:rStyle w:val="StyleUnderline"/>
          <w:highlight w:val="cyan"/>
        </w:rPr>
        <w:t>a similar process should occur with</w:t>
      </w:r>
      <w:r w:rsidRPr="000F6EED">
        <w:rPr>
          <w:rStyle w:val="StyleUnderline"/>
        </w:rPr>
        <w:t xml:space="preserve"> respect to “state action” analysis under </w:t>
      </w:r>
      <w:r w:rsidRPr="00E73C94">
        <w:rPr>
          <w:rStyle w:val="StyleUnderline"/>
          <w:highlight w:val="cyan"/>
        </w:rPr>
        <w:t>Parker</w:t>
      </w:r>
      <w:r w:rsidRPr="00C62B2B">
        <w:rPr>
          <w:sz w:val="16"/>
        </w:rPr>
        <w:t xml:space="preserve">. That is,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0987F723" w14:textId="77777777" w:rsidR="00BF28A7" w:rsidRDefault="00BF28A7" w:rsidP="00BF28A7">
      <w:pPr>
        <w:rPr>
          <w:sz w:val="16"/>
        </w:rPr>
      </w:pPr>
      <w:r w:rsidRPr="00E73C94">
        <w:rPr>
          <w:rStyle w:val="StyleUnderline"/>
          <w:highlight w:val="cyan"/>
        </w:rPr>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4020C1CC" w14:textId="77777777" w:rsidR="00BF28A7" w:rsidRPr="005664A0" w:rsidRDefault="00BF28A7" w:rsidP="00BF28A7">
      <w:pPr>
        <w:pStyle w:val="Heading4"/>
      </w:pPr>
      <w:r>
        <w:t xml:space="preserve">The </w:t>
      </w:r>
      <w:proofErr w:type="spellStart"/>
      <w:r>
        <w:t>aff</w:t>
      </w:r>
      <w:proofErr w:type="spellEnd"/>
      <w:r>
        <w:t xml:space="preserve"> preserves state authority to </w:t>
      </w:r>
      <w:r>
        <w:rPr>
          <w:u w:val="single"/>
        </w:rPr>
        <w:t>enforce</w:t>
      </w:r>
      <w:r>
        <w:t xml:space="preserve"> antitrust but absent clarification on the transboundary effects from broad Parker immunity </w:t>
      </w:r>
      <w:r>
        <w:rPr>
          <w:u w:val="single"/>
        </w:rPr>
        <w:t>turf wars</w:t>
      </w:r>
      <w:r>
        <w:t xml:space="preserve"> cause </w:t>
      </w:r>
      <w:r>
        <w:rPr>
          <w:u w:val="single"/>
        </w:rPr>
        <w:t>enforcement failures</w:t>
      </w:r>
      <w:r>
        <w:t xml:space="preserve"> </w:t>
      </w:r>
    </w:p>
    <w:p w14:paraId="43B77EE8" w14:textId="77777777" w:rsidR="00BF28A7" w:rsidRPr="00AE147D" w:rsidRDefault="00BF28A7" w:rsidP="00BF28A7">
      <w:r w:rsidRPr="00AE147D">
        <w:rPr>
          <w:rStyle w:val="Style13ptBold"/>
        </w:rPr>
        <w:t>Kobayashi 20</w:t>
      </w:r>
      <w:r>
        <w:t xml:space="preserve"> [Bruce H. Kobayashi, George Mason University, Antonin Scalia Law School Professor, 10-4-2020 https://gaidigitalreport.com/2020/10/04/exemptions-and-immunities/#_ftn92]</w:t>
      </w:r>
    </w:p>
    <w:p w14:paraId="718C7547" w14:textId="77777777" w:rsidR="00BF28A7" w:rsidRPr="003D642E" w:rsidRDefault="00BF28A7" w:rsidP="00BF28A7">
      <w:pPr>
        <w:rPr>
          <w:sz w:val="14"/>
        </w:rPr>
      </w:pPr>
      <w:r w:rsidRPr="003D642E">
        <w:rPr>
          <w:sz w:val="14"/>
        </w:rPr>
        <w:t>B.  Spillover Effects and Antitrust Federalism</w:t>
      </w:r>
    </w:p>
    <w:p w14:paraId="347C0D52" w14:textId="77777777" w:rsidR="00BF28A7" w:rsidRPr="003D642E" w:rsidRDefault="00BF28A7" w:rsidP="00BF28A7">
      <w:pPr>
        <w:rPr>
          <w:sz w:val="14"/>
        </w:rPr>
      </w:pPr>
      <w:r w:rsidRPr="00E73C94">
        <w:rPr>
          <w:rStyle w:val="StyleUnderline"/>
          <w:highlight w:val="cyan"/>
        </w:rPr>
        <w:t>The</w:t>
      </w:r>
      <w:r w:rsidRPr="00625C91">
        <w:rPr>
          <w:rStyle w:val="StyleUnderline"/>
        </w:rPr>
        <w:t xml:space="preserve"> </w:t>
      </w:r>
      <w:r w:rsidRPr="00E73C94">
        <w:rPr>
          <w:rStyle w:val="StyleUnderline"/>
          <w:highlight w:val="cyan"/>
        </w:rPr>
        <w:t>current</w:t>
      </w:r>
      <w:r w:rsidRPr="005664A0">
        <w:rPr>
          <w:rStyle w:val="StyleUnderline"/>
        </w:rPr>
        <w:t xml:space="preserve"> state action </w:t>
      </w:r>
      <w:r w:rsidRPr="00E73C94">
        <w:rPr>
          <w:rStyle w:val="StyleUnderline"/>
          <w:highlight w:val="cyan"/>
        </w:rPr>
        <w:t>doctrine does not</w:t>
      </w:r>
      <w:r w:rsidRPr="00625C91">
        <w:rPr>
          <w:rStyle w:val="StyleUnderline"/>
        </w:rPr>
        <w:t xml:space="preserve"> </w:t>
      </w:r>
      <w:r w:rsidRPr="003D642E">
        <w:rPr>
          <w:sz w:val="14"/>
        </w:rPr>
        <w:t xml:space="preserve">enable jurisdictional competition or </w:t>
      </w:r>
      <w:r w:rsidRPr="00E73C94">
        <w:rPr>
          <w:rStyle w:val="StyleUnderline"/>
          <w:highlight w:val="cyan"/>
        </w:rPr>
        <w:t>promote</w:t>
      </w:r>
      <w:r w:rsidRPr="00625C91">
        <w:rPr>
          <w:rStyle w:val="StyleUnderline"/>
        </w:rPr>
        <w:t xml:space="preserve"> the principles of </w:t>
      </w:r>
      <w:r w:rsidRPr="00E73C94">
        <w:rPr>
          <w:rStyle w:val="Emphasis"/>
          <w:highlight w:val="cyan"/>
        </w:rPr>
        <w:t>federalism</w:t>
      </w:r>
      <w:r w:rsidRPr="003D642E">
        <w:rPr>
          <w:sz w:val="14"/>
        </w:rPr>
        <w:t xml:space="preserve"> </w:t>
      </w:r>
      <w:r w:rsidRPr="00625C91">
        <w:rPr>
          <w:rStyle w:val="StyleUnderline"/>
        </w:rPr>
        <w:t xml:space="preserve">because </w:t>
      </w:r>
      <w:r w:rsidRPr="00E73C94">
        <w:rPr>
          <w:rStyle w:val="StyleUnderline"/>
          <w:highlight w:val="cyan"/>
        </w:rPr>
        <w:t>it does not account for</w:t>
      </w:r>
      <w:r w:rsidRPr="00625C91">
        <w:rPr>
          <w:rStyle w:val="StyleUnderline"/>
        </w:rPr>
        <w:t xml:space="preserve"> the </w:t>
      </w:r>
      <w:r w:rsidRPr="00E73C94">
        <w:rPr>
          <w:rStyle w:val="Emphasis"/>
          <w:highlight w:val="cyan"/>
        </w:rPr>
        <w:t>spillover</w:t>
      </w:r>
      <w:r w:rsidRPr="00364CFA">
        <w:rPr>
          <w:rStyle w:val="Emphasis"/>
        </w:rPr>
        <w:t xml:space="preserve"> </w:t>
      </w:r>
      <w:r w:rsidRPr="00E73C94">
        <w:rPr>
          <w:rStyle w:val="Emphasis"/>
          <w:highlight w:val="cyan"/>
        </w:rPr>
        <w:t>effects</w:t>
      </w:r>
      <w:r w:rsidRPr="003D642E">
        <w:rPr>
          <w:sz w:val="14"/>
        </w:rPr>
        <w:t xml:space="preserve"> </w:t>
      </w:r>
      <w:r w:rsidRPr="00625C91">
        <w:rPr>
          <w:rStyle w:val="StyleUnderline"/>
        </w:rPr>
        <w:t>of anticompetitive state regulation</w:t>
      </w:r>
      <w:r w:rsidRPr="003D642E">
        <w:rPr>
          <w:sz w:val="14"/>
        </w:rPr>
        <w:t xml:space="preserve">. Judge Easterbrook examined the Court’s state action holdings and found that </w:t>
      </w:r>
      <w:r w:rsidRPr="00625C91">
        <w:rPr>
          <w:rStyle w:val="StyleUnderline"/>
        </w:rPr>
        <w:t>the Court’s rulings were indifferent as to whether the effects of the regulation were actually internalized by the regulating state</w:t>
      </w:r>
      <w:r w:rsidRPr="003D642E">
        <w:rPr>
          <w:sz w:val="14"/>
        </w:rPr>
        <w:t xml:space="preserve">.[91] </w:t>
      </w:r>
      <w:r w:rsidRPr="00E73C94">
        <w:rPr>
          <w:rStyle w:val="StyleUnderline"/>
          <w:highlight w:val="cyan"/>
        </w:rPr>
        <w:t>Allowing</w:t>
      </w:r>
      <w:r w:rsidRPr="00364CFA">
        <w:rPr>
          <w:rStyle w:val="StyleUnderline"/>
        </w:rPr>
        <w:t xml:space="preserve"> states to enact </w:t>
      </w:r>
      <w:r w:rsidRPr="00E73C94">
        <w:rPr>
          <w:rStyle w:val="StyleUnderline"/>
          <w:highlight w:val="cyan"/>
        </w:rPr>
        <w:t>anticompetitive legislation</w:t>
      </w:r>
      <w:r w:rsidRPr="00364CFA">
        <w:rPr>
          <w:rStyle w:val="StyleUnderline"/>
        </w:rPr>
        <w:t xml:space="preserve"> </w:t>
      </w:r>
      <w:r w:rsidRPr="00E73C94">
        <w:rPr>
          <w:rStyle w:val="StyleUnderline"/>
          <w:highlight w:val="cyan"/>
        </w:rPr>
        <w:t>reduced</w:t>
      </w:r>
      <w:r w:rsidRPr="00364CFA">
        <w:rPr>
          <w:rStyle w:val="StyleUnderline"/>
        </w:rPr>
        <w:t xml:space="preserve"> the extent and effectiveness of </w:t>
      </w:r>
      <w:r w:rsidRPr="00E73C94">
        <w:rPr>
          <w:rStyle w:val="Emphasis"/>
          <w:highlight w:val="cyan"/>
        </w:rPr>
        <w:t>competition among the states</w:t>
      </w:r>
      <w:r w:rsidRPr="00364CFA">
        <w:rPr>
          <w:rStyle w:val="StyleUnderline"/>
        </w:rPr>
        <w:t>, and thereby increased the cost of exit and relocation</w:t>
      </w:r>
      <w:r w:rsidRPr="003D642E">
        <w:rPr>
          <w:sz w:val="14"/>
        </w:rPr>
        <w:t>.[92]</w:t>
      </w:r>
    </w:p>
    <w:p w14:paraId="1617C541" w14:textId="77777777" w:rsidR="00BF28A7" w:rsidRPr="003D642E" w:rsidRDefault="00BF28A7" w:rsidP="00BF28A7">
      <w:pPr>
        <w:rPr>
          <w:sz w:val="14"/>
        </w:rPr>
      </w:pPr>
      <w:r w:rsidRPr="003D642E">
        <w:rPr>
          <w:sz w:val="14"/>
        </w:rP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28F70683" w14:textId="77777777" w:rsidR="00BF28A7" w:rsidRPr="003D642E" w:rsidRDefault="00BF28A7" w:rsidP="00BF28A7">
      <w:pPr>
        <w:rPr>
          <w:sz w:val="14"/>
        </w:rPr>
      </w:pPr>
      <w:r w:rsidRPr="00625C91">
        <w:rPr>
          <w:rStyle w:val="StyleUnderline"/>
        </w:rPr>
        <w:t>State action doctrine, although meant to preserve that state’s independence</w:t>
      </w:r>
      <w:r w:rsidRPr="003D642E">
        <w:rPr>
          <w:sz w:val="14"/>
        </w:rPr>
        <w:t xml:space="preserve">, </w:t>
      </w:r>
      <w:r w:rsidRPr="00625C91">
        <w:rPr>
          <w:rStyle w:val="StyleUnderline"/>
        </w:rPr>
        <w:t>actually allows the state to reap the benefits of the anticompetitive regulation while displacing the costs onto other states</w:t>
      </w:r>
      <w:r w:rsidRPr="003D642E">
        <w:rPr>
          <w:sz w:val="14"/>
        </w:rPr>
        <w:t xml:space="preserve">.[95] Therefore, it is worth considering if </w:t>
      </w:r>
      <w:r w:rsidRPr="00625C91">
        <w:rPr>
          <w:rStyle w:val="StyleUnderline"/>
        </w:rPr>
        <w:t>the current state action doctrine should be thought of differently</w:t>
      </w:r>
      <w:r w:rsidRPr="003D642E">
        <w:rPr>
          <w:sz w:val="14"/>
        </w:rPr>
        <w:t xml:space="preserve">, </w:t>
      </w:r>
      <w:r w:rsidRPr="00625C91">
        <w:rPr>
          <w:rStyle w:val="StyleUnderline"/>
        </w:rPr>
        <w:t>in a way that fully takes into accounts issues of federalism.</w:t>
      </w:r>
      <w:r w:rsidRPr="003D642E">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E73C94">
        <w:rPr>
          <w:rStyle w:val="StyleUnderline"/>
          <w:highlight w:val="cyan"/>
        </w:rPr>
        <w:t>Aligning state action</w:t>
      </w:r>
      <w:r w:rsidRPr="00625C91">
        <w:rPr>
          <w:rStyle w:val="StyleUnderline"/>
        </w:rPr>
        <w:t xml:space="preserve"> doctrine </w:t>
      </w:r>
      <w:r w:rsidRPr="00E73C94">
        <w:rPr>
          <w:rStyle w:val="StyleUnderline"/>
          <w:highlight w:val="cyan"/>
        </w:rPr>
        <w:t>with</w:t>
      </w:r>
      <w:r w:rsidRPr="00625C91">
        <w:rPr>
          <w:rStyle w:val="StyleUnderline"/>
        </w:rPr>
        <w:t xml:space="preserve"> the </w:t>
      </w:r>
      <w:r w:rsidRPr="00364CFA">
        <w:rPr>
          <w:rStyle w:val="StyleUnderline"/>
        </w:rPr>
        <w:t>economics</w:t>
      </w:r>
      <w:r w:rsidRPr="00625C91">
        <w:rPr>
          <w:rStyle w:val="StyleUnderline"/>
        </w:rPr>
        <w:t xml:space="preserve"> of </w:t>
      </w:r>
      <w:r w:rsidRPr="00E73C94">
        <w:rPr>
          <w:rStyle w:val="StyleUnderline"/>
          <w:highlight w:val="cyan"/>
        </w:rPr>
        <w:t>federalism</w:t>
      </w:r>
      <w:r w:rsidRPr="00625C91">
        <w:rPr>
          <w:rStyle w:val="StyleUnderline"/>
        </w:rPr>
        <w:t xml:space="preserve"> will not only </w:t>
      </w:r>
      <w:r w:rsidRPr="00E73C94">
        <w:rPr>
          <w:rStyle w:val="Emphasis"/>
          <w:highlight w:val="cyan"/>
        </w:rPr>
        <w:t>maintain states’ roles</w:t>
      </w:r>
      <w:r w:rsidRPr="00E73C94">
        <w:rPr>
          <w:rStyle w:val="StyleUnderline"/>
          <w:highlight w:val="cyan"/>
        </w:rPr>
        <w:t xml:space="preserve"> in antitrust</w:t>
      </w:r>
      <w:r w:rsidRPr="00625C91">
        <w:rPr>
          <w:rStyle w:val="StyleUnderline"/>
        </w:rPr>
        <w:t xml:space="preserve">, </w:t>
      </w:r>
      <w:r w:rsidRPr="00E73C94">
        <w:rPr>
          <w:rStyle w:val="StyleUnderline"/>
          <w:highlight w:val="cyan"/>
        </w:rPr>
        <w:t>but</w:t>
      </w:r>
      <w:r w:rsidRPr="00625C91">
        <w:rPr>
          <w:rStyle w:val="StyleUnderline"/>
        </w:rPr>
        <w:t xml:space="preserve"> also </w:t>
      </w:r>
      <w:r w:rsidRPr="00E73C94">
        <w:rPr>
          <w:rStyle w:val="StyleUnderline"/>
          <w:highlight w:val="cyan"/>
        </w:rPr>
        <w:t>ensure</w:t>
      </w:r>
      <w:r w:rsidRPr="00625C91">
        <w:rPr>
          <w:rStyle w:val="StyleUnderline"/>
        </w:rPr>
        <w:t xml:space="preserve"> that </w:t>
      </w:r>
      <w:r w:rsidRPr="00E73C94">
        <w:rPr>
          <w:rStyle w:val="StyleUnderline"/>
          <w:highlight w:val="cyan"/>
        </w:rPr>
        <w:t>state</w:t>
      </w:r>
      <w:r w:rsidRPr="00625C91">
        <w:rPr>
          <w:rStyle w:val="StyleUnderline"/>
        </w:rPr>
        <w:t xml:space="preserve"> antitrust </w:t>
      </w:r>
      <w:r w:rsidRPr="00E73C94">
        <w:rPr>
          <w:rStyle w:val="StyleUnderline"/>
          <w:highlight w:val="cyan"/>
        </w:rPr>
        <w:t>exemptions</w:t>
      </w:r>
      <w:r w:rsidRPr="00625C91">
        <w:rPr>
          <w:rStyle w:val="StyleUnderline"/>
        </w:rPr>
        <w:t xml:space="preserve"> </w:t>
      </w:r>
      <w:r w:rsidRPr="00E73C94">
        <w:rPr>
          <w:rStyle w:val="StyleUnderline"/>
          <w:highlight w:val="cyan"/>
        </w:rPr>
        <w:t>have</w:t>
      </w:r>
      <w:r w:rsidRPr="00625C91">
        <w:rPr>
          <w:rStyle w:val="StyleUnderline"/>
        </w:rPr>
        <w:t xml:space="preserve"> a </w:t>
      </w:r>
      <w:r w:rsidRPr="00E73C94">
        <w:rPr>
          <w:rStyle w:val="StyleUnderline"/>
          <w:highlight w:val="cyan"/>
        </w:rPr>
        <w:t>diminished</w:t>
      </w:r>
      <w:r w:rsidRPr="00625C91">
        <w:rPr>
          <w:rStyle w:val="StyleUnderline"/>
        </w:rPr>
        <w:t xml:space="preserve"> negative </w:t>
      </w:r>
      <w:r w:rsidRPr="00E73C94">
        <w:rPr>
          <w:rStyle w:val="StyleUnderline"/>
          <w:highlight w:val="cyan"/>
        </w:rPr>
        <w:t>impact on consumer welfare</w:t>
      </w:r>
      <w:r w:rsidRPr="003D642E">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27C19666" w14:textId="77777777" w:rsidR="00BF28A7" w:rsidRPr="003D642E" w:rsidRDefault="00BF28A7" w:rsidP="00BF28A7">
      <w:pPr>
        <w:rPr>
          <w:sz w:val="14"/>
        </w:rPr>
      </w:pPr>
      <w:r w:rsidRPr="003D642E">
        <w:rPr>
          <w:sz w:val="14"/>
        </w:rPr>
        <w:t xml:space="preserve">State regulation of seemingly local competition is likely to effect more than just the economy of that specific state. </w:t>
      </w:r>
      <w:r w:rsidRPr="00E73C94">
        <w:rPr>
          <w:rStyle w:val="StyleUnderline"/>
          <w:highlight w:val="cyan"/>
        </w:rPr>
        <w:t>When states grant</w:t>
      </w:r>
      <w:r w:rsidRPr="00625C91">
        <w:rPr>
          <w:rStyle w:val="StyleUnderline"/>
        </w:rPr>
        <w:t xml:space="preserve"> antitrust </w:t>
      </w:r>
      <w:r w:rsidRPr="00E73C94">
        <w:rPr>
          <w:rStyle w:val="StyleUnderline"/>
          <w:highlight w:val="cyan"/>
        </w:rPr>
        <w:t>immunities in</w:t>
      </w:r>
      <w:r w:rsidRPr="00625C91">
        <w:rPr>
          <w:rStyle w:val="StyleUnderline"/>
        </w:rPr>
        <w:t xml:space="preserve"> </w:t>
      </w:r>
      <w:r w:rsidRPr="00E73C94">
        <w:rPr>
          <w:rStyle w:val="StyleUnderline"/>
          <w:highlight w:val="cyan"/>
        </w:rPr>
        <w:t>situations involving</w:t>
      </w:r>
      <w:r w:rsidRPr="00625C91">
        <w:rPr>
          <w:rStyle w:val="StyleUnderline"/>
        </w:rPr>
        <w:t xml:space="preserve"> </w:t>
      </w:r>
      <w:r w:rsidRPr="00E73C94">
        <w:rPr>
          <w:rStyle w:val="StyleUnderline"/>
          <w:highlight w:val="cyan"/>
        </w:rPr>
        <w:t>interstate commerce</w:t>
      </w:r>
      <w:r w:rsidRPr="00625C91">
        <w:rPr>
          <w:rStyle w:val="StyleUnderline"/>
        </w:rPr>
        <w:t xml:space="preserve">, </w:t>
      </w:r>
      <w:r w:rsidRPr="00E73C94">
        <w:rPr>
          <w:rStyle w:val="StyleUnderline"/>
          <w:highlight w:val="cyan"/>
        </w:rPr>
        <w:t>the state is exporting</w:t>
      </w:r>
      <w:r w:rsidRPr="00625C91">
        <w:rPr>
          <w:rStyle w:val="StyleUnderline"/>
        </w:rPr>
        <w:t xml:space="preserve"> the </w:t>
      </w:r>
      <w:r w:rsidRPr="00E73C94">
        <w:rPr>
          <w:rStyle w:val="StyleUnderline"/>
          <w:highlight w:val="cyan"/>
        </w:rPr>
        <w:t>anticompetitive effects</w:t>
      </w:r>
      <w:r w:rsidRPr="00625C91">
        <w:rPr>
          <w:rStyle w:val="StyleUnderline"/>
        </w:rPr>
        <w:t xml:space="preserve"> of its regulations to citizens outside its own borders</w:t>
      </w:r>
      <w:r w:rsidRPr="003D642E">
        <w:rPr>
          <w:sz w:val="14"/>
        </w:rPr>
        <w:t xml:space="preserve">. </w:t>
      </w:r>
      <w:r w:rsidRPr="00E73C94">
        <w:rPr>
          <w:rStyle w:val="StyleUnderline"/>
          <w:highlight w:val="cyan"/>
        </w:rPr>
        <w:t>Without</w:t>
      </w:r>
      <w:r w:rsidRPr="00625C91">
        <w:rPr>
          <w:rStyle w:val="StyleUnderline"/>
        </w:rPr>
        <w:t xml:space="preserve"> </w:t>
      </w:r>
      <w:r w:rsidRPr="00E73C94">
        <w:rPr>
          <w:rStyle w:val="StyleUnderline"/>
          <w:highlight w:val="cyan"/>
        </w:rPr>
        <w:t>accounting for the fed</w:t>
      </w:r>
      <w:r w:rsidRPr="00625C91">
        <w:rPr>
          <w:rStyle w:val="StyleUnderline"/>
        </w:rPr>
        <w:t xml:space="preserve">eral </w:t>
      </w:r>
      <w:r w:rsidRPr="00E73C94">
        <w:rPr>
          <w:rStyle w:val="StyleUnderline"/>
          <w:highlight w:val="cyan"/>
        </w:rPr>
        <w:t>interest</w:t>
      </w:r>
      <w:r w:rsidRPr="00625C91">
        <w:rPr>
          <w:rStyle w:val="StyleUnderline"/>
        </w:rPr>
        <w:t xml:space="preserve"> in an integrated national economy, state action doctrine far surpasses its narrow purpose of supervising local competition</w:t>
      </w:r>
      <w:r w:rsidRPr="003D642E">
        <w:rPr>
          <w:sz w:val="14"/>
        </w:rPr>
        <w:t>.</w:t>
      </w:r>
    </w:p>
    <w:p w14:paraId="48B3937B" w14:textId="77777777" w:rsidR="00BF28A7" w:rsidRPr="003D642E" w:rsidRDefault="00BF28A7" w:rsidP="00BF28A7">
      <w:pPr>
        <w:rPr>
          <w:sz w:val="14"/>
        </w:rPr>
      </w:pPr>
      <w:r w:rsidRPr="003D642E">
        <w:rPr>
          <w:sz w:val="14"/>
        </w:rPr>
        <w:t>C.  The Appropriate Role of State Attorneys General in Federal Antitrust Disputes</w:t>
      </w:r>
    </w:p>
    <w:p w14:paraId="2C2DBA04" w14:textId="77777777" w:rsidR="00BF28A7" w:rsidRPr="003D642E" w:rsidRDefault="00BF28A7" w:rsidP="00BF28A7">
      <w:pPr>
        <w:rPr>
          <w:sz w:val="14"/>
        </w:rPr>
      </w:pPr>
      <w:r w:rsidRPr="00625C91">
        <w:rPr>
          <w:rStyle w:val="StyleUnderline"/>
        </w:rPr>
        <w:t>Federalism most often refers to the vertical relationship between the federal government and the states</w:t>
      </w:r>
      <w:r w:rsidRPr="003D642E">
        <w:rPr>
          <w:sz w:val="14"/>
        </w:rPr>
        <w:t xml:space="preserve">. </w:t>
      </w:r>
      <w:r w:rsidRPr="00E73C94">
        <w:rPr>
          <w:rStyle w:val="StyleUnderline"/>
          <w:highlight w:val="cyan"/>
        </w:rPr>
        <w:t>Divergent viewpoints among</w:t>
      </w:r>
      <w:r w:rsidRPr="00625C91">
        <w:rPr>
          <w:rStyle w:val="StyleUnderline"/>
        </w:rPr>
        <w:t xml:space="preserve"> antitrust </w:t>
      </w:r>
      <w:r w:rsidRPr="00E73C94">
        <w:rPr>
          <w:rStyle w:val="StyleUnderline"/>
          <w:highlight w:val="cyan"/>
        </w:rPr>
        <w:t>enforcers</w:t>
      </w:r>
      <w:r w:rsidRPr="00625C91">
        <w:rPr>
          <w:rStyle w:val="StyleUnderline"/>
        </w:rPr>
        <w:t xml:space="preserve"> can </w:t>
      </w:r>
      <w:r w:rsidRPr="00E73C94">
        <w:rPr>
          <w:rStyle w:val="Emphasis"/>
          <w:highlight w:val="cyan"/>
        </w:rPr>
        <w:t>strain the system</w:t>
      </w:r>
      <w:r w:rsidRPr="00625C91">
        <w:rPr>
          <w:rStyle w:val="StyleUnderline"/>
        </w:rPr>
        <w:t>,</w:t>
      </w:r>
      <w:r w:rsidRPr="003D642E">
        <w:rPr>
          <w:sz w:val="14"/>
        </w:rPr>
        <w:t xml:space="preserve"> </w:t>
      </w:r>
      <w:r w:rsidRPr="00E73C94">
        <w:rPr>
          <w:rStyle w:val="StyleUnderline"/>
          <w:highlight w:val="cyan"/>
        </w:rPr>
        <w:t>thus</w:t>
      </w:r>
      <w:r w:rsidRPr="00625C91">
        <w:rPr>
          <w:rStyle w:val="StyleUnderline"/>
        </w:rPr>
        <w:t xml:space="preserve"> </w:t>
      </w:r>
      <w:r w:rsidRPr="00E73C94">
        <w:rPr>
          <w:rStyle w:val="StyleUnderline"/>
          <w:highlight w:val="cyan"/>
        </w:rPr>
        <w:t>comity</w:t>
      </w:r>
      <w:r w:rsidRPr="00625C91">
        <w:rPr>
          <w:rStyle w:val="StyleUnderline"/>
        </w:rPr>
        <w:t xml:space="preserve"> </w:t>
      </w:r>
      <w:r w:rsidRPr="00E73C94">
        <w:rPr>
          <w:rStyle w:val="StyleUnderline"/>
          <w:highlight w:val="cyan"/>
        </w:rPr>
        <w:t xml:space="preserve">and deference are </w:t>
      </w:r>
      <w:r w:rsidRPr="00E73C94">
        <w:rPr>
          <w:rStyle w:val="Emphasis"/>
          <w:highlight w:val="cyan"/>
        </w:rPr>
        <w:t>crucial</w:t>
      </w:r>
      <w:r w:rsidRPr="00E73C94">
        <w:rPr>
          <w:rStyle w:val="StyleUnderline"/>
          <w:highlight w:val="cyan"/>
        </w:rPr>
        <w:t xml:space="preserve"> to efficient </w:t>
      </w:r>
      <w:r w:rsidRPr="00364CFA">
        <w:rPr>
          <w:rStyle w:val="StyleUnderline"/>
        </w:rPr>
        <w:t xml:space="preserve">antitrust </w:t>
      </w:r>
      <w:r w:rsidRPr="00E73C94">
        <w:rPr>
          <w:rStyle w:val="StyleUnderline"/>
          <w:highlight w:val="cyan"/>
        </w:rPr>
        <w:t>enforcement</w:t>
      </w:r>
      <w:r w:rsidRPr="003D642E">
        <w:rPr>
          <w:sz w:val="14"/>
        </w:rPr>
        <w:t>. A merger or acquisition is often scrutinized by multiple enforcers with multi-dimensional relationships.</w:t>
      </w:r>
    </w:p>
    <w:p w14:paraId="7145E73E" w14:textId="77777777" w:rsidR="00BF28A7" w:rsidRPr="003D642E" w:rsidRDefault="00BF28A7" w:rsidP="00BF28A7">
      <w:pPr>
        <w:rPr>
          <w:sz w:val="14"/>
        </w:rPr>
      </w:pPr>
      <w:r w:rsidRPr="003D642E">
        <w:rPr>
          <w:sz w:val="14"/>
        </w:rPr>
        <w:t xml:space="preserve">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w:t>
      </w:r>
      <w:proofErr w:type="spellStart"/>
      <w:r w:rsidRPr="003D642E">
        <w:rPr>
          <w:sz w:val="14"/>
        </w:rPr>
        <w:t>Delrahim</w:t>
      </w:r>
      <w:proofErr w:type="spellEnd"/>
      <w:r w:rsidRPr="003D642E">
        <w:rPr>
          <w:sz w:val="14"/>
        </w:rPr>
        <w:t xml:space="preserve"> questioned the relief sought by the states,[101] citing the federal agencies’ expertise in the matter.[102] He noted that “a minority of states and the District of Columbia” were “trying to undo [the nationwide settlement],” a situation he believed was “odd.”[103] </w:t>
      </w:r>
      <w:proofErr w:type="spellStart"/>
      <w:r w:rsidRPr="003D642E">
        <w:rPr>
          <w:sz w:val="14"/>
        </w:rPr>
        <w:t>Delrahim</w:t>
      </w:r>
      <w:proofErr w:type="spellEnd"/>
      <w:r w:rsidRPr="003D642E">
        <w:rPr>
          <w:sz w:val="14"/>
        </w:rPr>
        <w:t xml:space="preserve"> reaffirmed states’ rights to sue for antitrust violations but criticized their attempt to seek relief inconsistent with the federal government’s settlement.[104]</w:t>
      </w:r>
    </w:p>
    <w:p w14:paraId="21C533C8" w14:textId="77777777" w:rsidR="00BF28A7" w:rsidRPr="003D642E" w:rsidRDefault="00BF28A7" w:rsidP="00BF28A7">
      <w:pPr>
        <w:rPr>
          <w:sz w:val="14"/>
        </w:rPr>
      </w:pPr>
      <w:r w:rsidRPr="003D642E">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256035AE" w14:textId="77777777" w:rsidR="00BF28A7" w:rsidRPr="003D642E" w:rsidRDefault="00BF28A7" w:rsidP="00BF28A7">
      <w:pPr>
        <w:rPr>
          <w:sz w:val="14"/>
        </w:rPr>
      </w:pPr>
      <w:r w:rsidRPr="003D642E">
        <w:rPr>
          <w:sz w:val="14"/>
        </w:rPr>
        <w:t xml:space="preserve">On the other hand, </w:t>
      </w:r>
      <w:r w:rsidRPr="00E73C94">
        <w:rPr>
          <w:rStyle w:val="StyleUnderline"/>
          <w:highlight w:val="cyan"/>
        </w:rPr>
        <w:t>state</w:t>
      </w:r>
      <w:r w:rsidRPr="00AE147D">
        <w:rPr>
          <w:rStyle w:val="StyleUnderline"/>
        </w:rPr>
        <w:t xml:space="preserve"> antitrust </w:t>
      </w:r>
      <w:r w:rsidRPr="00E73C94">
        <w:rPr>
          <w:rStyle w:val="StyleUnderline"/>
          <w:highlight w:val="cyan"/>
        </w:rPr>
        <w:t>enforcement</w:t>
      </w:r>
      <w:r w:rsidRPr="003D642E">
        <w:rPr>
          <w:sz w:val="14"/>
        </w:rPr>
        <w:t xml:space="preserve"> can </w:t>
      </w:r>
      <w:r w:rsidRPr="00E73C94">
        <w:rPr>
          <w:rStyle w:val="StyleUnderline"/>
          <w:highlight w:val="cyan"/>
        </w:rPr>
        <w:t>play a useful role in</w:t>
      </w:r>
      <w:r w:rsidRPr="00AE147D">
        <w:rPr>
          <w:rStyle w:val="StyleUnderline"/>
        </w:rPr>
        <w:t xml:space="preserve"> </w:t>
      </w:r>
      <w:r w:rsidRPr="00E73C94">
        <w:rPr>
          <w:rStyle w:val="StyleUnderline"/>
          <w:highlight w:val="cyan"/>
        </w:rPr>
        <w:t>supplementing</w:t>
      </w:r>
      <w:r w:rsidRPr="00AE147D">
        <w:rPr>
          <w:rStyle w:val="StyleUnderline"/>
        </w:rPr>
        <w:t xml:space="preserve"> </w:t>
      </w:r>
      <w:r w:rsidRPr="00E73C94">
        <w:rPr>
          <w:rStyle w:val="StyleUnderline"/>
          <w:highlight w:val="cyan"/>
        </w:rPr>
        <w:t>fed</w:t>
      </w:r>
      <w:r w:rsidRPr="00AE147D">
        <w:rPr>
          <w:rStyle w:val="StyleUnderline"/>
        </w:rPr>
        <w:t xml:space="preserve">eral antitrust </w:t>
      </w:r>
      <w:r w:rsidRPr="00E73C94">
        <w:rPr>
          <w:rStyle w:val="StyleUnderline"/>
          <w:highlight w:val="cyan"/>
        </w:rPr>
        <w:t>enforcement</w:t>
      </w:r>
      <w:r w:rsidRPr="003D642E">
        <w:rPr>
          <w:sz w:val="14"/>
        </w:rPr>
        <w:t xml:space="preserve">. First, the use of </w:t>
      </w:r>
      <w:r w:rsidRPr="00AE147D">
        <w:rPr>
          <w:rStyle w:val="StyleUnderline"/>
        </w:rPr>
        <w:t>state autonomy within a</w:t>
      </w:r>
      <w:r w:rsidRPr="003D642E">
        <w:rPr>
          <w:sz w:val="14"/>
        </w:rPr>
        <w:t xml:space="preserve"> </w:t>
      </w:r>
      <w:r w:rsidRPr="00AE147D">
        <w:rPr>
          <w:rStyle w:val="StyleUnderline"/>
        </w:rPr>
        <w:t>federal system allows</w:t>
      </w:r>
      <w:r w:rsidRPr="003D642E">
        <w:rPr>
          <w:sz w:val="14"/>
        </w:rPr>
        <w:t xml:space="preserve"> </w:t>
      </w:r>
      <w:r w:rsidRPr="00AE147D">
        <w:rPr>
          <w:rStyle w:val="StyleUnderline"/>
        </w:rPr>
        <w:t>state and local governments to act as social “laboratories,”</w:t>
      </w:r>
      <w:r w:rsidRPr="003D642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76F82CA0" w14:textId="77777777" w:rsidR="00BF28A7" w:rsidRPr="00AE147D" w:rsidRDefault="00BF28A7" w:rsidP="00BF28A7">
      <w:pPr>
        <w:rPr>
          <w:rStyle w:val="StyleUnderline"/>
        </w:rPr>
      </w:pPr>
      <w:r w:rsidRPr="003D642E">
        <w:rPr>
          <w:sz w:val="14"/>
        </w:rPr>
        <w:t xml:space="preserve">Second, in a system of </w:t>
      </w:r>
      <w:r w:rsidRPr="00E73C94">
        <w:rPr>
          <w:rStyle w:val="StyleUnderline"/>
          <w:highlight w:val="cyan"/>
        </w:rPr>
        <w:t>federalism</w:t>
      </w:r>
      <w:r w:rsidRPr="003D642E">
        <w:rPr>
          <w:sz w:val="14"/>
        </w:rPr>
        <w:t xml:space="preserve">, the </w:t>
      </w:r>
      <w:r w:rsidRPr="00AE147D">
        <w:rPr>
          <w:rStyle w:val="StyleUnderline"/>
        </w:rPr>
        <w:t>state enforcement</w:t>
      </w:r>
      <w:r w:rsidRPr="003D642E">
        <w:rPr>
          <w:sz w:val="14"/>
        </w:rPr>
        <w:t xml:space="preserve"> </w:t>
      </w:r>
      <w:r w:rsidRPr="00AE147D">
        <w:rPr>
          <w:rStyle w:val="StyleUnderline"/>
        </w:rPr>
        <w:t>of both the state and federal antitrust laws</w:t>
      </w:r>
      <w:r w:rsidRPr="003D642E">
        <w:rPr>
          <w:sz w:val="14"/>
        </w:rPr>
        <w:t xml:space="preserve"> </w:t>
      </w:r>
      <w:r w:rsidRPr="00E73C94">
        <w:rPr>
          <w:rStyle w:val="StyleUnderline"/>
          <w:highlight w:val="cyan"/>
        </w:rPr>
        <w:t>can be</w:t>
      </w:r>
      <w:r w:rsidRPr="003D642E">
        <w:rPr>
          <w:sz w:val="14"/>
        </w:rPr>
        <w:t xml:space="preserve"> a </w:t>
      </w:r>
      <w:r w:rsidRPr="00E73C94">
        <w:rPr>
          <w:rStyle w:val="Emphasis"/>
          <w:highlight w:val="cyan"/>
        </w:rPr>
        <w:t>valuable</w:t>
      </w:r>
      <w:r w:rsidRPr="003D642E">
        <w:rPr>
          <w:sz w:val="14"/>
        </w:rPr>
        <w:t xml:space="preserve"> </w:t>
      </w:r>
      <w:r w:rsidRPr="00AE147D">
        <w:rPr>
          <w:rStyle w:val="StyleUnderline"/>
        </w:rPr>
        <w:t>complementary resource that supplements scarce federal resources</w:t>
      </w:r>
      <w:r w:rsidRPr="003D642E">
        <w:rPr>
          <w:sz w:val="14"/>
        </w:rPr>
        <w:t xml:space="preserve">. </w:t>
      </w:r>
      <w:r w:rsidRPr="00E73C94">
        <w:rPr>
          <w:rStyle w:val="Emphasis"/>
          <w:highlight w:val="cyan"/>
        </w:rPr>
        <w:t>Conflicts</w:t>
      </w:r>
      <w:r w:rsidRPr="003D642E">
        <w:rPr>
          <w:sz w:val="14"/>
        </w:rPr>
        <w:t xml:space="preserve"> </w:t>
      </w:r>
      <w:r w:rsidRPr="00E73C94">
        <w:rPr>
          <w:rStyle w:val="StyleUnderline"/>
          <w:highlight w:val="cyan"/>
        </w:rPr>
        <w:t>between the fed</w:t>
      </w:r>
      <w:r w:rsidRPr="00AE147D">
        <w:rPr>
          <w:rStyle w:val="StyleUnderline"/>
        </w:rPr>
        <w:t xml:space="preserve">eral </w:t>
      </w:r>
      <w:r w:rsidRPr="00E73C94">
        <w:rPr>
          <w:rStyle w:val="StyleUnderline"/>
          <w:highlight w:val="cyan"/>
        </w:rPr>
        <w:t>and state</w:t>
      </w:r>
      <w:r w:rsidRPr="00AE147D">
        <w:rPr>
          <w:rStyle w:val="StyleUnderline"/>
        </w:rPr>
        <w:t xml:space="preserve"> antitrust </w:t>
      </w:r>
      <w:r w:rsidRPr="00E73C94">
        <w:rPr>
          <w:rStyle w:val="StyleUnderline"/>
          <w:highlight w:val="cyan"/>
        </w:rPr>
        <w:t>authorities</w:t>
      </w:r>
      <w:r w:rsidRPr="003D642E">
        <w:rPr>
          <w:sz w:val="14"/>
        </w:rPr>
        <w:t xml:space="preserve"> </w:t>
      </w:r>
      <w:r w:rsidRPr="00E73C94">
        <w:rPr>
          <w:rStyle w:val="StyleUnderline"/>
          <w:highlight w:val="cyan"/>
        </w:rPr>
        <w:t>are generated</w:t>
      </w:r>
      <w:r w:rsidRPr="00AE147D">
        <w:rPr>
          <w:rStyle w:val="StyleUnderline"/>
        </w:rPr>
        <w:t xml:space="preserve"> </w:t>
      </w:r>
      <w:r w:rsidRPr="003D642E">
        <w:rPr>
          <w:sz w:val="14"/>
        </w:rPr>
        <w:t xml:space="preserve">by the use of a cooperative or “marble cake” approach to federalism, </w:t>
      </w:r>
      <w:r w:rsidRPr="00E73C94">
        <w:rPr>
          <w:rStyle w:val="StyleUnderline"/>
          <w:highlight w:val="cyan"/>
        </w:rPr>
        <w:t>where</w:t>
      </w:r>
      <w:r w:rsidRPr="003D642E">
        <w:rPr>
          <w:sz w:val="14"/>
        </w:rPr>
        <w:t xml:space="preserve"> the </w:t>
      </w:r>
      <w:r w:rsidRPr="00E73C94">
        <w:rPr>
          <w:rStyle w:val="StyleUnderline"/>
          <w:highlight w:val="cyan"/>
        </w:rPr>
        <w:t>tasks</w:t>
      </w:r>
      <w:r w:rsidRPr="00AE147D">
        <w:rPr>
          <w:rStyle w:val="StyleUnderline"/>
        </w:rPr>
        <w:t xml:space="preserve"> of the state and federal agencies </w:t>
      </w:r>
      <w:r w:rsidRPr="00E73C94">
        <w:rPr>
          <w:rStyle w:val="StyleUnderline"/>
          <w:highlight w:val="cyan"/>
        </w:rPr>
        <w:t xml:space="preserve">are relatively </w:t>
      </w:r>
      <w:r w:rsidRPr="00E73C94">
        <w:rPr>
          <w:rStyle w:val="Emphasis"/>
          <w:highlight w:val="cyan"/>
        </w:rPr>
        <w:t>undefined</w:t>
      </w:r>
      <w:r w:rsidRPr="003D642E">
        <w:rPr>
          <w:sz w:val="14"/>
        </w:rPr>
        <w:t xml:space="preserve">, overlapping, </w:t>
      </w:r>
      <w:r w:rsidRPr="00E73C94">
        <w:rPr>
          <w:rStyle w:val="StyleUnderline"/>
          <w:highlight w:val="cyan"/>
        </w:rPr>
        <w:t>and</w:t>
      </w:r>
      <w:r w:rsidRPr="003D642E">
        <w:rPr>
          <w:sz w:val="14"/>
        </w:rPr>
        <w:t xml:space="preserve"> </w:t>
      </w:r>
      <w:r w:rsidRPr="00E73C94">
        <w:rPr>
          <w:rStyle w:val="Emphasis"/>
          <w:highlight w:val="cyan"/>
        </w:rPr>
        <w:t>imperfectly coordinated</w:t>
      </w:r>
      <w:r w:rsidRPr="003D642E">
        <w:rPr>
          <w:sz w:val="14"/>
        </w:rPr>
        <w:t xml:space="preserve">. </w:t>
      </w:r>
      <w:r w:rsidRPr="00AE147D">
        <w:rPr>
          <w:rStyle w:val="StyleUnderline"/>
        </w:rPr>
        <w:t>In contrast</w:t>
      </w:r>
      <w:r w:rsidRPr="003D642E">
        <w:rPr>
          <w:sz w:val="14"/>
        </w:rPr>
        <w:t xml:space="preserve">, a “dual” or “layer cake” federalism approach, </w:t>
      </w:r>
      <w:r w:rsidRPr="00364CFA">
        <w:rPr>
          <w:rStyle w:val="StyleUnderline"/>
        </w:rPr>
        <w:t>where</w:t>
      </w:r>
      <w:r w:rsidRPr="003D642E">
        <w:rPr>
          <w:rStyle w:val="StyleUnderline"/>
        </w:rPr>
        <w:t xml:space="preserve"> </w:t>
      </w:r>
      <w:r w:rsidRPr="00E73C94">
        <w:rPr>
          <w:rStyle w:val="StyleUnderline"/>
          <w:highlight w:val="cyan"/>
        </w:rPr>
        <w:t xml:space="preserve">power is divided </w:t>
      </w:r>
      <w:r w:rsidRPr="00E73C94">
        <w:rPr>
          <w:rStyle w:val="Emphasis"/>
          <w:highlight w:val="cyan"/>
        </w:rPr>
        <w:t>ex-ante</w:t>
      </w:r>
      <w:r w:rsidRPr="003D642E">
        <w:rPr>
          <w:sz w:val="14"/>
        </w:rPr>
        <w:t xml:space="preserve"> </w:t>
      </w:r>
      <w:r w:rsidRPr="00364CFA">
        <w:rPr>
          <w:rStyle w:val="StyleUnderline"/>
        </w:rPr>
        <w:t>between the federal and state governments</w:t>
      </w:r>
      <w:r w:rsidRPr="003D642E">
        <w:rPr>
          <w:sz w:val="14"/>
        </w:rPr>
        <w:t xml:space="preserve"> </w:t>
      </w:r>
      <w:r w:rsidRPr="00AE147D">
        <w:rPr>
          <w:rStyle w:val="StyleUnderline"/>
        </w:rPr>
        <w:t>in clearly defined terms</w:t>
      </w:r>
      <w:r w:rsidRPr="003D642E">
        <w:rPr>
          <w:sz w:val="14"/>
        </w:rPr>
        <w:t xml:space="preserve">, </w:t>
      </w:r>
      <w:r w:rsidRPr="00E73C94">
        <w:rPr>
          <w:rStyle w:val="StyleUnderline"/>
          <w:highlight w:val="cyan"/>
        </w:rPr>
        <w:t>can mitigate direct conflicts</w:t>
      </w:r>
      <w:r w:rsidRPr="00AE147D">
        <w:rPr>
          <w:rStyle w:val="StyleUnderline"/>
        </w:rPr>
        <w:t xml:space="preserve"> </w:t>
      </w:r>
      <w:r w:rsidRPr="00E73C94">
        <w:rPr>
          <w:rStyle w:val="StyleUnderline"/>
          <w:highlight w:val="cyan"/>
        </w:rPr>
        <w:t>between state and fed</w:t>
      </w:r>
      <w:r w:rsidRPr="00AE147D">
        <w:rPr>
          <w:rStyle w:val="StyleUnderline"/>
        </w:rPr>
        <w:t xml:space="preserve">eral </w:t>
      </w:r>
      <w:r w:rsidRPr="00E73C94">
        <w:rPr>
          <w:rStyle w:val="StyleUnderline"/>
          <w:highlight w:val="cyan"/>
        </w:rPr>
        <w:t>authorities</w:t>
      </w:r>
      <w:r w:rsidRPr="00AE147D">
        <w:rPr>
          <w:rStyle w:val="StyleUnderline"/>
        </w:rPr>
        <w:t xml:space="preserve"> discussed above.</w:t>
      </w:r>
    </w:p>
    <w:p w14:paraId="29D4DCDA" w14:textId="77777777" w:rsidR="00BF28A7" w:rsidRDefault="00BF28A7" w:rsidP="00BF28A7"/>
    <w:p w14:paraId="6629723B" w14:textId="77777777" w:rsidR="00BF28A7" w:rsidRDefault="00BF28A7" w:rsidP="00BF28A7">
      <w:pPr>
        <w:pStyle w:val="Heading4"/>
      </w:pPr>
      <w:r>
        <w:t xml:space="preserve">Failure to hold states accountable for spillovers </w:t>
      </w:r>
      <w:r>
        <w:rPr>
          <w:u w:val="single"/>
        </w:rPr>
        <w:t>destroys optimal state experimentation</w:t>
      </w:r>
      <w:r>
        <w:t xml:space="preserve"> – correctly “right sizing” regulation impossible without accounting for externalities in interjurisdictional competition</w:t>
      </w:r>
    </w:p>
    <w:p w14:paraId="5F1035DF" w14:textId="77777777" w:rsidR="00BF28A7" w:rsidRDefault="00BF28A7" w:rsidP="00BF28A7">
      <w:r w:rsidRPr="0039029F">
        <w:rPr>
          <w:rStyle w:val="Style13ptBold"/>
        </w:rPr>
        <w:t xml:space="preserve">Adler 20 </w:t>
      </w:r>
      <w:r>
        <w:t xml:space="preserve">[Jonathan H. Adler, Case Western University School of Law, 2020 </w:t>
      </w:r>
      <w:hyperlink r:id="rId117" w:history="1">
        <w:r w:rsidRPr="00BB1CCB">
          <w:rPr>
            <w:rStyle w:val="Hyperlink"/>
          </w:rPr>
          <w:t>https://scholarlycommons.law.case.edu/cgi/viewcontent.cgi?article=3058&amp;context=faculty_publications</w:t>
        </w:r>
      </w:hyperlink>
      <w:r>
        <w:t>]</w:t>
      </w:r>
    </w:p>
    <w:p w14:paraId="0BEF9032" w14:textId="77777777" w:rsidR="00BF28A7" w:rsidRDefault="00BF28A7" w:rsidP="00BF28A7">
      <w:r w:rsidRPr="007E41A5">
        <w:rPr>
          <w:rStyle w:val="StyleUnderline"/>
        </w:rPr>
        <w:t xml:space="preserve">The </w:t>
      </w:r>
      <w:r w:rsidRPr="00E73C94">
        <w:rPr>
          <w:rStyle w:val="StyleUnderline"/>
          <w:highlight w:val="cyan"/>
        </w:rPr>
        <w:t>race-to-the-bottom</w:t>
      </w:r>
      <w:r w:rsidRPr="007E41A5">
        <w:rPr>
          <w:rStyle w:val="StyleUnderline"/>
        </w:rPr>
        <w:t xml:space="preserve"> theory </w:t>
      </w:r>
      <w:r w:rsidRPr="00E73C94">
        <w:rPr>
          <w:rStyle w:val="StyleUnderline"/>
          <w:highlight w:val="cyan"/>
        </w:rPr>
        <w:t>presumes</w:t>
      </w:r>
      <w:r>
        <w:t xml:space="preserve"> that </w:t>
      </w:r>
      <w:r w:rsidRPr="00E73C94">
        <w:rPr>
          <w:rStyle w:val="StyleUnderline"/>
          <w:highlight w:val="cyan"/>
        </w:rPr>
        <w:t>interjurisdictional competition</w:t>
      </w:r>
      <w:r>
        <w:t xml:space="preserve"> </w:t>
      </w:r>
      <w:r w:rsidRPr="007E41A5">
        <w:rPr>
          <w:rStyle w:val="StyleUnderline"/>
        </w:rPr>
        <w:t>creates a prisoner’s dilemma for states</w:t>
      </w:r>
      <w:r>
        <w:t xml:space="preserve">. Each state wants to attract industry for the economic benefits that it provides. Each state also wishes to maintain an optimal level of environmental protection. However, </w:t>
      </w:r>
      <w:r w:rsidRPr="007E41A5">
        <w:rPr>
          <w:rStyle w:val="StyleUnderline"/>
        </w:rPr>
        <w:t xml:space="preserve">in order </w:t>
      </w:r>
      <w:r w:rsidRPr="00E73C94">
        <w:rPr>
          <w:rStyle w:val="StyleUnderline"/>
          <w:highlight w:val="cyan"/>
        </w:rPr>
        <w:t>to attract industry</w:t>
      </w:r>
      <w:r>
        <w:t xml:space="preserve">, the theory holds, </w:t>
      </w:r>
      <w:r w:rsidRPr="007E41A5">
        <w:rPr>
          <w:rStyle w:val="StyleUnderline"/>
        </w:rPr>
        <w:t>states will lower</w:t>
      </w:r>
      <w:r>
        <w:t xml:space="preserve"> environmental safeguards so as to reduce </w:t>
      </w:r>
      <w:r w:rsidRPr="007E41A5">
        <w:rPr>
          <w:rStyle w:val="StyleUnderline"/>
        </w:rPr>
        <w:t>the regulatory burden</w:t>
      </w:r>
      <w: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7E41A5">
        <w:rPr>
          <w:rStyle w:val="StyleUnderline"/>
        </w:rPr>
        <w:t xml:space="preserve">The </w:t>
      </w:r>
      <w:r w:rsidRPr="00E73C94">
        <w:rPr>
          <w:rStyle w:val="StyleUnderline"/>
          <w:highlight w:val="cyan"/>
        </w:rPr>
        <w:t>result</w:t>
      </w:r>
      <w:r>
        <w:t xml:space="preserve">, according to the theory, </w:t>
      </w:r>
      <w:r w:rsidRPr="00E73C94">
        <w:rPr>
          <w:rStyle w:val="StyleUnderline"/>
          <w:highlight w:val="cyan"/>
        </w:rPr>
        <w:t>is</w:t>
      </w:r>
      <w:r>
        <w:t xml:space="preserve"> the </w:t>
      </w:r>
      <w:r w:rsidRPr="00E73C94">
        <w:rPr>
          <w:rStyle w:val="StyleUnderline"/>
          <w:highlight w:val="cyan"/>
        </w:rPr>
        <w:t>systematic</w:t>
      </w:r>
      <w:r>
        <w:t xml:space="preserve"> </w:t>
      </w:r>
      <w:r w:rsidRPr="00E73C94">
        <w:rPr>
          <w:rStyle w:val="StyleUnderline"/>
          <w:highlight w:val="cyan"/>
        </w:rPr>
        <w:t>under-regula</w:t>
      </w:r>
      <w:r w:rsidRPr="007E41A5">
        <w:rPr>
          <w:rStyle w:val="StyleUnderline"/>
        </w:rPr>
        <w:t xml:space="preserve">tion of </w:t>
      </w:r>
      <w:r>
        <w:t xml:space="preserve">environmental </w:t>
      </w:r>
      <w:r w:rsidRPr="00E73C94">
        <w:rPr>
          <w:rStyle w:val="StyleUnderline"/>
          <w:highlight w:val="cyan"/>
        </w:rPr>
        <w:t>harms</w:t>
      </w:r>
      <w:r>
        <w:t>, and a need for federal intervention.26</w:t>
      </w:r>
    </w:p>
    <w:p w14:paraId="007B7C06" w14:textId="77777777" w:rsidR="00BF28A7" w:rsidRDefault="00BF28A7" w:rsidP="00BF28A7">
      <w:r>
        <w:t xml:space="preserve">The race-to-the-bottom theory may have had some basis in the 1960s and 1970s, but </w:t>
      </w:r>
      <w:r w:rsidRPr="007E41A5">
        <w:rPr>
          <w:rStyle w:val="StyleUnderline"/>
        </w:rPr>
        <w:t>there is little reason to believe that this dynamic inhibits</w:t>
      </w:r>
      <w:r>
        <w:t xml:space="preserve"> </w:t>
      </w:r>
      <w:r w:rsidRPr="007E41A5">
        <w:rPr>
          <w:rStyle w:val="StyleUnderline"/>
        </w:rPr>
        <w:t>state regulatory efforts today</w:t>
      </w:r>
      <w:r>
        <w:t xml:space="preserve">, particularly given how aggressive many states are in environmental policy. </w:t>
      </w:r>
      <w:r w:rsidRPr="007E41A5">
        <w:rPr>
          <w:rStyle w:val="Emphasis"/>
        </w:rPr>
        <w:t xml:space="preserve">Empirical </w:t>
      </w:r>
      <w:r w:rsidRPr="00E73C94">
        <w:rPr>
          <w:rStyle w:val="Emphasis"/>
          <w:highlight w:val="cyan"/>
        </w:rPr>
        <w:t>evidence</w:t>
      </w:r>
      <w:r>
        <w:t xml:space="preserve"> that states race to relax their environmental regulations in pursuit of outside investment </w:t>
      </w:r>
      <w:r w:rsidRPr="00E73C94">
        <w:rPr>
          <w:rStyle w:val="Emphasis"/>
          <w:highlight w:val="cyan"/>
        </w:rPr>
        <w:t>is decidedly lacking</w:t>
      </w:r>
      <w:r>
        <w:t xml:space="preserve">. </w:t>
      </w:r>
      <w:r w:rsidRPr="00E73C94">
        <w:rPr>
          <w:rStyle w:val="StyleUnderline"/>
          <w:highlight w:val="cyan"/>
        </w:rPr>
        <w:t>If</w:t>
      </w:r>
      <w:r>
        <w:t xml:space="preserve"> the prospect of </w:t>
      </w:r>
      <w:r w:rsidRPr="00E73C94">
        <w:rPr>
          <w:rStyle w:val="StyleUnderline"/>
          <w:highlight w:val="cyan"/>
        </w:rPr>
        <w:t>interstate competition</w:t>
      </w:r>
      <w:r w:rsidRPr="00E73C94">
        <w:rPr>
          <w:highlight w:val="cyan"/>
        </w:rPr>
        <w:t xml:space="preserve"> </w:t>
      </w:r>
      <w:r w:rsidRPr="00E73C94">
        <w:rPr>
          <w:rStyle w:val="StyleUnderline"/>
          <w:highlight w:val="cyan"/>
        </w:rPr>
        <w:t>discourages</w:t>
      </w:r>
      <w:r>
        <w:t xml:space="preserve"> </w:t>
      </w:r>
      <w:r w:rsidRPr="007E41A5">
        <w:rPr>
          <w:rStyle w:val="StyleUnderline"/>
        </w:rPr>
        <w:t>state-level</w:t>
      </w:r>
      <w:r>
        <w:t xml:space="preserve"> environmental </w:t>
      </w:r>
      <w:r w:rsidRPr="00E73C94">
        <w:rPr>
          <w:rStyle w:val="StyleUnderline"/>
          <w:highlight w:val="cyan"/>
        </w:rPr>
        <w:t>regulation</w:t>
      </w:r>
      <w:r>
        <w:t xml:space="preserve">, </w:t>
      </w:r>
      <w:r w:rsidRPr="00E73C94">
        <w:rPr>
          <w:rStyle w:val="StyleUnderline"/>
          <w:highlight w:val="cyan"/>
        </w:rPr>
        <w:t>it is hard to explain why state</w:t>
      </w:r>
      <w:r>
        <w:t xml:space="preserve"> environmental </w:t>
      </w:r>
      <w:r w:rsidRPr="00E73C94">
        <w:rPr>
          <w:rStyle w:val="StyleUnderline"/>
          <w:highlight w:val="cyan"/>
        </w:rPr>
        <w:t>regulation</w:t>
      </w:r>
      <w:r w:rsidRPr="00E73C94">
        <w:rPr>
          <w:highlight w:val="cyan"/>
        </w:rPr>
        <w:t xml:space="preserve"> </w:t>
      </w:r>
      <w:r w:rsidRPr="00E73C94">
        <w:rPr>
          <w:rStyle w:val="StyleUnderline"/>
          <w:highlight w:val="cyan"/>
        </w:rPr>
        <w:t>often preceded fed</w:t>
      </w:r>
      <w:r w:rsidRPr="007E41A5">
        <w:rPr>
          <w:rStyle w:val="StyleUnderline"/>
        </w:rPr>
        <w:t xml:space="preserve">eral </w:t>
      </w:r>
      <w:r w:rsidRPr="00E73C94">
        <w:rPr>
          <w:rStyle w:val="StyleUnderline"/>
          <w:highlight w:val="cyan"/>
        </w:rPr>
        <w:t>intervention</w:t>
      </w:r>
      <w:r>
        <w:t xml:space="preserve"> and why many states adopt more stringent measures than federal regulations require. </w:t>
      </w:r>
      <w:r w:rsidRPr="007E41A5">
        <w:rPr>
          <w:rStyle w:val="StyleUnderline"/>
        </w:rPr>
        <w:t>Numerous studies</w:t>
      </w:r>
      <w:r>
        <w:t xml:space="preserve"> have been conducted attempting to determine whether a race-to-the-bottom can be observed in the context of environmental regulation, and they have generally </w:t>
      </w:r>
      <w:r w:rsidRPr="007E41A5">
        <w:rPr>
          <w:rStyle w:val="StyleUnderline"/>
        </w:rPr>
        <w:t>failed to find any evidence</w:t>
      </w:r>
      <w:r>
        <w:t xml:space="preserve"> that environmental quality worsens when states are given more flexibility to set their own priorities.27 Indeed, </w:t>
      </w:r>
      <w:r w:rsidRPr="007E41A5">
        <w:rPr>
          <w:rStyle w:val="StyleUnderline"/>
        </w:rPr>
        <w:t>some</w:t>
      </w:r>
      <w:r>
        <w:t xml:space="preserve"> </w:t>
      </w:r>
      <w:r w:rsidRPr="00E73C94">
        <w:rPr>
          <w:rStyle w:val="StyleUnderline"/>
          <w:highlight w:val="cyan"/>
        </w:rPr>
        <w:t>studies</w:t>
      </w:r>
      <w:r>
        <w:t xml:space="preserve"> </w:t>
      </w:r>
      <w:r w:rsidRPr="007E41A5">
        <w:rPr>
          <w:rStyle w:val="StyleUnderline"/>
        </w:rPr>
        <w:t>have</w:t>
      </w:r>
      <w:r>
        <w:t xml:space="preserve"> \</w:t>
      </w:r>
      <w:r w:rsidRPr="00E73C94">
        <w:rPr>
          <w:rStyle w:val="StyleUnderline"/>
          <w:highlight w:val="cyan"/>
        </w:rPr>
        <w:t>found</w:t>
      </w:r>
      <w:r w:rsidRPr="00E73C94">
        <w:rPr>
          <w:highlight w:val="cyan"/>
        </w:rPr>
        <w:t xml:space="preserve"> </w:t>
      </w:r>
      <w:r w:rsidRPr="00E73C94">
        <w:rPr>
          <w:rStyle w:val="Emphasis"/>
          <w:highlight w:val="cyan"/>
        </w:rPr>
        <w:t>precisely</w:t>
      </w:r>
      <w:r w:rsidRPr="007E41A5">
        <w:rPr>
          <w:rStyle w:val="Emphasis"/>
        </w:rPr>
        <w:t xml:space="preserve"> </w:t>
      </w:r>
      <w:r w:rsidRPr="00E73C94">
        <w:rPr>
          <w:rStyle w:val="Emphasis"/>
          <w:highlight w:val="cyan"/>
        </w:rPr>
        <w:t>the opposite:</w:t>
      </w:r>
      <w:r w:rsidRPr="007E41A5">
        <w:rPr>
          <w:rStyle w:val="Emphasis"/>
        </w:rPr>
        <w:t xml:space="preserve"> </w:t>
      </w:r>
      <w:r>
        <w:t xml:space="preserve">that </w:t>
      </w:r>
      <w:r w:rsidRPr="00E73C94">
        <w:rPr>
          <w:rStyle w:val="StyleUnderline"/>
          <w:highlight w:val="cyan"/>
        </w:rPr>
        <w:t>when</w:t>
      </w:r>
      <w:r w:rsidRPr="007E41A5">
        <w:rPr>
          <w:rStyle w:val="StyleUnderline"/>
        </w:rPr>
        <w:t xml:space="preserve"> </w:t>
      </w:r>
      <w:r w:rsidRPr="00E73C94">
        <w:rPr>
          <w:rStyle w:val="StyleUnderline"/>
          <w:highlight w:val="cyan"/>
        </w:rPr>
        <w:t>states have</w:t>
      </w:r>
      <w:r>
        <w:t xml:space="preserve"> more </w:t>
      </w:r>
      <w:r w:rsidRPr="00E73C94">
        <w:rPr>
          <w:rStyle w:val="StyleUnderline"/>
          <w:highlight w:val="cyan"/>
        </w:rPr>
        <w:t>flexibility</w:t>
      </w:r>
      <w:r>
        <w:t xml:space="preserve"> to set their own environmental priorities </w:t>
      </w:r>
      <w:r w:rsidRPr="00E73C94">
        <w:rPr>
          <w:rStyle w:val="StyleUnderline"/>
          <w:highlight w:val="cyan"/>
        </w:rPr>
        <w:t>they</w:t>
      </w:r>
      <w:r w:rsidRPr="007E41A5">
        <w:rPr>
          <w:rStyle w:val="StyleUnderline"/>
        </w:rPr>
        <w:t xml:space="preserve"> </w:t>
      </w:r>
      <w:r w:rsidRPr="00E73C94">
        <w:rPr>
          <w:rStyle w:val="StyleUnderline"/>
          <w:highlight w:val="cyan"/>
        </w:rPr>
        <w:t>increase</w:t>
      </w:r>
      <w:r w:rsidRPr="007E41A5">
        <w:rPr>
          <w:rStyle w:val="StyleUnderline"/>
        </w:rPr>
        <w:t xml:space="preserve"> their </w:t>
      </w:r>
      <w:r w:rsidRPr="00E73C94">
        <w:rPr>
          <w:rStyle w:val="StyleUnderline"/>
          <w:highlight w:val="cyan"/>
        </w:rPr>
        <w:t>efforts</w:t>
      </w:r>
      <w:r>
        <w:t>.28</w:t>
      </w:r>
    </w:p>
    <w:p w14:paraId="1C51ABF4" w14:textId="77777777" w:rsidR="00BF28A7" w:rsidRPr="0039029F" w:rsidRDefault="00BF28A7" w:rsidP="00BF28A7">
      <w:r>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043E64D8" w14:textId="77777777" w:rsidR="00BF28A7" w:rsidRDefault="00BF28A7" w:rsidP="00BF28A7">
      <w:r>
        <w:t xml:space="preserve">It is often remarked that </w:t>
      </w:r>
      <w:r w:rsidRPr="00784F5E">
        <w:rPr>
          <w:rStyle w:val="StyleUnderline"/>
        </w:rPr>
        <w:t xml:space="preserve">environmental </w:t>
      </w:r>
      <w:r w:rsidRPr="00E73C94">
        <w:rPr>
          <w:rStyle w:val="StyleUnderline"/>
          <w:highlight w:val="cyan"/>
        </w:rPr>
        <w:t>problems do not respect</w:t>
      </w:r>
      <w:r w:rsidRPr="0039029F">
        <w:rPr>
          <w:rStyle w:val="StyleUnderline"/>
        </w:rPr>
        <w:t xml:space="preserve"> state </w:t>
      </w:r>
      <w:r w:rsidRPr="00E73C94">
        <w:rPr>
          <w:rStyle w:val="StyleUnderline"/>
          <w:highlight w:val="cyan"/>
        </w:rPr>
        <w:t>borders</w:t>
      </w:r>
      <w:r>
        <w:t xml:space="preserve">. </w:t>
      </w:r>
      <w:r w:rsidRPr="00E73C94">
        <w:rPr>
          <w:rStyle w:val="StyleUnderline"/>
          <w:highlight w:val="cyan"/>
        </w:rPr>
        <w:t>This</w:t>
      </w:r>
      <w:r>
        <w:t xml:space="preserve"> is unquestionably true, and the observation </w:t>
      </w:r>
      <w:r w:rsidRPr="00E73C94">
        <w:rPr>
          <w:rStyle w:val="StyleUnderline"/>
          <w:highlight w:val="cyan"/>
        </w:rPr>
        <w:t>provides</w:t>
      </w:r>
      <w:r>
        <w:t xml:space="preserve"> </w:t>
      </w:r>
      <w:r w:rsidRPr="00EA0F4E">
        <w:rPr>
          <w:rStyle w:val="StyleUnderline"/>
        </w:rPr>
        <w:t xml:space="preserve">ample </w:t>
      </w:r>
      <w:r w:rsidRPr="00E73C94">
        <w:rPr>
          <w:rStyle w:val="StyleUnderline"/>
          <w:highlight w:val="cyan"/>
        </w:rPr>
        <w:t>justification for</w:t>
      </w:r>
      <w:r w:rsidRPr="00E73C94">
        <w:rPr>
          <w:highlight w:val="cyan"/>
        </w:rPr>
        <w:t xml:space="preserve"> </w:t>
      </w:r>
      <w:r w:rsidRPr="00E73C94">
        <w:rPr>
          <w:rStyle w:val="StyleUnderline"/>
          <w:highlight w:val="cyan"/>
        </w:rPr>
        <w:t>fed</w:t>
      </w:r>
      <w:r w:rsidRPr="00EA0F4E">
        <w:rPr>
          <w:rStyle w:val="StyleUnderline"/>
        </w:rPr>
        <w:t xml:space="preserve">eral </w:t>
      </w:r>
      <w:r w:rsidRPr="00E73C94">
        <w:rPr>
          <w:rStyle w:val="StyleUnderline"/>
          <w:highlight w:val="cyan"/>
        </w:rPr>
        <w:t>measures to address</w:t>
      </w:r>
      <w:r w:rsidRPr="00E73C94">
        <w:rPr>
          <w:highlight w:val="cyan"/>
        </w:rPr>
        <w:t xml:space="preserve"> </w:t>
      </w:r>
      <w:r w:rsidRPr="00E73C94">
        <w:rPr>
          <w:rStyle w:val="Emphasis"/>
          <w:highlight w:val="cyan"/>
        </w:rPr>
        <w:t xml:space="preserve">transboundary </w:t>
      </w:r>
      <w:r w:rsidRPr="00CA3ACC">
        <w:rPr>
          <w:rStyle w:val="Emphasis"/>
        </w:rPr>
        <w:t xml:space="preserve">pollution </w:t>
      </w:r>
      <w:r w:rsidRPr="00E73C94">
        <w:rPr>
          <w:rStyle w:val="Emphasis"/>
          <w:highlight w:val="cyan"/>
        </w:rPr>
        <w:t>problems</w:t>
      </w:r>
      <w:r>
        <w:t xml:space="preserve">.29 </w:t>
      </w:r>
      <w:r w:rsidRPr="00E73C94">
        <w:rPr>
          <w:rStyle w:val="StyleUnderline"/>
          <w:highlight w:val="cyan"/>
        </w:rPr>
        <w:t>Where</w:t>
      </w:r>
      <w:r w:rsidRPr="00EA0F4E">
        <w:rPr>
          <w:rStyle w:val="StyleUnderline"/>
        </w:rPr>
        <w:t xml:space="preserve"> pollution</w:t>
      </w:r>
      <w:r>
        <w:t xml:space="preserve"> </w:t>
      </w:r>
      <w:r w:rsidRPr="00EA0F4E">
        <w:rPr>
          <w:rStyle w:val="StyleUnderline"/>
        </w:rPr>
        <w:t xml:space="preserve">or other environmental </w:t>
      </w:r>
      <w:r w:rsidRPr="00E73C94">
        <w:rPr>
          <w:rStyle w:val="StyleUnderline"/>
          <w:highlight w:val="cyan"/>
        </w:rPr>
        <w:t>problems</w:t>
      </w:r>
      <w:r w:rsidRPr="00E73C94">
        <w:rPr>
          <w:highlight w:val="cyan"/>
        </w:rPr>
        <w:t xml:space="preserve"> </w:t>
      </w:r>
      <w:r w:rsidRPr="00E73C94">
        <w:rPr>
          <w:rStyle w:val="StyleUnderline"/>
          <w:highlight w:val="cyan"/>
        </w:rPr>
        <w:t>span</w:t>
      </w:r>
      <w:r>
        <w:t xml:space="preserve"> </w:t>
      </w:r>
      <w:r w:rsidRPr="00EA0F4E">
        <w:rPr>
          <w:rStyle w:val="StyleUnderline"/>
        </w:rPr>
        <w:t xml:space="preserve">jurisdictional </w:t>
      </w:r>
      <w:r w:rsidRPr="00E73C94">
        <w:rPr>
          <w:rStyle w:val="StyleUnderline"/>
          <w:highlight w:val="cyan"/>
        </w:rPr>
        <w:t>borders</w:t>
      </w:r>
      <w:r w:rsidRPr="00EA0F4E">
        <w:rPr>
          <w:rStyle w:val="StyleUnderline"/>
        </w:rPr>
        <w:t xml:space="preserve"> </w:t>
      </w:r>
      <w:r w:rsidRPr="00E73C94">
        <w:rPr>
          <w:rStyle w:val="StyleUnderline"/>
          <w:highlight w:val="cyan"/>
        </w:rPr>
        <w:t>there is less</w:t>
      </w:r>
      <w:r w:rsidRPr="00E73C94">
        <w:rPr>
          <w:highlight w:val="cyan"/>
        </w:rPr>
        <w:t xml:space="preserve"> </w:t>
      </w:r>
      <w:r w:rsidRPr="00E73C94">
        <w:rPr>
          <w:rStyle w:val="StyleUnderline"/>
          <w:highlight w:val="cyan"/>
        </w:rPr>
        <w:t>reason to believe</w:t>
      </w:r>
      <w:r w:rsidRPr="00E73C94">
        <w:rPr>
          <w:highlight w:val="cyan"/>
        </w:rPr>
        <w:t xml:space="preserve"> </w:t>
      </w:r>
      <w:r w:rsidRPr="00E73C94">
        <w:rPr>
          <w:rStyle w:val="StyleUnderline"/>
          <w:highlight w:val="cyan"/>
        </w:rPr>
        <w:t>state</w:t>
      </w:r>
      <w:r>
        <w:t xml:space="preserve"> and local jurisdiction</w:t>
      </w:r>
      <w:r w:rsidRPr="00E73C94">
        <w:rPr>
          <w:rStyle w:val="StyleUnderline"/>
          <w:highlight w:val="cyan"/>
        </w:rPr>
        <w:t>s</w:t>
      </w:r>
      <w:r>
        <w:t xml:space="preserve"> will </w:t>
      </w:r>
      <w:r w:rsidRPr="00E73C94">
        <w:rPr>
          <w:rStyle w:val="StyleUnderline"/>
          <w:highlight w:val="cyan"/>
        </w:rPr>
        <w:t>respond adequately</w:t>
      </w:r>
      <w:r>
        <w:t>.</w:t>
      </w:r>
    </w:p>
    <w:p w14:paraId="68AF7018" w14:textId="77777777" w:rsidR="00BF28A7" w:rsidRDefault="00BF28A7" w:rsidP="00BF28A7">
      <w:r>
        <w:t xml:space="preserve">Consider a simple transboundary pollution problem involving two states, A and B. </w:t>
      </w:r>
      <w:r w:rsidRPr="00EA0F4E">
        <w:rPr>
          <w:rStyle w:val="StyleUnderline"/>
        </w:rPr>
        <w:t>When</w:t>
      </w:r>
      <w:r>
        <w:t xml:space="preserve"> economic activity in </w:t>
      </w:r>
      <w:r w:rsidRPr="00EA0F4E">
        <w:rPr>
          <w:rStyle w:val="StyleUnderline"/>
        </w:rPr>
        <w:t>State A causes pollution in State B, State A is</w:t>
      </w:r>
      <w:r>
        <w:t xml:space="preserve"> </w:t>
      </w:r>
      <w:r w:rsidRPr="00EA0F4E">
        <w:rPr>
          <w:rStyle w:val="StyleUnderline"/>
        </w:rPr>
        <w:t>unlikely to adopt measures to prevent</w:t>
      </w:r>
      <w:r>
        <w:t xml:space="preserve"> the resulting </w:t>
      </w:r>
      <w:r w:rsidRPr="00EA0F4E">
        <w:rPr>
          <w:rStyle w:val="StyleUnderline"/>
        </w:rPr>
        <w:t>environmental harm</w:t>
      </w:r>
      <w:r>
        <w:t xml:space="preserve"> </w:t>
      </w:r>
      <w:r w:rsidRPr="00EA0F4E">
        <w:rPr>
          <w:rStyle w:val="StyleUnderline"/>
        </w:rPr>
        <w:t xml:space="preserve">because it </w:t>
      </w:r>
      <w:r>
        <w:t xml:space="preserve">would </w:t>
      </w:r>
      <w:r w:rsidRPr="00EA0F4E">
        <w:rPr>
          <w:rStyle w:val="StyleUnderline"/>
        </w:rPr>
        <w:t>bear the</w:t>
      </w:r>
      <w:r>
        <w:t xml:space="preserve"> primary </w:t>
      </w:r>
      <w:r w:rsidRPr="00EA0F4E">
        <w:rPr>
          <w:rStyle w:val="StyleUnderline"/>
        </w:rPr>
        <w:t>costs</w:t>
      </w:r>
      <w:r>
        <w:t xml:space="preserve"> of any such regulatory measures, </w:t>
      </w:r>
      <w:r w:rsidRPr="00EA0F4E">
        <w:rPr>
          <w:rStyle w:val="StyleUnderline"/>
        </w:rPr>
        <w:t>without</w:t>
      </w:r>
      <w:r>
        <w:t xml:space="preserve"> capturing the primary </w:t>
      </w:r>
      <w:r w:rsidRPr="00EA0F4E">
        <w:rPr>
          <w:rStyle w:val="StyleUnderline"/>
        </w:rPr>
        <w:t>benefits</w:t>
      </w:r>
      <w:r>
        <w:t xml:space="preserve">. Put simply, State A is unlikely to impose costs on itself to benefit State B. </w:t>
      </w:r>
      <w:r w:rsidRPr="00E73C94">
        <w:rPr>
          <w:rStyle w:val="StyleUnderline"/>
          <w:highlight w:val="cyan"/>
        </w:rPr>
        <w:t>Absent</w:t>
      </w:r>
      <w:r>
        <w:t xml:space="preserve"> some </w:t>
      </w:r>
      <w:r w:rsidRPr="00E73C94">
        <w:rPr>
          <w:rStyle w:val="StyleUnderline"/>
          <w:highlight w:val="cyan"/>
        </w:rPr>
        <w:t>external controls</w:t>
      </w:r>
      <w:r>
        <w:t xml:space="preserve"> or dispute resolution system, the presence of </w:t>
      </w:r>
      <w:r w:rsidRPr="00E73C94">
        <w:rPr>
          <w:rStyle w:val="Emphasis"/>
          <w:highlight w:val="cyan"/>
        </w:rPr>
        <w:t>interstate spillovers</w:t>
      </w:r>
      <w:r>
        <w:t xml:space="preserve"> can actually </w:t>
      </w:r>
      <w:r w:rsidRPr="00E73C94">
        <w:rPr>
          <w:rStyle w:val="StyleUnderline"/>
          <w:highlight w:val="cyan"/>
        </w:rPr>
        <w:t>encourage</w:t>
      </w:r>
      <w:r>
        <w:t xml:space="preserve"> </w:t>
      </w:r>
      <w:r w:rsidRPr="00E73C94">
        <w:rPr>
          <w:rStyle w:val="StyleUnderline"/>
          <w:highlight w:val="cyan"/>
        </w:rPr>
        <w:t>polices that externalize</w:t>
      </w:r>
      <w:r w:rsidRPr="00EA0F4E">
        <w:rPr>
          <w:rStyle w:val="StyleUnderline"/>
        </w:rPr>
        <w:t xml:space="preserve"> environmental </w:t>
      </w:r>
      <w:r w:rsidRPr="00E73C94">
        <w:rPr>
          <w:rStyle w:val="StyleUnderline"/>
          <w:highlight w:val="cyan"/>
        </w:rPr>
        <w:t>harms</w:t>
      </w:r>
      <w:r>
        <w:t xml:space="preserve">, </w:t>
      </w:r>
      <w:r w:rsidRPr="00EA0F4E">
        <w:rPr>
          <w:rStyle w:val="StyleUnderline"/>
        </w:rPr>
        <w:t>such as</w:t>
      </w:r>
      <w:r>
        <w:t xml:space="preserve"> subsidizing </w:t>
      </w:r>
      <w:r w:rsidRPr="00EA0F4E">
        <w:rPr>
          <w:rStyle w:val="StyleUnderline"/>
        </w:rPr>
        <w:t>development near</w:t>
      </w:r>
      <w:r>
        <w:t xml:space="preserve"> </w:t>
      </w:r>
      <w:r w:rsidRPr="00EA0F4E">
        <w:rPr>
          <w:rStyle w:val="StyleUnderline"/>
        </w:rPr>
        <w:t>jurisdictional borders</w:t>
      </w:r>
      <w:r>
        <w:t xml:space="preserve"> so as </w:t>
      </w:r>
      <w:r w:rsidRPr="00EA0F4E">
        <w:rPr>
          <w:rStyle w:val="StyleUnderline"/>
        </w:rPr>
        <w:t>to ensure</w:t>
      </w:r>
      <w:r>
        <w:t xml:space="preserve"> </w:t>
      </w:r>
      <w:r w:rsidRPr="00EA0F4E">
        <w:rPr>
          <w:rStyle w:val="StyleUnderline"/>
        </w:rPr>
        <w:t>that environmental harms fall disproportionately “downstream</w:t>
      </w:r>
      <w:r>
        <w:t xml:space="preserve">.” </w:t>
      </w:r>
      <w:r w:rsidRPr="00E73C94">
        <w:rPr>
          <w:rStyle w:val="StyleUnderline"/>
          <w:highlight w:val="cyan"/>
        </w:rPr>
        <w:t>Policymakers</w:t>
      </w:r>
      <w:r w:rsidRPr="00EA0F4E">
        <w:rPr>
          <w:rStyle w:val="StyleUnderline"/>
        </w:rPr>
        <w:t xml:space="preserve"> in State B </w:t>
      </w:r>
      <w:r w:rsidRPr="00E73C94">
        <w:rPr>
          <w:rStyle w:val="StyleUnderline"/>
          <w:highlight w:val="cyan"/>
        </w:rPr>
        <w:t>may wish to take action</w:t>
      </w:r>
      <w:r>
        <w:t xml:space="preserve">, </w:t>
      </w:r>
      <w:r w:rsidRPr="00E73C94">
        <w:rPr>
          <w:rStyle w:val="StyleUnderline"/>
          <w:highlight w:val="cyan"/>
        </w:rPr>
        <w:t>but they</w:t>
      </w:r>
      <w:r w:rsidRPr="00E73C94">
        <w:rPr>
          <w:highlight w:val="cyan"/>
        </w:rPr>
        <w:t xml:space="preserve"> </w:t>
      </w:r>
      <w:r w:rsidRPr="00E73C94">
        <w:rPr>
          <w:rStyle w:val="StyleUnderline"/>
          <w:highlight w:val="cyan"/>
        </w:rPr>
        <w:t>will be unable</w:t>
      </w:r>
      <w:r>
        <w:t xml:space="preserve"> to control pollution created in State A </w:t>
      </w:r>
      <w:r w:rsidRPr="00E73C94">
        <w:rPr>
          <w:rStyle w:val="StyleUnderline"/>
          <w:highlight w:val="cyan"/>
        </w:rPr>
        <w:t>without State A’s cooperation</w:t>
      </w:r>
      <w:r>
        <w:t xml:space="preserve">. Even where polluting activity imposes substantial environmental harm within State A, the </w:t>
      </w:r>
      <w:r w:rsidRPr="00E73C94">
        <w:rPr>
          <w:rStyle w:val="Emphasis"/>
          <w:highlight w:val="cyan"/>
        </w:rPr>
        <w:t>externalization</w:t>
      </w:r>
      <w:r>
        <w:t xml:space="preserve"> </w:t>
      </w:r>
      <w:r w:rsidRPr="00E73C94">
        <w:rPr>
          <w:rStyle w:val="StyleUnderline"/>
          <w:highlight w:val="cyan"/>
        </w:rPr>
        <w:t>of</w:t>
      </w:r>
      <w:r>
        <w:t xml:space="preserve"> a portion of </w:t>
      </w:r>
      <w:r w:rsidRPr="00EA0F4E">
        <w:rPr>
          <w:rStyle w:val="StyleUnderline"/>
        </w:rPr>
        <w:t xml:space="preserve">the </w:t>
      </w:r>
      <w:r w:rsidRPr="00E73C94">
        <w:rPr>
          <w:rStyle w:val="StyleUnderline"/>
          <w:highlight w:val="cyan"/>
        </w:rPr>
        <w:t>harm</w:t>
      </w:r>
      <w:r>
        <w:t xml:space="preserve"> is likely to </w:t>
      </w:r>
      <w:r w:rsidRPr="00E73C94">
        <w:rPr>
          <w:rStyle w:val="StyleUnderline"/>
          <w:highlight w:val="cyan"/>
        </w:rPr>
        <w:t>result in</w:t>
      </w:r>
      <w:r>
        <w:t xml:space="preserve"> the adoption of </w:t>
      </w:r>
      <w:r w:rsidRPr="00E73C94">
        <w:rPr>
          <w:rStyle w:val="Emphasis"/>
          <w:highlight w:val="cyan"/>
        </w:rPr>
        <w:t>less optimal</w:t>
      </w:r>
      <w:r w:rsidRPr="00EA0F4E">
        <w:rPr>
          <w:rStyle w:val="Emphasis"/>
        </w:rPr>
        <w:t xml:space="preserve"> </w:t>
      </w:r>
      <w:r w:rsidRPr="007E41A5">
        <w:t>environmental</w:t>
      </w:r>
      <w:r w:rsidRPr="00EA0F4E">
        <w:rPr>
          <w:rStyle w:val="Emphasis"/>
        </w:rPr>
        <w:t xml:space="preserve"> </w:t>
      </w:r>
      <w:r w:rsidRPr="00E73C94">
        <w:rPr>
          <w:rStyle w:val="Emphasis"/>
          <w:highlight w:val="cyan"/>
        </w:rPr>
        <w:t>controls</w:t>
      </w:r>
      <w:r>
        <w:t>.</w:t>
      </w:r>
    </w:p>
    <w:p w14:paraId="2D6C4510" w14:textId="77777777" w:rsidR="00BF28A7" w:rsidRPr="00715C9F" w:rsidRDefault="00BF28A7" w:rsidP="00BF28A7">
      <w:pPr>
        <w:pStyle w:val="Heading4"/>
        <w:rPr>
          <w:u w:val="single"/>
        </w:rPr>
      </w:pPr>
      <w:r>
        <w:t xml:space="preserve">Enforcement </w:t>
      </w:r>
      <w:r>
        <w:rPr>
          <w:u w:val="single"/>
        </w:rPr>
        <w:t>high now</w:t>
      </w:r>
      <w:r>
        <w:t xml:space="preserve"> and </w:t>
      </w:r>
      <w:r>
        <w:rPr>
          <w:u w:val="single"/>
        </w:rPr>
        <w:t>thumps links</w:t>
      </w:r>
    </w:p>
    <w:p w14:paraId="2DA24E08" w14:textId="77777777" w:rsidR="00BF28A7" w:rsidRPr="00325912" w:rsidRDefault="00BF28A7" w:rsidP="00BF28A7">
      <w:r w:rsidRPr="00325912">
        <w:rPr>
          <w:rStyle w:val="Style13ptBold"/>
        </w:rPr>
        <w:t>Ingrassia 1-4</w:t>
      </w:r>
      <w:r>
        <w:t xml:space="preserve"> [John Ingrassia, Proskauer Rose LLP, 1-4-2022 https://www.law360.com/articles/1452119/how-to-navigate-the-coming-antitrust-policy-tests]</w:t>
      </w:r>
    </w:p>
    <w:p w14:paraId="46984CDE" w14:textId="77777777" w:rsidR="00BF28A7" w:rsidRPr="00325912" w:rsidRDefault="00BF28A7" w:rsidP="00BF28A7">
      <w:pPr>
        <w:rPr>
          <w:rStyle w:val="StyleUnderline"/>
        </w:rPr>
      </w:pPr>
      <w:r w:rsidRPr="00325912">
        <w:rPr>
          <w:rStyle w:val="StyleUnderline"/>
        </w:rPr>
        <w:t>2021 will be remembered in antitrust</w:t>
      </w:r>
      <w:r>
        <w:t xml:space="preserve"> law. </w:t>
      </w:r>
      <w:r w:rsidRPr="00CA0B0A">
        <w:rPr>
          <w:rStyle w:val="StyleUnderline"/>
          <w:highlight w:val="cyan"/>
        </w:rPr>
        <w:t>Not since the</w:t>
      </w:r>
      <w:r w:rsidRPr="00325912">
        <w:rPr>
          <w:rStyle w:val="StyleUnderline"/>
        </w:rPr>
        <w:t xml:space="preserve"> 19</w:t>
      </w:r>
      <w:r w:rsidRPr="00CA0B0A">
        <w:rPr>
          <w:rStyle w:val="StyleUnderline"/>
          <w:highlight w:val="cyan"/>
        </w:rPr>
        <w:t>70s has there been</w:t>
      </w:r>
      <w:r>
        <w:t xml:space="preserve"> so much chatter over the fundamental purposes of antitrust policy, or </w:t>
      </w:r>
      <w:r w:rsidRPr="00CA0B0A">
        <w:rPr>
          <w:rStyle w:val="StyleUnderline"/>
          <w:highlight w:val="cyan"/>
        </w:rPr>
        <w:t>such</w:t>
      </w:r>
      <w:r w:rsidRPr="00325912">
        <w:rPr>
          <w:rStyle w:val="StyleUnderline"/>
        </w:rPr>
        <w:t xml:space="preserve"> potential for actual </w:t>
      </w:r>
      <w:r w:rsidRPr="00CA0B0A">
        <w:rPr>
          <w:rStyle w:val="Emphasis"/>
          <w:highlight w:val="cyan"/>
        </w:rPr>
        <w:t>sea change</w:t>
      </w:r>
      <w:r w:rsidRPr="00325912">
        <w:rPr>
          <w:rStyle w:val="StyleUnderline"/>
        </w:rPr>
        <w:t>.</w:t>
      </w:r>
    </w:p>
    <w:p w14:paraId="5BC9B0D2" w14:textId="77777777" w:rsidR="00BF28A7" w:rsidRDefault="00BF28A7" w:rsidP="00BF28A7">
      <w:r>
        <w:t>Half a century ago, Robert Bork and the Chicago School argued that antitrust law had lost its way and should focus on consumer welfare. Bork's view was that antitrust enforcement was getting in the way of legitimate competition, and the U.S. Supreme Court was quick to embrace the consumer welfare standard.</w:t>
      </w:r>
    </w:p>
    <w:p w14:paraId="63914FC3" w14:textId="77777777" w:rsidR="00BF28A7" w:rsidRPr="00CA0B0A" w:rsidRDefault="00BF28A7" w:rsidP="00BF28A7">
      <w:pPr>
        <w:rPr>
          <w:rStyle w:val="StyleUnderline"/>
        </w:rPr>
      </w:pPr>
      <w:r>
        <w:t xml:space="preserve">Now, </w:t>
      </w:r>
      <w:r w:rsidRPr="00CA0B0A">
        <w:rPr>
          <w:rStyle w:val="Emphasis"/>
        </w:rPr>
        <w:t>F</w:t>
      </w:r>
      <w:r>
        <w:t xml:space="preserve">ederal </w:t>
      </w:r>
      <w:r w:rsidRPr="00CA0B0A">
        <w:rPr>
          <w:rStyle w:val="Emphasis"/>
        </w:rPr>
        <w:t>T</w:t>
      </w:r>
      <w:r>
        <w:t xml:space="preserve">rade </w:t>
      </w:r>
      <w:r w:rsidRPr="00CA0B0A">
        <w:rPr>
          <w:rStyle w:val="Emphasis"/>
        </w:rPr>
        <w:t>C</w:t>
      </w:r>
      <w:r>
        <w:t xml:space="preserve">ommission </w:t>
      </w:r>
      <w:r w:rsidRPr="00CA0B0A">
        <w:rPr>
          <w:rStyle w:val="StyleUnderline"/>
        </w:rPr>
        <w:t>Chair</w:t>
      </w:r>
      <w:r>
        <w:t xml:space="preserve"> Lina </w:t>
      </w:r>
      <w:r w:rsidRPr="00CA0B0A">
        <w:rPr>
          <w:rStyle w:val="StyleUnderline"/>
        </w:rPr>
        <w:t>Khan</w:t>
      </w:r>
      <w:r>
        <w:t xml:space="preserve"> and the new </w:t>
      </w:r>
      <w:proofErr w:type="spellStart"/>
      <w:r>
        <w:t>Brandeisians</w:t>
      </w:r>
      <w:proofErr w:type="spellEnd"/>
      <w:r>
        <w:t xml:space="preserve"> </w:t>
      </w:r>
      <w:r w:rsidRPr="00CA0B0A">
        <w:rPr>
          <w:rStyle w:val="StyleUnderline"/>
        </w:rPr>
        <w:t>argue</w:t>
      </w:r>
      <w:r>
        <w:t xml:space="preserve"> that </w:t>
      </w:r>
      <w:r w:rsidRPr="00CA0B0A">
        <w:rPr>
          <w:rStyle w:val="StyleUnderline"/>
        </w:rPr>
        <w:t>antitrust</w:t>
      </w:r>
      <w:r>
        <w:t xml:space="preserve"> law has again lost its way and </w:t>
      </w:r>
      <w:r w:rsidRPr="00CA0B0A">
        <w:rPr>
          <w:rStyle w:val="StyleUnderline"/>
        </w:rPr>
        <w:t>must</w:t>
      </w:r>
      <w:r>
        <w:t xml:space="preserve"> </w:t>
      </w:r>
      <w:r w:rsidRPr="00CA0B0A">
        <w:rPr>
          <w:rStyle w:val="StyleUnderline"/>
        </w:rPr>
        <w:t>shed the constraints of the consumer welfare standard.</w:t>
      </w:r>
    </w:p>
    <w:p w14:paraId="58ADE61F" w14:textId="77777777" w:rsidR="00BF28A7" w:rsidRDefault="00BF28A7" w:rsidP="00BF28A7">
      <w:r>
        <w:t>Khan's view is that consolidation has gone unchecked in the American economy, resulting in structural harms to competition that the consumer welfare standard is unable to address.</w:t>
      </w:r>
    </w:p>
    <w:p w14:paraId="22621DE3" w14:textId="77777777" w:rsidR="00BF28A7" w:rsidRDefault="00BF28A7" w:rsidP="00BF28A7">
      <w:r w:rsidRPr="00CA0B0A">
        <w:rPr>
          <w:rStyle w:val="StyleUnderline"/>
        </w:rPr>
        <w:t>She believes the agency</w:t>
      </w:r>
      <w:r>
        <w:t xml:space="preserve"> has </w:t>
      </w:r>
      <w:r w:rsidRPr="00CA0B0A">
        <w:rPr>
          <w:rStyle w:val="StyleUnderline"/>
        </w:rPr>
        <w:t>historically defined markets too narrowly</w:t>
      </w:r>
      <w:r>
        <w:t xml:space="preserve"> to effectively police broader economic impacts of sustained consolidation, and favored gerrymandered remedies over outright challenges.</w:t>
      </w:r>
    </w:p>
    <w:p w14:paraId="29215326" w14:textId="77777777" w:rsidR="00BF28A7" w:rsidRDefault="00BF28A7" w:rsidP="00BF28A7">
      <w:r w:rsidRPr="00CA0B0A">
        <w:rPr>
          <w:rStyle w:val="StyleUnderline"/>
          <w:highlight w:val="cyan"/>
        </w:rPr>
        <w:t>Khan</w:t>
      </w:r>
      <w:r w:rsidRPr="00CA0B0A">
        <w:rPr>
          <w:rStyle w:val="StyleUnderline"/>
        </w:rPr>
        <w:t xml:space="preserve"> has </w:t>
      </w:r>
      <w:r w:rsidRPr="00CA0B0A">
        <w:rPr>
          <w:rStyle w:val="StyleUnderline"/>
          <w:highlight w:val="cyan"/>
        </w:rPr>
        <w:t>imposed</w:t>
      </w:r>
      <w:r w:rsidRPr="00CA0B0A">
        <w:rPr>
          <w:highlight w:val="cyan"/>
        </w:rPr>
        <w:t xml:space="preserve"> </w:t>
      </w:r>
      <w:r w:rsidRPr="00CA0B0A">
        <w:rPr>
          <w:rStyle w:val="Emphasis"/>
          <w:highlight w:val="cyan"/>
        </w:rPr>
        <w:t>sweeping changes</w:t>
      </w:r>
      <w:r>
        <w:t xml:space="preserve"> </w:t>
      </w:r>
      <w:r w:rsidRPr="00CA0B0A">
        <w:rPr>
          <w:rStyle w:val="StyleUnderline"/>
        </w:rPr>
        <w:t>aimed at</w:t>
      </w:r>
      <w:r>
        <w:t xml:space="preserve"> </w:t>
      </w:r>
      <w:r w:rsidRPr="00CA0B0A">
        <w:rPr>
          <w:rStyle w:val="Emphasis"/>
          <w:highlight w:val="cyan"/>
        </w:rPr>
        <w:t>chilling merger activity</w:t>
      </w:r>
      <w:r>
        <w:t xml:space="preserve"> </w:t>
      </w:r>
      <w:r w:rsidRPr="00CA0B0A">
        <w:rPr>
          <w:rStyle w:val="StyleUnderline"/>
          <w:highlight w:val="cyan"/>
        </w:rPr>
        <w:t>and</w:t>
      </w:r>
      <w:r w:rsidRPr="00CA0B0A">
        <w:rPr>
          <w:highlight w:val="cyan"/>
        </w:rPr>
        <w:t xml:space="preserve"> </w:t>
      </w:r>
      <w:r w:rsidRPr="00CA0B0A">
        <w:rPr>
          <w:rStyle w:val="StyleUnderline"/>
          <w:highlight w:val="cyan"/>
        </w:rPr>
        <w:t>shaping</w:t>
      </w:r>
      <w:r>
        <w:t xml:space="preserve"> the future of merger </w:t>
      </w:r>
      <w:r w:rsidRPr="00CA0B0A">
        <w:rPr>
          <w:rStyle w:val="Emphasis"/>
          <w:highlight w:val="cyan"/>
        </w:rPr>
        <w:t>enforcement</w:t>
      </w:r>
      <w:r>
        <w:t xml:space="preserve">. </w:t>
      </w:r>
      <w:r w:rsidRPr="00CA0B0A">
        <w:rPr>
          <w:rStyle w:val="StyleUnderline"/>
          <w:highlight w:val="cyan"/>
        </w:rPr>
        <w:t>Against dissents from Republican</w:t>
      </w:r>
      <w:r>
        <w:t xml:space="preserve"> </w:t>
      </w:r>
      <w:r w:rsidRPr="00CA0B0A">
        <w:rPr>
          <w:rStyle w:val="StyleUnderline"/>
        </w:rPr>
        <w:t>Commissioner</w:t>
      </w:r>
      <w:r w:rsidRPr="00CA0B0A">
        <w:rPr>
          <w:rStyle w:val="StyleUnderline"/>
          <w:highlight w:val="cyan"/>
        </w:rPr>
        <w:t>s</w:t>
      </w:r>
      <w:r>
        <w:t xml:space="preserve"> Christine Wilson and Noah Phillips, </w:t>
      </w:r>
      <w:r w:rsidRPr="00CA0B0A">
        <w:rPr>
          <w:rStyle w:val="StyleUnderline"/>
          <w:highlight w:val="cyan"/>
        </w:rPr>
        <w:t>and charge of</w:t>
      </w:r>
      <w:r w:rsidRPr="00CA0B0A">
        <w:rPr>
          <w:highlight w:val="cyan"/>
        </w:rPr>
        <w:t xml:space="preserve"> </w:t>
      </w:r>
      <w:r w:rsidRPr="00CA0B0A">
        <w:rPr>
          <w:rStyle w:val="Emphasis"/>
          <w:highlight w:val="cyan"/>
        </w:rPr>
        <w:t>going rogue</w:t>
      </w:r>
      <w:r>
        <w:t xml:space="preserve"> from the U.S. Chamber of Commerce, </w:t>
      </w:r>
      <w:r w:rsidRPr="00CA0B0A">
        <w:rPr>
          <w:rStyle w:val="StyleUnderline"/>
        </w:rPr>
        <w:t>the FTC stripped away long-standing</w:t>
      </w:r>
      <w:r>
        <w:t xml:space="preserve"> </w:t>
      </w:r>
      <w:r w:rsidRPr="00CA0B0A">
        <w:rPr>
          <w:rStyle w:val="StyleUnderline"/>
        </w:rPr>
        <w:t>exemptions and interpretations that streamlined merger review</w:t>
      </w:r>
      <w:r>
        <w:t>.</w:t>
      </w:r>
    </w:p>
    <w:p w14:paraId="7E7FAFCB" w14:textId="77777777" w:rsidR="00BF28A7" w:rsidRDefault="00BF28A7" w:rsidP="00BF28A7">
      <w:r>
        <w:t>The action came in response to an unprecedented merger wave — 3,845 acquisitions filed with the agencies in the first 11 months of 2021, substantially more than most full years.</w:t>
      </w:r>
    </w:p>
    <w:p w14:paraId="0387FA88" w14:textId="77777777" w:rsidR="00BF28A7" w:rsidRDefault="00BF28A7" w:rsidP="00BF28A7">
      <w:r w:rsidRPr="00CA0B0A">
        <w:rPr>
          <w:rStyle w:val="StyleUnderline"/>
        </w:rPr>
        <w:t xml:space="preserve">The </w:t>
      </w:r>
      <w:r w:rsidRPr="00CA0B0A">
        <w:rPr>
          <w:rStyle w:val="StyleUnderline"/>
          <w:highlight w:val="cyan"/>
        </w:rPr>
        <w:t>changes</w:t>
      </w:r>
      <w:r w:rsidRPr="00CA0B0A">
        <w:rPr>
          <w:rStyle w:val="StyleUnderline"/>
        </w:rPr>
        <w:t xml:space="preserve"> are having an impact</w:t>
      </w:r>
      <w:r>
        <w:t xml:space="preserve">, </w:t>
      </w:r>
      <w:r w:rsidRPr="00CA0B0A">
        <w:rPr>
          <w:rStyle w:val="StyleUnderline"/>
          <w:highlight w:val="cyan"/>
        </w:rPr>
        <w:t>mak</w:t>
      </w:r>
      <w:r w:rsidRPr="00CA0B0A">
        <w:rPr>
          <w:rStyle w:val="StyleUnderline"/>
        </w:rPr>
        <w:t xml:space="preserve">ing </w:t>
      </w:r>
      <w:r w:rsidRPr="00CA0B0A">
        <w:rPr>
          <w:rStyle w:val="StyleUnderline"/>
          <w:highlight w:val="cyan"/>
        </w:rPr>
        <w:t>investigations</w:t>
      </w:r>
      <w:r w:rsidRPr="00CA0B0A">
        <w:rPr>
          <w:highlight w:val="cyan"/>
        </w:rPr>
        <w:t xml:space="preserve"> </w:t>
      </w:r>
      <w:r w:rsidRPr="00CA0B0A">
        <w:rPr>
          <w:rStyle w:val="Emphasis"/>
          <w:highlight w:val="cyan"/>
        </w:rPr>
        <w:t>more intrusive</w:t>
      </w:r>
      <w:r w:rsidRPr="00CA0B0A">
        <w:rPr>
          <w:highlight w:val="cyan"/>
        </w:rPr>
        <w:t xml:space="preserve">, </w:t>
      </w:r>
      <w:r w:rsidRPr="00CA0B0A">
        <w:rPr>
          <w:rStyle w:val="Emphasis"/>
          <w:highlight w:val="cyan"/>
        </w:rPr>
        <w:t>lengthy</w:t>
      </w:r>
      <w:r w:rsidRPr="00CA0B0A">
        <w:rPr>
          <w:highlight w:val="cyan"/>
        </w:rPr>
        <w:t xml:space="preserve"> </w:t>
      </w:r>
      <w:r w:rsidRPr="00CA0B0A">
        <w:rPr>
          <w:rStyle w:val="StyleUnderline"/>
          <w:highlight w:val="cyan"/>
        </w:rPr>
        <w:t>and</w:t>
      </w:r>
      <w:r w:rsidRPr="00CA0B0A">
        <w:rPr>
          <w:highlight w:val="cyan"/>
        </w:rPr>
        <w:t xml:space="preserve"> </w:t>
      </w:r>
      <w:r w:rsidRPr="00CA0B0A">
        <w:rPr>
          <w:rStyle w:val="Emphasis"/>
          <w:highlight w:val="cyan"/>
        </w:rPr>
        <w:t>less predictable</w:t>
      </w:r>
      <w:r>
        <w:t>. Still, policy precedes practice, and while the FTC has been heavy on policy, it has yet to test those policies in the courts.</w:t>
      </w:r>
    </w:p>
    <w:p w14:paraId="12A2E995" w14:textId="77777777" w:rsidR="00BF28A7" w:rsidRDefault="00BF28A7" w:rsidP="00BF28A7">
      <w:r>
        <w:t xml:space="preserve">The tests may come in the next year. Meanwhile, we can also </w:t>
      </w:r>
      <w:r w:rsidRPr="00CA0B0A">
        <w:rPr>
          <w:rStyle w:val="StyleUnderline"/>
        </w:rPr>
        <w:t>expect the FTC and the</w:t>
      </w:r>
      <w:r>
        <w:t xml:space="preserve"> U.S. </w:t>
      </w:r>
      <w:r w:rsidRPr="00CA0B0A">
        <w:rPr>
          <w:rStyle w:val="Emphasis"/>
        </w:rPr>
        <w:t>D</w:t>
      </w:r>
      <w:r>
        <w:t xml:space="preserve">epartment </w:t>
      </w:r>
      <w:r w:rsidRPr="00CA0B0A">
        <w:rPr>
          <w:rStyle w:val="Emphasis"/>
        </w:rPr>
        <w:t>o</w:t>
      </w:r>
      <w:r>
        <w:t xml:space="preserve">f </w:t>
      </w:r>
      <w:r w:rsidRPr="00CA0B0A">
        <w:rPr>
          <w:rStyle w:val="Emphasis"/>
        </w:rPr>
        <w:t>J</w:t>
      </w:r>
      <w:r>
        <w:t xml:space="preserve">ustice </w:t>
      </w:r>
      <w:r w:rsidRPr="00CA0B0A">
        <w:rPr>
          <w:rStyle w:val="StyleUnderline"/>
        </w:rPr>
        <w:t>under</w:t>
      </w:r>
      <w:r>
        <w:t xml:space="preserve"> Assistant Attorney General Jonathan </w:t>
      </w:r>
      <w:r w:rsidRPr="00CA0B0A">
        <w:rPr>
          <w:rStyle w:val="StyleUnderline"/>
        </w:rPr>
        <w:t>Kanter</w:t>
      </w:r>
      <w:r>
        <w:t xml:space="preserve">'s leadership, </w:t>
      </w:r>
      <w:r w:rsidRPr="00CA0B0A">
        <w:rPr>
          <w:rStyle w:val="StyleUnderline"/>
        </w:rPr>
        <w:t>to</w:t>
      </w:r>
      <w:r>
        <w:t xml:space="preserve"> </w:t>
      </w:r>
      <w:r w:rsidRPr="00CA0B0A">
        <w:rPr>
          <w:rStyle w:val="StyleUnderline"/>
        </w:rPr>
        <w:t>not only continue the trajectory</w:t>
      </w:r>
      <w:r>
        <w:t xml:space="preserve"> </w:t>
      </w:r>
      <w:r w:rsidRPr="00CA0B0A">
        <w:rPr>
          <w:rStyle w:val="StyleUnderline"/>
        </w:rPr>
        <w:t>of policy changes but also</w:t>
      </w:r>
      <w:r>
        <w:t xml:space="preserve"> begin the task of </w:t>
      </w:r>
      <w:r w:rsidRPr="00CA0B0A">
        <w:rPr>
          <w:rStyle w:val="StyleUnderline"/>
        </w:rPr>
        <w:t>entrench</w:t>
      </w:r>
      <w:r>
        <w:t xml:space="preserve">ing </w:t>
      </w:r>
      <w:r w:rsidRPr="00CA0B0A">
        <w:rPr>
          <w:rStyle w:val="StyleUnderline"/>
        </w:rPr>
        <w:t>them in agency practice</w:t>
      </w:r>
      <w:r>
        <w:t>.</w:t>
      </w:r>
    </w:p>
    <w:p w14:paraId="0EE7B91F" w14:textId="77777777" w:rsidR="00BF28A7" w:rsidRDefault="00BF28A7" w:rsidP="00BF28A7">
      <w:r>
        <w:t>Here, we review the year in FTC policy moves, what they mean and how to navigate the newly laid minefields.</w:t>
      </w:r>
    </w:p>
    <w:p w14:paraId="6AB59261" w14:textId="77777777" w:rsidR="00BF28A7" w:rsidRPr="00CA0B0A" w:rsidRDefault="00BF28A7" w:rsidP="00BF28A7">
      <w:pPr>
        <w:rPr>
          <w:sz w:val="8"/>
          <w:szCs w:val="8"/>
        </w:rPr>
      </w:pPr>
      <w:r w:rsidRPr="00CA0B0A">
        <w:rPr>
          <w:sz w:val="8"/>
          <w:szCs w:val="8"/>
        </w:rPr>
        <w:t>Warning Letters After the Close of HSR Waiting Periods</w:t>
      </w:r>
    </w:p>
    <w:p w14:paraId="52BD9550" w14:textId="77777777" w:rsidR="00BF28A7" w:rsidRPr="00CA0B0A" w:rsidRDefault="00BF28A7" w:rsidP="00BF28A7">
      <w:pPr>
        <w:rPr>
          <w:sz w:val="8"/>
          <w:szCs w:val="8"/>
        </w:rPr>
      </w:pPr>
      <w:r w:rsidRPr="00CA0B0A">
        <w:rPr>
          <w:sz w:val="8"/>
          <w:szCs w:val="8"/>
        </w:rPr>
        <w:t xml:space="preserve">In an unprecedented move, the FTC recently began issuing letters to parties in transactions the agency may intend to investigate after expiration of the Hart-Scott-Rodino Act waiting period. According to the agency in an Aug. 3, 2021, blog, this is the result of "a tidal wave of merger filings that is straining the agency's capacity to rigorously investigate deals ahead of the statutory deadlines." Wilson, however, said on Twitter on Aug. 12, 2021, that she was "gravely concerned that the carefully crafted HSR framework is suffering a death by a thousand cuts," following her Aug. 9 statement that said "For the HSR Act to retain meaning, it cannot be that the FTC will keep merger investigations open indefinitely, as a matter of routine, every time there is a surge in filings." The FTC's jurisdiction to review transactions is independent of the HSR reporting requirements, with the power to investigate any transaction before or after closing, whether subject to reporting or not, and whether the HSR waiting period has expired or not. There are examples of the agencies reviewing nonreportable transactions, and even investigating reportable transactions after expiration of the HSR waiting period, though they are rare. The warning letters do not assert new authority not already existing under law, but notifying parties that an investigation may remain open post-HSR clearance implicates finality and certainty of investigations, but not every transaction gets a warning letter. Those with no issues go through unscathed. Those with clear issues are investigated. The deals that might pose some issues, but not enough to draw an investigation, might trigger the newly minted warning letter. To show the letters have teeth, the FTC will sooner or later have to challenge a deal post-HSR waiting period, putting it to the test before courts, where it is likely to face hurdles to the extent the deal did not warrant a full investigation in the first instance. Still, the practice is ushering a change in how provisions are drafted in deal documents. A buyer asserting that it is not required to close over the — arguably — still-pending investigation may face an uphill battle depending on how the closing conditions are drafted, for they typically point to the expiration of applicable waiting periods and not the absence of potential ongoing investigations or issuance of warning letters. So careful buyers seek closing requirements that no investigations are threatened and that no warning letters have been issued. Recent examples include the 3D Systems Corp.'s agreement to acquire </w:t>
      </w:r>
      <w:proofErr w:type="spellStart"/>
      <w:r w:rsidRPr="00CA0B0A">
        <w:rPr>
          <w:sz w:val="8"/>
          <w:szCs w:val="8"/>
        </w:rPr>
        <w:t>Oqton</w:t>
      </w:r>
      <w:proofErr w:type="spellEnd"/>
      <w:r w:rsidRPr="00CA0B0A">
        <w:rPr>
          <w:sz w:val="8"/>
          <w:szCs w:val="8"/>
        </w:rPr>
        <w:t xml:space="preserve"> Inc. and Universal Corp.'s agreement to buy Shank's Extracts Inc. The parties' agreements provided that if a warning letter is issued, the investigation would be treated as closed 30 days after receipt of such letter. Buyers may want to consider similar provisions until more emerges on how the FTC will proceed with warning letter transactions.</w:t>
      </w:r>
    </w:p>
    <w:p w14:paraId="4E16047D" w14:textId="77777777" w:rsidR="00BF28A7" w:rsidRPr="00CA0B0A" w:rsidRDefault="00BF28A7" w:rsidP="00BF28A7">
      <w:pPr>
        <w:rPr>
          <w:sz w:val="8"/>
          <w:szCs w:val="8"/>
        </w:rPr>
      </w:pPr>
      <w:r w:rsidRPr="00CA0B0A">
        <w:rPr>
          <w:sz w:val="8"/>
          <w:szCs w:val="8"/>
        </w:rPr>
        <w:t xml:space="preserve">More Intensive Merger Investigations </w:t>
      </w:r>
    </w:p>
    <w:p w14:paraId="3DB714DD" w14:textId="77777777" w:rsidR="00BF28A7" w:rsidRPr="00CA0B0A" w:rsidRDefault="00BF28A7" w:rsidP="00BF28A7">
      <w:pPr>
        <w:rPr>
          <w:sz w:val="8"/>
          <w:szCs w:val="8"/>
        </w:rPr>
      </w:pPr>
      <w:r w:rsidRPr="00CA0B0A">
        <w:rPr>
          <w:sz w:val="8"/>
          <w:szCs w:val="8"/>
        </w:rPr>
        <w:t>The FTC announced plans on Aug. 3, 2021, to make the second request process both "more streamlined and more rigorous." The changes include the following: Merger investigations will address additional potentially impacted competition, such as labor markets, cross-market effects, and the impact on incentives of investment firms. Modifications to second requests will be more limited. The agency will require parties to provide more information relating to their use of e- discovery in responding to the investigation. Additional information will be required with respect to privilege claims. The FTC said these changes are in recognition that "an unduly narrow approach to merger review may have created blind spots and enabled unlawful consolidation." Possibly in response to such steeped up investigative techniques and resistance to find common ground with merger parties, Sportsman's Warehouse Holdings Inc. and Great Outdoors Group LLC abandoned their proposed merger at the end of 2021, citing indications that the FTC would be unlikely to approve the outdoor sporting goods transaction. The changes, though, do little to streamline the second request process. They make it more complex, burdensome and time-consuming. Perhaps most notable is the use of the process to delve into labor markets. Republicans Wilson and Phillips argued that FTC leadership may have themselves to blame for the merger review crunch, saying in a Nov. 8, 2021 statement: If the agency is lowering thresholds of concern and broadening theories of harm, this certainly would explain why the FTC is unable to conduct merger reviews in a timely manner while our sister agency remains capable of addressing the same increased filing volumes within statutory timeframes.</w:t>
      </w:r>
    </w:p>
    <w:p w14:paraId="33A839E1" w14:textId="77777777" w:rsidR="00BF28A7" w:rsidRPr="00CA0B0A" w:rsidRDefault="00BF28A7" w:rsidP="00BF28A7">
      <w:pPr>
        <w:rPr>
          <w:sz w:val="8"/>
          <w:szCs w:val="8"/>
        </w:rPr>
      </w:pPr>
      <w:r w:rsidRPr="00CA0B0A">
        <w:rPr>
          <w:sz w:val="8"/>
          <w:szCs w:val="8"/>
        </w:rPr>
        <w:t>More Onerous Consent Decree Provisions</w:t>
      </w:r>
    </w:p>
    <w:p w14:paraId="57C12D2D" w14:textId="77777777" w:rsidR="00BF28A7" w:rsidRPr="00CA0B0A" w:rsidRDefault="00BF28A7" w:rsidP="00BF28A7">
      <w:pPr>
        <w:rPr>
          <w:sz w:val="8"/>
          <w:szCs w:val="8"/>
        </w:rPr>
      </w:pPr>
      <w:r w:rsidRPr="00CA0B0A">
        <w:rPr>
          <w:sz w:val="8"/>
          <w:szCs w:val="8"/>
        </w:rPr>
        <w:t>Where merger parties settle a challenge rather than litigate, the consent decree process sets out the parties' obligations. Historically, such consent decrees, among other things, required parties to notify the agency prior to certain future acquisitions. The FTC rescinded this long-standing policy, noting that it: Returns now to its prior practice of routinely requiring merging parties subject to a Commission order to obtain prior approval from the FTC before closing any future transaction affecting each relevant market for which a violation was alleged. The agency will also require divestiture buyers to agree to prior approval for any future sale of the assets they acquire. Khan explained the move was to avoid "drain[</w:t>
      </w:r>
      <w:proofErr w:type="spellStart"/>
      <w:r w:rsidRPr="00CA0B0A">
        <w:rPr>
          <w:sz w:val="8"/>
          <w:szCs w:val="8"/>
        </w:rPr>
        <w:t>ing</w:t>
      </w:r>
      <w:proofErr w:type="spellEnd"/>
      <w:r w:rsidRPr="00CA0B0A">
        <w:rPr>
          <w:sz w:val="8"/>
          <w:szCs w:val="8"/>
        </w:rPr>
        <w:t xml:space="preserve">] the already strapped resources of the Commission" on "repeat offenders." The FTC included the new provision in its Oct. 25, 2021, consent decree settling a proposed transaction by DaVita Inc., a dialysis service provider. DaVita is now required to receive prior approval from the FTC of 10 years before any new acquisitions, a dialysis clinic business in Utah being in question. This is a significant change and will chill not only settlements with the FTC, but also M&amp;A transactions at the outset where such provisions are commercially untenable. Wilson and Phillips noted in dissent that "a prior approval requirement imposes significant obligations on merging parties and innocent divestiture buyers." The FTC clearly aims to chill M&amp;A activity, and merger agreements that provide more optionality to abandon deals will become more common, though </w:t>
      </w:r>
      <w:proofErr w:type="gramStart"/>
      <w:r w:rsidRPr="00CA0B0A">
        <w:rPr>
          <w:sz w:val="8"/>
          <w:szCs w:val="8"/>
        </w:rPr>
        <w:t>parties</w:t>
      </w:r>
      <w:proofErr w:type="gramEnd"/>
      <w:r w:rsidRPr="00CA0B0A">
        <w:rPr>
          <w:sz w:val="8"/>
          <w:szCs w:val="8"/>
        </w:rPr>
        <w:t xml:space="preserve"> intent on pushing their deal through may see a consent decree with 10-year approval provisions as less palatable than litigating, and force the FTC to cave or go to court.</w:t>
      </w:r>
    </w:p>
    <w:p w14:paraId="28EEF948" w14:textId="77777777" w:rsidR="00BF28A7" w:rsidRPr="00CA0B0A" w:rsidRDefault="00BF28A7" w:rsidP="00BF28A7">
      <w:pPr>
        <w:rPr>
          <w:sz w:val="8"/>
          <w:szCs w:val="8"/>
        </w:rPr>
      </w:pPr>
      <w:r w:rsidRPr="00CA0B0A">
        <w:rPr>
          <w:sz w:val="8"/>
          <w:szCs w:val="8"/>
        </w:rPr>
        <w:t>Withdrawal of the Vertical Merger Guidelines</w:t>
      </w:r>
    </w:p>
    <w:p w14:paraId="72DE0224" w14:textId="77777777" w:rsidR="00BF28A7" w:rsidRPr="00CA0B0A" w:rsidRDefault="00BF28A7" w:rsidP="00BF28A7">
      <w:pPr>
        <w:rPr>
          <w:sz w:val="8"/>
          <w:szCs w:val="8"/>
        </w:rPr>
      </w:pPr>
      <w:r w:rsidRPr="00CA0B0A">
        <w:rPr>
          <w:sz w:val="8"/>
          <w:szCs w:val="8"/>
        </w:rPr>
        <w:t xml:space="preserve">In another party-line vote, the FTC withdrew the vertical merger guidelines, which were issued just last year. Democratic commissioners criticized the guidelines as based on "unsound economic theories that are unsupported by the law or market realities," and reflecting a "flawed discussion of the purported procompetitive benefits (i.e., efficiencies) of vertical mergers." Vertical transactions are between firms at different levels in the supply chain. Historically, antitrust enforcement of exceptional vertical mergers </w:t>
      </w:r>
      <w:proofErr w:type="gramStart"/>
      <w:r w:rsidRPr="00CA0B0A">
        <w:rPr>
          <w:sz w:val="8"/>
          <w:szCs w:val="8"/>
        </w:rPr>
        <w:t>were</w:t>
      </w:r>
      <w:proofErr w:type="gramEnd"/>
      <w:r w:rsidRPr="00CA0B0A">
        <w:rPr>
          <w:sz w:val="8"/>
          <w:szCs w:val="8"/>
        </w:rPr>
        <w:t xml:space="preserve"> rare and difficult given the previously presumed efficiencies. Vertical mergers can eliminate double marginalization, in which firms at each level mark up prices above marginal cost. Elimination of one markup results in lower prices and can be pro-competitive. Khan, however, argues the guidelines' "reliance on [elimination of double marginalization] is theoretically and factually misplaced." Going forward, "the FTC will analyze mergers in accordance with its statutory mandate, which does not presume efficiencies for any category of mergers." This too drew a strong rebuke from the Republican commissioners, who said "The FTC leadership continues the disturbing trend of pulling the rug out under from honest businesses and the lawyers who advise them." The commission's challenges to chipmaker Nvidia Corp.'s $40 billion acquisition of U.K. chip design provider Arm Ltd. alleged the transaction would combine one of the largest chip producers with a firm that has essential design technology — critical inputs. In a Dec. 2, 2021, statement, the FTC said the acquisition "would distort Arm's incentives in chip markets and allow the combined firm to unfairly undermine Nvidia's rivals." The FTC's lawsuit should "send a strong signal that we will act aggressively to protect our critical infrastructure markets from illegal vertical mergers that have far-reaching and damaging effects on future innovations," FTC Bureau of Competition Director Holly </w:t>
      </w:r>
      <w:proofErr w:type="spellStart"/>
      <w:r w:rsidRPr="00CA0B0A">
        <w:rPr>
          <w:sz w:val="8"/>
          <w:szCs w:val="8"/>
        </w:rPr>
        <w:t>Vedova</w:t>
      </w:r>
      <w:proofErr w:type="spellEnd"/>
      <w:r w:rsidRPr="00CA0B0A">
        <w:rPr>
          <w:sz w:val="8"/>
          <w:szCs w:val="8"/>
        </w:rPr>
        <w:t xml:space="preserve"> said in the statement. Given that vertical mergers will be closely scrutinized as a matter of course, parties need to consider concerns the FTC may identify and prepare strong counters — other than elimination of double marginalization. For example, parties could argue that the transaction expands access to products and expands consumer choice. Parties willing to go the distance with a vertical merger should also remain mindful that the guidelines have never been cited or relied on by a court, and it is the established jurisprudence on vertical transactions that will carry the day.</w:t>
      </w:r>
    </w:p>
    <w:p w14:paraId="4A0507C1" w14:textId="77777777" w:rsidR="00BF28A7" w:rsidRPr="00CA0B0A" w:rsidRDefault="00BF28A7" w:rsidP="00BF28A7">
      <w:pPr>
        <w:rPr>
          <w:sz w:val="8"/>
          <w:szCs w:val="8"/>
        </w:rPr>
      </w:pPr>
      <w:r w:rsidRPr="00CA0B0A">
        <w:rPr>
          <w:sz w:val="8"/>
          <w:szCs w:val="8"/>
        </w:rPr>
        <w:t>Rescinding the Consumer Welfare Standard</w:t>
      </w:r>
    </w:p>
    <w:p w14:paraId="3E074783" w14:textId="77777777" w:rsidR="00BF28A7" w:rsidRPr="00CA0B0A" w:rsidRDefault="00BF28A7" w:rsidP="00BF28A7">
      <w:pPr>
        <w:rPr>
          <w:sz w:val="8"/>
          <w:szCs w:val="8"/>
        </w:rPr>
      </w:pPr>
      <w:r w:rsidRPr="00CA0B0A">
        <w:rPr>
          <w:sz w:val="8"/>
          <w:szCs w:val="8"/>
        </w:rPr>
        <w:t>In July 2021, the FTC rescinded its policy interpreting its statutory mandate to root out "unfair methods of competition" as coterminous with promoting consumer welfare under the Sherman and Clayton Acts. In a July 19, 2021, statement, the FTC called the rescinded policy was "bind[</w:t>
      </w:r>
      <w:proofErr w:type="spellStart"/>
      <w:r w:rsidRPr="00CA0B0A">
        <w:rPr>
          <w:sz w:val="8"/>
          <w:szCs w:val="8"/>
        </w:rPr>
        <w:t>ing</w:t>
      </w:r>
      <w:proofErr w:type="spellEnd"/>
      <w:r w:rsidRPr="00CA0B0A">
        <w:rPr>
          <w:sz w:val="8"/>
          <w:szCs w:val="8"/>
        </w:rPr>
        <w:t>] the FTC to liability standards created by generalist judges in private treble-damages actions under the Sherman Act." Still, the consumer welfare standard has been entrenched in antitrust jurisprudence for decades, and the FTC cannot change that. The immediate impact is thus more likely to be seen in administrative actions in the FTC's own court. In a dissenting statement, Republican commissioners countered that FTC leadership does not propose a replacement standard and "that efforts to distance Section 5 from the consumer welfare standard are a recipe for bad policy and adverse court decisions," adding that, "unlike those in academia, the FTC will have to defend its interpretation of Section 5 in court, where it should expect a hostile reception if it cannot offer clear limiting principles."</w:t>
      </w:r>
    </w:p>
    <w:p w14:paraId="384F429C" w14:textId="77777777" w:rsidR="00BF28A7" w:rsidRDefault="00BF28A7" w:rsidP="00BF28A7">
      <w:r>
        <w:t>Labor Market Scrutiny</w:t>
      </w:r>
    </w:p>
    <w:p w14:paraId="53BB223A" w14:textId="77777777" w:rsidR="00BF28A7" w:rsidRDefault="00BF28A7" w:rsidP="00BF28A7">
      <w:r w:rsidRPr="00CA0B0A">
        <w:rPr>
          <w:rStyle w:val="Emphasis"/>
        </w:rPr>
        <w:t xml:space="preserve">Government </w:t>
      </w:r>
      <w:r w:rsidRPr="00CA0B0A">
        <w:rPr>
          <w:rStyle w:val="Emphasis"/>
          <w:highlight w:val="cyan"/>
        </w:rPr>
        <w:t>investigations</w:t>
      </w:r>
      <w:r w:rsidRPr="00CA0B0A">
        <w:rPr>
          <w:highlight w:val="cyan"/>
        </w:rPr>
        <w:t xml:space="preserve"> </w:t>
      </w:r>
      <w:r w:rsidRPr="00CA0B0A">
        <w:rPr>
          <w:rStyle w:val="StyleUnderline"/>
          <w:highlight w:val="cyan"/>
        </w:rPr>
        <w:t>and</w:t>
      </w:r>
      <w:r w:rsidRPr="00CA0B0A">
        <w:rPr>
          <w:highlight w:val="cyan"/>
        </w:rPr>
        <w:t xml:space="preserve"> </w:t>
      </w:r>
      <w:r w:rsidRPr="00CA0B0A">
        <w:rPr>
          <w:rStyle w:val="Emphasis"/>
          <w:highlight w:val="cyan"/>
        </w:rPr>
        <w:t>private litigation</w:t>
      </w:r>
      <w:r>
        <w:t xml:space="preserve"> relating to no-poach and wage-fixing agreements </w:t>
      </w:r>
      <w:r w:rsidRPr="00CA0B0A">
        <w:rPr>
          <w:rStyle w:val="StyleUnderline"/>
          <w:highlight w:val="cyan"/>
        </w:rPr>
        <w:t>are</w:t>
      </w:r>
      <w:r w:rsidRPr="00CA0B0A">
        <w:rPr>
          <w:highlight w:val="cyan"/>
        </w:rPr>
        <w:t xml:space="preserve"> </w:t>
      </w:r>
      <w:r w:rsidRPr="00CA0B0A">
        <w:rPr>
          <w:rStyle w:val="Emphasis"/>
          <w:highlight w:val="cyan"/>
        </w:rPr>
        <w:t>ballooning</w:t>
      </w:r>
      <w:r>
        <w:t xml:space="preserve">, and criminal indictments are now a reality. </w:t>
      </w:r>
      <w:r w:rsidRPr="00CA0B0A">
        <w:rPr>
          <w:rStyle w:val="StyleUnderline"/>
          <w:highlight w:val="cyan"/>
        </w:rPr>
        <w:t>Encouraged by</w:t>
      </w:r>
      <w:r>
        <w:t xml:space="preserve"> President Joe </w:t>
      </w:r>
      <w:r w:rsidRPr="00CA0B0A">
        <w:rPr>
          <w:rStyle w:val="StyleUnderline"/>
          <w:highlight w:val="cyan"/>
        </w:rPr>
        <w:t>Biden's</w:t>
      </w:r>
      <w:r w:rsidRPr="00CA0B0A">
        <w:rPr>
          <w:highlight w:val="cyan"/>
        </w:rPr>
        <w:t xml:space="preserve"> </w:t>
      </w:r>
      <w:r w:rsidRPr="00CA0B0A">
        <w:rPr>
          <w:rStyle w:val="Emphasis"/>
          <w:highlight w:val="cyan"/>
        </w:rPr>
        <w:t>ex</w:t>
      </w:r>
      <w:r w:rsidRPr="00CA0B0A">
        <w:rPr>
          <w:rStyle w:val="Emphasis"/>
        </w:rPr>
        <w:t xml:space="preserve">ecutive </w:t>
      </w:r>
      <w:r w:rsidRPr="00CA0B0A">
        <w:rPr>
          <w:rStyle w:val="Emphasis"/>
          <w:highlight w:val="cyan"/>
        </w:rPr>
        <w:t>o</w:t>
      </w:r>
      <w:r w:rsidRPr="00CA0B0A">
        <w:rPr>
          <w:rStyle w:val="Emphasis"/>
        </w:rPr>
        <w:t>rder</w:t>
      </w:r>
      <w:r>
        <w:t xml:space="preserve"> </w:t>
      </w:r>
      <w:r w:rsidRPr="00CA0B0A">
        <w:rPr>
          <w:rStyle w:val="StyleUnderline"/>
        </w:rPr>
        <w:t>on competition</w:t>
      </w:r>
      <w:r>
        <w:t xml:space="preserve">, </w:t>
      </w:r>
      <w:r w:rsidRPr="00CA0B0A">
        <w:rPr>
          <w:rStyle w:val="StyleUnderline"/>
          <w:highlight w:val="cyan"/>
        </w:rPr>
        <w:t>the FTC and the DOJ have</w:t>
      </w:r>
      <w:r w:rsidRPr="00CA0B0A">
        <w:rPr>
          <w:highlight w:val="cyan"/>
        </w:rPr>
        <w:t xml:space="preserve"> </w:t>
      </w:r>
      <w:r w:rsidRPr="00CA0B0A">
        <w:rPr>
          <w:rStyle w:val="Emphasis"/>
          <w:highlight w:val="cyan"/>
        </w:rPr>
        <w:t>doubled down</w:t>
      </w:r>
      <w:r>
        <w:t xml:space="preserve"> on investigating labor markets. Merger investigations now routinely include requests for employee compensation data, inquiries regarding noncompete and </w:t>
      </w:r>
      <w:proofErr w:type="spellStart"/>
      <w:r>
        <w:t>nonsolicit</w:t>
      </w:r>
      <w:proofErr w:type="spellEnd"/>
      <w:r>
        <w:t xml:space="preserve"> agreements, and are more likely to delve into both the merger's effects on labor, and the parties' prior labor practices. The DOJ's challenge to Penguin Random House LLC's proposed acquisition of Simon &amp; Schuster Inc. focuses on harm to the labor market — for authors. In his first public comments, the DOJ's Kanter said: We will fight for American workers including in connection with illegal mergers that substantially lessen competition for laborers. Going forward, you can expect efforts like these not only to continue but to increase. Khan echoed the sentiment, saying: Competition and conduct can hurt us not just as consumers who buy products from a shrinking number of large firms, but also as workers who are especially vulnerable and subject to the whims of a boss we can't equally or practically escape. Antitrust compliance policies now must extend to addressing practices with respect to employee recruiting and compensation. Antitrust compliance training must extend beyond the sales team, and include HR. Businesses are reviewing and revising their compliance policies, and beginning new antitrust training programs to ensure that they are not subjected to claims of depressed wages and barriers to worker mobility.</w:t>
      </w:r>
    </w:p>
    <w:p w14:paraId="4D1CF6D1" w14:textId="77777777" w:rsidR="00BF28A7" w:rsidRDefault="00BF28A7" w:rsidP="00BF28A7">
      <w:r>
        <w:t>Looking Ahead to the Year to Come</w:t>
      </w:r>
    </w:p>
    <w:p w14:paraId="6B359168" w14:textId="77777777" w:rsidR="00BF28A7" w:rsidRDefault="00BF28A7" w:rsidP="00BF28A7">
      <w:r w:rsidRPr="00CA0B0A">
        <w:rPr>
          <w:rStyle w:val="StyleUnderline"/>
        </w:rPr>
        <w:t>The year 20</w:t>
      </w:r>
      <w:r w:rsidRPr="00CA0B0A">
        <w:rPr>
          <w:rStyle w:val="StyleUnderline"/>
          <w:highlight w:val="cyan"/>
        </w:rPr>
        <w:t>21</w:t>
      </w:r>
      <w:r w:rsidRPr="00CA0B0A">
        <w:rPr>
          <w:rStyle w:val="StyleUnderline"/>
        </w:rPr>
        <w:t xml:space="preserve"> has been</w:t>
      </w:r>
      <w:r>
        <w:t xml:space="preserve"> </w:t>
      </w:r>
      <w:r w:rsidRPr="00CA0B0A">
        <w:rPr>
          <w:rStyle w:val="Emphasis"/>
          <w:highlight w:val="cyan"/>
        </w:rPr>
        <w:t>like no other</w:t>
      </w:r>
      <w:r w:rsidRPr="00CA0B0A">
        <w:rPr>
          <w:highlight w:val="cyan"/>
        </w:rPr>
        <w:t xml:space="preserve"> </w:t>
      </w:r>
      <w:r w:rsidRPr="00CA0B0A">
        <w:rPr>
          <w:rStyle w:val="StyleUnderline"/>
          <w:highlight w:val="cyan"/>
        </w:rPr>
        <w:t>for antitrust</w:t>
      </w:r>
      <w:r w:rsidRPr="00CA0B0A">
        <w:rPr>
          <w:rStyle w:val="StyleUnderline"/>
        </w:rPr>
        <w:t xml:space="preserve"> enforcement</w:t>
      </w:r>
      <w:r>
        <w:t xml:space="preserve">. While </w:t>
      </w:r>
      <w:r w:rsidRPr="00CA0B0A">
        <w:t xml:space="preserve">the FTC's </w:t>
      </w:r>
      <w:r>
        <w:t>various policy pronouncements are clearly intended to chill merger activity, it does not appear to have had the intended outcome.</w:t>
      </w:r>
    </w:p>
    <w:p w14:paraId="011828B0" w14:textId="77777777" w:rsidR="00BF28A7" w:rsidRDefault="00BF28A7" w:rsidP="00BF28A7">
      <w:r>
        <w:t>HSR filings continue at off-the-charts levels. Amid this strong showing of M&amp;A activity, the advice is to keep moving transactions forward, stay ahead of the new tacks the agencies might take, and account for newly injected risk and uncertainty.</w:t>
      </w:r>
    </w:p>
    <w:p w14:paraId="16DD9C9D" w14:textId="77777777" w:rsidR="00BF28A7" w:rsidRDefault="00BF28A7" w:rsidP="00BF28A7">
      <w:r w:rsidRPr="00CA0B0A">
        <w:rPr>
          <w:rStyle w:val="StyleUnderline"/>
        </w:rPr>
        <w:t>Looking ahead</w:t>
      </w:r>
      <w:r>
        <w:t xml:space="preserve">, </w:t>
      </w:r>
      <w:r w:rsidRPr="00CA0B0A">
        <w:rPr>
          <w:rStyle w:val="Emphasis"/>
          <w:highlight w:val="cyan"/>
        </w:rPr>
        <w:t>expect another energetic year</w:t>
      </w:r>
      <w:r>
        <w:t>. So far, the FTC's policy changes have not seemed to slow the pace of merger activity, but the frenzy cannot last forever. Nonetheless, merging parties are now going into the merger review process with eyes open, knowing it is likely to be more intense and uncertain. Parties to vertical transactions will no longer ride easy on double marginalization theories, and parties will be handing over their HR and payroll files.</w:t>
      </w:r>
    </w:p>
    <w:p w14:paraId="4ECE011C" w14:textId="77777777" w:rsidR="00BF28A7" w:rsidRDefault="00BF28A7" w:rsidP="00BF28A7">
      <w:r>
        <w:t xml:space="preserve">At the same time, the </w:t>
      </w:r>
      <w:r w:rsidRPr="00CA0B0A">
        <w:rPr>
          <w:rStyle w:val="Emphasis"/>
          <w:highlight w:val="cyan"/>
        </w:rPr>
        <w:t>heavy resistance</w:t>
      </w:r>
      <w:r>
        <w:t xml:space="preserve"> </w:t>
      </w:r>
      <w:r w:rsidRPr="00CA0B0A">
        <w:rPr>
          <w:rStyle w:val="StyleUnderline"/>
          <w:highlight w:val="cyan"/>
        </w:rPr>
        <w:t>to these changes</w:t>
      </w:r>
      <w:r w:rsidRPr="00CA0B0A">
        <w:rPr>
          <w:rStyle w:val="StyleUnderline"/>
        </w:rPr>
        <w:t xml:space="preserve"> will </w:t>
      </w:r>
      <w:r w:rsidRPr="00CA0B0A">
        <w:rPr>
          <w:rStyle w:val="StyleUnderline"/>
          <w:highlight w:val="cyan"/>
        </w:rPr>
        <w:t>continue</w:t>
      </w:r>
      <w:r>
        <w:t xml:space="preserve">, </w:t>
      </w:r>
      <w:r w:rsidRPr="00CA0B0A">
        <w:rPr>
          <w:rStyle w:val="StyleUnderline"/>
        </w:rPr>
        <w:t>if not strengthen</w:t>
      </w:r>
      <w:r>
        <w:t xml:space="preserve">, </w:t>
      </w:r>
      <w:r w:rsidRPr="00CA0B0A">
        <w:rPr>
          <w:rStyle w:val="StyleUnderline"/>
          <w:highlight w:val="cyan"/>
        </w:rPr>
        <w:t>and</w:t>
      </w:r>
      <w:r w:rsidRPr="00CA0B0A">
        <w:rPr>
          <w:rStyle w:val="StyleUnderline"/>
        </w:rPr>
        <w:t xml:space="preserve"> will </w:t>
      </w:r>
      <w:r w:rsidRPr="00CA0B0A">
        <w:rPr>
          <w:rStyle w:val="StyleUnderline"/>
          <w:highlight w:val="cyan"/>
        </w:rPr>
        <w:t>play out</w:t>
      </w:r>
      <w:r>
        <w:t xml:space="preserve"> not just </w:t>
      </w:r>
      <w:r w:rsidRPr="00CA0B0A">
        <w:rPr>
          <w:rStyle w:val="StyleUnderline"/>
          <w:highlight w:val="cyan"/>
        </w:rPr>
        <w:t>in courts</w:t>
      </w:r>
      <w:r>
        <w:t xml:space="preserve"> and the halls of </w:t>
      </w:r>
      <w:r w:rsidRPr="00CA0B0A">
        <w:rPr>
          <w:rStyle w:val="StyleUnderline"/>
          <w:highlight w:val="cyan"/>
        </w:rPr>
        <w:t>Congress</w:t>
      </w:r>
      <w:r>
        <w:t xml:space="preserve">, but will </w:t>
      </w:r>
      <w:r w:rsidRPr="00CA0B0A">
        <w:rPr>
          <w:rStyle w:val="StyleUnderline"/>
        </w:rPr>
        <w:t>also</w:t>
      </w:r>
      <w:r>
        <w:t xml:space="preserve"> spill into </w:t>
      </w:r>
      <w:r w:rsidRPr="00CA0B0A">
        <w:rPr>
          <w:rStyle w:val="StyleUnderline"/>
          <w:highlight w:val="cyan"/>
        </w:rPr>
        <w:t>the political mainstream</w:t>
      </w:r>
      <w:r>
        <w:t>.</w:t>
      </w:r>
    </w:p>
    <w:p w14:paraId="500D7EDA" w14:textId="77777777" w:rsidR="00BF28A7" w:rsidRPr="00CA0B0A" w:rsidRDefault="00BF28A7" w:rsidP="00BF28A7">
      <w:pPr>
        <w:rPr>
          <w:rStyle w:val="Emphasis"/>
        </w:rPr>
      </w:pPr>
      <w:r>
        <w:t xml:space="preserve">The U.S. Chamber of Commerce is </w:t>
      </w:r>
      <w:r w:rsidRPr="00CA0B0A">
        <w:rPr>
          <w:rStyle w:val="StyleUnderline"/>
        </w:rPr>
        <w:t>planning</w:t>
      </w:r>
      <w:r>
        <w:t xml:space="preserve"> to spend hundreds of thousands of dollars on </w:t>
      </w:r>
      <w:r w:rsidRPr="00CA0B0A">
        <w:rPr>
          <w:rStyle w:val="StyleUnderline"/>
        </w:rPr>
        <w:t>an ad campaign</w:t>
      </w:r>
      <w:r>
        <w:t xml:space="preserve"> across 10 states </w:t>
      </w:r>
      <w:r w:rsidRPr="00CA0B0A">
        <w:rPr>
          <w:rStyle w:val="StyleUnderline"/>
          <w:highlight w:val="cyan"/>
        </w:rPr>
        <w:t>denouncing</w:t>
      </w:r>
      <w:r>
        <w:t xml:space="preserve"> </w:t>
      </w:r>
      <w:r w:rsidRPr="00CA0B0A">
        <w:rPr>
          <w:rStyle w:val="StyleUnderline"/>
        </w:rPr>
        <w:t xml:space="preserve">what it calls the </w:t>
      </w:r>
      <w:r w:rsidRPr="00CA0B0A">
        <w:rPr>
          <w:rStyle w:val="Emphasis"/>
          <w:highlight w:val="cyan"/>
        </w:rPr>
        <w:t>FTC's overstepping</w:t>
      </w:r>
      <w:r w:rsidRPr="00CA0B0A">
        <w:rPr>
          <w:rStyle w:val="Emphasis"/>
        </w:rPr>
        <w:t xml:space="preserve"> of </w:t>
      </w:r>
      <w:r w:rsidRPr="00CA0B0A">
        <w:rPr>
          <w:rStyle w:val="Emphasis"/>
          <w:highlight w:val="cyan"/>
        </w:rPr>
        <w:t>regulatory authority</w:t>
      </w:r>
      <w:r w:rsidRPr="00CA0B0A">
        <w:rPr>
          <w:rStyle w:val="Emphasis"/>
        </w:rPr>
        <w:t>.</w:t>
      </w:r>
    </w:p>
    <w:p w14:paraId="30C8541A" w14:textId="77777777" w:rsidR="00BF28A7" w:rsidRPr="007E41A5" w:rsidRDefault="00BF28A7" w:rsidP="00BF28A7"/>
    <w:p w14:paraId="104F3A4C" w14:textId="77777777" w:rsidR="00BF28A7" w:rsidRPr="001C4F01" w:rsidRDefault="00BF28A7" w:rsidP="00BF28A7">
      <w:pPr>
        <w:pStyle w:val="Heading4"/>
        <w:rPr>
          <w:u w:val="single"/>
        </w:rPr>
      </w:pPr>
      <w:r>
        <w:t xml:space="preserve">Biden’s XO empirically denies any </w:t>
      </w:r>
      <w:r>
        <w:rPr>
          <w:u w:val="single"/>
        </w:rPr>
        <w:t>FTC Parker links</w:t>
      </w:r>
      <w:r>
        <w:t xml:space="preserve"> and </w:t>
      </w:r>
      <w:r>
        <w:rPr>
          <w:u w:val="single"/>
        </w:rPr>
        <w:t>more restrictions coming</w:t>
      </w:r>
    </w:p>
    <w:p w14:paraId="4A7C28B6" w14:textId="77777777" w:rsidR="00BF28A7" w:rsidRPr="009A7E3D" w:rsidRDefault="00BF28A7" w:rsidP="00BF28A7">
      <w:r w:rsidRPr="009A7E3D">
        <w:rPr>
          <w:rStyle w:val="Style13ptBold"/>
        </w:rPr>
        <w:t>Bulusu 21</w:t>
      </w:r>
      <w:r>
        <w:t xml:space="preserve"> [Siri Bulusu, Reporter Bloomberg Law, 7-12-2021 https://news.bloomberglaw.com/antitrust/worker-license-rules-emerge-as-ftc-competition-oversight-priority]</w:t>
      </w:r>
    </w:p>
    <w:p w14:paraId="1832A350" w14:textId="77777777" w:rsidR="00BF28A7" w:rsidRPr="001C4F01" w:rsidRDefault="00BF28A7" w:rsidP="00BF28A7">
      <w:pPr>
        <w:rPr>
          <w:sz w:val="16"/>
        </w:rPr>
      </w:pPr>
      <w:r w:rsidRPr="001C4F01">
        <w:rPr>
          <w:sz w:val="16"/>
        </w:rPr>
        <w:t xml:space="preserve">President Joe </w:t>
      </w:r>
      <w:r w:rsidRPr="00E73C94">
        <w:rPr>
          <w:rStyle w:val="StyleUnderline"/>
          <w:highlight w:val="cyan"/>
        </w:rPr>
        <w:t>Biden’s order</w:t>
      </w:r>
      <w:r w:rsidRPr="001C4F01">
        <w:rPr>
          <w:sz w:val="16"/>
        </w:rPr>
        <w:t xml:space="preserve">, </w:t>
      </w:r>
      <w:r w:rsidRPr="001C4F01">
        <w:rPr>
          <w:rStyle w:val="StyleUnderline"/>
        </w:rPr>
        <w:t>signed Friday,</w:t>
      </w:r>
      <w:r w:rsidRPr="001C4F01">
        <w:rPr>
          <w:sz w:val="16"/>
        </w:rPr>
        <w:t xml:space="preserve"> </w:t>
      </w:r>
      <w:r w:rsidRPr="00E73C94">
        <w:rPr>
          <w:rStyle w:val="StyleUnderline"/>
          <w:highlight w:val="cyan"/>
        </w:rPr>
        <w:t>calls on the</w:t>
      </w:r>
      <w:r w:rsidRPr="00E73C94">
        <w:rPr>
          <w:sz w:val="16"/>
          <w:highlight w:val="cyan"/>
        </w:rPr>
        <w:t xml:space="preserve"> </w:t>
      </w:r>
      <w:r w:rsidRPr="00E73C94">
        <w:rPr>
          <w:rStyle w:val="Emphasis"/>
          <w:highlight w:val="cyan"/>
        </w:rPr>
        <w:t>F</w:t>
      </w:r>
      <w:r w:rsidRPr="001C4F01">
        <w:rPr>
          <w:sz w:val="16"/>
        </w:rPr>
        <w:t xml:space="preserve">ederal </w:t>
      </w:r>
      <w:r w:rsidRPr="00E73C94">
        <w:rPr>
          <w:rStyle w:val="Emphasis"/>
          <w:highlight w:val="cyan"/>
        </w:rPr>
        <w:t>T</w:t>
      </w:r>
      <w:r w:rsidRPr="001C4F01">
        <w:rPr>
          <w:sz w:val="16"/>
        </w:rPr>
        <w:t xml:space="preserve">rade </w:t>
      </w:r>
      <w:r w:rsidRPr="00E73C94">
        <w:rPr>
          <w:rStyle w:val="Emphasis"/>
          <w:highlight w:val="cyan"/>
        </w:rPr>
        <w:t>C</w:t>
      </w:r>
      <w:r w:rsidRPr="001C4F01">
        <w:rPr>
          <w:sz w:val="16"/>
        </w:rPr>
        <w:t xml:space="preserve">ommission </w:t>
      </w:r>
      <w:r w:rsidRPr="00E73C94">
        <w:rPr>
          <w:rStyle w:val="StyleUnderline"/>
          <w:highlight w:val="cyan"/>
        </w:rPr>
        <w:t>to</w:t>
      </w:r>
      <w:r w:rsidRPr="009A7E3D">
        <w:rPr>
          <w:rStyle w:val="StyleUnderline"/>
        </w:rPr>
        <w:t xml:space="preserve"> boost</w:t>
      </w:r>
      <w:r w:rsidRPr="001C4F01">
        <w:rPr>
          <w:sz w:val="16"/>
        </w:rPr>
        <w:t xml:space="preserve"> </w:t>
      </w:r>
      <w:r w:rsidRPr="009A7E3D">
        <w:rPr>
          <w:rStyle w:val="StyleUnderline"/>
        </w:rPr>
        <w:t>labor market competition</w:t>
      </w:r>
      <w:r w:rsidRPr="001C4F01">
        <w:rPr>
          <w:sz w:val="16"/>
        </w:rPr>
        <w:t xml:space="preserve"> </w:t>
      </w:r>
      <w:r w:rsidRPr="009A7E3D">
        <w:rPr>
          <w:rStyle w:val="StyleUnderline"/>
        </w:rPr>
        <w:t>by</w:t>
      </w:r>
      <w:r w:rsidRPr="001C4F01">
        <w:rPr>
          <w:sz w:val="16"/>
        </w:rPr>
        <w:t xml:space="preserve"> </w:t>
      </w:r>
      <w:r w:rsidRPr="00E73C94">
        <w:rPr>
          <w:rStyle w:val="Emphasis"/>
          <w:highlight w:val="cyan"/>
        </w:rPr>
        <w:t>writ</w:t>
      </w:r>
      <w:r w:rsidRPr="009A7E3D">
        <w:rPr>
          <w:rStyle w:val="Emphasis"/>
        </w:rPr>
        <w:t xml:space="preserve">ing </w:t>
      </w:r>
      <w:r w:rsidRPr="00E73C94">
        <w:rPr>
          <w:rStyle w:val="Emphasis"/>
          <w:highlight w:val="cyan"/>
        </w:rPr>
        <w:t>new rules</w:t>
      </w:r>
      <w:r w:rsidRPr="00E73C94">
        <w:rPr>
          <w:sz w:val="16"/>
          <w:highlight w:val="cyan"/>
        </w:rPr>
        <w:t xml:space="preserve"> </w:t>
      </w:r>
      <w:r w:rsidRPr="00E73C94">
        <w:rPr>
          <w:rStyle w:val="StyleUnderline"/>
          <w:highlight w:val="cyan"/>
        </w:rPr>
        <w:t>that limit</w:t>
      </w:r>
      <w:r w:rsidRPr="001C4F01">
        <w:rPr>
          <w:sz w:val="16"/>
        </w:rPr>
        <w:t xml:space="preserve"> “unnecessary, </w:t>
      </w:r>
      <w:r w:rsidRPr="009A7E3D">
        <w:rPr>
          <w:rStyle w:val="StyleUnderline"/>
        </w:rPr>
        <w:t xml:space="preserve">cumbersome” licensing </w:t>
      </w:r>
      <w:r w:rsidRPr="00E73C94">
        <w:rPr>
          <w:rStyle w:val="StyleUnderline"/>
          <w:highlight w:val="cyan"/>
        </w:rPr>
        <w:t>requirements</w:t>
      </w:r>
      <w:r w:rsidRPr="001C4F01">
        <w:rPr>
          <w:sz w:val="16"/>
        </w:rPr>
        <w:t xml:space="preserve">, often </w:t>
      </w:r>
      <w:r w:rsidRPr="00E73C94">
        <w:rPr>
          <w:rStyle w:val="StyleUnderline"/>
          <w:highlight w:val="cyan"/>
        </w:rPr>
        <w:t xml:space="preserve">imposed by states’ </w:t>
      </w:r>
      <w:r w:rsidRPr="001C4F01">
        <w:rPr>
          <w:rStyle w:val="StyleUnderline"/>
        </w:rPr>
        <w:t xml:space="preserve">regulatory </w:t>
      </w:r>
      <w:r w:rsidRPr="00E73C94">
        <w:rPr>
          <w:rStyle w:val="StyleUnderline"/>
          <w:highlight w:val="cyan"/>
        </w:rPr>
        <w:t>boards</w:t>
      </w:r>
      <w:r w:rsidRPr="001C4F01">
        <w:rPr>
          <w:sz w:val="16"/>
        </w:rPr>
        <w:t xml:space="preserve"> and quasi-public organizations.</w:t>
      </w:r>
    </w:p>
    <w:p w14:paraId="69AFFBB1" w14:textId="77777777" w:rsidR="00BF28A7" w:rsidRPr="001C4F01" w:rsidRDefault="00BF28A7" w:rsidP="00BF28A7">
      <w:pPr>
        <w:rPr>
          <w:sz w:val="8"/>
          <w:szCs w:val="8"/>
        </w:rPr>
      </w:pPr>
      <w:r w:rsidRPr="001C4F01">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1F57A805" w14:textId="77777777" w:rsidR="00BF28A7" w:rsidRPr="001C4F01" w:rsidRDefault="00BF28A7" w:rsidP="00BF28A7">
      <w:pPr>
        <w:rPr>
          <w:sz w:val="8"/>
          <w:szCs w:val="8"/>
        </w:rPr>
      </w:pPr>
      <w:r w:rsidRPr="001C4F01">
        <w:rPr>
          <w:sz w:val="8"/>
          <w:szCs w:val="8"/>
        </w:rPr>
        <w:t>Potential FTC Moves</w:t>
      </w:r>
    </w:p>
    <w:p w14:paraId="00D57ED1" w14:textId="77777777" w:rsidR="00BF28A7" w:rsidRPr="001C4F01" w:rsidRDefault="00BF28A7" w:rsidP="00BF28A7">
      <w:pPr>
        <w:rPr>
          <w:sz w:val="16"/>
        </w:rPr>
      </w:pPr>
      <w:r w:rsidRPr="001C4F01">
        <w:rPr>
          <w:rStyle w:val="StyleUnderline"/>
        </w:rPr>
        <w:t xml:space="preserve">The FTC’s </w:t>
      </w:r>
      <w:r w:rsidRPr="00E73C94">
        <w:rPr>
          <w:rStyle w:val="StyleUnderline"/>
          <w:highlight w:val="cyan"/>
        </w:rPr>
        <w:t>options include</w:t>
      </w:r>
      <w:r w:rsidRPr="001C4F01">
        <w:rPr>
          <w:sz w:val="16"/>
        </w:rPr>
        <w:t xml:space="preserve"> </w:t>
      </w:r>
      <w:r w:rsidRPr="001C4F01">
        <w:rPr>
          <w:rStyle w:val="Emphasis"/>
        </w:rPr>
        <w:t xml:space="preserve">writing </w:t>
      </w:r>
      <w:r w:rsidRPr="00E73C94">
        <w:rPr>
          <w:rStyle w:val="Emphasis"/>
          <w:highlight w:val="cyan"/>
        </w:rPr>
        <w:t>new rules</w:t>
      </w:r>
      <w:r w:rsidRPr="001C4F01">
        <w:rPr>
          <w:sz w:val="16"/>
        </w:rPr>
        <w:t xml:space="preserve"> </w:t>
      </w:r>
      <w:r w:rsidRPr="00E73C94">
        <w:rPr>
          <w:rStyle w:val="StyleUnderline"/>
          <w:highlight w:val="cyan"/>
        </w:rPr>
        <w:t>or</w:t>
      </w:r>
      <w:r w:rsidRPr="001C4F01">
        <w:rPr>
          <w:sz w:val="16"/>
        </w:rPr>
        <w:t xml:space="preserve"> </w:t>
      </w:r>
      <w:r w:rsidRPr="00E73C94">
        <w:rPr>
          <w:rStyle w:val="Emphasis"/>
          <w:highlight w:val="cyan"/>
        </w:rPr>
        <w:t>heightening enforcement</w:t>
      </w:r>
      <w:r w:rsidRPr="001C4F01">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196ED7D8" w14:textId="77777777" w:rsidR="00BF28A7" w:rsidRPr="001C4F01" w:rsidRDefault="00BF28A7" w:rsidP="00BF28A7">
      <w:pPr>
        <w:rPr>
          <w:sz w:val="16"/>
        </w:rPr>
      </w:pPr>
      <w:r w:rsidRPr="001C4F01">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4C5B2A9F" w14:textId="77777777" w:rsidR="00BF28A7" w:rsidRPr="001C4F01" w:rsidRDefault="00BF28A7" w:rsidP="00BF28A7">
      <w:pPr>
        <w:rPr>
          <w:sz w:val="16"/>
        </w:rPr>
      </w:pPr>
      <w:r w:rsidRPr="001C4F01">
        <w:rPr>
          <w:rStyle w:val="StyleUnderline"/>
        </w:rPr>
        <w:t>The FTC could</w:t>
      </w:r>
      <w:r w:rsidRPr="001C4F01">
        <w:rPr>
          <w:sz w:val="16"/>
        </w:rPr>
        <w:t xml:space="preserve"> turn its limited resources toward </w:t>
      </w:r>
      <w:r w:rsidRPr="001C4F01">
        <w:rPr>
          <w:rStyle w:val="StyleUnderline"/>
        </w:rPr>
        <w:t>scrutiniz</w:t>
      </w:r>
      <w:r w:rsidRPr="001C4F01">
        <w:rPr>
          <w:sz w:val="16"/>
        </w:rPr>
        <w:t xml:space="preserve">ing </w:t>
      </w:r>
      <w:r w:rsidRPr="001C4F01">
        <w:rPr>
          <w:rStyle w:val="StyleUnderline"/>
        </w:rPr>
        <w:t xml:space="preserve">occupational licensing programs that narrow the practice scope </w:t>
      </w:r>
      <w:r w:rsidRPr="001C4F01">
        <w:rPr>
          <w:sz w:val="16"/>
        </w:rPr>
        <w:t>of a certain profession and limit competition, Kleiner said.</w:t>
      </w:r>
    </w:p>
    <w:p w14:paraId="607F0118" w14:textId="77777777" w:rsidR="00BF28A7" w:rsidRPr="001C4F01" w:rsidRDefault="00BF28A7" w:rsidP="00BF28A7">
      <w:pPr>
        <w:rPr>
          <w:sz w:val="8"/>
          <w:szCs w:val="8"/>
        </w:rPr>
      </w:pPr>
      <w:r w:rsidRPr="001C4F01">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w:t>
      </w:r>
      <w:proofErr w:type="gramStart"/>
      <w:r w:rsidRPr="001C4F01">
        <w:rPr>
          <w:sz w:val="8"/>
          <w:szCs w:val="8"/>
        </w:rPr>
        <w:t>. .</w:t>
      </w:r>
      <w:proofErr w:type="gramEnd"/>
    </w:p>
    <w:p w14:paraId="0359EA76" w14:textId="77777777" w:rsidR="00BF28A7" w:rsidRPr="001C4F01" w:rsidRDefault="00BF28A7" w:rsidP="00BF28A7">
      <w:pPr>
        <w:rPr>
          <w:sz w:val="8"/>
          <w:szCs w:val="8"/>
        </w:rPr>
      </w:pPr>
      <w:r w:rsidRPr="001C4F01">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2B846432" w14:textId="77777777" w:rsidR="00BF28A7" w:rsidRPr="001C4F01" w:rsidRDefault="00BF28A7" w:rsidP="00BF28A7">
      <w:pPr>
        <w:rPr>
          <w:sz w:val="8"/>
          <w:szCs w:val="8"/>
        </w:rPr>
      </w:pPr>
      <w:r w:rsidRPr="001C4F01">
        <w:rPr>
          <w:sz w:val="8"/>
          <w:szCs w:val="8"/>
        </w:rPr>
        <w:t>Gaining Attention</w:t>
      </w:r>
    </w:p>
    <w:p w14:paraId="110495E7" w14:textId="77777777" w:rsidR="00BF28A7" w:rsidRPr="001C4F01" w:rsidRDefault="00BF28A7" w:rsidP="00BF28A7">
      <w:pPr>
        <w:rPr>
          <w:sz w:val="8"/>
          <w:szCs w:val="8"/>
        </w:rPr>
      </w:pPr>
      <w:r w:rsidRPr="001C4F01">
        <w:rPr>
          <w:sz w:val="8"/>
          <w:szCs w:val="8"/>
        </w:rPr>
        <w:t>Burdensome licensing requirements have increasingly come under federal scrutiny as the labor market has shifted away from manufacturing jobs to service-oriented professions. States began imposing licensing requirements in order to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77F77A2F" w14:textId="77777777" w:rsidR="00BF28A7" w:rsidRPr="001C4F01" w:rsidRDefault="00BF28A7" w:rsidP="00BF28A7">
      <w:pPr>
        <w:rPr>
          <w:sz w:val="16"/>
        </w:rPr>
      </w:pPr>
      <w:r w:rsidRPr="001C4F01">
        <w:rPr>
          <w:sz w:val="16"/>
        </w:rPr>
        <w:t>State Action</w:t>
      </w:r>
    </w:p>
    <w:p w14:paraId="6C1750E9" w14:textId="77777777" w:rsidR="00BF28A7" w:rsidRPr="001C4F01" w:rsidRDefault="00BF28A7" w:rsidP="00BF28A7">
      <w:pPr>
        <w:rPr>
          <w:sz w:val="16"/>
        </w:rPr>
      </w:pPr>
      <w:r w:rsidRPr="001C4F01">
        <w:rPr>
          <w:rStyle w:val="StyleUnderline"/>
        </w:rPr>
        <w:t>The FTC has struggled to rein in licensing practices</w:t>
      </w:r>
      <w:r w:rsidRPr="001C4F01">
        <w:rPr>
          <w:sz w:val="16"/>
        </w:rPr>
        <w:t xml:space="preserve"> </w:t>
      </w:r>
      <w:r w:rsidRPr="001C4F01">
        <w:rPr>
          <w:rStyle w:val="StyleUnderline"/>
        </w:rPr>
        <w:t>with antitrust violations</w:t>
      </w:r>
      <w:r w:rsidRPr="001C4F01">
        <w:rPr>
          <w:sz w:val="16"/>
        </w:rPr>
        <w:t xml:space="preserve"> partly </w:t>
      </w:r>
      <w:r w:rsidRPr="001C4F01">
        <w:rPr>
          <w:rStyle w:val="StyleUnderline"/>
        </w:rPr>
        <w:t>because</w:t>
      </w:r>
      <w:r w:rsidRPr="001C4F01">
        <w:rPr>
          <w:sz w:val="16"/>
        </w:rPr>
        <w:t xml:space="preserve"> </w:t>
      </w:r>
      <w:r w:rsidRPr="00E73C94">
        <w:rPr>
          <w:rStyle w:val="StyleUnderline"/>
          <w:highlight w:val="cyan"/>
        </w:rPr>
        <w:t>public entities</w:t>
      </w:r>
      <w:r w:rsidRPr="001C4F01">
        <w:rPr>
          <w:sz w:val="16"/>
        </w:rPr>
        <w:t xml:space="preserve">, like state-controlled licensing boards, </w:t>
      </w:r>
      <w:r w:rsidRPr="001C4F01">
        <w:rPr>
          <w:rStyle w:val="StyleUnderline"/>
        </w:rPr>
        <w:t>can</w:t>
      </w:r>
      <w:r w:rsidRPr="001C4F01">
        <w:rPr>
          <w:sz w:val="16"/>
        </w:rPr>
        <w:t xml:space="preserve"> </w:t>
      </w:r>
      <w:r w:rsidRPr="00E73C94">
        <w:rPr>
          <w:rStyle w:val="StyleUnderline"/>
          <w:highlight w:val="cyan"/>
        </w:rPr>
        <w:t>claim</w:t>
      </w:r>
      <w:r w:rsidRPr="001C4F01">
        <w:rPr>
          <w:rStyle w:val="StyleUnderline"/>
        </w:rPr>
        <w:t xml:space="preserve"> </w:t>
      </w:r>
      <w:r w:rsidRPr="001C4F01">
        <w:rPr>
          <w:rStyle w:val="Emphasis"/>
        </w:rPr>
        <w:t xml:space="preserve">state action </w:t>
      </w:r>
      <w:r w:rsidRPr="00E73C94">
        <w:rPr>
          <w:rStyle w:val="Emphasis"/>
          <w:highlight w:val="cyan"/>
        </w:rPr>
        <w:t>immunity</w:t>
      </w:r>
      <w:r w:rsidRPr="001C4F01">
        <w:rPr>
          <w:sz w:val="16"/>
        </w:rPr>
        <w:t>. Such immunity authorizes a state to carry out certain legitimate government functions, often in regulated industries that require licensing.</w:t>
      </w:r>
    </w:p>
    <w:p w14:paraId="5587F3F4" w14:textId="77777777" w:rsidR="00BF28A7" w:rsidRPr="001C4F01" w:rsidRDefault="00BF28A7" w:rsidP="00BF28A7">
      <w:pPr>
        <w:rPr>
          <w:sz w:val="16"/>
        </w:rPr>
      </w:pPr>
      <w:r w:rsidRPr="001C4F01">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5BA6B47A" w14:textId="77777777" w:rsidR="00BF28A7" w:rsidRPr="001C4F01" w:rsidRDefault="00BF28A7" w:rsidP="00BF28A7">
      <w:pPr>
        <w:rPr>
          <w:sz w:val="16"/>
        </w:rPr>
      </w:pPr>
      <w:r w:rsidRPr="001C4F01">
        <w:rPr>
          <w:sz w:val="16"/>
        </w:rPr>
        <w:t xml:space="preserve">In 2015, </w:t>
      </w:r>
      <w:r w:rsidRPr="001C4F01">
        <w:rPr>
          <w:rStyle w:val="StyleUnderline"/>
        </w:rPr>
        <w:t xml:space="preserve">the Supreme Court ruled in </w:t>
      </w:r>
      <w:r w:rsidRPr="00E73C94">
        <w:rPr>
          <w:rStyle w:val="Emphasis"/>
          <w:highlight w:val="cyan"/>
        </w:rPr>
        <w:t>N</w:t>
      </w:r>
      <w:r w:rsidRPr="001C4F01">
        <w:rPr>
          <w:rStyle w:val="StyleUnderline"/>
        </w:rPr>
        <w:t xml:space="preserve">orth </w:t>
      </w:r>
      <w:r w:rsidRPr="00E73C94">
        <w:rPr>
          <w:rStyle w:val="Emphasis"/>
          <w:highlight w:val="cyan"/>
        </w:rPr>
        <w:t>C</w:t>
      </w:r>
      <w:r w:rsidRPr="001C4F01">
        <w:rPr>
          <w:rStyle w:val="StyleUnderline"/>
        </w:rPr>
        <w:t xml:space="preserve">arolina State Board of </w:t>
      </w:r>
      <w:r w:rsidRPr="00E73C94">
        <w:rPr>
          <w:rStyle w:val="StyleUnderline"/>
          <w:highlight w:val="cyan"/>
        </w:rPr>
        <w:t>Dental</w:t>
      </w:r>
      <w:r w:rsidRPr="001C4F01">
        <w:rPr>
          <w:rStyle w:val="StyleUnderline"/>
        </w:rPr>
        <w:t xml:space="preserve"> Examiners v. FTC that the state board was operated by market participants.</w:t>
      </w:r>
      <w:r w:rsidRPr="001C4F01">
        <w:rPr>
          <w:sz w:val="16"/>
        </w:rPr>
        <w:t xml:space="preserve"> Without active supervision from the state, the board couldn’t claim state action immunity from federal antitrust actions.</w:t>
      </w:r>
    </w:p>
    <w:p w14:paraId="2566882F" w14:textId="77777777" w:rsidR="00BF28A7" w:rsidRPr="001C4F01" w:rsidRDefault="00BF28A7" w:rsidP="00BF28A7">
      <w:pPr>
        <w:rPr>
          <w:sz w:val="16"/>
        </w:rPr>
      </w:pPr>
      <w:r w:rsidRPr="001C4F01">
        <w:rPr>
          <w:rStyle w:val="StyleUnderline"/>
        </w:rPr>
        <w:t xml:space="preserve">The ruling </w:t>
      </w:r>
      <w:r w:rsidRPr="00E73C94">
        <w:rPr>
          <w:rStyle w:val="StyleUnderline"/>
          <w:highlight w:val="cyan"/>
        </w:rPr>
        <w:t>unleashed</w:t>
      </w:r>
      <w:r w:rsidRPr="00E73C94">
        <w:rPr>
          <w:sz w:val="16"/>
          <w:highlight w:val="cyan"/>
        </w:rPr>
        <w:t xml:space="preserve"> </w:t>
      </w:r>
      <w:r w:rsidRPr="00E73C94">
        <w:rPr>
          <w:rStyle w:val="Emphasis"/>
          <w:highlight w:val="cyan"/>
        </w:rPr>
        <w:t>“dozens of lawsuits</w:t>
      </w:r>
      <w:r w:rsidRPr="001C4F01">
        <w:rPr>
          <w:rStyle w:val="Emphasis"/>
        </w:rPr>
        <w:t>"</w:t>
      </w:r>
      <w:r w:rsidRPr="001C4F01">
        <w:rPr>
          <w:sz w:val="16"/>
        </w:rPr>
        <w:t>—</w:t>
      </w:r>
      <w:r w:rsidRPr="001C4F01">
        <w:rPr>
          <w:rStyle w:val="StyleUnderline"/>
        </w:rPr>
        <w:t>seeking antitrust treble damages—</w:t>
      </w:r>
      <w:r w:rsidRPr="00E73C94">
        <w:rPr>
          <w:rStyle w:val="StyleUnderline"/>
          <w:highlight w:val="cyan"/>
        </w:rPr>
        <w:t>against</w:t>
      </w:r>
      <w:r w:rsidRPr="001C4F01">
        <w:rPr>
          <w:rStyle w:val="StyleUnderline"/>
        </w:rPr>
        <w:t xml:space="preserve"> individual members of licensing </w:t>
      </w:r>
      <w:r w:rsidRPr="00E73C94">
        <w:rPr>
          <w:rStyle w:val="StyleUnderline"/>
          <w:highlight w:val="cyan"/>
        </w:rPr>
        <w:t>boards</w:t>
      </w:r>
      <w:r w:rsidRPr="001C4F01">
        <w:rPr>
          <w:sz w:val="16"/>
        </w:rPr>
        <w:t xml:space="preserve">, according an October 2020 statement from Reps. Mike Conaway (R-Texas), Jamie Raskin (D-Md.), and David </w:t>
      </w:r>
      <w:proofErr w:type="spellStart"/>
      <w:r w:rsidRPr="001C4F01">
        <w:rPr>
          <w:sz w:val="16"/>
        </w:rPr>
        <w:t>Cicilline</w:t>
      </w:r>
      <w:proofErr w:type="spellEnd"/>
      <w:r w:rsidRPr="001C4F01">
        <w:rPr>
          <w:sz w:val="16"/>
        </w:rPr>
        <w:t xml:space="preserve"> (D-R.I.) in support of a bill they introduced to shield board members from such suits.</w:t>
      </w:r>
    </w:p>
    <w:p w14:paraId="69834113" w14:textId="77777777" w:rsidR="00BF28A7" w:rsidRPr="001C4F01" w:rsidRDefault="00BF28A7" w:rsidP="00BF28A7">
      <w:pPr>
        <w:rPr>
          <w:sz w:val="16"/>
        </w:rPr>
      </w:pPr>
      <w:r w:rsidRPr="001C4F01">
        <w:rPr>
          <w:sz w:val="16"/>
        </w:rPr>
        <w:t xml:space="preserve">Qualifying for </w:t>
      </w:r>
      <w:r w:rsidRPr="001C4F01">
        <w:rPr>
          <w:rStyle w:val="StyleUnderline"/>
        </w:rPr>
        <w:t xml:space="preserve">state action </w:t>
      </w:r>
      <w:r w:rsidRPr="00E73C94">
        <w:rPr>
          <w:rStyle w:val="StyleUnderline"/>
          <w:highlight w:val="cyan"/>
        </w:rPr>
        <w:t>immunity</w:t>
      </w:r>
      <w:r w:rsidRPr="001C4F01">
        <w:rPr>
          <w:sz w:val="16"/>
        </w:rPr>
        <w:t xml:space="preserve"> largely </w:t>
      </w:r>
      <w:r w:rsidRPr="00E73C94">
        <w:rPr>
          <w:rStyle w:val="StyleUnderline"/>
          <w:highlight w:val="cyan"/>
        </w:rPr>
        <w:t>depends on</w:t>
      </w:r>
      <w:r w:rsidRPr="001C4F01">
        <w:rPr>
          <w:rStyle w:val="StyleUnderline"/>
        </w:rPr>
        <w:t xml:space="preserve"> </w:t>
      </w:r>
      <w:r w:rsidRPr="00E73C94">
        <w:rPr>
          <w:rStyle w:val="StyleUnderline"/>
          <w:highlight w:val="cyan"/>
        </w:rPr>
        <w:t>whether</w:t>
      </w:r>
      <w:r w:rsidRPr="001C4F01">
        <w:rPr>
          <w:rStyle w:val="StyleUnderline"/>
        </w:rPr>
        <w:t xml:space="preserve"> a </w:t>
      </w:r>
      <w:r w:rsidRPr="00E73C94">
        <w:rPr>
          <w:rStyle w:val="StyleUnderline"/>
          <w:highlight w:val="cyan"/>
        </w:rPr>
        <w:t>board is</w:t>
      </w:r>
      <w:r w:rsidRPr="001C4F01">
        <w:rPr>
          <w:rStyle w:val="StyleUnderline"/>
        </w:rPr>
        <w:t xml:space="preserve"> a true </w:t>
      </w:r>
      <w:r w:rsidRPr="00E73C94">
        <w:rPr>
          <w:rStyle w:val="StyleUnderline"/>
          <w:highlight w:val="cyan"/>
        </w:rPr>
        <w:t>government</w:t>
      </w:r>
      <w:r w:rsidRPr="001C4F01">
        <w:rPr>
          <w:rStyle w:val="StyleUnderline"/>
        </w:rPr>
        <w:t xml:space="preserve"> actor </w:t>
      </w:r>
      <w:r w:rsidRPr="00E73C94">
        <w:rPr>
          <w:rStyle w:val="StyleUnderline"/>
          <w:highlight w:val="cyan"/>
        </w:rPr>
        <w:t>or</w:t>
      </w:r>
      <w:r w:rsidRPr="001C4F01">
        <w:rPr>
          <w:rStyle w:val="StyleUnderline"/>
        </w:rPr>
        <w:t xml:space="preserve"> a </w:t>
      </w:r>
      <w:r w:rsidRPr="00E73C94">
        <w:rPr>
          <w:rStyle w:val="StyleUnderline"/>
          <w:highlight w:val="cyan"/>
        </w:rPr>
        <w:t>private</w:t>
      </w:r>
      <w:r w:rsidRPr="001C4F01">
        <w:rPr>
          <w:rStyle w:val="StyleUnderline"/>
        </w:rPr>
        <w:t xml:space="preserve"> market participant</w:t>
      </w:r>
      <w:r w:rsidRPr="001C4F01">
        <w:rPr>
          <w:sz w:val="16"/>
        </w:rPr>
        <w:t xml:space="preserve">. But </w:t>
      </w:r>
      <w:r w:rsidRPr="001C4F01">
        <w:rPr>
          <w:rStyle w:val="StyleUnderline"/>
        </w:rPr>
        <w:t>this</w:t>
      </w:r>
      <w:r w:rsidRPr="001C4F01">
        <w:rPr>
          <w:sz w:val="16"/>
        </w:rPr>
        <w:t xml:space="preserve"> delineation </w:t>
      </w:r>
      <w:r w:rsidRPr="001C4F01">
        <w:rPr>
          <w:rStyle w:val="StyleUnderline"/>
        </w:rPr>
        <w:t>becomes</w:t>
      </w:r>
      <w:r w:rsidRPr="001C4F01">
        <w:rPr>
          <w:sz w:val="16"/>
        </w:rPr>
        <w:t xml:space="preserve"> more </w:t>
      </w:r>
      <w:r w:rsidRPr="00E73C94">
        <w:rPr>
          <w:rStyle w:val="StyleUnderline"/>
          <w:highlight w:val="cyan"/>
        </w:rPr>
        <w:t>complex</w:t>
      </w:r>
      <w:r w:rsidRPr="00E73C94">
        <w:rPr>
          <w:sz w:val="16"/>
          <w:highlight w:val="cyan"/>
        </w:rPr>
        <w:t xml:space="preserve"> </w:t>
      </w:r>
      <w:r w:rsidRPr="00E73C94">
        <w:rPr>
          <w:rStyle w:val="StyleUnderline"/>
          <w:highlight w:val="cyan"/>
        </w:rPr>
        <w:t>if there’s a</w:t>
      </w:r>
      <w:r w:rsidRPr="00E73C94">
        <w:rPr>
          <w:sz w:val="16"/>
          <w:highlight w:val="cyan"/>
        </w:rPr>
        <w:t xml:space="preserve"> </w:t>
      </w:r>
      <w:r w:rsidRPr="00E73C94">
        <w:rPr>
          <w:rStyle w:val="Emphasis"/>
          <w:highlight w:val="cyan"/>
        </w:rPr>
        <w:t>blurred line</w:t>
      </w:r>
      <w:r w:rsidRPr="001C4F01">
        <w:rPr>
          <w:rStyle w:val="Emphasis"/>
        </w:rPr>
        <w:t xml:space="preserve"> </w:t>
      </w:r>
      <w:r w:rsidRPr="001C4F01">
        <w:rPr>
          <w:rStyle w:val="StyleUnderline"/>
        </w:rPr>
        <w:t>between</w:t>
      </w:r>
      <w:r w:rsidRPr="001C4F01">
        <w:rPr>
          <w:sz w:val="16"/>
        </w:rPr>
        <w:t xml:space="preserve"> a </w:t>
      </w:r>
      <w:r w:rsidRPr="001C4F01">
        <w:rPr>
          <w:rStyle w:val="StyleUnderline"/>
        </w:rPr>
        <w:t>state agency</w:t>
      </w:r>
      <w:r w:rsidRPr="001C4F01">
        <w:rPr>
          <w:sz w:val="16"/>
        </w:rPr>
        <w:t xml:space="preserve"> handling its own actions </w:t>
      </w:r>
      <w:r w:rsidRPr="001C4F01">
        <w:rPr>
          <w:rStyle w:val="StyleUnderline"/>
        </w:rPr>
        <w:t>or</w:t>
      </w:r>
      <w:r w:rsidRPr="001C4F01">
        <w:rPr>
          <w:sz w:val="16"/>
        </w:rPr>
        <w:t xml:space="preserve"> a </w:t>
      </w:r>
      <w:r w:rsidRPr="001C4F01">
        <w:rPr>
          <w:rStyle w:val="StyleUnderline"/>
        </w:rPr>
        <w:t>private group</w:t>
      </w:r>
      <w:r w:rsidRPr="001C4F01">
        <w:rPr>
          <w:sz w:val="16"/>
        </w:rPr>
        <w:t xml:space="preserve"> acting under state guidance.</w:t>
      </w:r>
    </w:p>
    <w:p w14:paraId="6B64531C" w14:textId="77777777" w:rsidR="00BF28A7" w:rsidRPr="00B0080B" w:rsidRDefault="00BF28A7" w:rsidP="00BF28A7">
      <w:pPr>
        <w:rPr>
          <w:sz w:val="16"/>
        </w:rPr>
      </w:pPr>
      <w:r w:rsidRPr="00E73C94">
        <w:rPr>
          <w:rStyle w:val="StyleUnderline"/>
          <w:highlight w:val="cyan"/>
        </w:rPr>
        <w:t xml:space="preserve">How the </w:t>
      </w:r>
      <w:r w:rsidRPr="00E73C94">
        <w:rPr>
          <w:rStyle w:val="Emphasis"/>
          <w:highlight w:val="cyan"/>
        </w:rPr>
        <w:t>FTC</w:t>
      </w:r>
      <w:r w:rsidRPr="00E73C94">
        <w:rPr>
          <w:rStyle w:val="StyleUnderline"/>
          <w:highlight w:val="cyan"/>
        </w:rPr>
        <w:t xml:space="preserve"> handles that</w:t>
      </w:r>
      <w:r w:rsidRPr="00E73C94">
        <w:rPr>
          <w:sz w:val="16"/>
          <w:highlight w:val="cyan"/>
        </w:rPr>
        <w:t xml:space="preserve"> </w:t>
      </w:r>
      <w:r w:rsidRPr="00E73C94">
        <w:rPr>
          <w:rStyle w:val="Emphasis"/>
          <w:highlight w:val="cyan"/>
        </w:rPr>
        <w:t>blurred line</w:t>
      </w:r>
      <w:r w:rsidRPr="00E73C94">
        <w:rPr>
          <w:sz w:val="16"/>
          <w:highlight w:val="cyan"/>
        </w:rPr>
        <w:t xml:space="preserve"> </w:t>
      </w:r>
      <w:r w:rsidRPr="00E73C94">
        <w:rPr>
          <w:rStyle w:val="StyleUnderline"/>
          <w:highlight w:val="cyan"/>
        </w:rPr>
        <w:t>will be</w:t>
      </w:r>
      <w:r w:rsidRPr="001C4F01">
        <w:rPr>
          <w:rStyle w:val="StyleUnderline"/>
        </w:rPr>
        <w:t xml:space="preserve"> </w:t>
      </w:r>
      <w:r w:rsidRPr="00E73C94">
        <w:rPr>
          <w:rStyle w:val="StyleUnderline"/>
          <w:highlight w:val="cyan"/>
        </w:rPr>
        <w:t>one issue the agency tackles</w:t>
      </w:r>
      <w:r w:rsidRPr="001C4F01">
        <w:rPr>
          <w:rStyle w:val="StyleUnderline"/>
        </w:rPr>
        <w:t xml:space="preserve"> </w:t>
      </w:r>
      <w:r w:rsidRPr="00E73C94">
        <w:rPr>
          <w:rStyle w:val="StyleUnderline"/>
          <w:highlight w:val="cyan"/>
        </w:rPr>
        <w:t>as it implements the</w:t>
      </w:r>
      <w:r w:rsidRPr="001C4F01">
        <w:rPr>
          <w:rStyle w:val="StyleUnderline"/>
        </w:rPr>
        <w:t xml:space="preserve"> president’s </w:t>
      </w:r>
      <w:r w:rsidRPr="00E73C94">
        <w:rPr>
          <w:rStyle w:val="StyleUnderline"/>
          <w:highlight w:val="cyan"/>
        </w:rPr>
        <w:t>order</w:t>
      </w:r>
      <w:r w:rsidRPr="001C4F01">
        <w:rPr>
          <w:sz w:val="16"/>
        </w:rPr>
        <w:t>.</w:t>
      </w:r>
    </w:p>
    <w:p w14:paraId="02D557E1" w14:textId="77777777" w:rsidR="00BF28A7" w:rsidRPr="00AC4CB0" w:rsidRDefault="00BF28A7" w:rsidP="00BF28A7">
      <w:pPr>
        <w:pStyle w:val="Heading4"/>
      </w:pPr>
      <w:r>
        <w:t xml:space="preserve">Court rulings on Parker </w:t>
      </w:r>
      <w:r>
        <w:rPr>
          <w:u w:val="single"/>
        </w:rPr>
        <w:t>empirically deny</w:t>
      </w:r>
      <w:r w:rsidRPr="00AC4CB0">
        <w:t xml:space="preserve"> </w:t>
      </w:r>
      <w:proofErr w:type="spellStart"/>
      <w:r>
        <w:t>disad</w:t>
      </w:r>
      <w:proofErr w:type="spellEnd"/>
      <w:r>
        <w:t xml:space="preserve"> links</w:t>
      </w:r>
    </w:p>
    <w:p w14:paraId="4D990C35" w14:textId="77777777" w:rsidR="00BF28A7" w:rsidRPr="00B12C1D" w:rsidRDefault="00BF28A7" w:rsidP="00BF28A7">
      <w:r w:rsidRPr="00AC4CB0">
        <w:rPr>
          <w:rStyle w:val="Style13ptBold"/>
        </w:rPr>
        <w:t>Grossman 15</w:t>
      </w:r>
      <w:r>
        <w:t xml:space="preserve"> [Jonathan M. Grossman, co-chair at Cozen O’Connor, Harvard Law School, J.D., 2000, 2-25-2015 https://www.cozen.com/news-resources/publications/2015/supreme-court-delivers-another-blow-to-state-action-antitrust-immunity]</w:t>
      </w:r>
    </w:p>
    <w:p w14:paraId="03763350" w14:textId="77777777" w:rsidR="00BF28A7" w:rsidRPr="00AC4CB0" w:rsidRDefault="00BF28A7" w:rsidP="00BF28A7">
      <w:pPr>
        <w:rPr>
          <w:rStyle w:val="StyleUnderline"/>
        </w:rPr>
      </w:pPr>
      <w:r w:rsidRPr="00AC4CB0">
        <w:rPr>
          <w:rStyle w:val="StyleUnderline"/>
        </w:rPr>
        <w:t>Supreme Court Delivers</w:t>
      </w:r>
      <w:r>
        <w:t xml:space="preserve"> </w:t>
      </w:r>
      <w:r w:rsidRPr="00E73C94">
        <w:rPr>
          <w:rStyle w:val="Emphasis"/>
          <w:highlight w:val="cyan"/>
        </w:rPr>
        <w:t>another Blow</w:t>
      </w:r>
      <w:r w:rsidRPr="00E73C94">
        <w:rPr>
          <w:highlight w:val="cyan"/>
        </w:rPr>
        <w:t xml:space="preserve"> </w:t>
      </w:r>
      <w:r w:rsidRPr="00E73C94">
        <w:rPr>
          <w:rStyle w:val="StyleUnderline"/>
          <w:highlight w:val="cyan"/>
        </w:rPr>
        <w:t>to</w:t>
      </w:r>
      <w:r w:rsidRPr="00AC4CB0">
        <w:rPr>
          <w:rStyle w:val="StyleUnderline"/>
        </w:rPr>
        <w:t xml:space="preserve"> State Action Antitrust </w:t>
      </w:r>
      <w:r w:rsidRPr="00E73C94">
        <w:rPr>
          <w:rStyle w:val="StyleUnderline"/>
          <w:highlight w:val="cyan"/>
        </w:rPr>
        <w:t>Immunity</w:t>
      </w:r>
      <w:r w:rsidRPr="00AC4CB0">
        <w:rPr>
          <w:rStyle w:val="StyleUnderline"/>
        </w:rPr>
        <w:t xml:space="preserve"> </w:t>
      </w:r>
    </w:p>
    <w:p w14:paraId="689B3750" w14:textId="77777777" w:rsidR="00BF28A7" w:rsidRPr="00AC4CB0" w:rsidRDefault="00BF28A7" w:rsidP="00BF28A7">
      <w:pPr>
        <w:rPr>
          <w:rStyle w:val="Emphasis"/>
        </w:rPr>
      </w:pPr>
      <w:r w:rsidRPr="00AC4CB0">
        <w:rPr>
          <w:rStyle w:val="StyleUnderline"/>
        </w:rPr>
        <w:t>Today’s</w:t>
      </w:r>
      <w:r>
        <w:t xml:space="preserve"> Supreme </w:t>
      </w:r>
      <w:r w:rsidRPr="00AC4CB0">
        <w:rPr>
          <w:rStyle w:val="StyleUnderline"/>
        </w:rPr>
        <w:t xml:space="preserve">Court decision </w:t>
      </w:r>
      <w:r w:rsidRPr="00E73C94">
        <w:rPr>
          <w:rStyle w:val="StyleUnderline"/>
          <w:highlight w:val="cyan"/>
        </w:rPr>
        <w:t>in</w:t>
      </w:r>
      <w:r w:rsidRPr="00AC4CB0">
        <w:rPr>
          <w:rStyle w:val="StyleUnderline"/>
        </w:rPr>
        <w:t xml:space="preserve"> </w:t>
      </w:r>
      <w:r w:rsidRPr="00E73C94">
        <w:rPr>
          <w:rStyle w:val="Emphasis"/>
          <w:highlight w:val="cyan"/>
        </w:rPr>
        <w:t>N</w:t>
      </w:r>
      <w:r w:rsidRPr="00AC4CB0">
        <w:rPr>
          <w:rStyle w:val="StyleUnderline"/>
        </w:rPr>
        <w:t xml:space="preserve">orth </w:t>
      </w:r>
      <w:r w:rsidRPr="00E73C94">
        <w:rPr>
          <w:rStyle w:val="Emphasis"/>
          <w:highlight w:val="cyan"/>
        </w:rPr>
        <w:t>C</w:t>
      </w:r>
      <w:r w:rsidRPr="00AC4CB0">
        <w:rPr>
          <w:rStyle w:val="StyleUnderline"/>
        </w:rPr>
        <w:t xml:space="preserve">arolina State Board of </w:t>
      </w:r>
      <w:r w:rsidRPr="00E73C94">
        <w:rPr>
          <w:rStyle w:val="StyleUnderline"/>
          <w:highlight w:val="cyan"/>
        </w:rPr>
        <w:t>Dental</w:t>
      </w:r>
      <w:r w:rsidRPr="00AC4CB0">
        <w:rPr>
          <w:rStyle w:val="StyleUnderline"/>
        </w:rPr>
        <w:t xml:space="preserve"> Examiners v. Federal Trade Commission1 is </w:t>
      </w:r>
      <w:r w:rsidRPr="00E73C94">
        <w:rPr>
          <w:rStyle w:val="StyleUnderline"/>
          <w:highlight w:val="cyan"/>
        </w:rPr>
        <w:t>the second</w:t>
      </w:r>
      <w:r w:rsidRPr="00AC4CB0">
        <w:rPr>
          <w:rStyle w:val="StyleUnderline"/>
        </w:rPr>
        <w:t xml:space="preserve"> time </w:t>
      </w:r>
      <w:r w:rsidRPr="00E73C94">
        <w:rPr>
          <w:rStyle w:val="StyleUnderline"/>
          <w:highlight w:val="cyan"/>
        </w:rPr>
        <w:t>in two</w:t>
      </w:r>
      <w:r w:rsidRPr="00AC4CB0">
        <w:rPr>
          <w:rStyle w:val="StyleUnderline"/>
        </w:rPr>
        <w:t xml:space="preserve"> </w:t>
      </w:r>
      <w:r w:rsidRPr="00E73C94">
        <w:rPr>
          <w:rStyle w:val="StyleUnderline"/>
          <w:highlight w:val="cyan"/>
        </w:rPr>
        <w:t>years</w:t>
      </w:r>
      <w:r w:rsidRPr="00AC4CB0">
        <w:rPr>
          <w:rStyle w:val="StyleUnderline"/>
        </w:rPr>
        <w:t xml:space="preserve"> that the Court has spoken on the state action exemption to the federal antitrust laws, and </w:t>
      </w:r>
      <w:r w:rsidRPr="00E73C94">
        <w:rPr>
          <w:rStyle w:val="StyleUnderline"/>
          <w:highlight w:val="cyan"/>
        </w:rPr>
        <w:t>the Court</w:t>
      </w:r>
      <w:r w:rsidRPr="00AC4CB0">
        <w:rPr>
          <w:rStyle w:val="StyleUnderline"/>
        </w:rPr>
        <w:t xml:space="preserve"> once again </w:t>
      </w:r>
      <w:r w:rsidRPr="00E73C94">
        <w:rPr>
          <w:rStyle w:val="StyleUnderline"/>
          <w:highlight w:val="cyan"/>
        </w:rPr>
        <w:t>has made</w:t>
      </w:r>
      <w:r w:rsidRPr="00AC4CB0">
        <w:rPr>
          <w:rStyle w:val="StyleUnderline"/>
        </w:rPr>
        <w:t xml:space="preserve"> it </w:t>
      </w:r>
      <w:r w:rsidRPr="00E73C94">
        <w:rPr>
          <w:rStyle w:val="StyleUnderline"/>
          <w:highlight w:val="cyan"/>
        </w:rPr>
        <w:t>clear</w:t>
      </w:r>
      <w:r w:rsidRPr="00AC4CB0">
        <w:rPr>
          <w:rStyle w:val="StyleUnderline"/>
        </w:rPr>
        <w:t xml:space="preserve"> that </w:t>
      </w:r>
      <w:r w:rsidRPr="00AC4CB0">
        <w:rPr>
          <w:rStyle w:val="Emphasis"/>
        </w:rPr>
        <w:t xml:space="preserve">the </w:t>
      </w:r>
      <w:r w:rsidRPr="00E73C94">
        <w:rPr>
          <w:rStyle w:val="Emphasis"/>
          <w:highlight w:val="cyan"/>
        </w:rPr>
        <w:t>days of</w:t>
      </w:r>
      <w:r w:rsidRPr="00AC4CB0">
        <w:rPr>
          <w:rStyle w:val="Emphasis"/>
        </w:rPr>
        <w:t xml:space="preserve"> an </w:t>
      </w:r>
      <w:r w:rsidRPr="00E73C94">
        <w:rPr>
          <w:rStyle w:val="Emphasis"/>
          <w:highlight w:val="cyan"/>
        </w:rPr>
        <w:t>expansive interpretation</w:t>
      </w:r>
      <w:r w:rsidRPr="00AC4CB0">
        <w:rPr>
          <w:rStyle w:val="Emphasis"/>
        </w:rPr>
        <w:t xml:space="preserve"> of that exemption </w:t>
      </w:r>
      <w:r w:rsidRPr="00E73C94">
        <w:rPr>
          <w:rStyle w:val="Emphasis"/>
          <w:highlight w:val="cyan"/>
        </w:rPr>
        <w:t>are over</w:t>
      </w:r>
      <w:r w:rsidRPr="00AC4CB0">
        <w:rPr>
          <w:rStyle w:val="Emphasis"/>
        </w:rPr>
        <w:t>.</w:t>
      </w:r>
    </w:p>
    <w:p w14:paraId="25A5DB32" w14:textId="77777777" w:rsidR="00BF28A7" w:rsidRDefault="00BF28A7" w:rsidP="00BF28A7">
      <w:r>
        <w:t xml:space="preserve">Under the state action exemption, which is based on the principles of state sovereign immunity, restraints imposed by a state as an act of government are exempt from federal antitrust laws. Parker v. Brown, 317 U.S. 341 (1943). Private parties carrying out a state’s regulatory program are also immune as long as the private party: 1) is acting pursuant to a “clearly articulated and affirmatively expressed … state policy;” and 2) is “actively supervised by the state itself.” Cal. Retail Liquor Dealers </w:t>
      </w:r>
      <w:proofErr w:type="spellStart"/>
      <w:r>
        <w:t>Ass'n</w:t>
      </w:r>
      <w:proofErr w:type="spellEnd"/>
      <w:r>
        <w:t xml:space="preserve"> v. </w:t>
      </w:r>
      <w:proofErr w:type="spellStart"/>
      <w:r>
        <w:t>Midcal</w:t>
      </w:r>
      <w:proofErr w:type="spellEnd"/>
      <w:r>
        <w:t xml:space="preserve"> Aluminum, 445 U.S. 97 (1980).</w:t>
      </w:r>
    </w:p>
    <w:p w14:paraId="66D6CC8D" w14:textId="77777777" w:rsidR="00BF28A7" w:rsidRDefault="00BF28A7" w:rsidP="00BF28A7">
      <w:r w:rsidRPr="00AC4CB0">
        <w:rPr>
          <w:rStyle w:val="StyleUnderline"/>
        </w:rPr>
        <w:t xml:space="preserve">Today’s decision in </w:t>
      </w:r>
      <w:r w:rsidRPr="00E73C94">
        <w:rPr>
          <w:rStyle w:val="StyleUnderline"/>
          <w:highlight w:val="cyan"/>
        </w:rPr>
        <w:t>NC Dental and</w:t>
      </w:r>
      <w:r w:rsidRPr="00AC4CB0">
        <w:rPr>
          <w:rStyle w:val="StyleUnderline"/>
        </w:rPr>
        <w:t xml:space="preserve"> the 2013 Supreme Court decision in </w:t>
      </w:r>
      <w:r w:rsidRPr="00E73C94">
        <w:rPr>
          <w:rStyle w:val="StyleUnderline"/>
          <w:highlight w:val="cyan"/>
        </w:rPr>
        <w:t>Phoebe Putney</w:t>
      </w:r>
      <w:r w:rsidRPr="00E73C94">
        <w:rPr>
          <w:highlight w:val="cyan"/>
        </w:rPr>
        <w:t>2</w:t>
      </w:r>
      <w:r>
        <w:t xml:space="preserve"> </w:t>
      </w:r>
      <w:r w:rsidRPr="00E73C94">
        <w:rPr>
          <w:rStyle w:val="StyleUnderline"/>
          <w:highlight w:val="cyan"/>
        </w:rPr>
        <w:t>each</w:t>
      </w:r>
      <w:r>
        <w:t xml:space="preserve"> focused on one of the two prongs of the </w:t>
      </w:r>
      <w:proofErr w:type="spellStart"/>
      <w:r>
        <w:t>Midcal</w:t>
      </w:r>
      <w:proofErr w:type="spellEnd"/>
      <w:r>
        <w:t xml:space="preserve"> test, and each decision will </w:t>
      </w:r>
      <w:r w:rsidRPr="00AC4CB0">
        <w:rPr>
          <w:rStyle w:val="StyleUnderline"/>
        </w:rPr>
        <w:t xml:space="preserve">have the effect of </w:t>
      </w:r>
      <w:r w:rsidRPr="00E73C94">
        <w:rPr>
          <w:rStyle w:val="StyleUnderline"/>
          <w:highlight w:val="cyan"/>
        </w:rPr>
        <w:t>mak</w:t>
      </w:r>
      <w:r w:rsidRPr="00AC4CB0">
        <w:rPr>
          <w:rStyle w:val="StyleUnderline"/>
        </w:rPr>
        <w:t xml:space="preserve">ing </w:t>
      </w:r>
      <w:r w:rsidRPr="00E73C94">
        <w:rPr>
          <w:rStyle w:val="StyleUnderline"/>
          <w:highlight w:val="cyan"/>
        </w:rPr>
        <w:t xml:space="preserve">it </w:t>
      </w:r>
      <w:r w:rsidRPr="00E73C94">
        <w:rPr>
          <w:rStyle w:val="Emphasis"/>
          <w:highlight w:val="cyan"/>
        </w:rPr>
        <w:t>more difficult</w:t>
      </w:r>
      <w:r w:rsidRPr="00AC4CB0">
        <w:rPr>
          <w:rStyle w:val="StyleUnderline"/>
        </w:rPr>
        <w:t xml:space="preserve"> </w:t>
      </w:r>
      <w:r w:rsidRPr="00E73C94">
        <w:rPr>
          <w:rStyle w:val="StyleUnderline"/>
          <w:highlight w:val="cyan"/>
        </w:rPr>
        <w:t>to extend the exemption</w:t>
      </w:r>
      <w:r w:rsidRPr="00AC4CB0">
        <w:rPr>
          <w:rStyle w:val="StyleUnderline"/>
        </w:rPr>
        <w:t xml:space="preserve"> beyond the state itself</w:t>
      </w:r>
      <w:r>
        <w:t>.</w:t>
      </w:r>
    </w:p>
    <w:p w14:paraId="597230B0" w14:textId="77777777" w:rsidR="00BF28A7" w:rsidRPr="00AC4CB0" w:rsidRDefault="00BF28A7" w:rsidP="00BF28A7">
      <w:pPr>
        <w:rPr>
          <w:sz w:val="8"/>
          <w:szCs w:val="8"/>
        </w:rPr>
      </w:pPr>
      <w:r w:rsidRPr="00AC4CB0">
        <w:rPr>
          <w:sz w:val="8"/>
          <w:szCs w:val="8"/>
        </w:rPr>
        <w:t>In NC Dental, the Court focused on the “active supervision” requirement and concluded that the North Carolina Board of Dental Examiners (the Board) did not meet that test. The controversy began in 2003 when non-dentists in North Carolina began to offer teeth-whitening services. The Board, which is designed as a state agency by statute, consisted of six licensed dentists, one licensed dental hygienist, and one consumer member; with the dentists and dental hygienists elected by their peers and the consumer member appointed by the governor of the state. The Board issued nearly 50 cease-and-desist letters to non-dentist providers that effectively resulted in the end of non-dentists providing teeth-whitening services in the state. In 2010, the Federal Trade Commission (FTC) issued an administrative complaint against the Board alleging that it had violated the FTC Act by excluding the non-dentist teeth-whitening providers. The Board argued that it was acting as a state agency and thus immune from federal antitrust laws. The FTC issued a final order against the Board and enjoined it from issuing further extrajudicial orders to teeth-whitening providers in North Carolina. The 4th Circuit denied the Board’s subsequent petition seeking review of the FTC order.3</w:t>
      </w:r>
    </w:p>
    <w:p w14:paraId="0CC2A642" w14:textId="77777777" w:rsidR="00BF28A7" w:rsidRPr="00AC4CB0" w:rsidRDefault="00BF28A7" w:rsidP="00BF28A7">
      <w:pPr>
        <w:rPr>
          <w:sz w:val="8"/>
          <w:szCs w:val="8"/>
        </w:rPr>
      </w:pPr>
      <w:r w:rsidRPr="00AC4CB0">
        <w:rPr>
          <w:sz w:val="8"/>
          <w:szCs w:val="8"/>
        </w:rPr>
        <w:t xml:space="preserve">In affirming the 4th Circuit decision, the Supreme Court held that a state board on which a controlling number of decision makers are active market participants in the occupation the board regulates must satisfy </w:t>
      </w:r>
      <w:proofErr w:type="spellStart"/>
      <w:r w:rsidRPr="00AC4CB0">
        <w:rPr>
          <w:sz w:val="8"/>
          <w:szCs w:val="8"/>
        </w:rPr>
        <w:t>Midcal’s</w:t>
      </w:r>
      <w:proofErr w:type="spellEnd"/>
      <w:r w:rsidRPr="00AC4CB0">
        <w:rPr>
          <w:sz w:val="8"/>
          <w:szCs w:val="8"/>
        </w:rPr>
        <w:t xml:space="preserve"> active supervision requirement in order to invoke antitrust immunity under the state action exemption. The Court noted that “when a State empowers a group of active market participants to decide who can participate in its market, and on what terms, the need for supervision is manifest.” Furthermore, while the Board did not argue that it was actively supervised by the state, the Court concluded its decision by reiterating the requirements of active state supervision: (1) the substance of the anti-competitive decision must be reviewed by a state supervisor; (2) the state supervisor must have the power to veto or modify decisions to ensure that they align with state policy; (3) the “mere potential for state supervision” is not a sufficient substitute for an actual decision by the state; and (4) the state supervisor may not be an active market participant.</w:t>
      </w:r>
    </w:p>
    <w:p w14:paraId="2270EF0C" w14:textId="77777777" w:rsidR="00BF28A7" w:rsidRPr="00AC4CB0" w:rsidRDefault="00BF28A7" w:rsidP="00BF28A7">
      <w:pPr>
        <w:rPr>
          <w:sz w:val="8"/>
          <w:szCs w:val="8"/>
        </w:rPr>
      </w:pPr>
      <w:r w:rsidRPr="00AC4CB0">
        <w:rPr>
          <w:sz w:val="8"/>
          <w:szCs w:val="8"/>
        </w:rPr>
        <w:t xml:space="preserve">The 2013 Phoebe Putney decision focused on the “clear articulation” prong of </w:t>
      </w:r>
      <w:proofErr w:type="spellStart"/>
      <w:r w:rsidRPr="00AC4CB0">
        <w:rPr>
          <w:sz w:val="8"/>
          <w:szCs w:val="8"/>
        </w:rPr>
        <w:t>Midcal</w:t>
      </w:r>
      <w:proofErr w:type="spellEnd"/>
      <w:r w:rsidRPr="00AC4CB0">
        <w:rPr>
          <w:sz w:val="8"/>
          <w:szCs w:val="8"/>
        </w:rPr>
        <w:t>. That case arose out of a merger of a for-profit hospital with a hospital owned and operated by a county hospital authority (Authority), which was created by the state legislature but operated independently of the state government. The FTC alleged that the transaction was technically structured as an acquisition of the for-profit by the Authority, in a specific attempt to take advantage of the state action exemption. The 11th Circuit observed that Georgia’s Hospital Authorities Law granted hospital authorities the power to “operate projects” including hospitals, to “make and execute contracts and other instruments necessary to exercise the[</w:t>
      </w:r>
      <w:proofErr w:type="spellStart"/>
      <w:r w:rsidRPr="00AC4CB0">
        <w:rPr>
          <w:sz w:val="8"/>
          <w:szCs w:val="8"/>
        </w:rPr>
        <w:t>ir</w:t>
      </w:r>
      <w:proofErr w:type="spellEnd"/>
      <w:r w:rsidRPr="00AC4CB0">
        <w:rPr>
          <w:sz w:val="8"/>
          <w:szCs w:val="8"/>
        </w:rPr>
        <w:t xml:space="preserve">] powers,” and to “acquire by purchase, lease or otherwise … projects.” Based on this broad language, the 11th Circuit found that the legislation clearly indicated that the Georgia Legislature anticipated that the powers it granted to the Authority would produce anti-competitive effects, and thus were a foreseeable result of the legislation and sufficient to meet the </w:t>
      </w:r>
      <w:proofErr w:type="spellStart"/>
      <w:r w:rsidRPr="00AC4CB0">
        <w:rPr>
          <w:sz w:val="8"/>
          <w:szCs w:val="8"/>
        </w:rPr>
        <w:t>Midcal</w:t>
      </w:r>
      <w:proofErr w:type="spellEnd"/>
      <w:r w:rsidRPr="00AC4CB0">
        <w:rPr>
          <w:sz w:val="8"/>
          <w:szCs w:val="8"/>
        </w:rPr>
        <w:t xml:space="preserve"> “clear articulation” test. The Supreme Court reversed, holding that the Georgia Legislature did not clearly articulate or affirmatively express a state policy to displace competition in the market for hospital services. The Court noted that the Authority needed to show not just that it had been delegated authority to act, but also that it was authorized to act or regulate in an anti-competitive manner.</w:t>
      </w:r>
    </w:p>
    <w:p w14:paraId="618F5442" w14:textId="77777777" w:rsidR="00BF28A7" w:rsidRDefault="00BF28A7" w:rsidP="00BF28A7">
      <w:r w:rsidRPr="00E73C94">
        <w:rPr>
          <w:rStyle w:val="StyleUnderline"/>
          <w:highlight w:val="cyan"/>
        </w:rPr>
        <w:t>The</w:t>
      </w:r>
      <w:r w:rsidRPr="00AC4CB0">
        <w:rPr>
          <w:rStyle w:val="StyleUnderline"/>
        </w:rPr>
        <w:t xml:space="preserve"> combined </w:t>
      </w:r>
      <w:r w:rsidRPr="00E73C94">
        <w:rPr>
          <w:rStyle w:val="StyleUnderline"/>
          <w:highlight w:val="cyan"/>
        </w:rPr>
        <w:t>effect</w:t>
      </w:r>
      <w:r w:rsidRPr="00AC4CB0">
        <w:rPr>
          <w:rStyle w:val="StyleUnderline"/>
        </w:rPr>
        <w:t xml:space="preserve"> of</w:t>
      </w:r>
      <w:r>
        <w:t xml:space="preserve"> </w:t>
      </w:r>
      <w:r w:rsidRPr="00AC4CB0">
        <w:rPr>
          <w:rStyle w:val="Emphasis"/>
        </w:rPr>
        <w:t>NC Dental</w:t>
      </w:r>
      <w:r>
        <w:t xml:space="preserve"> </w:t>
      </w:r>
      <w:r w:rsidRPr="00AC4CB0">
        <w:rPr>
          <w:rStyle w:val="StyleUnderline"/>
        </w:rPr>
        <w:t>and</w:t>
      </w:r>
      <w:r>
        <w:t xml:space="preserve"> </w:t>
      </w:r>
      <w:r w:rsidRPr="00AC4CB0">
        <w:rPr>
          <w:rStyle w:val="Emphasis"/>
        </w:rPr>
        <w:t>Phoebe Putney</w:t>
      </w:r>
      <w:r>
        <w:t xml:space="preserve"> </w:t>
      </w:r>
      <w:r w:rsidRPr="00E73C94">
        <w:rPr>
          <w:rStyle w:val="StyleUnderline"/>
          <w:highlight w:val="cyan"/>
        </w:rPr>
        <w:t>is</w:t>
      </w:r>
      <w:r>
        <w:t xml:space="preserve"> that </w:t>
      </w:r>
      <w:r w:rsidRPr="00AC4CB0">
        <w:rPr>
          <w:rStyle w:val="StyleUnderline"/>
        </w:rPr>
        <w:t xml:space="preserve">any </w:t>
      </w:r>
      <w:r w:rsidRPr="00E73C94">
        <w:rPr>
          <w:rStyle w:val="StyleUnderline"/>
          <w:highlight w:val="cyan"/>
        </w:rPr>
        <w:t>regulatory</w:t>
      </w:r>
      <w:r>
        <w:t xml:space="preserve"> </w:t>
      </w:r>
      <w:r w:rsidRPr="00E73C94">
        <w:rPr>
          <w:rStyle w:val="StyleUnderline"/>
          <w:highlight w:val="cyan"/>
        </w:rPr>
        <w:t>body</w:t>
      </w:r>
      <w:r>
        <w:t xml:space="preserve"> that is </w:t>
      </w:r>
      <w:r w:rsidRPr="00AC4CB0">
        <w:rPr>
          <w:rStyle w:val="StyleUnderline"/>
        </w:rPr>
        <w:t>not clearly part of the executive branch of a state will</w:t>
      </w:r>
      <w:r>
        <w:t xml:space="preserve"> </w:t>
      </w:r>
      <w:r w:rsidRPr="00E73C94">
        <w:rPr>
          <w:rStyle w:val="StyleUnderline"/>
          <w:highlight w:val="cyan"/>
        </w:rPr>
        <w:t>have</w:t>
      </w:r>
      <w:r>
        <w:t xml:space="preserve"> </w:t>
      </w:r>
      <w:r w:rsidRPr="00AC4CB0">
        <w:rPr>
          <w:rStyle w:val="StyleUnderline"/>
        </w:rPr>
        <w:t xml:space="preserve">a significantly </w:t>
      </w:r>
      <w:r w:rsidRPr="00E73C94">
        <w:rPr>
          <w:rStyle w:val="StyleUnderline"/>
          <w:highlight w:val="cyan"/>
        </w:rPr>
        <w:t>higher burden to take advantage of</w:t>
      </w:r>
      <w:r w:rsidRPr="00E73C94">
        <w:rPr>
          <w:highlight w:val="cyan"/>
        </w:rPr>
        <w:t xml:space="preserve"> </w:t>
      </w:r>
      <w:r w:rsidRPr="00E73C94">
        <w:rPr>
          <w:rStyle w:val="StyleUnderline"/>
          <w:highlight w:val="cyan"/>
        </w:rPr>
        <w:t>the</w:t>
      </w:r>
      <w:r w:rsidRPr="00AC4CB0">
        <w:rPr>
          <w:rStyle w:val="StyleUnderline"/>
        </w:rPr>
        <w:t xml:space="preserve"> state action </w:t>
      </w:r>
      <w:r w:rsidRPr="00E73C94">
        <w:rPr>
          <w:rStyle w:val="StyleUnderline"/>
          <w:highlight w:val="cyan"/>
        </w:rPr>
        <w:t>exemption</w:t>
      </w:r>
      <w:r>
        <w:t>. This will require state governments to review and reconsider the structure and procedures of such bodies and should force the bodies themselves to carefully consider whether the state action exemption applies before taking any action that might implicate the federal antitrust laws.</w:t>
      </w:r>
    </w:p>
    <w:p w14:paraId="52A04AF5" w14:textId="018C9E71" w:rsidR="00BF28A7" w:rsidRDefault="00BF28A7" w:rsidP="00BF28A7">
      <w:r w:rsidRPr="00AC4CB0">
        <w:rPr>
          <w:rStyle w:val="StyleUnderline"/>
        </w:rPr>
        <w:t xml:space="preserve">It will </w:t>
      </w:r>
      <w:r w:rsidRPr="00E73C94">
        <w:rPr>
          <w:rStyle w:val="StyleUnderline"/>
          <w:highlight w:val="cyan"/>
        </w:rPr>
        <w:t>also</w:t>
      </w:r>
      <w:r w:rsidRPr="00AC4CB0">
        <w:rPr>
          <w:rStyle w:val="StyleUnderline"/>
        </w:rPr>
        <w:t xml:space="preserve"> mean</w:t>
      </w:r>
      <w:r>
        <w:t xml:space="preserve"> </w:t>
      </w:r>
      <w:r w:rsidRPr="00AC4CB0">
        <w:rPr>
          <w:rStyle w:val="StyleUnderline"/>
        </w:rPr>
        <w:t xml:space="preserve">that </w:t>
      </w:r>
      <w:r w:rsidRPr="00E73C94">
        <w:rPr>
          <w:rStyle w:val="StyleUnderline"/>
          <w:highlight w:val="cyan"/>
        </w:rPr>
        <w:t>industry participants</w:t>
      </w:r>
      <w:r w:rsidRPr="00AC4CB0">
        <w:rPr>
          <w:rStyle w:val="StyleUnderline"/>
        </w:rPr>
        <w:t xml:space="preserve"> regulated by such quasi-governmental bodies likely </w:t>
      </w:r>
      <w:r w:rsidRPr="00E73C94">
        <w:rPr>
          <w:rStyle w:val="StyleUnderline"/>
          <w:highlight w:val="cyan"/>
        </w:rPr>
        <w:t xml:space="preserve">will be </w:t>
      </w:r>
      <w:r w:rsidRPr="00E73C94">
        <w:rPr>
          <w:rStyle w:val="Emphasis"/>
          <w:highlight w:val="cyan"/>
        </w:rPr>
        <w:t>emboldened to challenge</w:t>
      </w:r>
      <w:r w:rsidRPr="00AC4CB0">
        <w:rPr>
          <w:rStyle w:val="StyleUnderline"/>
        </w:rPr>
        <w:t xml:space="preserve"> more adverse </w:t>
      </w:r>
      <w:r w:rsidRPr="00E73C94">
        <w:rPr>
          <w:rStyle w:val="StyleUnderline"/>
          <w:highlight w:val="cyan"/>
        </w:rPr>
        <w:t>actions in court</w:t>
      </w:r>
      <w:r w:rsidRPr="00AC4CB0">
        <w:rPr>
          <w:rStyle w:val="StyleUnderline"/>
        </w:rPr>
        <w:t>.</w:t>
      </w:r>
      <w:r>
        <w:t xml:space="preserve"> </w:t>
      </w:r>
      <w:r w:rsidRPr="00E73C94">
        <w:rPr>
          <w:rStyle w:val="StyleUnderline"/>
          <w:highlight w:val="cyan"/>
        </w:rPr>
        <w:t>Given</w:t>
      </w:r>
      <w:r>
        <w:t xml:space="preserve"> the </w:t>
      </w:r>
      <w:r w:rsidRPr="00E73C94">
        <w:rPr>
          <w:rStyle w:val="StyleUnderline"/>
          <w:highlight w:val="cyan"/>
        </w:rPr>
        <w:t>prevalence of</w:t>
      </w:r>
      <w:r w:rsidRPr="00AC4CB0">
        <w:rPr>
          <w:rStyle w:val="StyleUnderline"/>
        </w:rPr>
        <w:t xml:space="preserve"> quasi-government </w:t>
      </w:r>
      <w:r w:rsidRPr="00E73C94">
        <w:rPr>
          <w:rStyle w:val="StyleUnderline"/>
          <w:highlight w:val="cyan"/>
        </w:rPr>
        <w:t>entities</w:t>
      </w:r>
      <w:r>
        <w:t xml:space="preserve"> in states – many of which include market participants – </w:t>
      </w:r>
      <w:r w:rsidRPr="00E73C94">
        <w:rPr>
          <w:rStyle w:val="StyleUnderline"/>
          <w:highlight w:val="cyan"/>
        </w:rPr>
        <w:t>and that they regulate</w:t>
      </w:r>
      <w:r>
        <w:t xml:space="preserve"> </w:t>
      </w:r>
      <w:r w:rsidRPr="00E73C94">
        <w:rPr>
          <w:rStyle w:val="StyleUnderline"/>
          <w:highlight w:val="cyan"/>
        </w:rPr>
        <w:t>a wide variety of industries</w:t>
      </w:r>
      <w:r>
        <w:t xml:space="preserve"> including energy, professional services, health care, transportation, and many others, </w:t>
      </w:r>
      <w:r w:rsidRPr="00E73C94">
        <w:rPr>
          <w:rStyle w:val="StyleUnderline"/>
          <w:highlight w:val="cyan"/>
        </w:rPr>
        <w:t>these</w:t>
      </w:r>
      <w:r w:rsidRPr="00E73C94">
        <w:rPr>
          <w:highlight w:val="cyan"/>
        </w:rPr>
        <w:t xml:space="preserve"> </w:t>
      </w:r>
      <w:r w:rsidRPr="00E73C94">
        <w:rPr>
          <w:rStyle w:val="StyleUnderline"/>
          <w:highlight w:val="cyan"/>
        </w:rPr>
        <w:t>decisions will</w:t>
      </w:r>
      <w:r w:rsidRPr="00AC4CB0">
        <w:rPr>
          <w:rStyle w:val="StyleUnderline"/>
        </w:rPr>
        <w:t xml:space="preserve"> </w:t>
      </w:r>
      <w:r>
        <w:t xml:space="preserve">likely </w:t>
      </w:r>
      <w:r w:rsidRPr="00E73C94">
        <w:rPr>
          <w:rStyle w:val="StyleUnderline"/>
          <w:highlight w:val="cyan"/>
        </w:rPr>
        <w:t>have</w:t>
      </w:r>
      <w:r>
        <w:t xml:space="preserve"> </w:t>
      </w:r>
      <w:r w:rsidRPr="00E73C94">
        <w:rPr>
          <w:rStyle w:val="Emphasis"/>
          <w:highlight w:val="cyan"/>
        </w:rPr>
        <w:t>significant</w:t>
      </w:r>
      <w:r w:rsidRPr="00AC4CB0">
        <w:rPr>
          <w:rStyle w:val="Emphasis"/>
        </w:rPr>
        <w:t xml:space="preserve"> </w:t>
      </w:r>
      <w:r w:rsidRPr="00E73C94">
        <w:rPr>
          <w:rStyle w:val="Emphasis"/>
          <w:highlight w:val="cyan"/>
        </w:rPr>
        <w:t>policy and legal implications</w:t>
      </w:r>
      <w:r w:rsidRPr="00AC4CB0">
        <w:rPr>
          <w:rStyle w:val="Emphasis"/>
        </w:rPr>
        <w:t xml:space="preserve"> for years to come</w:t>
      </w:r>
      <w:r>
        <w:t>.</w:t>
      </w:r>
    </w:p>
    <w:p w14:paraId="0AA708C1" w14:textId="70FD0AF4" w:rsidR="00B57261" w:rsidRPr="00B12C1D" w:rsidRDefault="00B57261" w:rsidP="00B57261">
      <w:pPr>
        <w:pStyle w:val="Heading1"/>
      </w:pPr>
      <w:r>
        <w:t>2AC</w:t>
      </w:r>
    </w:p>
    <w:p w14:paraId="4F886B09" w14:textId="77777777" w:rsidR="00B57261" w:rsidRDefault="00B57261" w:rsidP="00B57261">
      <w:pPr>
        <w:pStyle w:val="Heading2"/>
      </w:pPr>
      <w:r>
        <w:t>T</w:t>
      </w:r>
    </w:p>
    <w:p w14:paraId="3F7F0A77" w14:textId="77777777" w:rsidR="00B57261" w:rsidRDefault="00B57261" w:rsidP="00B57261">
      <w:pPr>
        <w:pStyle w:val="Heading3"/>
      </w:pPr>
      <w:r>
        <w:t>Private Sector – 2AC</w:t>
      </w:r>
    </w:p>
    <w:p w14:paraId="467A8177" w14:textId="77777777" w:rsidR="00B57261" w:rsidRPr="00925091" w:rsidRDefault="00B57261" w:rsidP="00B57261">
      <w:pPr>
        <w:pStyle w:val="Heading4"/>
      </w:pPr>
      <w:r>
        <w:t xml:space="preserve">Parker immunity shields </w:t>
      </w:r>
      <w:r>
        <w:rPr>
          <w:u w:val="single"/>
        </w:rPr>
        <w:t>private entities</w:t>
      </w:r>
      <w:r>
        <w:t xml:space="preserve"> in anticompetitive behavior – it’s not </w:t>
      </w:r>
      <w:r>
        <w:rPr>
          <w:u w:val="single"/>
        </w:rPr>
        <w:t>only</w:t>
      </w:r>
      <w:r>
        <w:t xml:space="preserve"> when state is acting as sovereign</w:t>
      </w:r>
    </w:p>
    <w:p w14:paraId="64C58BEB" w14:textId="77777777" w:rsidR="00B57261" w:rsidRPr="004D3680" w:rsidRDefault="00B57261" w:rsidP="00B57261">
      <w:proofErr w:type="spellStart"/>
      <w:r w:rsidRPr="004D3680">
        <w:rPr>
          <w:rStyle w:val="Style13ptBold"/>
        </w:rPr>
        <w:t>Safvati</w:t>
      </w:r>
      <w:proofErr w:type="spellEnd"/>
      <w:r w:rsidRPr="004D3680">
        <w:rPr>
          <w:rStyle w:val="Style13ptBold"/>
        </w:rPr>
        <w:t xml:space="preserve"> 16</w:t>
      </w:r>
      <w:r>
        <w:t xml:space="preserve"> [</w:t>
      </w:r>
      <w:proofErr w:type="spellStart"/>
      <w:r>
        <w:t>Sina</w:t>
      </w:r>
      <w:proofErr w:type="spellEnd"/>
      <w:r>
        <w:t xml:space="preserve"> </w:t>
      </w:r>
      <w:proofErr w:type="spellStart"/>
      <w:r>
        <w:t>Safvati</w:t>
      </w:r>
      <w:proofErr w:type="spellEnd"/>
      <w:r>
        <w:t>, J.D., University of California, Los Angeles, School of Law, with honors, 2016 B.A., University of California, Los Angeles, summa cum laude, 2012 CLERKSHIPS U.S.C.A., 9th Circuit U.S.D.C., Southern District of Florida, https://www.uclalawreview.org/wp-content/uploads/2019/09/Safvati-63-4-update.pdf]</w:t>
      </w:r>
    </w:p>
    <w:p w14:paraId="0995A079" w14:textId="77777777" w:rsidR="00B57261" w:rsidRDefault="00B57261" w:rsidP="00B57261">
      <w:r>
        <w:t xml:space="preserve">Based in part on the fear that States might “confer antitrust immunity on private persons by fiat,”24 the Supreme Court clarified in later decisions that the </w:t>
      </w:r>
      <w:r w:rsidRPr="004D3680">
        <w:rPr>
          <w:rStyle w:val="StyleUnderline"/>
        </w:rPr>
        <w:t>automatic exemption</w:t>
      </w:r>
      <w:r>
        <w:t xml:space="preserve"> </w:t>
      </w:r>
      <w:r w:rsidRPr="004D3680">
        <w:rPr>
          <w:rStyle w:val="StyleUnderline"/>
        </w:rPr>
        <w:t>from federal antitrust law applies only when the state is acting as a sovereign</w:t>
      </w:r>
      <w:r>
        <w:t xml:space="preserve">—when the anticompetitive decision is expressly made by a state legislature or state supreme </w:t>
      </w:r>
      <w:r w:rsidRPr="004D3680">
        <w:t>court.25 In the case of political subdivisions and private entities, the Parker immunity</w:t>
      </w:r>
      <w:r>
        <w:t xml:space="preserve"> exemption </w:t>
      </w:r>
      <w:r w:rsidRPr="004D3680">
        <w:t>applies only if the entity</w:t>
      </w:r>
      <w:r>
        <w:t xml:space="preserve"> makes a sufficient showing that the anticompetitive decision was in fact one of the sovereign.26 Through its subsequent jurisprudence, </w:t>
      </w:r>
      <w:r w:rsidRPr="00EE1DF0">
        <w:rPr>
          <w:rStyle w:val="StyleUnderline"/>
          <w:highlight w:val="cyan"/>
        </w:rPr>
        <w:t>the Court defined</w:t>
      </w:r>
      <w:r w:rsidRPr="004D3680">
        <w:rPr>
          <w:rStyle w:val="StyleUnderline"/>
        </w:rPr>
        <w:t xml:space="preserve"> </w:t>
      </w:r>
      <w:r w:rsidRPr="00EE1DF0">
        <w:rPr>
          <w:rStyle w:val="StyleUnderline"/>
          <w:highlight w:val="cyan"/>
        </w:rPr>
        <w:t>three</w:t>
      </w:r>
      <w:r>
        <w:t xml:space="preserve"> </w:t>
      </w:r>
      <w:r w:rsidRPr="004D3680">
        <w:rPr>
          <w:rStyle w:val="StyleUnderline"/>
        </w:rPr>
        <w:t xml:space="preserve">distinct </w:t>
      </w:r>
      <w:r w:rsidRPr="00EE1DF0">
        <w:rPr>
          <w:rStyle w:val="StyleUnderline"/>
          <w:highlight w:val="cyan"/>
        </w:rPr>
        <w:t>categories in</w:t>
      </w:r>
      <w:r w:rsidRPr="004D3680">
        <w:rPr>
          <w:rStyle w:val="StyleUnderline"/>
        </w:rPr>
        <w:t xml:space="preserve"> the </w:t>
      </w:r>
      <w:r w:rsidRPr="00EE1DF0">
        <w:rPr>
          <w:rStyle w:val="StyleUnderline"/>
          <w:highlight w:val="cyan"/>
        </w:rPr>
        <w:t>Parker-immunity</w:t>
      </w:r>
      <w:r w:rsidRPr="004D3680">
        <w:rPr>
          <w:rStyle w:val="StyleUnderline"/>
        </w:rPr>
        <w:t xml:space="preserve"> inquiry</w:t>
      </w:r>
      <w:r>
        <w:t>.</w:t>
      </w:r>
    </w:p>
    <w:p w14:paraId="4C39FD3A" w14:textId="77777777" w:rsidR="00B57261" w:rsidRDefault="00B57261" w:rsidP="00B57261">
      <w:r>
        <w:t xml:space="preserve">The </w:t>
      </w:r>
      <w:r w:rsidRPr="00EE1DF0">
        <w:rPr>
          <w:rStyle w:val="StyleUnderline"/>
          <w:highlight w:val="cyan"/>
        </w:rPr>
        <w:t>first</w:t>
      </w:r>
      <w:r>
        <w:t xml:space="preserve"> category is reserved for </w:t>
      </w:r>
      <w:r w:rsidRPr="004D3680">
        <w:rPr>
          <w:rStyle w:val="StyleUnderline"/>
        </w:rPr>
        <w:t xml:space="preserve">cases in which </w:t>
      </w:r>
      <w:r w:rsidRPr="00EE1DF0">
        <w:rPr>
          <w:rStyle w:val="StyleUnderline"/>
          <w:highlight w:val="cyan"/>
        </w:rPr>
        <w:t>the sovereign directly</w:t>
      </w:r>
      <w:r w:rsidRPr="004D3680">
        <w:rPr>
          <w:rStyle w:val="StyleUnderline"/>
        </w:rPr>
        <w:t xml:space="preserve"> and expressly </w:t>
      </w:r>
      <w:r w:rsidRPr="00EE1DF0">
        <w:rPr>
          <w:rStyle w:val="StyleUnderline"/>
          <w:highlight w:val="cyan"/>
        </w:rPr>
        <w:t>made the</w:t>
      </w:r>
      <w:r w:rsidRPr="004D3680">
        <w:rPr>
          <w:rStyle w:val="StyleUnderline"/>
        </w:rPr>
        <w:t xml:space="preserve"> anticompetitive </w:t>
      </w:r>
      <w:r w:rsidRPr="00EE1DF0">
        <w:rPr>
          <w:rStyle w:val="StyleUnderline"/>
          <w:highlight w:val="cyan"/>
        </w:rPr>
        <w:t>action</w:t>
      </w:r>
      <w:r>
        <w:t xml:space="preserve">, limited to actions of the state legislature or state supreme court.27 Parker immunity automatically applies in such cases.28 The </w:t>
      </w:r>
      <w:r w:rsidRPr="00EE1DF0">
        <w:rPr>
          <w:rStyle w:val="StyleUnderline"/>
          <w:highlight w:val="cyan"/>
        </w:rPr>
        <w:t>second</w:t>
      </w:r>
      <w:r>
        <w:t xml:space="preserve"> category (“</w:t>
      </w:r>
      <w:r w:rsidRPr="00EE1DF0">
        <w:rPr>
          <w:rStyle w:val="StyleUnderline"/>
          <w:highlight w:val="cyan"/>
        </w:rPr>
        <w:t>quasi-public</w:t>
      </w:r>
      <w:r>
        <w:t xml:space="preserve">”)29 is </w:t>
      </w:r>
      <w:r w:rsidRPr="004D3680">
        <w:rPr>
          <w:rStyle w:val="StyleUnderline"/>
        </w:rPr>
        <w:t xml:space="preserve">reserved for cases in which </w:t>
      </w:r>
      <w:r w:rsidRPr="00EE1DF0">
        <w:rPr>
          <w:rStyle w:val="StyleUnderline"/>
          <w:highlight w:val="cyan"/>
        </w:rPr>
        <w:t>a</w:t>
      </w:r>
      <w:r w:rsidRPr="00EE1DF0">
        <w:rPr>
          <w:highlight w:val="cyan"/>
        </w:rPr>
        <w:t xml:space="preserve"> </w:t>
      </w:r>
      <w:r w:rsidRPr="00EE1DF0">
        <w:rPr>
          <w:rStyle w:val="StyleUnderline"/>
          <w:highlight w:val="cyan"/>
        </w:rPr>
        <w:t>municipality</w:t>
      </w:r>
      <w:r w:rsidRPr="004D3680">
        <w:rPr>
          <w:rStyle w:val="StyleUnderline"/>
        </w:rPr>
        <w:t xml:space="preserve"> </w:t>
      </w:r>
      <w:r w:rsidRPr="00EE1DF0">
        <w:rPr>
          <w:rStyle w:val="StyleUnderline"/>
          <w:highlight w:val="cyan"/>
        </w:rPr>
        <w:t>or</w:t>
      </w:r>
      <w:r w:rsidRPr="004D3680">
        <w:rPr>
          <w:rStyle w:val="StyleUnderline"/>
        </w:rPr>
        <w:t xml:space="preserve"> a “</w:t>
      </w:r>
      <w:r w:rsidRPr="00EE1DF0">
        <w:rPr>
          <w:rStyle w:val="StyleUnderline"/>
          <w:highlight w:val="cyan"/>
        </w:rPr>
        <w:t>prototypical state agency</w:t>
      </w:r>
      <w:r w:rsidRPr="004D3680">
        <w:rPr>
          <w:rStyle w:val="StyleUnderline"/>
        </w:rPr>
        <w:t>”</w:t>
      </w:r>
      <w:r>
        <w:t xml:space="preserve">30 </w:t>
      </w:r>
      <w:r w:rsidRPr="004D3680">
        <w:rPr>
          <w:rStyle w:val="StyleUnderline"/>
        </w:rPr>
        <w:t xml:space="preserve">has </w:t>
      </w:r>
      <w:r w:rsidRPr="00EE1DF0">
        <w:rPr>
          <w:rStyle w:val="StyleUnderline"/>
          <w:highlight w:val="cyan"/>
        </w:rPr>
        <w:t>engaged in</w:t>
      </w:r>
      <w:r w:rsidRPr="004D3680">
        <w:rPr>
          <w:rStyle w:val="StyleUnderline"/>
        </w:rPr>
        <w:t xml:space="preserve"> anticompetitive </w:t>
      </w:r>
      <w:r w:rsidRPr="00EE1DF0">
        <w:rPr>
          <w:rStyle w:val="StyleUnderline"/>
          <w:highlight w:val="cyan"/>
        </w:rPr>
        <w:t>conduct</w:t>
      </w:r>
      <w:r>
        <w:t xml:space="preserve">.31 When municipalities seek Parker immunity, the anticompetitive conduct must have been pursuant to a clearly articulated state policy to displace competition.32 </w:t>
      </w:r>
      <w:r w:rsidRPr="004D3680">
        <w:rPr>
          <w:rStyle w:val="StyleUnderline"/>
        </w:rPr>
        <w:t xml:space="preserve">The </w:t>
      </w:r>
      <w:r w:rsidRPr="00EE1DF0">
        <w:rPr>
          <w:rStyle w:val="StyleUnderline"/>
          <w:highlight w:val="cyan"/>
        </w:rPr>
        <w:t>third</w:t>
      </w:r>
      <w:r w:rsidRPr="004D3680">
        <w:rPr>
          <w:rStyle w:val="StyleUnderline"/>
        </w:rPr>
        <w:t xml:space="preserve"> category is reserved for</w:t>
      </w:r>
      <w:r>
        <w:t xml:space="preserve"> </w:t>
      </w:r>
      <w:r w:rsidRPr="004D3680">
        <w:rPr>
          <w:rStyle w:val="StyleUnderline"/>
        </w:rPr>
        <w:t xml:space="preserve">instances in which </w:t>
      </w:r>
      <w:r w:rsidRPr="00EE1DF0">
        <w:rPr>
          <w:rStyle w:val="Emphasis"/>
          <w:highlight w:val="cyan"/>
        </w:rPr>
        <w:t>private entities</w:t>
      </w:r>
      <w:r>
        <w:t xml:space="preserve"> </w:t>
      </w:r>
      <w:r w:rsidRPr="004D3680">
        <w:rPr>
          <w:rStyle w:val="StyleUnderline"/>
        </w:rPr>
        <w:t xml:space="preserve">have </w:t>
      </w:r>
      <w:r w:rsidRPr="00EE1DF0">
        <w:rPr>
          <w:rStyle w:val="StyleUnderline"/>
          <w:highlight w:val="cyan"/>
        </w:rPr>
        <w:t>engaged in anticompetitive conduct</w:t>
      </w:r>
      <w:r>
        <w:t xml:space="preserve">. </w:t>
      </w:r>
      <w:r w:rsidRPr="004D3680">
        <w:rPr>
          <w:rStyle w:val="StyleUnderline"/>
        </w:rPr>
        <w:t>When private entities seek Parker state-action immunity</w:t>
      </w:r>
      <w:r>
        <w:t xml:space="preserve">, </w:t>
      </w:r>
      <w:r w:rsidRPr="00925091">
        <w:rPr>
          <w:rStyle w:val="StyleUnderline"/>
        </w:rPr>
        <w:t>they must show both that the challenged conduct was pursuant to a clearly articulated state policy and that it was actively supervised by the state itself.</w:t>
      </w:r>
      <w:r>
        <w:t>33 In the 2014–2015 term, the Supreme Court held in North Carolina Board of Dental Examiners v. FTC that a state occupational licensing board comprised of a “controlling number” of “active market participants” was private and subject to the active supervision requirement.34</w:t>
      </w:r>
    </w:p>
    <w:p w14:paraId="67B4678B" w14:textId="77777777" w:rsidR="00B57261" w:rsidRDefault="00B57261" w:rsidP="00B57261">
      <w:r>
        <w:t xml:space="preserve">[Footnote 33] E.g., Cal. Retail Liquor Dealers </w:t>
      </w:r>
      <w:proofErr w:type="spellStart"/>
      <w:r>
        <w:t>Ass’n</w:t>
      </w:r>
      <w:proofErr w:type="spellEnd"/>
      <w:r>
        <w:t xml:space="preserve"> v. </w:t>
      </w:r>
      <w:proofErr w:type="spellStart"/>
      <w:r>
        <w:t>Midcal</w:t>
      </w:r>
      <w:proofErr w:type="spellEnd"/>
      <w:r>
        <w:t xml:space="preserve"> Aluminum, Inc., 445 U.S. 97, 105–06 (1980) (holding that the private wine price-setting scheme could not benefit from Parker immunity because although the scheme was pursuant to a clearly articulated state policy, the state did not engage in any “pointed reexamination” of the program and thus did not satisfy the active state supervision prong); see also S. Motor Carriers Rate Conference, Inc. v. United States, 471 U.S. 48, 56–57 (1985). </w:t>
      </w:r>
    </w:p>
    <w:p w14:paraId="0EF538A9" w14:textId="77777777" w:rsidR="00B57261" w:rsidRDefault="00B57261" w:rsidP="00B57261">
      <w:pPr>
        <w:pStyle w:val="Heading4"/>
      </w:pPr>
      <w:r>
        <w:t>Private sector is not “controlled” by state</w:t>
      </w:r>
    </w:p>
    <w:p w14:paraId="708B53DA" w14:textId="77777777" w:rsidR="00B57261" w:rsidRPr="0061414F" w:rsidRDefault="00B57261" w:rsidP="00B57261">
      <w:r w:rsidRPr="0061414F">
        <w:rPr>
          <w:b/>
          <w:bCs/>
          <w:sz w:val="26"/>
        </w:rPr>
        <w:t>JTP 21</w:t>
      </w:r>
      <w:r w:rsidRPr="0061414F">
        <w:t xml:space="preserve"> (Java T Point, https://www.javatpoint.com/public-sector-vs-private-sector)</w:t>
      </w:r>
    </w:p>
    <w:p w14:paraId="2C1CD5B2" w14:textId="77777777" w:rsidR="00B57261" w:rsidRPr="00B13766" w:rsidRDefault="00B57261" w:rsidP="00B57261">
      <w:r w:rsidRPr="00EE1DF0">
        <w:rPr>
          <w:highlight w:val="cyan"/>
          <w:u w:val="single"/>
        </w:rPr>
        <w:t>The</w:t>
      </w:r>
      <w:r w:rsidRPr="00B13766">
        <w:rPr>
          <w:u w:val="single"/>
        </w:rPr>
        <w:t xml:space="preserve"> </w:t>
      </w:r>
      <w:r w:rsidRPr="00EE1DF0">
        <w:rPr>
          <w:b/>
          <w:iCs/>
          <w:highlight w:val="cyan"/>
          <w:u w:val="single"/>
        </w:rPr>
        <w:t>public sector</w:t>
      </w:r>
      <w:r w:rsidRPr="00EE1DF0">
        <w:rPr>
          <w:highlight w:val="cyan"/>
          <w:u w:val="single"/>
        </w:rPr>
        <w:t xml:space="preserve"> is</w:t>
      </w:r>
      <w:r w:rsidRPr="00B13766">
        <w:rPr>
          <w:u w:val="single"/>
        </w:rPr>
        <w:t xml:space="preserve"> the sector which includes both </w:t>
      </w:r>
      <w:r w:rsidRPr="00EE1DF0">
        <w:rPr>
          <w:b/>
          <w:iCs/>
          <w:highlight w:val="cyan"/>
          <w:u w:val="single"/>
        </w:rPr>
        <w:t>public companies</w:t>
      </w:r>
      <w:r w:rsidRPr="00EE1DF0">
        <w:rPr>
          <w:highlight w:val="cyan"/>
          <w:u w:val="single"/>
        </w:rPr>
        <w:t xml:space="preserve"> and </w:t>
      </w:r>
      <w:r w:rsidRPr="00EE1DF0">
        <w:rPr>
          <w:b/>
          <w:iCs/>
          <w:highlight w:val="cyan"/>
          <w:u w:val="single"/>
        </w:rPr>
        <w:t>services</w:t>
      </w:r>
      <w:r w:rsidRPr="00B13766">
        <w:rPr>
          <w:u w:val="single"/>
        </w:rPr>
        <w:t>.</w:t>
      </w:r>
      <w:r w:rsidRPr="00B13766">
        <w:t xml:space="preserve"> In other words, the public sector is the sector that is under government's control. The public sector includes agencies, enterprises, banks, companies, etc., that are controlled by the government. Some examples of the public sector include infrastructure, sewers, public transit, healthcare, goods, services, etc. The public sector is made of three parts, i.e., the judiciary, legislative, and executive. These three segments combine and make the private sector. One of the major aims of the public sector is to have a balance between economy and wealth. The public sector is under the state control. </w:t>
      </w:r>
      <w:proofErr w:type="gramStart"/>
      <w:r w:rsidRPr="00B13766">
        <w:t>More or less, the</w:t>
      </w:r>
      <w:proofErr w:type="gramEnd"/>
      <w:r w:rsidRPr="00B13766">
        <w:t xml:space="preserve"> companies and agencies under the public sector are </w:t>
      </w:r>
      <w:r w:rsidRPr="00EE1DF0">
        <w:rPr>
          <w:rStyle w:val="Emphasis"/>
          <w:highlight w:val="cyan"/>
        </w:rPr>
        <w:t>owned by the state</w:t>
      </w:r>
      <w:r w:rsidRPr="00B13766">
        <w:t>. Now, let us look at some contrasting points between these sectors.</w:t>
      </w:r>
    </w:p>
    <w:p w14:paraId="693EDF1C" w14:textId="77777777" w:rsidR="00B57261" w:rsidRPr="00B13766" w:rsidRDefault="00B57261" w:rsidP="00B57261">
      <w:r w:rsidRPr="00B13766">
        <w:t>Private Sector</w:t>
      </w:r>
    </w:p>
    <w:p w14:paraId="2C022005" w14:textId="77777777" w:rsidR="00B57261" w:rsidRPr="0061414F" w:rsidRDefault="00B57261" w:rsidP="00B57261">
      <w:r w:rsidRPr="00EE1DF0">
        <w:rPr>
          <w:highlight w:val="cyan"/>
          <w:u w:val="single"/>
        </w:rPr>
        <w:t>The</w:t>
      </w:r>
      <w:r w:rsidRPr="00B13766">
        <w:rPr>
          <w:u w:val="single"/>
        </w:rPr>
        <w:t xml:space="preserve"> </w:t>
      </w:r>
      <w:r w:rsidRPr="00EE1DF0">
        <w:rPr>
          <w:rStyle w:val="Emphasis"/>
          <w:highlight w:val="cyan"/>
        </w:rPr>
        <w:t>private sector</w:t>
      </w:r>
      <w:r w:rsidRPr="00B13766">
        <w:rPr>
          <w:u w:val="single"/>
        </w:rPr>
        <w:t xml:space="preserve"> </w:t>
      </w:r>
      <w:r w:rsidRPr="00EE1DF0">
        <w:rPr>
          <w:highlight w:val="cyan"/>
          <w:u w:val="single"/>
        </w:rPr>
        <w:t>is</w:t>
      </w:r>
      <w:r w:rsidRPr="00B13766">
        <w:rPr>
          <w:u w:val="single"/>
        </w:rPr>
        <w:t xml:space="preserve"> defined as the </w:t>
      </w:r>
      <w:r w:rsidRPr="00B13766">
        <w:rPr>
          <w:b/>
          <w:iCs/>
          <w:u w:val="single"/>
        </w:rPr>
        <w:t>sector</w:t>
      </w:r>
      <w:r w:rsidRPr="00B13766">
        <w:rPr>
          <w:u w:val="single"/>
        </w:rPr>
        <w:t xml:space="preserve"> wherein the </w:t>
      </w:r>
      <w:r w:rsidRPr="00B13766">
        <w:rPr>
          <w:b/>
          <w:iCs/>
          <w:u w:val="single"/>
        </w:rPr>
        <w:t>economy</w:t>
      </w:r>
      <w:r w:rsidRPr="00B13766">
        <w:rPr>
          <w:u w:val="single"/>
        </w:rPr>
        <w:t xml:space="preserve"> is </w:t>
      </w:r>
      <w:r w:rsidRPr="00EE1DF0">
        <w:rPr>
          <w:highlight w:val="cyan"/>
          <w:u w:val="single"/>
        </w:rPr>
        <w:t xml:space="preserve">controlled by </w:t>
      </w:r>
      <w:r w:rsidRPr="00EE1DF0">
        <w:rPr>
          <w:b/>
          <w:iCs/>
          <w:highlight w:val="cyan"/>
          <w:u w:val="single"/>
        </w:rPr>
        <w:t>private groups</w:t>
      </w:r>
      <w:r w:rsidRPr="00B13766">
        <w:t xml:space="preserve">. In layman's terms, </w:t>
      </w:r>
      <w:r w:rsidRPr="00B13766">
        <w:rPr>
          <w:u w:val="single"/>
        </w:rPr>
        <w:t xml:space="preserve">a </w:t>
      </w:r>
      <w:r w:rsidRPr="00B13766">
        <w:rPr>
          <w:b/>
          <w:iCs/>
          <w:u w:val="single"/>
        </w:rPr>
        <w:t>private sector</w:t>
      </w:r>
      <w:r w:rsidRPr="00B13766">
        <w:rPr>
          <w:u w:val="single"/>
        </w:rPr>
        <w:t xml:space="preserve"> is the sector that is </w:t>
      </w:r>
      <w:r w:rsidRPr="00EE1DF0">
        <w:rPr>
          <w:b/>
          <w:iCs/>
          <w:highlight w:val="cyan"/>
          <w:u w:val="single"/>
        </w:rPr>
        <w:t>not under the control of the state</w:t>
      </w:r>
      <w:r w:rsidRPr="00B13766">
        <w:rPr>
          <w:u w:val="single"/>
        </w:rPr>
        <w:t xml:space="preserve">. </w:t>
      </w:r>
      <w:r w:rsidRPr="00B13766">
        <w:rPr>
          <w:rStyle w:val="StyleUnderline"/>
        </w:rPr>
        <w:t>Private sectors are run by companies yielding profits.</w:t>
      </w:r>
      <w:r w:rsidRPr="00B13766">
        <w:t xml:space="preserve"> </w:t>
      </w:r>
      <w:r w:rsidRPr="00B13766">
        <w:rPr>
          <w:u w:val="single"/>
        </w:rPr>
        <w:t xml:space="preserve">The private sector can also be called as the citizen sector. </w:t>
      </w:r>
      <w:r w:rsidRPr="00B13766">
        <w:t>Examples of the private</w:t>
      </w:r>
      <w:r w:rsidRPr="0061414F">
        <w:t xml:space="preserve"> sector are ICICI Bank, ITC Limited, HDFC Bank, etc. Apart from the banks, the proprietors, businessmen, accountants, SMEs, etc., are some other examples of the private sector. The major objective of the private sector is to earn maximum profits and have sole ownership or control. The private banks have better management systems, due to which they </w:t>
      </w:r>
      <w:proofErr w:type="gramStart"/>
      <w:r w:rsidRPr="0061414F">
        <w:t>are able to</w:t>
      </w:r>
      <w:proofErr w:type="gramEnd"/>
      <w:r w:rsidRPr="0061414F">
        <w:t xml:space="preserve"> yield more profits. Some of the private companies include Vitol, Koch Industries, Huawei, etc.</w:t>
      </w:r>
    </w:p>
    <w:p w14:paraId="67C121F7" w14:textId="77777777" w:rsidR="00B57261" w:rsidRPr="0083431D" w:rsidRDefault="00B57261" w:rsidP="00B57261"/>
    <w:p w14:paraId="7740FE28" w14:textId="77777777" w:rsidR="00B57261" w:rsidRDefault="00B57261" w:rsidP="00B57261">
      <w:pPr>
        <w:pStyle w:val="Heading2"/>
      </w:pPr>
      <w:r>
        <w:t>Buddhism</w:t>
      </w:r>
    </w:p>
    <w:p w14:paraId="13634749" w14:textId="77777777" w:rsidR="00B57261" w:rsidRDefault="00B57261" w:rsidP="00B57261">
      <w:pPr>
        <w:pStyle w:val="Heading3"/>
      </w:pPr>
      <w:r>
        <w:t>2AC</w:t>
      </w:r>
    </w:p>
    <w:p w14:paraId="5F2FFB01" w14:textId="77777777" w:rsidR="00B57261" w:rsidRPr="00DC16E6" w:rsidRDefault="00B57261" w:rsidP="00B57261">
      <w:pPr>
        <w:pStyle w:val="Heading4"/>
      </w:pPr>
      <w:r>
        <w:t xml:space="preserve">Perm do both – Antirust K all wrong. Reductionist </w:t>
      </w:r>
      <w:r w:rsidRPr="007720CC">
        <w:rPr>
          <w:i/>
          <w:iCs w:val="0"/>
          <w:u w:val="single"/>
        </w:rPr>
        <w:t>and</w:t>
      </w:r>
      <w:r>
        <w:t xml:space="preserve"> rejects tools that curtail violence. </w:t>
      </w:r>
    </w:p>
    <w:p w14:paraId="4EBD411C" w14:textId="77777777" w:rsidR="00B57261" w:rsidRPr="005D1EEB" w:rsidRDefault="00B57261" w:rsidP="00B57261">
      <w:pPr>
        <w:pStyle w:val="ListParagraph"/>
        <w:numPr>
          <w:ilvl w:val="0"/>
          <w:numId w:val="13"/>
        </w:numPr>
        <w:rPr>
          <w:sz w:val="18"/>
          <w:szCs w:val="18"/>
        </w:rPr>
      </w:pPr>
      <w:r w:rsidRPr="005D1EEB">
        <w:rPr>
          <w:sz w:val="18"/>
          <w:szCs w:val="18"/>
        </w:rPr>
        <w:t xml:space="preserve">… post-dating oddly matters </w:t>
      </w:r>
      <w:proofErr w:type="spellStart"/>
      <w:r w:rsidRPr="005D1EEB">
        <w:rPr>
          <w:sz w:val="18"/>
          <w:szCs w:val="18"/>
        </w:rPr>
        <w:t>bc</w:t>
      </w:r>
      <w:proofErr w:type="spellEnd"/>
      <w:r w:rsidRPr="005D1EEB">
        <w:rPr>
          <w:sz w:val="18"/>
          <w:szCs w:val="18"/>
        </w:rPr>
        <w:t xml:space="preserve"> past examples don’t assume how the </w:t>
      </w:r>
      <w:proofErr w:type="spellStart"/>
      <w:r w:rsidRPr="005D1EEB">
        <w:rPr>
          <w:sz w:val="18"/>
          <w:szCs w:val="18"/>
        </w:rPr>
        <w:t>Aff</w:t>
      </w:r>
      <w:proofErr w:type="spellEnd"/>
      <w:r w:rsidRPr="005D1EEB">
        <w:rPr>
          <w:sz w:val="18"/>
          <w:szCs w:val="18"/>
        </w:rPr>
        <w:t xml:space="preserve">/Khan might deploy anti-trust. </w:t>
      </w:r>
    </w:p>
    <w:p w14:paraId="4D77B0A7" w14:textId="77777777" w:rsidR="00B57261" w:rsidRPr="005D1EEB" w:rsidRDefault="00B57261" w:rsidP="00B57261">
      <w:pPr>
        <w:pStyle w:val="ListParagraph"/>
        <w:numPr>
          <w:ilvl w:val="0"/>
          <w:numId w:val="13"/>
        </w:numPr>
        <w:rPr>
          <w:sz w:val="18"/>
          <w:szCs w:val="18"/>
        </w:rPr>
      </w:pPr>
      <w:r w:rsidRPr="005D1EEB">
        <w:rPr>
          <w:sz w:val="18"/>
          <w:szCs w:val="18"/>
        </w:rPr>
        <w:t xml:space="preserve">… more than </w:t>
      </w:r>
      <w:r>
        <w:rPr>
          <w:sz w:val="18"/>
          <w:szCs w:val="18"/>
        </w:rPr>
        <w:t xml:space="preserve">link </w:t>
      </w:r>
      <w:proofErr w:type="gramStart"/>
      <w:r w:rsidRPr="005D1EEB">
        <w:rPr>
          <w:sz w:val="18"/>
          <w:szCs w:val="18"/>
        </w:rPr>
        <w:t>D  –</w:t>
      </w:r>
      <w:proofErr w:type="gramEnd"/>
      <w:r w:rsidRPr="005D1EEB">
        <w:rPr>
          <w:sz w:val="18"/>
          <w:szCs w:val="18"/>
        </w:rPr>
        <w:t xml:space="preserve"> Alt forgoes workable option to re-shape the very power they criticize. </w:t>
      </w:r>
    </w:p>
    <w:p w14:paraId="03C0DC93" w14:textId="77777777" w:rsidR="00B57261" w:rsidRPr="005D1EEB" w:rsidRDefault="00B57261" w:rsidP="00B57261">
      <w:pPr>
        <w:pStyle w:val="ListParagraph"/>
        <w:numPr>
          <w:ilvl w:val="0"/>
          <w:numId w:val="13"/>
        </w:numPr>
        <w:rPr>
          <w:sz w:val="18"/>
          <w:szCs w:val="18"/>
        </w:rPr>
      </w:pPr>
      <w:r w:rsidRPr="005D1EEB">
        <w:rPr>
          <w:sz w:val="18"/>
          <w:szCs w:val="18"/>
        </w:rPr>
        <w:t>Author = uber-</w:t>
      </w:r>
      <w:proofErr w:type="spellStart"/>
      <w:r w:rsidRPr="005D1EEB">
        <w:rPr>
          <w:sz w:val="18"/>
          <w:szCs w:val="18"/>
        </w:rPr>
        <w:t>qual’d</w:t>
      </w:r>
      <w:proofErr w:type="spellEnd"/>
      <w:r w:rsidRPr="005D1EEB">
        <w:rPr>
          <w:sz w:val="18"/>
          <w:szCs w:val="18"/>
        </w:rPr>
        <w:t xml:space="preserve">… </w:t>
      </w:r>
      <w:r>
        <w:rPr>
          <w:sz w:val="18"/>
          <w:szCs w:val="18"/>
        </w:rPr>
        <w:t xml:space="preserve">peer-reviewed cultural theory journal recent </w:t>
      </w:r>
      <w:proofErr w:type="gramStart"/>
      <w:r>
        <w:rPr>
          <w:sz w:val="18"/>
          <w:szCs w:val="18"/>
        </w:rPr>
        <w:t>lit..</w:t>
      </w:r>
      <w:proofErr w:type="gramEnd"/>
      <w:r>
        <w:rPr>
          <w:sz w:val="18"/>
          <w:szCs w:val="18"/>
        </w:rPr>
        <w:t xml:space="preserve"> </w:t>
      </w:r>
    </w:p>
    <w:p w14:paraId="18DAA814" w14:textId="77777777" w:rsidR="00B57261" w:rsidRDefault="00B57261" w:rsidP="00B57261"/>
    <w:p w14:paraId="176ED558" w14:textId="77777777" w:rsidR="00B57261" w:rsidRPr="000C1A4C" w:rsidRDefault="00B57261" w:rsidP="00B57261">
      <w:pPr>
        <w:rPr>
          <w:rStyle w:val="Style13ptBold"/>
        </w:rPr>
      </w:pPr>
      <w:r w:rsidRPr="000C1A4C">
        <w:rPr>
          <w:rStyle w:val="Style13ptBold"/>
        </w:rPr>
        <w:t>Paul ‘22</w:t>
      </w:r>
    </w:p>
    <w:p w14:paraId="11FB4ECA" w14:textId="77777777" w:rsidR="00B57261" w:rsidRPr="000C1A4C" w:rsidRDefault="00B57261" w:rsidP="00B57261">
      <w:pPr>
        <w:rPr>
          <w:sz w:val="18"/>
          <w:szCs w:val="18"/>
        </w:rPr>
      </w:pPr>
      <w:r w:rsidRPr="000C1A4C">
        <w:rPr>
          <w:sz w:val="18"/>
          <w:szCs w:val="18"/>
        </w:rPr>
        <w:t xml:space="preserve">Sanjukta Paul - Assistant Professor of Law, Romano </w:t>
      </w:r>
      <w:proofErr w:type="spellStart"/>
      <w:r w:rsidRPr="000C1A4C">
        <w:rPr>
          <w:sz w:val="18"/>
          <w:szCs w:val="18"/>
        </w:rPr>
        <w:t>Stancroff</w:t>
      </w:r>
      <w:proofErr w:type="spellEnd"/>
      <w:r w:rsidRPr="000C1A4C">
        <w:rPr>
          <w:sz w:val="18"/>
          <w:szCs w:val="18"/>
        </w:rPr>
        <w:t xml:space="preserve"> Research Scholar</w:t>
      </w:r>
      <w:r>
        <w:rPr>
          <w:sz w:val="18"/>
          <w:szCs w:val="18"/>
        </w:rPr>
        <w:t>, Wayne State University</w:t>
      </w:r>
      <w:r w:rsidRPr="000C1A4C">
        <w:rPr>
          <w:sz w:val="18"/>
          <w:szCs w:val="18"/>
        </w:rPr>
        <w:t xml:space="preserve"> - J.D., Yale Law School - From the article: “A Democratic Vision for Antitrust” - From the Journal –</w:t>
      </w:r>
      <w:r w:rsidRPr="005D1EEB">
        <w:rPr>
          <w:sz w:val="18"/>
          <w:szCs w:val="18"/>
          <w:u w:val="single"/>
        </w:rPr>
        <w:t xml:space="preserve"> Dissent </w:t>
      </w:r>
      <w:r w:rsidRPr="000C1A4C">
        <w:rPr>
          <w:sz w:val="18"/>
          <w:szCs w:val="18"/>
        </w:rPr>
        <w:t xml:space="preserve">- Published by University of Pennsylvania Press - Volume 69, Number 1, Winter 2022, pp. 56-62 (Article) – </w:t>
      </w:r>
      <w:r>
        <w:rPr>
          <w:sz w:val="18"/>
          <w:szCs w:val="18"/>
        </w:rPr>
        <w:t xml:space="preserve">modified for language that may offend - </w:t>
      </w:r>
      <w:r w:rsidRPr="000C1A4C">
        <w:rPr>
          <w:sz w:val="18"/>
          <w:szCs w:val="18"/>
        </w:rPr>
        <w:t xml:space="preserve">available via Project Muse </w:t>
      </w:r>
    </w:p>
    <w:p w14:paraId="710A493C" w14:textId="77777777" w:rsidR="00B57261" w:rsidRDefault="00B57261" w:rsidP="00B57261"/>
    <w:p w14:paraId="32A8894B" w14:textId="77777777" w:rsidR="00B57261" w:rsidRPr="00075D51" w:rsidRDefault="00B57261" w:rsidP="00B57261">
      <w:pPr>
        <w:rPr>
          <w:sz w:val="16"/>
          <w:szCs w:val="24"/>
        </w:rPr>
      </w:pPr>
      <w:r w:rsidRPr="00075D51">
        <w:rPr>
          <w:rStyle w:val="StyleUnderline"/>
          <w:sz w:val="24"/>
          <w:szCs w:val="24"/>
        </w:rPr>
        <w:t>Last spring,</w:t>
      </w:r>
      <w:r w:rsidRPr="00075D51">
        <w:rPr>
          <w:sz w:val="16"/>
          <w:szCs w:val="24"/>
        </w:rPr>
        <w:t xml:space="preserve"> </w:t>
      </w:r>
      <w:r w:rsidRPr="00075D51">
        <w:rPr>
          <w:rStyle w:val="Emphasis"/>
          <w:sz w:val="24"/>
          <w:szCs w:val="24"/>
        </w:rPr>
        <w:t>prominent Big Tech critic</w:t>
      </w:r>
      <w:r w:rsidRPr="00075D51">
        <w:rPr>
          <w:sz w:val="16"/>
          <w:szCs w:val="24"/>
        </w:rPr>
        <w:t xml:space="preserve"> Lina </w:t>
      </w:r>
      <w:r w:rsidRPr="00075D51">
        <w:rPr>
          <w:rStyle w:val="StyleUnderline"/>
          <w:sz w:val="24"/>
          <w:szCs w:val="24"/>
          <w:highlight w:val="green"/>
        </w:rPr>
        <w:t xml:space="preserve">Khan </w:t>
      </w:r>
      <w:r w:rsidRPr="00075D51">
        <w:rPr>
          <w:rStyle w:val="StyleUnderline"/>
          <w:sz w:val="24"/>
          <w:szCs w:val="24"/>
        </w:rPr>
        <w:t xml:space="preserve">became </w:t>
      </w:r>
      <w:r w:rsidRPr="00075D51">
        <w:rPr>
          <w:rStyle w:val="Emphasis"/>
          <w:sz w:val="24"/>
          <w:szCs w:val="24"/>
        </w:rPr>
        <w:t>the new</w:t>
      </w:r>
      <w:r w:rsidRPr="00075D51">
        <w:rPr>
          <w:rStyle w:val="StyleUnderline"/>
          <w:sz w:val="24"/>
          <w:szCs w:val="24"/>
        </w:rPr>
        <w:t xml:space="preserve"> chair</w:t>
      </w:r>
      <w:r w:rsidRPr="00075D51">
        <w:rPr>
          <w:sz w:val="16"/>
          <w:szCs w:val="24"/>
        </w:rPr>
        <w:t xml:space="preserve"> </w:t>
      </w:r>
      <w:r w:rsidRPr="00075D51">
        <w:rPr>
          <w:rStyle w:val="StyleUnderline"/>
          <w:sz w:val="24"/>
          <w:szCs w:val="24"/>
        </w:rPr>
        <w:t>of</w:t>
      </w:r>
      <w:r w:rsidRPr="00075D51">
        <w:rPr>
          <w:sz w:val="16"/>
          <w:szCs w:val="24"/>
        </w:rPr>
        <w:t xml:space="preserve"> </w:t>
      </w:r>
      <w:r w:rsidRPr="00075D51">
        <w:rPr>
          <w:rStyle w:val="StyleUnderline"/>
          <w:sz w:val="24"/>
          <w:szCs w:val="24"/>
        </w:rPr>
        <w:t>the Federal Trade Commission</w:t>
      </w:r>
      <w:r w:rsidRPr="00075D51">
        <w:rPr>
          <w:sz w:val="16"/>
          <w:szCs w:val="24"/>
        </w:rPr>
        <w:t xml:space="preserve"> (</w:t>
      </w:r>
      <w:r w:rsidRPr="00075D51">
        <w:rPr>
          <w:rStyle w:val="Emphasis"/>
          <w:sz w:val="24"/>
          <w:szCs w:val="24"/>
        </w:rPr>
        <w:t>FTC</w:t>
      </w:r>
      <w:r w:rsidRPr="00075D51">
        <w:rPr>
          <w:sz w:val="16"/>
          <w:szCs w:val="24"/>
        </w:rPr>
        <w:t>)—</w:t>
      </w:r>
      <w:r w:rsidRPr="00075D51">
        <w:rPr>
          <w:rStyle w:val="StyleUnderline"/>
          <w:sz w:val="24"/>
          <w:szCs w:val="24"/>
        </w:rPr>
        <w:t>an appointment widely</w:t>
      </w:r>
      <w:r w:rsidRPr="00075D51">
        <w:rPr>
          <w:sz w:val="16"/>
          <w:szCs w:val="24"/>
        </w:rPr>
        <w:t xml:space="preserve"> </w:t>
      </w:r>
      <w:r w:rsidRPr="00075D51">
        <w:rPr>
          <w:strike/>
          <w:sz w:val="16"/>
          <w:szCs w:val="24"/>
        </w:rPr>
        <w:t>seen as</w:t>
      </w:r>
      <w:r w:rsidRPr="00075D51">
        <w:rPr>
          <w:sz w:val="16"/>
          <w:szCs w:val="24"/>
        </w:rPr>
        <w:t xml:space="preserve"> (</w:t>
      </w:r>
      <w:r w:rsidRPr="00075D51">
        <w:rPr>
          <w:rStyle w:val="StyleUnderline"/>
          <w:sz w:val="24"/>
          <w:szCs w:val="24"/>
        </w:rPr>
        <w:t>considered</w:t>
      </w:r>
      <w:r w:rsidRPr="00075D51">
        <w:rPr>
          <w:sz w:val="16"/>
          <w:szCs w:val="24"/>
        </w:rPr>
        <w:t xml:space="preserve">) </w:t>
      </w:r>
      <w:r w:rsidRPr="00075D51">
        <w:rPr>
          <w:rStyle w:val="Emphasis"/>
          <w:sz w:val="24"/>
          <w:szCs w:val="24"/>
        </w:rPr>
        <w:t>a coup</w:t>
      </w:r>
      <w:r w:rsidRPr="00075D51">
        <w:rPr>
          <w:sz w:val="16"/>
          <w:szCs w:val="24"/>
        </w:rPr>
        <w:t xml:space="preserve"> for progressive reform. In her confirmation hearing, she characterized the agency’s overarching goal in terms of “fair competition.” </w:t>
      </w:r>
      <w:r w:rsidRPr="00075D51">
        <w:rPr>
          <w:rStyle w:val="StyleUnderline"/>
          <w:sz w:val="24"/>
          <w:szCs w:val="24"/>
        </w:rPr>
        <w:t xml:space="preserve">This </w:t>
      </w:r>
      <w:r w:rsidRPr="00075D51">
        <w:rPr>
          <w:sz w:val="16"/>
          <w:szCs w:val="24"/>
        </w:rPr>
        <w:t xml:space="preserve">choice of emphasis </w:t>
      </w:r>
      <w:r w:rsidRPr="00075D51">
        <w:rPr>
          <w:rStyle w:val="Emphasis"/>
          <w:sz w:val="24"/>
          <w:szCs w:val="24"/>
        </w:rPr>
        <w:t>is significant</w:t>
      </w:r>
      <w:r w:rsidRPr="00075D51">
        <w:rPr>
          <w:sz w:val="16"/>
          <w:szCs w:val="24"/>
        </w:rPr>
        <w:t xml:space="preserve"> </w:t>
      </w:r>
      <w:r w:rsidRPr="00075D51">
        <w:rPr>
          <w:rStyle w:val="StyleUnderline"/>
          <w:sz w:val="24"/>
          <w:szCs w:val="24"/>
        </w:rPr>
        <w:t>for understanding</w:t>
      </w:r>
      <w:r w:rsidRPr="00075D51">
        <w:rPr>
          <w:sz w:val="16"/>
          <w:szCs w:val="24"/>
        </w:rPr>
        <w:t xml:space="preserve"> </w:t>
      </w:r>
      <w:r w:rsidRPr="00075D51">
        <w:rPr>
          <w:rStyle w:val="StyleUnderline"/>
          <w:sz w:val="24"/>
          <w:szCs w:val="24"/>
        </w:rPr>
        <w:t>the antitrust reform project</w:t>
      </w:r>
      <w:r w:rsidRPr="00075D51">
        <w:rPr>
          <w:sz w:val="16"/>
          <w:szCs w:val="24"/>
        </w:rPr>
        <w:t xml:space="preserve"> of which Khan is a leader. At its core, the project is a policy paradigm </w:t>
      </w:r>
      <w:r w:rsidRPr="00075D51">
        <w:rPr>
          <w:rStyle w:val="StyleUnderline"/>
          <w:sz w:val="24"/>
          <w:szCs w:val="24"/>
        </w:rPr>
        <w:t>aimed at creating</w:t>
      </w:r>
      <w:r w:rsidRPr="00075D51">
        <w:rPr>
          <w:sz w:val="16"/>
          <w:szCs w:val="24"/>
        </w:rPr>
        <w:t xml:space="preserve"> fair markets—markets characterized by </w:t>
      </w:r>
      <w:r w:rsidRPr="00075D51">
        <w:rPr>
          <w:rStyle w:val="StyleUnderline"/>
          <w:sz w:val="24"/>
          <w:szCs w:val="24"/>
        </w:rPr>
        <w:t>socially beneficial</w:t>
      </w:r>
      <w:r w:rsidRPr="00075D51">
        <w:rPr>
          <w:sz w:val="16"/>
          <w:szCs w:val="24"/>
        </w:rPr>
        <w:t xml:space="preserve"> competition, fair </w:t>
      </w:r>
      <w:r w:rsidRPr="00075D51">
        <w:rPr>
          <w:rStyle w:val="StyleUnderline"/>
          <w:sz w:val="24"/>
          <w:szCs w:val="24"/>
        </w:rPr>
        <w:t>prices</w:t>
      </w:r>
      <w:r w:rsidRPr="00075D51">
        <w:rPr>
          <w:rStyle w:val="StyleUnderline"/>
          <w:sz w:val="24"/>
          <w:szCs w:val="24"/>
          <w:highlight w:val="green"/>
        </w:rPr>
        <w:t>,</w:t>
      </w:r>
      <w:r w:rsidRPr="00075D51">
        <w:rPr>
          <w:rStyle w:val="StyleUnderline"/>
          <w:sz w:val="24"/>
          <w:szCs w:val="24"/>
        </w:rPr>
        <w:t xml:space="preserve"> and decent wages</w:t>
      </w:r>
      <w:r w:rsidRPr="00075D51">
        <w:rPr>
          <w:sz w:val="16"/>
          <w:szCs w:val="24"/>
        </w:rPr>
        <w:t>.</w:t>
      </w:r>
    </w:p>
    <w:p w14:paraId="06A7DDE3" w14:textId="77777777" w:rsidR="00B57261" w:rsidRPr="00075D51" w:rsidRDefault="00B57261" w:rsidP="00B57261">
      <w:pPr>
        <w:rPr>
          <w:sz w:val="16"/>
          <w:szCs w:val="24"/>
        </w:rPr>
      </w:pPr>
      <w:r w:rsidRPr="00075D51">
        <w:rPr>
          <w:sz w:val="16"/>
          <w:szCs w:val="24"/>
        </w:rPr>
        <w:t xml:space="preserve">While both proponents and </w:t>
      </w:r>
      <w:r w:rsidRPr="00075D51">
        <w:rPr>
          <w:rStyle w:val="StyleUnderline"/>
          <w:sz w:val="24"/>
          <w:szCs w:val="24"/>
          <w:highlight w:val="green"/>
        </w:rPr>
        <w:t>detractors</w:t>
      </w:r>
      <w:r w:rsidRPr="00075D51">
        <w:rPr>
          <w:rStyle w:val="StyleUnderline"/>
          <w:sz w:val="24"/>
          <w:szCs w:val="24"/>
        </w:rPr>
        <w:t xml:space="preserve"> </w:t>
      </w:r>
      <w:r w:rsidRPr="00075D51">
        <w:rPr>
          <w:rStyle w:val="Emphasis"/>
          <w:sz w:val="24"/>
          <w:szCs w:val="24"/>
        </w:rPr>
        <w:t>of this reform project</w:t>
      </w:r>
      <w:r w:rsidRPr="00075D51">
        <w:rPr>
          <w:sz w:val="16"/>
          <w:szCs w:val="24"/>
        </w:rPr>
        <w:t xml:space="preserve"> </w:t>
      </w:r>
      <w:r w:rsidRPr="00075D51">
        <w:rPr>
          <w:rStyle w:val="StyleUnderline"/>
          <w:sz w:val="24"/>
          <w:szCs w:val="24"/>
        </w:rPr>
        <w:t xml:space="preserve">sometimes </w:t>
      </w:r>
      <w:r w:rsidRPr="00075D51">
        <w:rPr>
          <w:rStyle w:val="Emphasis"/>
          <w:sz w:val="24"/>
          <w:szCs w:val="24"/>
          <w:highlight w:val="green"/>
        </w:rPr>
        <w:t>conflate</w:t>
      </w:r>
      <w:r w:rsidRPr="00075D51">
        <w:rPr>
          <w:rStyle w:val="Emphasis"/>
          <w:sz w:val="24"/>
          <w:szCs w:val="24"/>
        </w:rPr>
        <w:t xml:space="preserve"> </w:t>
      </w:r>
      <w:r w:rsidRPr="00075D51">
        <w:rPr>
          <w:rStyle w:val="StyleUnderline"/>
          <w:sz w:val="24"/>
          <w:szCs w:val="24"/>
          <w:highlight w:val="green"/>
        </w:rPr>
        <w:t>competition policy</w:t>
      </w:r>
      <w:r w:rsidRPr="00075D51">
        <w:rPr>
          <w:sz w:val="16"/>
          <w:szCs w:val="24"/>
        </w:rPr>
        <w:t xml:space="preserve"> </w:t>
      </w:r>
      <w:r w:rsidRPr="00075D51">
        <w:rPr>
          <w:rStyle w:val="StyleUnderline"/>
          <w:sz w:val="24"/>
          <w:szCs w:val="24"/>
          <w:highlight w:val="green"/>
        </w:rPr>
        <w:t>with the goal of max</w:t>
      </w:r>
      <w:r w:rsidRPr="00075D51">
        <w:rPr>
          <w:rStyle w:val="StyleUnderline"/>
          <w:sz w:val="24"/>
          <w:szCs w:val="24"/>
        </w:rPr>
        <w:t xml:space="preserve">imizing economic </w:t>
      </w:r>
      <w:r w:rsidRPr="00075D51">
        <w:rPr>
          <w:rStyle w:val="StyleUnderline"/>
          <w:sz w:val="24"/>
          <w:szCs w:val="24"/>
          <w:highlight w:val="green"/>
        </w:rPr>
        <w:t>competition</w:t>
      </w:r>
      <w:r w:rsidRPr="00075D51">
        <w:rPr>
          <w:sz w:val="16"/>
          <w:szCs w:val="24"/>
        </w:rPr>
        <w:t xml:space="preserve"> </w:t>
      </w:r>
      <w:r w:rsidRPr="00075D51">
        <w:rPr>
          <w:rStyle w:val="Emphasis"/>
          <w:sz w:val="24"/>
          <w:szCs w:val="24"/>
        </w:rPr>
        <w:t>for its own sake</w:t>
      </w:r>
      <w:proofErr w:type="gramStart"/>
      <w:r w:rsidRPr="00075D51">
        <w:rPr>
          <w:rStyle w:val="Emphasis"/>
          <w:sz w:val="24"/>
          <w:szCs w:val="24"/>
        </w:rPr>
        <w:t>,</w:t>
      </w:r>
      <w:r w:rsidRPr="00075D51">
        <w:rPr>
          <w:sz w:val="16"/>
          <w:szCs w:val="24"/>
        </w:rPr>
        <w:t xml:space="preserve"> </w:t>
      </w:r>
      <w:r w:rsidRPr="00075D51">
        <w:rPr>
          <w:rStyle w:val="Emphasis"/>
          <w:sz w:val="24"/>
          <w:szCs w:val="24"/>
        </w:rPr>
        <w:t>in reality</w:t>
      </w:r>
      <w:r w:rsidRPr="00075D51">
        <w:rPr>
          <w:sz w:val="16"/>
          <w:szCs w:val="24"/>
        </w:rPr>
        <w:t xml:space="preserve">, </w:t>
      </w:r>
      <w:r w:rsidRPr="00075D51">
        <w:rPr>
          <w:rStyle w:val="StyleUnderline"/>
          <w:sz w:val="24"/>
          <w:szCs w:val="24"/>
        </w:rPr>
        <w:t>competition</w:t>
      </w:r>
      <w:proofErr w:type="gramEnd"/>
      <w:r w:rsidRPr="00075D51">
        <w:rPr>
          <w:rStyle w:val="StyleUnderline"/>
          <w:sz w:val="24"/>
          <w:szCs w:val="24"/>
        </w:rPr>
        <w:t xml:space="preserve"> law</w:t>
      </w:r>
      <w:r w:rsidRPr="00075D51">
        <w:rPr>
          <w:sz w:val="16"/>
          <w:szCs w:val="24"/>
        </w:rPr>
        <w:t xml:space="preserve"> </w:t>
      </w:r>
      <w:r w:rsidRPr="00075D51">
        <w:rPr>
          <w:rStyle w:val="StyleUnderline"/>
          <w:sz w:val="24"/>
          <w:szCs w:val="24"/>
        </w:rPr>
        <w:t>has always assessed</w:t>
      </w:r>
      <w:r w:rsidRPr="00075D51">
        <w:rPr>
          <w:sz w:val="16"/>
          <w:szCs w:val="24"/>
        </w:rPr>
        <w:t xml:space="preserve"> economic rivalry and coordination in relation to </w:t>
      </w:r>
      <w:r w:rsidRPr="00075D51">
        <w:rPr>
          <w:rStyle w:val="Emphasis"/>
          <w:sz w:val="24"/>
          <w:szCs w:val="24"/>
        </w:rPr>
        <w:t>broader social ends.</w:t>
      </w:r>
      <w:r w:rsidRPr="00075D51">
        <w:rPr>
          <w:sz w:val="16"/>
          <w:szCs w:val="24"/>
        </w:rPr>
        <w:t xml:space="preserve"> </w:t>
      </w:r>
      <w:r w:rsidRPr="00075D51">
        <w:rPr>
          <w:rStyle w:val="StyleUnderline"/>
          <w:sz w:val="24"/>
          <w:szCs w:val="24"/>
        </w:rPr>
        <w:t>For a long time</w:t>
      </w:r>
      <w:r w:rsidRPr="00075D51">
        <w:rPr>
          <w:sz w:val="16"/>
          <w:szCs w:val="24"/>
        </w:rPr>
        <w:t xml:space="preserve">, </w:t>
      </w:r>
      <w:r w:rsidRPr="00075D51">
        <w:rPr>
          <w:rStyle w:val="StyleUnderline"/>
          <w:sz w:val="24"/>
          <w:szCs w:val="24"/>
        </w:rPr>
        <w:t>that assessment has been obscured</w:t>
      </w:r>
      <w:r w:rsidRPr="00075D51">
        <w:rPr>
          <w:sz w:val="16"/>
          <w:szCs w:val="24"/>
        </w:rPr>
        <w:t xml:space="preserve">—not to mention insufficiently tethered to the original goals of federal antitrust law. </w:t>
      </w:r>
      <w:r w:rsidRPr="00075D51">
        <w:rPr>
          <w:rStyle w:val="StyleUnderline"/>
          <w:sz w:val="24"/>
          <w:szCs w:val="24"/>
        </w:rPr>
        <w:t xml:space="preserve">The </w:t>
      </w:r>
      <w:r w:rsidRPr="00075D51">
        <w:rPr>
          <w:sz w:val="16"/>
          <w:szCs w:val="24"/>
        </w:rPr>
        <w:t xml:space="preserve">reform </w:t>
      </w:r>
      <w:r w:rsidRPr="00075D51">
        <w:rPr>
          <w:rStyle w:val="StyleUnderline"/>
          <w:sz w:val="24"/>
          <w:szCs w:val="24"/>
        </w:rPr>
        <w:t xml:space="preserve">project </w:t>
      </w:r>
      <w:r w:rsidRPr="00075D51">
        <w:rPr>
          <w:rStyle w:val="StyleUnderline"/>
          <w:sz w:val="24"/>
          <w:szCs w:val="24"/>
          <w:highlight w:val="green"/>
        </w:rPr>
        <w:t>aims to reorient</w:t>
      </w:r>
      <w:r w:rsidRPr="00075D51">
        <w:rPr>
          <w:sz w:val="16"/>
          <w:szCs w:val="24"/>
        </w:rPr>
        <w:t xml:space="preserve"> the </w:t>
      </w:r>
      <w:r w:rsidRPr="00075D51">
        <w:rPr>
          <w:rStyle w:val="Emphasis"/>
          <w:sz w:val="24"/>
          <w:szCs w:val="24"/>
        </w:rPr>
        <w:t xml:space="preserve">use of </w:t>
      </w:r>
      <w:r w:rsidRPr="00075D51">
        <w:rPr>
          <w:rStyle w:val="Emphasis"/>
          <w:sz w:val="24"/>
          <w:szCs w:val="24"/>
          <w:highlight w:val="green"/>
        </w:rPr>
        <w:t>antitrust</w:t>
      </w:r>
      <w:r w:rsidRPr="00075D51">
        <w:rPr>
          <w:sz w:val="16"/>
          <w:szCs w:val="24"/>
        </w:rPr>
        <w:t xml:space="preserve"> </w:t>
      </w:r>
      <w:r w:rsidRPr="00075D51">
        <w:rPr>
          <w:rStyle w:val="Emphasis"/>
          <w:sz w:val="24"/>
          <w:szCs w:val="24"/>
          <w:highlight w:val="green"/>
        </w:rPr>
        <w:t xml:space="preserve">in </w:t>
      </w:r>
      <w:r w:rsidRPr="00075D51">
        <w:rPr>
          <w:rStyle w:val="Emphasis"/>
          <w:sz w:val="24"/>
          <w:szCs w:val="24"/>
        </w:rPr>
        <w:t>expressly</w:t>
      </w:r>
      <w:r w:rsidRPr="00075D51">
        <w:rPr>
          <w:rStyle w:val="Emphasis"/>
          <w:sz w:val="24"/>
          <w:szCs w:val="24"/>
          <w:highlight w:val="green"/>
        </w:rPr>
        <w:t xml:space="preserve"> egalitarian</w:t>
      </w:r>
      <w:r w:rsidRPr="00075D51">
        <w:rPr>
          <w:sz w:val="16"/>
          <w:szCs w:val="24"/>
        </w:rPr>
        <w:t xml:space="preserve"> and democratic </w:t>
      </w:r>
      <w:r w:rsidRPr="00075D51">
        <w:rPr>
          <w:rStyle w:val="Emphasis"/>
          <w:sz w:val="24"/>
          <w:szCs w:val="24"/>
          <w:highlight w:val="green"/>
        </w:rPr>
        <w:t>directions.</w:t>
      </w:r>
    </w:p>
    <w:p w14:paraId="70F8068F" w14:textId="77777777" w:rsidR="00B57261" w:rsidRPr="00075D51" w:rsidRDefault="00B57261" w:rsidP="00B57261">
      <w:pPr>
        <w:rPr>
          <w:sz w:val="16"/>
          <w:szCs w:val="24"/>
        </w:rPr>
      </w:pPr>
      <w:r w:rsidRPr="00075D51">
        <w:rPr>
          <w:rStyle w:val="StyleUnderline"/>
          <w:sz w:val="24"/>
          <w:szCs w:val="24"/>
        </w:rPr>
        <w:t>For decades, competition law and policy have been dominated by</w:t>
      </w:r>
      <w:r w:rsidRPr="00075D51">
        <w:rPr>
          <w:sz w:val="16"/>
          <w:szCs w:val="24"/>
        </w:rPr>
        <w:t xml:space="preserve"> the </w:t>
      </w:r>
      <w:r w:rsidRPr="00075D51">
        <w:rPr>
          <w:rStyle w:val="StyleUnderline"/>
          <w:sz w:val="24"/>
          <w:szCs w:val="24"/>
        </w:rPr>
        <w:t xml:space="preserve">neoclassical </w:t>
      </w:r>
      <w:r w:rsidRPr="00075D51">
        <w:rPr>
          <w:sz w:val="16"/>
          <w:szCs w:val="24"/>
        </w:rPr>
        <w:t xml:space="preserve">law and economics </w:t>
      </w:r>
      <w:r w:rsidRPr="00075D51">
        <w:rPr>
          <w:rStyle w:val="StyleUnderline"/>
          <w:sz w:val="24"/>
          <w:szCs w:val="24"/>
        </w:rPr>
        <w:t>paradigm,</w:t>
      </w:r>
      <w:r w:rsidRPr="00075D51">
        <w:rPr>
          <w:sz w:val="16"/>
          <w:szCs w:val="24"/>
        </w:rPr>
        <w:t xml:space="preserve"> </w:t>
      </w:r>
      <w:r w:rsidRPr="00075D51">
        <w:rPr>
          <w:rStyle w:val="StyleUnderline"/>
          <w:sz w:val="24"/>
          <w:szCs w:val="24"/>
        </w:rPr>
        <w:t>which claims that</w:t>
      </w:r>
      <w:r w:rsidRPr="00075D51">
        <w:rPr>
          <w:sz w:val="16"/>
          <w:szCs w:val="24"/>
        </w:rPr>
        <w:t xml:space="preserve"> visible market design and coordination interfere with </w:t>
      </w:r>
      <w:r w:rsidRPr="00075D51">
        <w:rPr>
          <w:rStyle w:val="StyleUnderline"/>
          <w:sz w:val="24"/>
          <w:szCs w:val="24"/>
        </w:rPr>
        <w:t>competitive dynamics that would otherwise lead to an efficient allocation</w:t>
      </w:r>
      <w:r w:rsidRPr="00075D51">
        <w:rPr>
          <w:sz w:val="16"/>
          <w:szCs w:val="24"/>
        </w:rPr>
        <w:t xml:space="preserve"> </w:t>
      </w:r>
      <w:r w:rsidRPr="00075D51">
        <w:rPr>
          <w:rStyle w:val="StyleUnderline"/>
          <w:sz w:val="24"/>
          <w:szCs w:val="24"/>
        </w:rPr>
        <w:t>of social resources</w:t>
      </w:r>
      <w:r w:rsidRPr="00075D51">
        <w:rPr>
          <w:sz w:val="16"/>
          <w:szCs w:val="24"/>
        </w:rPr>
        <w:t>, and thus to the maximization of social welfare. While recent shifts in mainstream economic thinking have led to more discussion of imperfect competition, particularly in labor markets, the “market failures” and power imbalances that justify interventions are on this view still essentially special cases. Moreover, this idealized picture of markets still obscures certain forms of background coordination—especially the often hierarchical and extractive coordination that happens within business firms—while treating other coordination mechanisms as exceptional, with the potential to distort ideal market outcomes.</w:t>
      </w:r>
    </w:p>
    <w:p w14:paraId="76208585" w14:textId="77777777" w:rsidR="00B57261" w:rsidRPr="00075D51" w:rsidRDefault="00B57261" w:rsidP="00B57261">
      <w:pPr>
        <w:rPr>
          <w:sz w:val="16"/>
          <w:szCs w:val="24"/>
        </w:rPr>
      </w:pPr>
      <w:r w:rsidRPr="00075D51">
        <w:rPr>
          <w:rStyle w:val="Emphasis"/>
          <w:sz w:val="24"/>
          <w:szCs w:val="24"/>
        </w:rPr>
        <w:t>Conventionall</w:t>
      </w:r>
      <w:r w:rsidRPr="00075D51">
        <w:rPr>
          <w:sz w:val="16"/>
          <w:szCs w:val="24"/>
        </w:rPr>
        <w:t xml:space="preserve">y organized business </w:t>
      </w:r>
      <w:r w:rsidRPr="00075D51">
        <w:rPr>
          <w:rStyle w:val="Emphasis"/>
          <w:sz w:val="24"/>
          <w:szCs w:val="24"/>
        </w:rPr>
        <w:t xml:space="preserve">firms </w:t>
      </w:r>
      <w:r w:rsidRPr="00075D51">
        <w:rPr>
          <w:rStyle w:val="StyleUnderline"/>
          <w:sz w:val="24"/>
          <w:szCs w:val="24"/>
        </w:rPr>
        <w:t xml:space="preserve">are </w:t>
      </w:r>
      <w:r w:rsidRPr="00075D51">
        <w:rPr>
          <w:rStyle w:val="Emphasis"/>
          <w:sz w:val="24"/>
          <w:szCs w:val="24"/>
        </w:rPr>
        <w:t>just one of</w:t>
      </w:r>
      <w:r w:rsidRPr="00075D51">
        <w:rPr>
          <w:rStyle w:val="StyleUnderline"/>
          <w:sz w:val="24"/>
          <w:szCs w:val="24"/>
        </w:rPr>
        <w:t xml:space="preserve"> </w:t>
      </w:r>
      <w:r w:rsidRPr="00075D51">
        <w:rPr>
          <w:sz w:val="16"/>
          <w:szCs w:val="24"/>
        </w:rPr>
        <w:t xml:space="preserve">the </w:t>
      </w:r>
      <w:r w:rsidRPr="00075D51">
        <w:rPr>
          <w:rStyle w:val="Emphasis"/>
          <w:sz w:val="24"/>
          <w:szCs w:val="24"/>
        </w:rPr>
        <w:t>many means</w:t>
      </w:r>
      <w:r w:rsidRPr="00075D51">
        <w:rPr>
          <w:sz w:val="16"/>
          <w:szCs w:val="24"/>
        </w:rPr>
        <w:t xml:space="preserve"> </w:t>
      </w:r>
      <w:r w:rsidRPr="00075D51">
        <w:rPr>
          <w:rStyle w:val="StyleUnderline"/>
          <w:sz w:val="24"/>
          <w:szCs w:val="24"/>
        </w:rPr>
        <w:t xml:space="preserve">we </w:t>
      </w:r>
      <w:proofErr w:type="gramStart"/>
      <w:r w:rsidRPr="00075D51">
        <w:rPr>
          <w:rStyle w:val="StyleUnderline"/>
          <w:sz w:val="24"/>
          <w:szCs w:val="24"/>
        </w:rPr>
        <w:t>have to</w:t>
      </w:r>
      <w:proofErr w:type="gramEnd"/>
      <w:r w:rsidRPr="00075D51">
        <w:rPr>
          <w:rStyle w:val="StyleUnderline"/>
          <w:sz w:val="24"/>
          <w:szCs w:val="24"/>
        </w:rPr>
        <w:t xml:space="preserve"> coordinate economic activity; others include l</w:t>
      </w:r>
      <w:r w:rsidRPr="00075D51">
        <w:rPr>
          <w:sz w:val="16"/>
          <w:szCs w:val="24"/>
        </w:rPr>
        <w:t xml:space="preserve">abor </w:t>
      </w:r>
      <w:r w:rsidRPr="00075D51">
        <w:rPr>
          <w:rStyle w:val="StyleUnderline"/>
          <w:sz w:val="24"/>
          <w:szCs w:val="24"/>
        </w:rPr>
        <w:t>unions,</w:t>
      </w:r>
      <w:r w:rsidRPr="00075D51">
        <w:rPr>
          <w:sz w:val="16"/>
          <w:szCs w:val="24"/>
        </w:rPr>
        <w:t xml:space="preserve"> producers’ </w:t>
      </w:r>
      <w:r w:rsidRPr="00075D51">
        <w:rPr>
          <w:rStyle w:val="Emphasis"/>
          <w:sz w:val="24"/>
          <w:szCs w:val="24"/>
        </w:rPr>
        <w:t>coop</w:t>
      </w:r>
      <w:r w:rsidRPr="00075D51">
        <w:rPr>
          <w:sz w:val="16"/>
          <w:szCs w:val="24"/>
        </w:rPr>
        <w:t>erative</w:t>
      </w:r>
      <w:r w:rsidRPr="00075D51">
        <w:rPr>
          <w:rStyle w:val="Emphasis"/>
          <w:sz w:val="24"/>
          <w:szCs w:val="24"/>
        </w:rPr>
        <w:t>s</w:t>
      </w:r>
      <w:r w:rsidRPr="00075D51">
        <w:rPr>
          <w:sz w:val="16"/>
          <w:szCs w:val="24"/>
        </w:rPr>
        <w:t xml:space="preserve">, </w:t>
      </w:r>
      <w:r w:rsidRPr="00075D51">
        <w:rPr>
          <w:rStyle w:val="StyleUnderline"/>
          <w:sz w:val="24"/>
          <w:szCs w:val="24"/>
        </w:rPr>
        <w:t xml:space="preserve">and </w:t>
      </w:r>
      <w:r w:rsidRPr="00075D51">
        <w:rPr>
          <w:rStyle w:val="Emphasis"/>
          <w:sz w:val="24"/>
          <w:szCs w:val="24"/>
        </w:rPr>
        <w:t xml:space="preserve">public </w:t>
      </w:r>
      <w:r w:rsidRPr="00075D51">
        <w:rPr>
          <w:rStyle w:val="StyleUnderline"/>
          <w:sz w:val="24"/>
          <w:szCs w:val="24"/>
        </w:rPr>
        <w:t xml:space="preserve">price </w:t>
      </w:r>
      <w:r w:rsidRPr="00075D51">
        <w:rPr>
          <w:rStyle w:val="Emphasis"/>
          <w:sz w:val="24"/>
          <w:szCs w:val="24"/>
        </w:rPr>
        <w:t>boards</w:t>
      </w:r>
      <w:r w:rsidRPr="00075D51">
        <w:rPr>
          <w:sz w:val="16"/>
          <w:szCs w:val="24"/>
        </w:rPr>
        <w:t xml:space="preserve">, </w:t>
      </w:r>
      <w:r w:rsidRPr="00075D51">
        <w:rPr>
          <w:rStyle w:val="StyleUnderline"/>
          <w:sz w:val="24"/>
          <w:szCs w:val="24"/>
        </w:rPr>
        <w:t>to take just a few examples</w:t>
      </w:r>
      <w:r w:rsidRPr="00075D51">
        <w:rPr>
          <w:sz w:val="16"/>
          <w:szCs w:val="24"/>
        </w:rPr>
        <w:t xml:space="preserve">. </w:t>
      </w:r>
      <w:r w:rsidRPr="00075D51">
        <w:rPr>
          <w:rStyle w:val="StyleUnderline"/>
          <w:sz w:val="24"/>
          <w:szCs w:val="24"/>
        </w:rPr>
        <w:t xml:space="preserve">Because </w:t>
      </w:r>
      <w:r w:rsidRPr="00075D51">
        <w:rPr>
          <w:rStyle w:val="StyleUnderline"/>
          <w:sz w:val="24"/>
          <w:szCs w:val="24"/>
          <w:highlight w:val="green"/>
        </w:rPr>
        <w:t>competition law</w:t>
      </w:r>
      <w:r w:rsidRPr="00075D51">
        <w:rPr>
          <w:sz w:val="16"/>
          <w:szCs w:val="24"/>
        </w:rPr>
        <w:t xml:space="preserve"> </w:t>
      </w:r>
      <w:r w:rsidRPr="00075D51">
        <w:rPr>
          <w:rStyle w:val="StyleUnderline"/>
          <w:sz w:val="24"/>
          <w:szCs w:val="24"/>
          <w:highlight w:val="green"/>
        </w:rPr>
        <w:t>makes ground-up decisions</w:t>
      </w:r>
      <w:r w:rsidRPr="00075D51">
        <w:rPr>
          <w:sz w:val="16"/>
          <w:szCs w:val="24"/>
        </w:rPr>
        <w:t xml:space="preserve"> </w:t>
      </w:r>
      <w:r w:rsidRPr="00075D51">
        <w:rPr>
          <w:rStyle w:val="StyleUnderline"/>
          <w:sz w:val="24"/>
          <w:szCs w:val="24"/>
        </w:rPr>
        <w:t xml:space="preserve">about </w:t>
      </w:r>
      <w:r w:rsidRPr="00075D51">
        <w:rPr>
          <w:rStyle w:val="Emphasis"/>
          <w:sz w:val="24"/>
          <w:szCs w:val="24"/>
        </w:rPr>
        <w:t>many forms of economic coordination</w:t>
      </w:r>
      <w:r w:rsidRPr="00075D51">
        <w:rPr>
          <w:sz w:val="16"/>
          <w:szCs w:val="24"/>
        </w:rPr>
        <w:t xml:space="preserve">, and influences the regulatory stance toward others, </w:t>
      </w:r>
      <w:r w:rsidRPr="00075D51">
        <w:rPr>
          <w:rStyle w:val="StyleUnderline"/>
          <w:sz w:val="24"/>
          <w:szCs w:val="24"/>
          <w:highlight w:val="green"/>
        </w:rPr>
        <w:t>antitrust reforms</w:t>
      </w:r>
      <w:r w:rsidRPr="00075D51">
        <w:rPr>
          <w:rStyle w:val="StyleUnderline"/>
          <w:sz w:val="24"/>
          <w:szCs w:val="24"/>
        </w:rPr>
        <w:t xml:space="preserve"> </w:t>
      </w:r>
      <w:r w:rsidRPr="00075D51">
        <w:rPr>
          <w:rStyle w:val="StyleUnderline"/>
          <w:sz w:val="24"/>
          <w:szCs w:val="24"/>
          <w:highlight w:val="green"/>
        </w:rPr>
        <w:t>hold</w:t>
      </w:r>
      <w:r w:rsidRPr="00075D51">
        <w:rPr>
          <w:sz w:val="16"/>
          <w:szCs w:val="24"/>
        </w:rPr>
        <w:t xml:space="preserve"> the </w:t>
      </w:r>
      <w:r w:rsidRPr="00075D51">
        <w:rPr>
          <w:rStyle w:val="StyleUnderline"/>
          <w:sz w:val="24"/>
          <w:szCs w:val="24"/>
          <w:highlight w:val="green"/>
        </w:rPr>
        <w:t>potential to affect</w:t>
      </w:r>
      <w:r w:rsidRPr="00075D51">
        <w:rPr>
          <w:sz w:val="16"/>
          <w:szCs w:val="24"/>
        </w:rPr>
        <w:t xml:space="preserve"> </w:t>
      </w:r>
      <w:r w:rsidRPr="00075D51">
        <w:rPr>
          <w:rStyle w:val="Emphasis"/>
          <w:sz w:val="24"/>
          <w:szCs w:val="24"/>
          <w:highlight w:val="green"/>
        </w:rPr>
        <w:t>a broad set of</w:t>
      </w:r>
      <w:r w:rsidRPr="00075D51">
        <w:rPr>
          <w:sz w:val="16"/>
          <w:szCs w:val="24"/>
        </w:rPr>
        <w:t xml:space="preserve"> economic </w:t>
      </w:r>
      <w:r w:rsidRPr="00075D51">
        <w:rPr>
          <w:rStyle w:val="Emphasis"/>
          <w:sz w:val="24"/>
          <w:szCs w:val="24"/>
          <w:highlight w:val="green"/>
        </w:rPr>
        <w:t>policies.</w:t>
      </w:r>
    </w:p>
    <w:p w14:paraId="58AF3CF8" w14:textId="77777777" w:rsidR="00B57261" w:rsidRPr="00075D51" w:rsidRDefault="00B57261" w:rsidP="00B57261">
      <w:pPr>
        <w:rPr>
          <w:sz w:val="16"/>
          <w:szCs w:val="24"/>
        </w:rPr>
      </w:pPr>
      <w:r w:rsidRPr="00075D51">
        <w:rPr>
          <w:rStyle w:val="Emphasis"/>
          <w:sz w:val="24"/>
          <w:szCs w:val="24"/>
          <w:highlight w:val="green"/>
        </w:rPr>
        <w:t xml:space="preserve">We should not </w:t>
      </w:r>
      <w:r w:rsidRPr="00075D51">
        <w:rPr>
          <w:sz w:val="16"/>
          <w:szCs w:val="24"/>
        </w:rPr>
        <w:t xml:space="preserve">act as if putatively neutral, technocratic appeals to idealized competition can replace moral and political choices about economic life. Nor, however, should we </w:t>
      </w:r>
      <w:r w:rsidRPr="00075D51">
        <w:rPr>
          <w:rStyle w:val="Emphasis"/>
          <w:sz w:val="24"/>
          <w:szCs w:val="24"/>
          <w:highlight w:val="green"/>
        </w:rPr>
        <w:t>treat</w:t>
      </w:r>
      <w:r w:rsidRPr="00075D51">
        <w:rPr>
          <w:sz w:val="16"/>
          <w:szCs w:val="24"/>
        </w:rPr>
        <w:t xml:space="preserve"> actual </w:t>
      </w:r>
      <w:r w:rsidRPr="00075D51">
        <w:rPr>
          <w:rStyle w:val="Emphasis"/>
          <w:sz w:val="24"/>
          <w:szCs w:val="24"/>
          <w:highlight w:val="green"/>
        </w:rPr>
        <w:t>competition as inherently tainted by its association with neoclassical theory</w:t>
      </w:r>
      <w:r w:rsidRPr="00075D51">
        <w:rPr>
          <w:sz w:val="16"/>
          <w:szCs w:val="24"/>
        </w:rPr>
        <w:t xml:space="preserve">. </w:t>
      </w:r>
      <w:r w:rsidRPr="00075D51">
        <w:rPr>
          <w:rStyle w:val="Emphasis"/>
          <w:sz w:val="24"/>
          <w:szCs w:val="24"/>
          <w:highlight w:val="green"/>
        </w:rPr>
        <w:t>Channeled appropriately</w:t>
      </w:r>
      <w:r w:rsidRPr="00075D51">
        <w:rPr>
          <w:sz w:val="16"/>
          <w:szCs w:val="24"/>
        </w:rPr>
        <w:t xml:space="preserve">, competition is healthy rivalry: </w:t>
      </w:r>
      <w:r w:rsidRPr="00075D51">
        <w:rPr>
          <w:rStyle w:val="StyleUnderline"/>
          <w:sz w:val="24"/>
          <w:szCs w:val="24"/>
          <w:highlight w:val="green"/>
        </w:rPr>
        <w:t>it</w:t>
      </w:r>
      <w:r w:rsidRPr="00075D51">
        <w:rPr>
          <w:sz w:val="16"/>
          <w:szCs w:val="24"/>
        </w:rPr>
        <w:t xml:space="preserve"> encourages technological and operational innovations that </w:t>
      </w:r>
      <w:r w:rsidRPr="00075D51">
        <w:rPr>
          <w:rStyle w:val="StyleUnderline"/>
          <w:sz w:val="24"/>
          <w:szCs w:val="24"/>
        </w:rPr>
        <w:t>can have broad social benefits</w:t>
      </w:r>
      <w:r w:rsidRPr="00075D51">
        <w:rPr>
          <w:sz w:val="16"/>
          <w:szCs w:val="24"/>
        </w:rPr>
        <w:t xml:space="preserve">, </w:t>
      </w:r>
      <w:r w:rsidRPr="00075D51">
        <w:rPr>
          <w:rStyle w:val="StyleUnderline"/>
          <w:sz w:val="24"/>
          <w:szCs w:val="24"/>
        </w:rPr>
        <w:t xml:space="preserve">and </w:t>
      </w:r>
      <w:r w:rsidRPr="00075D51">
        <w:rPr>
          <w:sz w:val="16"/>
          <w:szCs w:val="24"/>
        </w:rPr>
        <w:t xml:space="preserve">it </w:t>
      </w:r>
      <w:r w:rsidRPr="00075D51">
        <w:rPr>
          <w:rStyle w:val="StyleUnderline"/>
          <w:sz w:val="24"/>
          <w:szCs w:val="24"/>
          <w:highlight w:val="green"/>
        </w:rPr>
        <w:t xml:space="preserve">represents </w:t>
      </w:r>
      <w:r w:rsidRPr="00075D51">
        <w:rPr>
          <w:rStyle w:val="Emphasis"/>
          <w:sz w:val="24"/>
          <w:szCs w:val="24"/>
          <w:highlight w:val="green"/>
        </w:rPr>
        <w:t>a</w:t>
      </w:r>
      <w:r w:rsidRPr="00075D51">
        <w:rPr>
          <w:rStyle w:val="Emphasis"/>
          <w:sz w:val="24"/>
          <w:szCs w:val="24"/>
        </w:rPr>
        <w:t>n</w:t>
      </w:r>
      <w:r w:rsidRPr="00075D51">
        <w:rPr>
          <w:rStyle w:val="Emphasis"/>
          <w:sz w:val="24"/>
          <w:szCs w:val="24"/>
          <w:highlight w:val="green"/>
        </w:rPr>
        <w:t xml:space="preserve"> </w:t>
      </w:r>
      <w:r w:rsidRPr="00075D51">
        <w:rPr>
          <w:rStyle w:val="Emphasis"/>
          <w:sz w:val="24"/>
          <w:szCs w:val="24"/>
        </w:rPr>
        <w:t xml:space="preserve">important </w:t>
      </w:r>
      <w:r w:rsidRPr="00075D51">
        <w:rPr>
          <w:rStyle w:val="Emphasis"/>
          <w:sz w:val="24"/>
          <w:szCs w:val="24"/>
          <w:highlight w:val="green"/>
        </w:rPr>
        <w:t>check on</w:t>
      </w:r>
      <w:r w:rsidRPr="00075D51">
        <w:rPr>
          <w:rStyle w:val="StyleUnderline"/>
          <w:sz w:val="24"/>
          <w:szCs w:val="24"/>
          <w:highlight w:val="green"/>
        </w:rPr>
        <w:t xml:space="preserve"> </w:t>
      </w:r>
      <w:r w:rsidRPr="00075D51">
        <w:rPr>
          <w:rStyle w:val="StyleUnderline"/>
          <w:sz w:val="24"/>
          <w:szCs w:val="24"/>
        </w:rPr>
        <w:t xml:space="preserve">arbitrary bureaucratic </w:t>
      </w:r>
      <w:r w:rsidRPr="00075D51">
        <w:rPr>
          <w:rStyle w:val="Emphasis"/>
          <w:sz w:val="24"/>
          <w:szCs w:val="24"/>
          <w:highlight w:val="green"/>
        </w:rPr>
        <w:t>power</w:t>
      </w:r>
      <w:r w:rsidRPr="00075D51">
        <w:rPr>
          <w:sz w:val="16"/>
          <w:szCs w:val="24"/>
        </w:rPr>
        <w:t xml:space="preserve"> by preserving outside options for workers, consumers, </w:t>
      </w:r>
      <w:r w:rsidRPr="00075D51">
        <w:rPr>
          <w:rStyle w:val="StyleUnderline"/>
          <w:sz w:val="24"/>
          <w:szCs w:val="24"/>
          <w:highlight w:val="green"/>
        </w:rPr>
        <w:t>and</w:t>
      </w:r>
      <w:r w:rsidRPr="00075D51">
        <w:rPr>
          <w:rStyle w:val="StyleUnderline"/>
          <w:sz w:val="24"/>
          <w:szCs w:val="24"/>
        </w:rPr>
        <w:t xml:space="preserve"> </w:t>
      </w:r>
      <w:r w:rsidRPr="00075D51">
        <w:rPr>
          <w:sz w:val="16"/>
          <w:szCs w:val="24"/>
        </w:rPr>
        <w:t xml:space="preserve">businesses. Channeled inappropriately, competition can lead to the destructive undermining of rivals (in contrast to constructive outperformance), overwhelm socially valuable independent enterprises, and destroy existing market settlements characterized by fair prices and decent wages. </w:t>
      </w:r>
      <w:r w:rsidRPr="00075D51">
        <w:rPr>
          <w:rStyle w:val="Emphasis"/>
          <w:sz w:val="24"/>
          <w:szCs w:val="24"/>
          <w:highlight w:val="green"/>
        </w:rPr>
        <w:t xml:space="preserve">There is no universal logic of competition </w:t>
      </w:r>
      <w:r w:rsidRPr="00075D51">
        <w:rPr>
          <w:rStyle w:val="Emphasis"/>
          <w:sz w:val="24"/>
          <w:szCs w:val="24"/>
        </w:rPr>
        <w:t xml:space="preserve">for policymakers </w:t>
      </w:r>
      <w:r w:rsidRPr="00075D51">
        <w:rPr>
          <w:rStyle w:val="Emphasis"/>
          <w:sz w:val="24"/>
          <w:szCs w:val="24"/>
          <w:highlight w:val="green"/>
        </w:rPr>
        <w:t>to apply</w:t>
      </w:r>
      <w:r w:rsidRPr="00075D51">
        <w:rPr>
          <w:sz w:val="16"/>
          <w:szCs w:val="24"/>
        </w:rPr>
        <w:t xml:space="preserve">, </w:t>
      </w:r>
      <w:r w:rsidRPr="00075D51">
        <w:rPr>
          <w:rStyle w:val="StyleUnderline"/>
          <w:sz w:val="24"/>
          <w:szCs w:val="24"/>
        </w:rPr>
        <w:t>either dark or redemptive</w:t>
      </w:r>
      <w:r w:rsidRPr="00075D51">
        <w:rPr>
          <w:sz w:val="16"/>
          <w:szCs w:val="24"/>
        </w:rPr>
        <w:t>: it is legal, social, and political choices (almost) all the way down.</w:t>
      </w:r>
    </w:p>
    <w:p w14:paraId="55C2E776" w14:textId="77777777" w:rsidR="00B57261" w:rsidRPr="00075D51" w:rsidRDefault="00B57261" w:rsidP="00B57261">
      <w:pPr>
        <w:rPr>
          <w:rStyle w:val="StyleUnderline"/>
          <w:sz w:val="24"/>
          <w:szCs w:val="24"/>
        </w:rPr>
      </w:pPr>
      <w:r w:rsidRPr="00075D51">
        <w:rPr>
          <w:rStyle w:val="StyleUnderline"/>
          <w:sz w:val="24"/>
          <w:szCs w:val="24"/>
        </w:rPr>
        <w:t>To move</w:t>
      </w:r>
      <w:r w:rsidRPr="00075D51">
        <w:rPr>
          <w:sz w:val="16"/>
          <w:szCs w:val="24"/>
        </w:rPr>
        <w:t xml:space="preserve"> from principles </w:t>
      </w:r>
      <w:r w:rsidRPr="00075D51">
        <w:rPr>
          <w:rStyle w:val="Emphasis"/>
          <w:sz w:val="24"/>
          <w:szCs w:val="24"/>
        </w:rPr>
        <w:t xml:space="preserve">to </w:t>
      </w:r>
      <w:r w:rsidRPr="00075D51">
        <w:rPr>
          <w:sz w:val="16"/>
          <w:szCs w:val="24"/>
        </w:rPr>
        <w:t xml:space="preserve">some </w:t>
      </w:r>
      <w:r w:rsidRPr="00075D51">
        <w:rPr>
          <w:rStyle w:val="Emphasis"/>
          <w:sz w:val="24"/>
          <w:szCs w:val="24"/>
        </w:rPr>
        <w:t>specifics,</w:t>
      </w:r>
      <w:r w:rsidRPr="00075D51">
        <w:rPr>
          <w:sz w:val="16"/>
          <w:szCs w:val="24"/>
        </w:rPr>
        <w:t xml:space="preserve"> </w:t>
      </w:r>
      <w:r w:rsidRPr="00075D51">
        <w:rPr>
          <w:rStyle w:val="StyleUnderline"/>
          <w:sz w:val="24"/>
          <w:szCs w:val="24"/>
        </w:rPr>
        <w:t>we can</w:t>
      </w:r>
      <w:r w:rsidRPr="00075D51">
        <w:rPr>
          <w:sz w:val="16"/>
          <w:szCs w:val="24"/>
        </w:rPr>
        <w:t xml:space="preserve"> </w:t>
      </w:r>
      <w:r w:rsidRPr="00075D51">
        <w:rPr>
          <w:strike/>
          <w:sz w:val="16"/>
          <w:szCs w:val="24"/>
        </w:rPr>
        <w:t>look at</w:t>
      </w:r>
      <w:r w:rsidRPr="00075D51">
        <w:rPr>
          <w:sz w:val="16"/>
          <w:szCs w:val="24"/>
        </w:rPr>
        <w:t xml:space="preserve"> (</w:t>
      </w:r>
      <w:r w:rsidRPr="00075D51">
        <w:rPr>
          <w:rStyle w:val="StyleUnderline"/>
          <w:sz w:val="24"/>
          <w:szCs w:val="24"/>
        </w:rPr>
        <w:t>consider</w:t>
      </w:r>
      <w:r w:rsidRPr="00075D51">
        <w:rPr>
          <w:sz w:val="16"/>
          <w:szCs w:val="24"/>
        </w:rPr>
        <w:t xml:space="preserve">) </w:t>
      </w:r>
      <w:r w:rsidRPr="00075D51">
        <w:rPr>
          <w:rStyle w:val="StyleUnderline"/>
          <w:sz w:val="24"/>
          <w:szCs w:val="24"/>
        </w:rPr>
        <w:t>the approach the reform project might take</w:t>
      </w:r>
      <w:r w:rsidRPr="00075D51">
        <w:rPr>
          <w:sz w:val="16"/>
          <w:szCs w:val="24"/>
        </w:rPr>
        <w:t xml:space="preserve"> </w:t>
      </w:r>
      <w:r w:rsidRPr="00075D51">
        <w:rPr>
          <w:rStyle w:val="StyleUnderline"/>
          <w:sz w:val="24"/>
          <w:szCs w:val="24"/>
        </w:rPr>
        <w:t xml:space="preserve">in </w:t>
      </w:r>
      <w:r w:rsidRPr="00075D51">
        <w:rPr>
          <w:sz w:val="16"/>
          <w:szCs w:val="24"/>
        </w:rPr>
        <w:t xml:space="preserve">three policy areas: policing corporate mergers and acquisitions, accommodating horizontal and bottom-up economic coordination, and </w:t>
      </w:r>
      <w:r w:rsidRPr="00075D51">
        <w:rPr>
          <w:rStyle w:val="Emphasis"/>
          <w:sz w:val="24"/>
          <w:szCs w:val="24"/>
          <w:highlight w:val="green"/>
        </w:rPr>
        <w:t>re-regulating the law</w:t>
      </w:r>
      <w:r w:rsidRPr="00075D51">
        <w:rPr>
          <w:sz w:val="16"/>
          <w:szCs w:val="24"/>
        </w:rPr>
        <w:t xml:space="preserve"> of vertical restraints. </w:t>
      </w:r>
      <w:r w:rsidRPr="00075D51">
        <w:rPr>
          <w:rStyle w:val="StyleUnderline"/>
          <w:i/>
          <w:iCs/>
          <w:sz w:val="24"/>
          <w:szCs w:val="24"/>
        </w:rPr>
        <w:t>These</w:t>
      </w:r>
      <w:r w:rsidRPr="00075D51">
        <w:rPr>
          <w:rStyle w:val="StyleUnderline"/>
          <w:sz w:val="24"/>
          <w:szCs w:val="24"/>
          <w:highlight w:val="green"/>
        </w:rPr>
        <w:t xml:space="preserve"> reforms</w:t>
      </w:r>
      <w:r w:rsidRPr="00075D51">
        <w:rPr>
          <w:sz w:val="16"/>
          <w:szCs w:val="24"/>
        </w:rPr>
        <w:t xml:space="preserve">, which are mutually reinforcing, all </w:t>
      </w:r>
      <w:r w:rsidRPr="00075D51">
        <w:rPr>
          <w:rStyle w:val="StyleUnderline"/>
          <w:sz w:val="24"/>
          <w:szCs w:val="24"/>
          <w:highlight w:val="green"/>
        </w:rPr>
        <w:t xml:space="preserve">have </w:t>
      </w:r>
      <w:r w:rsidRPr="00075D51">
        <w:rPr>
          <w:rStyle w:val="StyleUnderline"/>
          <w:sz w:val="24"/>
          <w:szCs w:val="24"/>
        </w:rPr>
        <w:t xml:space="preserve">the </w:t>
      </w:r>
      <w:r w:rsidRPr="00075D51">
        <w:rPr>
          <w:rStyle w:val="StyleUnderline"/>
          <w:sz w:val="24"/>
          <w:szCs w:val="24"/>
          <w:highlight w:val="green"/>
        </w:rPr>
        <w:t xml:space="preserve">power to </w:t>
      </w:r>
      <w:r w:rsidRPr="00075D51">
        <w:rPr>
          <w:rStyle w:val="StyleUnderline"/>
          <w:sz w:val="24"/>
          <w:szCs w:val="24"/>
        </w:rPr>
        <w:t>help</w:t>
      </w:r>
      <w:r w:rsidRPr="00075D51">
        <w:rPr>
          <w:rStyle w:val="StyleUnderline"/>
          <w:sz w:val="24"/>
          <w:szCs w:val="24"/>
          <w:highlight w:val="green"/>
        </w:rPr>
        <w:t xml:space="preserve"> build </w:t>
      </w:r>
      <w:r w:rsidRPr="00075D51">
        <w:rPr>
          <w:rStyle w:val="Emphasis"/>
          <w:sz w:val="24"/>
          <w:szCs w:val="24"/>
          <w:highlight w:val="green"/>
        </w:rPr>
        <w:t>a more equal</w:t>
      </w:r>
      <w:r w:rsidRPr="00075D51">
        <w:rPr>
          <w:sz w:val="16"/>
          <w:szCs w:val="24"/>
        </w:rPr>
        <w:t xml:space="preserve"> </w:t>
      </w:r>
      <w:r w:rsidRPr="00075D51">
        <w:rPr>
          <w:rStyle w:val="StyleUnderline"/>
          <w:sz w:val="24"/>
          <w:szCs w:val="24"/>
        </w:rPr>
        <w:t>and democratic legal</w:t>
      </w:r>
      <w:r w:rsidRPr="00075D51">
        <w:rPr>
          <w:rStyle w:val="StyleUnderline"/>
          <w:sz w:val="24"/>
          <w:szCs w:val="24"/>
          <w:highlight w:val="green"/>
        </w:rPr>
        <w:t xml:space="preserve"> </w:t>
      </w:r>
      <w:r w:rsidRPr="00075D51">
        <w:rPr>
          <w:rStyle w:val="Emphasis"/>
          <w:sz w:val="24"/>
          <w:szCs w:val="24"/>
          <w:highlight w:val="green"/>
        </w:rPr>
        <w:t>organization of the economy</w:t>
      </w:r>
      <w:r w:rsidRPr="00075D51">
        <w:rPr>
          <w:rStyle w:val="StyleUnderline"/>
          <w:sz w:val="24"/>
          <w:szCs w:val="24"/>
          <w:highlight w:val="green"/>
        </w:rPr>
        <w:t>.</w:t>
      </w:r>
    </w:p>
    <w:p w14:paraId="31366CE4" w14:textId="77777777" w:rsidR="00B57261" w:rsidRDefault="00B57261" w:rsidP="00B57261"/>
    <w:p w14:paraId="0FFC2433" w14:textId="77777777" w:rsidR="00B57261" w:rsidRPr="00A00C5B" w:rsidRDefault="00B57261" w:rsidP="00B57261">
      <w:pPr>
        <w:pStyle w:val="Heading4"/>
      </w:pPr>
      <w:r>
        <w:t xml:space="preserve">Institutional action to reduce suffering is </w:t>
      </w:r>
      <w:r>
        <w:rPr>
          <w:u w:val="single"/>
        </w:rPr>
        <w:t>compassionate</w:t>
      </w:r>
      <w:r>
        <w:t xml:space="preserve"> and </w:t>
      </w:r>
      <w:r>
        <w:rPr>
          <w:u w:val="single"/>
        </w:rPr>
        <w:t>ethical</w:t>
      </w:r>
      <w:r>
        <w:t xml:space="preserve">---this requires </w:t>
      </w:r>
      <w:r>
        <w:rPr>
          <w:u w:val="single"/>
        </w:rPr>
        <w:t>evaluating consequences</w:t>
      </w:r>
      <w:r>
        <w:t xml:space="preserve"> and acting </w:t>
      </w:r>
      <w:r>
        <w:rPr>
          <w:u w:val="single"/>
        </w:rPr>
        <w:t>despite</w:t>
      </w:r>
      <w:r>
        <w:t xml:space="preserve"> uncertainty</w:t>
      </w:r>
    </w:p>
    <w:p w14:paraId="570562F0" w14:textId="77777777" w:rsidR="00B57261" w:rsidRDefault="00B57261" w:rsidP="00B57261">
      <w:r w:rsidRPr="00DF5F02">
        <w:rPr>
          <w:rStyle w:val="Style13ptBold"/>
        </w:rPr>
        <w:t>Ford 9 –</w:t>
      </w:r>
      <w:r>
        <w:t xml:space="preserve"> Dr. Christopher Ford, </w:t>
      </w:r>
      <w:proofErr w:type="spellStart"/>
      <w:proofErr w:type="gramStart"/>
      <w:r>
        <w:t>D.Phil</w:t>
      </w:r>
      <w:proofErr w:type="spellEnd"/>
      <w:proofErr w:type="gramEnd"/>
      <w:r>
        <w:t xml:space="preserve"> from Oxford University, JD from Yale Law School, Rhodes Scholar, BA from Harvard University, Former Senior Fellow at the Hudson Institute, “Nukes and the Vow: Security Strategy as </w:t>
      </w:r>
      <w:proofErr w:type="spellStart"/>
      <w:r>
        <w:t>Peacework</w:t>
      </w:r>
      <w:proofErr w:type="spellEnd"/>
      <w:r>
        <w:t>”, July, https://www.upaya.org/uploads/pdfs/NukesandtheVowfinal.pdf</w:t>
      </w:r>
    </w:p>
    <w:p w14:paraId="04B163B0" w14:textId="77777777" w:rsidR="00B57261" w:rsidRDefault="00B57261" w:rsidP="00B57261">
      <w:r>
        <w:t xml:space="preserve">It is relatively easy to vow to save all sentient beings; it is much harder to figure out how best to do it. </w:t>
      </w:r>
      <w:r w:rsidRPr="00DF5F02">
        <w:rPr>
          <w:rStyle w:val="StyleUnderline"/>
          <w:highlight w:val="cyan"/>
        </w:rPr>
        <w:t>Engaged Buddhism</w:t>
      </w:r>
      <w:r>
        <w:t xml:space="preserve"> – that rich field of action in the world that devotes itself to the alleviation of suffering by trying to address unhealthy patterns and structures in human social life – </w:t>
      </w:r>
      <w:r w:rsidRPr="00DF5F02">
        <w:rPr>
          <w:rStyle w:val="StyleUnderline"/>
          <w:highlight w:val="cyan"/>
        </w:rPr>
        <w:t xml:space="preserve">aims </w:t>
      </w:r>
      <w:r w:rsidRPr="00DF5F02">
        <w:rPr>
          <w:rStyle w:val="Emphasis"/>
          <w:highlight w:val="cyan"/>
        </w:rPr>
        <w:t>beyond</w:t>
      </w:r>
      <w:r w:rsidRPr="007E3A7D">
        <w:rPr>
          <w:rStyle w:val="StyleUnderline"/>
        </w:rPr>
        <w:t xml:space="preserve"> merely the </w:t>
      </w:r>
      <w:r w:rsidRPr="00DF5F02">
        <w:rPr>
          <w:rStyle w:val="StyleUnderline"/>
        </w:rPr>
        <w:t>transformation of</w:t>
      </w:r>
      <w:r w:rsidRPr="007E3A7D">
        <w:rPr>
          <w:rStyle w:val="StyleUnderline"/>
        </w:rPr>
        <w:t xml:space="preserve"> </w:t>
      </w:r>
      <w:r w:rsidRPr="00DF5F02">
        <w:rPr>
          <w:rStyle w:val="Emphasis"/>
          <w:highlight w:val="cyan"/>
        </w:rPr>
        <w:t>individual hearts</w:t>
      </w:r>
      <w:r w:rsidRPr="00DF5F02">
        <w:rPr>
          <w:rStyle w:val="StyleUnderline"/>
        </w:rPr>
        <w:t>. It aspires</w:t>
      </w:r>
      <w:r w:rsidRPr="007E3A7D">
        <w:rPr>
          <w:rStyle w:val="StyleUnderline"/>
        </w:rPr>
        <w:t xml:space="preserve"> also </w:t>
      </w:r>
      <w:r w:rsidRPr="00DF5F02">
        <w:rPr>
          <w:rStyle w:val="StyleUnderline"/>
          <w:highlight w:val="cyan"/>
        </w:rPr>
        <w:t xml:space="preserve">to </w:t>
      </w:r>
      <w:r w:rsidRPr="00DF5F02">
        <w:rPr>
          <w:rStyle w:val="Emphasis"/>
          <w:highlight w:val="cyan"/>
        </w:rPr>
        <w:t>systemic transformation</w:t>
      </w:r>
      <w:r>
        <w:t>. This inescapably entangles it, however, with quite conventional issues of public policy.</w:t>
      </w:r>
    </w:p>
    <w:p w14:paraId="244A09E4" w14:textId="77777777" w:rsidR="00B57261" w:rsidRDefault="00B57261" w:rsidP="00B57261">
      <w:r w:rsidRPr="00DF5F02">
        <w:rPr>
          <w:rStyle w:val="StyleUnderline"/>
          <w:highlight w:val="cyan"/>
        </w:rPr>
        <w:t>The</w:t>
      </w:r>
      <w:r w:rsidRPr="007E3A7D">
        <w:rPr>
          <w:rStyle w:val="StyleUnderline"/>
        </w:rPr>
        <w:t xml:space="preserve"> </w:t>
      </w:r>
      <w:r w:rsidRPr="007E3A7D">
        <w:rPr>
          <w:rStyle w:val="Emphasis"/>
        </w:rPr>
        <w:t xml:space="preserve">compassionate </w:t>
      </w:r>
      <w:r w:rsidRPr="00DF5F02">
        <w:rPr>
          <w:rStyle w:val="Emphasis"/>
          <w:highlight w:val="cyan"/>
        </w:rPr>
        <w:t>imperative</w:t>
      </w:r>
      <w:r>
        <w:t xml:space="preserve"> of the Bodhisattva’s vow </w:t>
      </w:r>
      <w:r w:rsidRPr="00DF5F02">
        <w:rPr>
          <w:rStyle w:val="StyleUnderline"/>
          <w:highlight w:val="cyan"/>
        </w:rPr>
        <w:t>to save</w:t>
      </w:r>
      <w:r w:rsidRPr="007E3A7D">
        <w:rPr>
          <w:rStyle w:val="StyleUnderline"/>
        </w:rPr>
        <w:t xml:space="preserve"> all sentient beings </w:t>
      </w:r>
      <w:r w:rsidRPr="00DF5F02">
        <w:rPr>
          <w:rStyle w:val="StyleUnderline"/>
          <w:highlight w:val="cyan"/>
        </w:rPr>
        <w:t>is</w:t>
      </w:r>
      <w:r w:rsidRPr="007E3A7D">
        <w:rPr>
          <w:rStyle w:val="StyleUnderline"/>
        </w:rPr>
        <w:t xml:space="preserve"> certainly </w:t>
      </w:r>
      <w:r w:rsidRPr="00DF5F02">
        <w:rPr>
          <w:rStyle w:val="StyleUnderline"/>
          <w:highlight w:val="cyan"/>
        </w:rPr>
        <w:t>clear</w:t>
      </w:r>
      <w:r>
        <w:t xml:space="preserve"> enough for any Mahayana practitioner interested in engaged practice, </w:t>
      </w:r>
      <w:r w:rsidRPr="007E3A7D">
        <w:rPr>
          <w:rStyle w:val="StyleUnderline"/>
        </w:rPr>
        <w:t>but</w:t>
      </w:r>
      <w:r>
        <w:t xml:space="preserve"> the vow is notably </w:t>
      </w:r>
      <w:r w:rsidRPr="007E3A7D">
        <w:rPr>
          <w:rStyle w:val="StyleUnderline"/>
        </w:rPr>
        <w:t>unspecific about policy details</w:t>
      </w:r>
      <w:r>
        <w:t xml:space="preserve">. This is how it must be, however, for as it is said in the Four Vows, creations are </w:t>
      </w:r>
      <w:proofErr w:type="gramStart"/>
      <w:r>
        <w:t>numberless</w:t>
      </w:r>
      <w:proofErr w:type="gramEnd"/>
      <w:r>
        <w:t xml:space="preserve"> and delusions are indeed inexhaustible. Consequently, numberless too are the “skillful means” (</w:t>
      </w:r>
      <w:proofErr w:type="spellStart"/>
      <w:r>
        <w:t>upaya</w:t>
      </w:r>
      <w:proofErr w:type="spellEnd"/>
      <w:r>
        <w:t>) that may be needed to overcome delusion.</w:t>
      </w:r>
    </w:p>
    <w:p w14:paraId="476A3716" w14:textId="77777777" w:rsidR="00B57261" w:rsidRDefault="00B57261" w:rsidP="00B57261">
      <w:r>
        <w:t xml:space="preserve">In traditional Buddhist iconography, </w:t>
      </w:r>
      <w:proofErr w:type="spellStart"/>
      <w:r>
        <w:t>Avalokiteshvara</w:t>
      </w:r>
      <w:proofErr w:type="spellEnd"/>
      <w:r>
        <w:t xml:space="preserve"> – the Bodhisattva of Compassion, the archetype of the enlightened being committed to bringing all others to salvation – is for this reason sometimes depicted with a thousand arms, each with its own tool. So varied are the forms of suffering in the world, the message seems to be, that only thus equipped could anyone hope to alleviate it. Any insight into the fundamentally transitory nature of things in the </w:t>
      </w:r>
      <w:proofErr w:type="spellStart"/>
      <w:r>
        <w:t>samsaric</w:t>
      </w:r>
      <w:proofErr w:type="spellEnd"/>
      <w:r>
        <w:t xml:space="preserve"> world suggests that no simple or invariant specific recipe would long retain relevance anyway. In other words, the many-handed bodhisattva will have to switch tools frequently.</w:t>
      </w:r>
    </w:p>
    <w:p w14:paraId="50D016DD" w14:textId="77777777" w:rsidR="00B57261" w:rsidRDefault="00B57261" w:rsidP="00B57261">
      <w:r>
        <w:t xml:space="preserve">So </w:t>
      </w:r>
      <w:proofErr w:type="gramStart"/>
      <w:r>
        <w:t>of course</w:t>
      </w:r>
      <w:proofErr w:type="gramEnd"/>
      <w:r>
        <w:t xml:space="preserve"> the Vow does not provide us with useful details! It shouldn’t. In any kind of fixed form, such details would not be useful for long, nor for all the “targets” of compassionate action anyway. Such codification, in fact, might well delude us still further by encouraging unhealthy fixation where in fact we need improvisational flexibility. Genuinely compassionate action is necessarily rooted in an open-minded not knowing. Fixed and rigid answers are not skillful means.</w:t>
      </w:r>
    </w:p>
    <w:p w14:paraId="5A0A0E40" w14:textId="77777777" w:rsidR="00B57261" w:rsidRDefault="00B57261" w:rsidP="00B57261">
      <w:r>
        <w:t xml:space="preserve">Nevertheless, </w:t>
      </w:r>
      <w:r w:rsidRPr="00DF5F02">
        <w:rPr>
          <w:rStyle w:val="StyleUnderline"/>
        </w:rPr>
        <w:t>the vow provides our moral compass, the mountaintop toward which we strive</w:t>
      </w:r>
      <w:r>
        <w:t xml:space="preserve">. It is then up to us – in all our inadequacy, and in the face of the hugeness of the task – to navigate through the forests and ravines that lie between us and that peak. </w:t>
      </w:r>
      <w:r w:rsidRPr="00DF5F02">
        <w:rPr>
          <w:rStyle w:val="StyleUnderline"/>
        </w:rPr>
        <w:t xml:space="preserve">It is our </w:t>
      </w:r>
      <w:r w:rsidRPr="00DF5F02">
        <w:rPr>
          <w:rStyle w:val="Emphasis"/>
        </w:rPr>
        <w:t>responsibility</w:t>
      </w:r>
      <w:r w:rsidRPr="00DF5F02">
        <w:rPr>
          <w:rStyle w:val="StyleUnderline"/>
        </w:rPr>
        <w:t xml:space="preserve"> to figure out what our commitment to alleviating suffering means as applied to our </w:t>
      </w:r>
      <w:proofErr w:type="gramStart"/>
      <w:r w:rsidRPr="00DF5F02">
        <w:rPr>
          <w:rStyle w:val="StyleUnderline"/>
        </w:rPr>
        <w:t>particular circumstances</w:t>
      </w:r>
      <w:proofErr w:type="gramEnd"/>
      <w:r>
        <w:t xml:space="preserve">. Since we lack Avalokiteshvara’s endless supply of helping hands and useful tools, and because we ourselves may suffer from all manner of </w:t>
      </w:r>
      <w:proofErr w:type="spellStart"/>
      <w:r>
        <w:t>samsaric</w:t>
      </w:r>
      <w:proofErr w:type="spellEnd"/>
      <w:r>
        <w:t xml:space="preserve"> delusions, we must acknowledge that our efforts will frequently fall short or go awry. Where the Vow meets the complexity and contingency of the world, there may be </w:t>
      </w:r>
      <w:proofErr w:type="gramStart"/>
      <w:r>
        <w:t>no</w:t>
      </w:r>
      <w:proofErr w:type="gramEnd"/>
      <w:r>
        <w:t xml:space="preserve"> transcendentally or permanently “right” answer, and even the best informed and well-intentioned actions today may have sweepingly contrary consequences tomorrow. We cannot know with utter certainty.</w:t>
      </w:r>
    </w:p>
    <w:p w14:paraId="4ED191A7" w14:textId="77777777" w:rsidR="00B57261" w:rsidRDefault="00B57261" w:rsidP="00B57261">
      <w:r>
        <w:t xml:space="preserve">Buddhism thus does not dictate policy as much as it dictates where our hearts must lie in working on public policy issues. </w:t>
      </w:r>
      <w:r w:rsidRPr="00DF5F02">
        <w:rPr>
          <w:rStyle w:val="StyleUnderline"/>
        </w:rPr>
        <w:t>The Bodhisattva Vow tells us why these things matter</w:t>
      </w:r>
      <w:r>
        <w:t xml:space="preserve">, but while </w:t>
      </w:r>
      <w:r w:rsidRPr="00DF5F02">
        <w:rPr>
          <w:rStyle w:val="StyleUnderline"/>
          <w:highlight w:val="cyan"/>
        </w:rPr>
        <w:t xml:space="preserve">compassion offers a </w:t>
      </w:r>
      <w:r w:rsidRPr="00DF5F02">
        <w:rPr>
          <w:rStyle w:val="Emphasis"/>
          <w:highlight w:val="cyan"/>
        </w:rPr>
        <w:t>yardstick</w:t>
      </w:r>
      <w:r w:rsidRPr="00DF5F02">
        <w:rPr>
          <w:rStyle w:val="StyleUnderline"/>
        </w:rPr>
        <w:t xml:space="preserve"> for trying </w:t>
      </w:r>
      <w:r w:rsidRPr="00DF5F02">
        <w:rPr>
          <w:rStyle w:val="StyleUnderline"/>
          <w:highlight w:val="cyan"/>
        </w:rPr>
        <w:t>to evaluate</w:t>
      </w:r>
      <w:r w:rsidRPr="00DF5F02">
        <w:rPr>
          <w:rStyle w:val="StyleUnderline"/>
        </w:rPr>
        <w:t xml:space="preserve"> the available </w:t>
      </w:r>
      <w:r w:rsidRPr="00DF5F02">
        <w:rPr>
          <w:rStyle w:val="StyleUnderline"/>
          <w:highlight w:val="cyan"/>
        </w:rPr>
        <w:t>options</w:t>
      </w:r>
      <w:r>
        <w:t xml:space="preserve"> and develop new ones, we fall into delusion and attachment if we presume that Buddhism confers upon us infallibility or dictates every specific policy outcome. </w:t>
      </w:r>
      <w:r w:rsidRPr="00DF5F02">
        <w:rPr>
          <w:rStyle w:val="StyleUnderline"/>
        </w:rPr>
        <w:t>Certainty is the “near-enemy”</w:t>
      </w:r>
      <w:r>
        <w:t xml:space="preserve"> – the dark shadow side – </w:t>
      </w:r>
      <w:r w:rsidRPr="00DF5F02">
        <w:rPr>
          <w:rStyle w:val="StyleUnderline"/>
        </w:rPr>
        <w:t>of insight</w:t>
      </w:r>
      <w:r>
        <w:t>. If we know that our position is wholly right and that those who disagree are wholly wrong, we are part of the problem.</w:t>
      </w:r>
    </w:p>
    <w:p w14:paraId="58CD9CCB" w14:textId="77777777" w:rsidR="00B57261" w:rsidRDefault="00B57261" w:rsidP="00B57261">
      <w:r w:rsidRPr="00DF5F02">
        <w:rPr>
          <w:rStyle w:val="StyleUnderline"/>
        </w:rPr>
        <w:t xml:space="preserve">Yet, this should </w:t>
      </w:r>
      <w:r w:rsidRPr="00DF5F02">
        <w:rPr>
          <w:rStyle w:val="Emphasis"/>
        </w:rPr>
        <w:t>not b</w:t>
      </w:r>
      <w:r w:rsidRPr="00DF5F02">
        <w:rPr>
          <w:rStyle w:val="StyleUnderline"/>
        </w:rPr>
        <w:t xml:space="preserve">e a call to despair, a message of </w:t>
      </w:r>
      <w:r w:rsidRPr="00DF5F02">
        <w:rPr>
          <w:rStyle w:val="Emphasis"/>
        </w:rPr>
        <w:t>futility</w:t>
      </w:r>
      <w:r w:rsidRPr="00DF5F02">
        <w:rPr>
          <w:rStyle w:val="StyleUnderline"/>
        </w:rPr>
        <w:t xml:space="preserve">, or an </w:t>
      </w:r>
      <w:r w:rsidRPr="00DF5F02">
        <w:rPr>
          <w:rStyle w:val="Emphasis"/>
        </w:rPr>
        <w:t>amoral relativism bred in a sense of indeterminacy</w:t>
      </w:r>
      <w:r w:rsidRPr="00DF5F02">
        <w:rPr>
          <w:rStyle w:val="StyleUnderline"/>
        </w:rPr>
        <w:t xml:space="preserve"> so seemingly profound that no intelligible course of action can be chosen at all. The very</w:t>
      </w:r>
      <w:r>
        <w:t xml:space="preserve"> contingency and </w:t>
      </w:r>
      <w:r w:rsidRPr="00DF5F02">
        <w:rPr>
          <w:rStyle w:val="Emphasis"/>
          <w:highlight w:val="cyan"/>
        </w:rPr>
        <w:t>unpredictability</w:t>
      </w:r>
      <w:r w:rsidRPr="00DF5F02">
        <w:rPr>
          <w:rStyle w:val="StyleUnderline"/>
        </w:rPr>
        <w:t xml:space="preserve"> of the world – which makes illusions of our pretenses to prediction</w:t>
      </w:r>
      <w:r>
        <w:t xml:space="preserve"> and certitude – </w:t>
      </w:r>
      <w:r w:rsidRPr="00DF5F02">
        <w:rPr>
          <w:rStyle w:val="StyleUnderline"/>
        </w:rPr>
        <w:t xml:space="preserve">actually </w:t>
      </w:r>
      <w:proofErr w:type="gramStart"/>
      <w:r w:rsidRPr="00DF5F02">
        <w:rPr>
          <w:rStyle w:val="StyleUnderline"/>
          <w:highlight w:val="cyan"/>
        </w:rPr>
        <w:t>counsels</w:t>
      </w:r>
      <w:proofErr w:type="gramEnd"/>
      <w:r w:rsidRPr="00DF5F02">
        <w:rPr>
          <w:rStyle w:val="StyleUnderline"/>
          <w:highlight w:val="cyan"/>
        </w:rPr>
        <w:t xml:space="preserve"> </w:t>
      </w:r>
      <w:r w:rsidRPr="00DF5F02">
        <w:rPr>
          <w:rStyle w:val="Emphasis"/>
          <w:highlight w:val="cyan"/>
        </w:rPr>
        <w:t>hope</w:t>
      </w:r>
      <w:r w:rsidRPr="00DF5F02">
        <w:rPr>
          <w:rStyle w:val="StyleUnderline"/>
        </w:rPr>
        <w:t xml:space="preserve">: it may yet be that in the volatile soup of public affairs, </w:t>
      </w:r>
      <w:r w:rsidRPr="00DF5F02">
        <w:rPr>
          <w:rStyle w:val="StyleUnderline"/>
          <w:highlight w:val="cyan"/>
        </w:rPr>
        <w:t>even</w:t>
      </w:r>
      <w:r w:rsidRPr="00DF5F02">
        <w:rPr>
          <w:rStyle w:val="StyleUnderline"/>
        </w:rPr>
        <w:t xml:space="preserve"> our </w:t>
      </w:r>
      <w:r w:rsidRPr="00DF5F02">
        <w:rPr>
          <w:rStyle w:val="StyleUnderline"/>
          <w:highlight w:val="cyan"/>
        </w:rPr>
        <w:t>faltering</w:t>
      </w:r>
      <w:r w:rsidRPr="00DF5F02">
        <w:rPr>
          <w:rStyle w:val="StyleUnderline"/>
        </w:rPr>
        <w:t xml:space="preserve">, incomplete, and confused </w:t>
      </w:r>
      <w:r w:rsidRPr="00DF5F02">
        <w:rPr>
          <w:rStyle w:val="StyleUnderline"/>
          <w:highlight w:val="cyan"/>
        </w:rPr>
        <w:t>interventions</w:t>
      </w:r>
      <w:r w:rsidRPr="00DF5F02">
        <w:rPr>
          <w:rStyle w:val="StyleUnderline"/>
        </w:rPr>
        <w:t xml:space="preserve"> will </w:t>
      </w:r>
      <w:r w:rsidRPr="00DF5F02">
        <w:rPr>
          <w:rStyle w:val="StyleUnderline"/>
          <w:highlight w:val="cyan"/>
        </w:rPr>
        <w:t>yield</w:t>
      </w:r>
      <w:r w:rsidRPr="00DF5F02">
        <w:rPr>
          <w:rStyle w:val="StyleUnderline"/>
        </w:rPr>
        <w:t xml:space="preserve"> </w:t>
      </w:r>
      <w:r w:rsidRPr="00DF5F02">
        <w:rPr>
          <w:rStyle w:val="Emphasis"/>
        </w:rPr>
        <w:t xml:space="preserve">transformative </w:t>
      </w:r>
      <w:r w:rsidRPr="00DF5F02">
        <w:rPr>
          <w:rStyle w:val="Emphasis"/>
          <w:highlight w:val="cyan"/>
        </w:rPr>
        <w:t>results</w:t>
      </w:r>
      <w:r w:rsidRPr="00DF5F02">
        <w:rPr>
          <w:rStyle w:val="StyleUnderline"/>
        </w:rPr>
        <w:t xml:space="preserve">. Nor does insight into the </w:t>
      </w:r>
      <w:r w:rsidRPr="00DF5F02">
        <w:rPr>
          <w:rStyle w:val="Emphasis"/>
        </w:rPr>
        <w:t>fundamental unknowability</w:t>
      </w:r>
      <w:r w:rsidRPr="00DF5F02">
        <w:rPr>
          <w:rStyle w:val="StyleUnderline"/>
        </w:rPr>
        <w:t xml:space="preserve"> of outcomes necessarily mean that </w:t>
      </w:r>
      <w:r w:rsidRPr="00DF5F02">
        <w:rPr>
          <w:rStyle w:val="Emphasis"/>
        </w:rPr>
        <w:t>every path</w:t>
      </w:r>
      <w:r w:rsidRPr="00DF5F02">
        <w:rPr>
          <w:rStyle w:val="StyleUnderline"/>
        </w:rPr>
        <w:t xml:space="preserve"> is as good as the next one. Not knowing need not be the same thing as having no bearings; </w:t>
      </w:r>
      <w:r w:rsidRPr="00DF5F02">
        <w:rPr>
          <w:rStyle w:val="StyleUnderline"/>
          <w:highlight w:val="cyan"/>
        </w:rPr>
        <w:t>we can</w:t>
      </w:r>
      <w:r w:rsidRPr="00DF5F02">
        <w:rPr>
          <w:rStyle w:val="StyleUnderline"/>
        </w:rPr>
        <w:t xml:space="preserve"> yet </w:t>
      </w:r>
      <w:r w:rsidRPr="00DF5F02">
        <w:rPr>
          <w:rStyle w:val="Emphasis"/>
          <w:highlight w:val="cyan"/>
        </w:rPr>
        <w:t>aspire</w:t>
      </w:r>
      <w:r w:rsidRPr="00DF5F02">
        <w:rPr>
          <w:rStyle w:val="StyleUnderline"/>
        </w:rPr>
        <w:t xml:space="preserve"> sometimes </w:t>
      </w:r>
      <w:r w:rsidRPr="00E85EAC">
        <w:rPr>
          <w:rStyle w:val="StyleUnderline"/>
          <w:highlight w:val="cyan"/>
        </w:rPr>
        <w:t xml:space="preserve">to </w:t>
      </w:r>
      <w:r w:rsidRPr="00DF5F02">
        <w:rPr>
          <w:rStyle w:val="Emphasis"/>
          <w:highlight w:val="cyan"/>
        </w:rPr>
        <w:t>glimpse</w:t>
      </w:r>
      <w:r w:rsidRPr="00DF5F02">
        <w:rPr>
          <w:rStyle w:val="StyleUnderline"/>
          <w:highlight w:val="cyan"/>
        </w:rPr>
        <w:t xml:space="preserve"> that one path </w:t>
      </w:r>
      <w:r w:rsidRPr="00DF5F02">
        <w:rPr>
          <w:rStyle w:val="Emphasis"/>
          <w:highlight w:val="cyan"/>
        </w:rPr>
        <w:t>probably is better</w:t>
      </w:r>
      <w:r w:rsidRPr="00DF5F02">
        <w:rPr>
          <w:rStyle w:val="StyleUnderline"/>
        </w:rPr>
        <w:t xml:space="preserve"> than another</w:t>
      </w:r>
      <w:r>
        <w:t>.</w:t>
      </w:r>
    </w:p>
    <w:p w14:paraId="6304EB84" w14:textId="77777777" w:rsidR="00B57261" w:rsidRDefault="00B57261" w:rsidP="00B57261">
      <w:r>
        <w:t xml:space="preserve">In any event, </w:t>
      </w:r>
      <w:r w:rsidRPr="00DF5F02">
        <w:rPr>
          <w:rStyle w:val="StyleUnderline"/>
          <w:highlight w:val="cyan"/>
        </w:rPr>
        <w:t>the Vow leaves</w:t>
      </w:r>
      <w:r w:rsidRPr="00DF5F02">
        <w:rPr>
          <w:rStyle w:val="StyleUnderline"/>
        </w:rPr>
        <w:t xml:space="preserve"> engaged Buddhists with </w:t>
      </w:r>
      <w:r w:rsidRPr="00DF5F02">
        <w:rPr>
          <w:rStyle w:val="Emphasis"/>
          <w:highlight w:val="cyan"/>
        </w:rPr>
        <w:t>no alt</w:t>
      </w:r>
      <w:r w:rsidRPr="00DF5F02">
        <w:rPr>
          <w:rStyle w:val="Emphasis"/>
        </w:rPr>
        <w:t xml:space="preserve">ernative </w:t>
      </w:r>
      <w:r w:rsidRPr="00DF5F02">
        <w:rPr>
          <w:rStyle w:val="Emphasis"/>
          <w:highlight w:val="cyan"/>
        </w:rPr>
        <w:t>but to try</w:t>
      </w:r>
      <w:r w:rsidRPr="00DF5F02">
        <w:rPr>
          <w:rStyle w:val="StyleUnderline"/>
          <w:highlight w:val="cyan"/>
        </w:rPr>
        <w:t xml:space="preserve"> to alleviate suffering</w:t>
      </w:r>
      <w:r w:rsidRPr="00DF5F02">
        <w:rPr>
          <w:rStyle w:val="StyleUnderline"/>
        </w:rPr>
        <w:t xml:space="preserve">. In doing so, we must acknowledge and embrace all this not knowing, while </w:t>
      </w:r>
      <w:r w:rsidRPr="00A00C5B">
        <w:rPr>
          <w:rStyle w:val="Emphasis"/>
          <w:highlight w:val="cyan"/>
        </w:rPr>
        <w:t>grounding</w:t>
      </w:r>
      <w:r w:rsidRPr="00DF5F02">
        <w:rPr>
          <w:rStyle w:val="StyleUnderline"/>
        </w:rPr>
        <w:t xml:space="preserve"> our </w:t>
      </w:r>
      <w:r w:rsidRPr="00A00C5B">
        <w:rPr>
          <w:rStyle w:val="StyleUnderline"/>
          <w:highlight w:val="cyan"/>
        </w:rPr>
        <w:t>efforts</w:t>
      </w:r>
      <w:r w:rsidRPr="00DF5F02">
        <w:rPr>
          <w:rStyle w:val="StyleUnderline"/>
        </w:rPr>
        <w:t xml:space="preserve"> for change </w:t>
      </w:r>
      <w:r w:rsidRPr="00A00C5B">
        <w:rPr>
          <w:rStyle w:val="StyleUnderline"/>
          <w:highlight w:val="cyan"/>
        </w:rPr>
        <w:t>in</w:t>
      </w:r>
      <w:r w:rsidRPr="00DF5F02">
        <w:rPr>
          <w:rStyle w:val="StyleUnderline"/>
        </w:rPr>
        <w:t xml:space="preserve"> as deep a wellspring of </w:t>
      </w:r>
      <w:r w:rsidRPr="00A00C5B">
        <w:rPr>
          <w:rStyle w:val="StyleUnderline"/>
          <w:highlight w:val="cyan"/>
        </w:rPr>
        <w:t>compassion</w:t>
      </w:r>
      <w:r w:rsidRPr="00DF5F02">
        <w:rPr>
          <w:rStyle w:val="StyleUnderline"/>
        </w:rPr>
        <w:t xml:space="preserve"> and clarity as we can</w:t>
      </w:r>
      <w:r>
        <w:t>. And we should hold our specific policy convictions lightly enough that we do not damage real insight and clarity on the sharp edges of their seeming certainties, even as we grasp the compassionate grounding of social action with all our strength.</w:t>
      </w:r>
    </w:p>
    <w:p w14:paraId="4ECC03A4" w14:textId="77777777" w:rsidR="00B57261" w:rsidRPr="00A00C5B" w:rsidRDefault="00B57261" w:rsidP="00B57261">
      <w:pPr>
        <w:rPr>
          <w:szCs w:val="20"/>
        </w:rPr>
      </w:pPr>
      <w:r w:rsidRPr="00A00C5B">
        <w:rPr>
          <w:szCs w:val="20"/>
        </w:rPr>
        <w:t xml:space="preserve">This is the perspective that I try to bring to Buddhist </w:t>
      </w:r>
      <w:proofErr w:type="spellStart"/>
      <w:r w:rsidRPr="00A00C5B">
        <w:rPr>
          <w:szCs w:val="20"/>
        </w:rPr>
        <w:t>peacework</w:t>
      </w:r>
      <w:proofErr w:type="spellEnd"/>
      <w:r w:rsidRPr="00A00C5B">
        <w:rPr>
          <w:szCs w:val="20"/>
        </w:rPr>
        <w:t xml:space="preserve"> </w:t>
      </w:r>
      <w:proofErr w:type="gramStart"/>
      <w:r w:rsidRPr="00A00C5B">
        <w:rPr>
          <w:szCs w:val="20"/>
        </w:rPr>
        <w:t>in the area of</w:t>
      </w:r>
      <w:proofErr w:type="gramEnd"/>
      <w:r w:rsidRPr="00A00C5B">
        <w:rPr>
          <w:szCs w:val="20"/>
        </w:rPr>
        <w:t xml:space="preserve"> nuclear disarmament. It is essential, I feel, to begin from the perspective that the overriding objective is to create a world that contains as little human suffering as possible. Whatever else it might mean for a Mahayana Buddhist to seek, through social action, to create conditions maximally conducive to the enlightenment of other sentient beings, it presumably includes working to ensure a relatively stable global security environment. To put it rather bloodlessly, people who are being slaughtered probably face significant constraints upon their capacity for spiritual practice.</w:t>
      </w:r>
    </w:p>
    <w:p w14:paraId="03B47882" w14:textId="77777777" w:rsidR="00B57261" w:rsidRPr="00A00C5B" w:rsidRDefault="00B57261" w:rsidP="00B57261">
      <w:pPr>
        <w:rPr>
          <w:szCs w:val="20"/>
        </w:rPr>
      </w:pPr>
      <w:r w:rsidRPr="00A00C5B">
        <w:rPr>
          <w:szCs w:val="20"/>
        </w:rPr>
        <w:t xml:space="preserve">You will notice, however, that I did not begin from the presupposition that it should be a fundamental goal of Buddhist </w:t>
      </w:r>
      <w:proofErr w:type="spellStart"/>
      <w:r w:rsidRPr="00A00C5B">
        <w:rPr>
          <w:szCs w:val="20"/>
        </w:rPr>
        <w:t>peacework</w:t>
      </w:r>
      <w:proofErr w:type="spellEnd"/>
      <w:r w:rsidRPr="00A00C5B">
        <w:rPr>
          <w:szCs w:val="20"/>
        </w:rPr>
        <w:t xml:space="preserve"> to eliminate nuclear weapons. Many Buddhist </w:t>
      </w:r>
      <w:proofErr w:type="spellStart"/>
      <w:r w:rsidRPr="00A00C5B">
        <w:rPr>
          <w:szCs w:val="20"/>
        </w:rPr>
        <w:t>peaceworkers</w:t>
      </w:r>
      <w:proofErr w:type="spellEnd"/>
      <w:r w:rsidRPr="00A00C5B">
        <w:rPr>
          <w:szCs w:val="20"/>
        </w:rPr>
        <w:t xml:space="preserve"> seem to believe this, but to my eye it puts the cart before the horse. The compassionate objective is to prevent or alleviate suffering as Buddhists understand this term: we seek a future world structured </w:t>
      </w:r>
      <w:proofErr w:type="gramStart"/>
      <w:r w:rsidRPr="00A00C5B">
        <w:rPr>
          <w:szCs w:val="20"/>
        </w:rPr>
        <w:t>so as to</w:t>
      </w:r>
      <w:proofErr w:type="gramEnd"/>
      <w:r w:rsidRPr="00A00C5B">
        <w:rPr>
          <w:szCs w:val="20"/>
        </w:rPr>
        <w:t xml:space="preserve"> offer ever better opportunities for humans to overcome </w:t>
      </w:r>
      <w:proofErr w:type="spellStart"/>
      <w:r w:rsidRPr="00A00C5B">
        <w:rPr>
          <w:szCs w:val="20"/>
        </w:rPr>
        <w:t>samsaric</w:t>
      </w:r>
      <w:proofErr w:type="spellEnd"/>
      <w:r w:rsidRPr="00A00C5B">
        <w:rPr>
          <w:szCs w:val="20"/>
        </w:rPr>
        <w:t xml:space="preserve"> confusion and attachment. If it could be shown conclusively that the existence of nuclear weapons inherently inhibits spiritual progress – and that a world containing such weapons is intrinsically more </w:t>
      </w:r>
      <w:proofErr w:type="spellStart"/>
      <w:r w:rsidRPr="00A00C5B">
        <w:rPr>
          <w:szCs w:val="20"/>
        </w:rPr>
        <w:t>enlightenmentinhibiting</w:t>
      </w:r>
      <w:proofErr w:type="spellEnd"/>
      <w:r w:rsidRPr="00A00C5B">
        <w:rPr>
          <w:szCs w:val="20"/>
        </w:rPr>
        <w:t xml:space="preserve"> than any imaginable world without them – then a good Buddhist would surely have to be their implacable foe. This, however, is probably not the case. The world of 2009 is a dangerous and troublesome one in many respects, but </w:t>
      </w:r>
      <w:proofErr w:type="gramStart"/>
      <w:r w:rsidRPr="00A00C5B">
        <w:rPr>
          <w:szCs w:val="20"/>
        </w:rPr>
        <w:t>I myself</w:t>
      </w:r>
      <w:proofErr w:type="gramEnd"/>
      <w:r w:rsidRPr="00A00C5B">
        <w:rPr>
          <w:szCs w:val="20"/>
        </w:rPr>
        <w:t xml:space="preserve"> would not trade it for 1914 or 1942.</w:t>
      </w:r>
    </w:p>
    <w:p w14:paraId="3D7FC31B" w14:textId="77777777" w:rsidR="00B57261" w:rsidRPr="00A00C5B" w:rsidRDefault="00B57261" w:rsidP="00B57261">
      <w:pPr>
        <w:rPr>
          <w:szCs w:val="20"/>
        </w:rPr>
      </w:pPr>
      <w:r w:rsidRPr="00A00C5B">
        <w:rPr>
          <w:szCs w:val="20"/>
        </w:rPr>
        <w:t xml:space="preserve">One foreign diplomat friend of mine likes to joke, at least privately, that the disarmament movement needs to be careful lest it “make the world safe again for largescale conventional war.” He is only partly joking, however. From the perspective of Buddhist compassion, some global security environments without nuclear weapons are surely less desirable than some scenarios that contain them. </w:t>
      </w:r>
      <w:r w:rsidRPr="00A00C5B">
        <w:rPr>
          <w:rStyle w:val="StyleUnderline"/>
        </w:rPr>
        <w:t xml:space="preserve">We must do what we can to avoid offering cures more harmful than the disease we seek to treat, and while it is notoriously difficult to predict outcomes – one way or the other – in the complex adaptive system of modern international politics, </w:t>
      </w:r>
      <w:r w:rsidRPr="00A00C5B">
        <w:rPr>
          <w:rStyle w:val="StyleUnderline"/>
          <w:highlight w:val="cyan"/>
        </w:rPr>
        <w:t>we are no friends</w:t>
      </w:r>
      <w:r w:rsidRPr="00A00C5B">
        <w:rPr>
          <w:rStyle w:val="StyleUnderline"/>
        </w:rPr>
        <w:t xml:space="preserve"> of compassion </w:t>
      </w:r>
      <w:r w:rsidRPr="00A00C5B">
        <w:rPr>
          <w:rStyle w:val="StyleUnderline"/>
          <w:highlight w:val="cyan"/>
        </w:rPr>
        <w:t>if we do not</w:t>
      </w:r>
      <w:r w:rsidRPr="00A00C5B">
        <w:rPr>
          <w:rStyle w:val="StyleUnderline"/>
        </w:rPr>
        <w:t xml:space="preserve"> at least </w:t>
      </w:r>
      <w:r w:rsidRPr="00A00C5B">
        <w:rPr>
          <w:rStyle w:val="StyleUnderline"/>
          <w:highlight w:val="cyan"/>
        </w:rPr>
        <w:t>worry about</w:t>
      </w:r>
      <w:r w:rsidRPr="00A00C5B">
        <w:rPr>
          <w:rStyle w:val="StyleUnderline"/>
        </w:rPr>
        <w:t xml:space="preserve"> the potential unintended </w:t>
      </w:r>
      <w:r w:rsidRPr="00A00C5B">
        <w:rPr>
          <w:rStyle w:val="Emphasis"/>
          <w:highlight w:val="cyan"/>
        </w:rPr>
        <w:t>consequences</w:t>
      </w:r>
      <w:r w:rsidRPr="00A00C5B">
        <w:rPr>
          <w:rStyle w:val="StyleUnderline"/>
        </w:rPr>
        <w:t xml:space="preserve"> of our policy agendas</w:t>
      </w:r>
      <w:r w:rsidRPr="00A00C5B">
        <w:rPr>
          <w:szCs w:val="20"/>
        </w:rPr>
        <w:t>.</w:t>
      </w:r>
    </w:p>
    <w:p w14:paraId="696CBF45" w14:textId="77777777" w:rsidR="00B57261" w:rsidRPr="00A00C5B" w:rsidRDefault="00B57261" w:rsidP="00B57261">
      <w:pPr>
        <w:rPr>
          <w:szCs w:val="20"/>
        </w:rPr>
      </w:pPr>
      <w:r w:rsidRPr="00A00C5B">
        <w:rPr>
          <w:rStyle w:val="StyleUnderline"/>
          <w:highlight w:val="cyan"/>
        </w:rPr>
        <w:t xml:space="preserve">We </w:t>
      </w:r>
      <w:r w:rsidRPr="00A00C5B">
        <w:rPr>
          <w:rStyle w:val="Emphasis"/>
          <w:highlight w:val="cyan"/>
        </w:rPr>
        <w:t>cannot</w:t>
      </w:r>
      <w:r w:rsidRPr="00A00C5B">
        <w:rPr>
          <w:szCs w:val="20"/>
        </w:rPr>
        <w:t xml:space="preserve">, therefore, </w:t>
      </w:r>
      <w:r w:rsidRPr="00A00C5B">
        <w:rPr>
          <w:rStyle w:val="StyleUnderline"/>
          <w:highlight w:val="cyan"/>
        </w:rPr>
        <w:t>be absolutists</w:t>
      </w:r>
      <w:r w:rsidRPr="00A00C5B">
        <w:rPr>
          <w:szCs w:val="20"/>
        </w:rPr>
        <w:t xml:space="preserve">, nor “theologize” disarmament. We must remember that peace and security is the public policy objective, not nuclear disarmament per se. Weapons elimination is just one possible </w:t>
      </w:r>
      <w:proofErr w:type="spellStart"/>
      <w:r w:rsidRPr="00A00C5B">
        <w:rPr>
          <w:szCs w:val="20"/>
        </w:rPr>
        <w:t>upaya</w:t>
      </w:r>
      <w:proofErr w:type="spellEnd"/>
      <w:r w:rsidRPr="00A00C5B">
        <w:rPr>
          <w:szCs w:val="20"/>
        </w:rPr>
        <w:t>, to be used or discarded depending upon its contribution to the goal. To treat it as an axiom that no stable and enlightenment-facilitating future world could possibly contain any nuclear weapons seems to me a form of delusive knowing. I am no more willing simply to assume the necessity of eliminating such weapons than I am to assume the imperative of keeping them. From the vantage point of genuine compassion, details matter.</w:t>
      </w:r>
    </w:p>
    <w:p w14:paraId="0BF29974" w14:textId="77777777" w:rsidR="00B57261" w:rsidRDefault="00B57261" w:rsidP="00B57261"/>
    <w:p w14:paraId="74F5B361" w14:textId="77777777" w:rsidR="00B57261" w:rsidRPr="00873D12" w:rsidRDefault="00B57261" w:rsidP="00B57261">
      <w:pPr>
        <w:pStyle w:val="Heading4"/>
      </w:pPr>
      <w:r>
        <w:t xml:space="preserve">Inner serenity </w:t>
      </w:r>
      <w:r>
        <w:rPr>
          <w:u w:val="single"/>
        </w:rPr>
        <w:t>depends upon</w:t>
      </w:r>
      <w:r>
        <w:t xml:space="preserve"> external peace, which </w:t>
      </w:r>
      <w:r>
        <w:rPr>
          <w:u w:val="single"/>
        </w:rPr>
        <w:t>requires</w:t>
      </w:r>
      <w:r>
        <w:t xml:space="preserve"> political engagement to create </w:t>
      </w:r>
      <w:r>
        <w:rPr>
          <w:u w:val="single"/>
        </w:rPr>
        <w:t>minimal conditions</w:t>
      </w:r>
      <w:r>
        <w:t xml:space="preserve"> of security</w:t>
      </w:r>
    </w:p>
    <w:p w14:paraId="10EF91F1" w14:textId="77777777" w:rsidR="00B57261" w:rsidRDefault="00B57261" w:rsidP="00B57261">
      <w:r w:rsidRPr="00A9016B">
        <w:rPr>
          <w:rStyle w:val="Style13ptBold"/>
        </w:rPr>
        <w:t>Ford 10 –</w:t>
      </w:r>
      <w:r>
        <w:t xml:space="preserve"> Dr. Christopher Ford, </w:t>
      </w:r>
      <w:proofErr w:type="spellStart"/>
      <w:proofErr w:type="gramStart"/>
      <w:r>
        <w:t>D.Phil</w:t>
      </w:r>
      <w:proofErr w:type="spellEnd"/>
      <w:proofErr w:type="gramEnd"/>
      <w:r>
        <w:t xml:space="preserve"> from Oxford University, JD from Yale Law School, Rhodes Scholar, BA from Harvard University, Former Senior Fellow at the Hudson Institute, “Action and Force in Engaged Buddhism: Public Policy and the Koan of Engagement”, Dissertation Submitted in Partial Satisfaction of Requirements for Chaplaincy Ordination at the Prajna Mountain Order of Soto Zen Buddhism, 2-1, p. 23-25</w:t>
      </w:r>
    </w:p>
    <w:p w14:paraId="51BE8E36" w14:textId="77777777" w:rsidR="00B57261" w:rsidRPr="00873D12" w:rsidRDefault="00B57261" w:rsidP="00B57261">
      <w:r>
        <w:t xml:space="preserve">On the other hand, some authors do at least hint at the type of answer Engaged Buddhism must provide if it is to defend itself as a specifically Buddhist variety of activism addressed to suffering as </w:t>
      </w:r>
      <w:r w:rsidRPr="00873D12">
        <w:t xml:space="preserve">Buddhists understand the term. Kenneth Kraft, for example, has suggested that </w:t>
      </w:r>
      <w:r w:rsidRPr="00873D12">
        <w:rPr>
          <w:rStyle w:val="Emphasis"/>
          <w:sz w:val="24"/>
          <w:highlight w:val="cyan"/>
        </w:rPr>
        <w:t>“inner serenity is fostered or impeded by external conditions.”</w:t>
      </w:r>
      <w:r w:rsidRPr="00873D12">
        <w:t xml:space="preserve">104 He has not, however, spelled out the critical details that any such theory would have to provide </w:t>
      </w:r>
      <w:proofErr w:type="gramStart"/>
      <w:r w:rsidRPr="00873D12">
        <w:t>in order for</w:t>
      </w:r>
      <w:proofErr w:type="gramEnd"/>
      <w:r w:rsidRPr="00873D12">
        <w:t xml:space="preserve"> Engaged Buddhists to be able to articulate an intelligible plan for social action. </w:t>
      </w:r>
      <w:r w:rsidRPr="00873D12">
        <w:rPr>
          <w:rStyle w:val="StyleUnderline"/>
          <w:highlight w:val="cyan"/>
        </w:rPr>
        <w:t>Despite</w:t>
      </w:r>
      <w:r w:rsidRPr="00873D12">
        <w:rPr>
          <w:rStyle w:val="StyleUnderline"/>
        </w:rPr>
        <w:t xml:space="preserve"> his </w:t>
      </w:r>
      <w:r w:rsidRPr="00873D12">
        <w:rPr>
          <w:rStyle w:val="StyleUnderline"/>
          <w:highlight w:val="cyan"/>
        </w:rPr>
        <w:t>prioritization of internal work</w:t>
      </w:r>
      <w:r w:rsidRPr="00873D12">
        <w:t xml:space="preserve">, Thich Nhat </w:t>
      </w:r>
      <w:r w:rsidRPr="00873D12">
        <w:rPr>
          <w:rStyle w:val="StyleUnderline"/>
          <w:highlight w:val="cyan"/>
        </w:rPr>
        <w:t>Hanh</w:t>
      </w:r>
      <w:r w:rsidRPr="00873D12">
        <w:rPr>
          <w:rStyle w:val="StyleUnderline"/>
        </w:rPr>
        <w:t xml:space="preserve"> has also </w:t>
      </w:r>
      <w:r w:rsidRPr="00873D12">
        <w:rPr>
          <w:rStyle w:val="StyleUnderline"/>
          <w:highlight w:val="cyan"/>
        </w:rPr>
        <w:t>articulated</w:t>
      </w:r>
      <w:r w:rsidRPr="00873D12">
        <w:rPr>
          <w:rStyle w:val="StyleUnderline"/>
        </w:rPr>
        <w:t xml:space="preserve"> a </w:t>
      </w:r>
      <w:r w:rsidRPr="00873D12">
        <w:rPr>
          <w:rStyle w:val="Emphasis"/>
          <w:highlight w:val="cyan"/>
        </w:rPr>
        <w:t>clear</w:t>
      </w:r>
      <w:r w:rsidRPr="00873D12">
        <w:rPr>
          <w:rStyle w:val="StyleUnderline"/>
        </w:rPr>
        <w:t xml:space="preserve"> call for creating </w:t>
      </w:r>
      <w:r w:rsidRPr="00873D12">
        <w:rPr>
          <w:rStyle w:val="Emphasis"/>
          <w:highlight w:val="cyan"/>
        </w:rPr>
        <w:t>conditions</w:t>
      </w:r>
      <w:r w:rsidRPr="00873D12">
        <w:rPr>
          <w:rStyle w:val="StyleUnderline"/>
        </w:rPr>
        <w:t xml:space="preserve"> favorable </w:t>
      </w:r>
      <w:r w:rsidRPr="00873D12">
        <w:rPr>
          <w:rStyle w:val="StyleUnderline"/>
          <w:highlight w:val="cyan"/>
        </w:rPr>
        <w:t>to</w:t>
      </w:r>
      <w:r w:rsidRPr="00873D12">
        <w:rPr>
          <w:rStyle w:val="StyleUnderline"/>
        </w:rPr>
        <w:t xml:space="preserve"> other beings’ </w:t>
      </w:r>
      <w:r w:rsidRPr="00873D12">
        <w:rPr>
          <w:rStyle w:val="StyleUnderline"/>
          <w:highlight w:val="cyan"/>
        </w:rPr>
        <w:t>enlightenment</w:t>
      </w:r>
      <w:r w:rsidRPr="00873D12">
        <w:rPr>
          <w:rStyle w:val="StyleUnderline"/>
        </w:rPr>
        <w:t xml:space="preserve">: </w:t>
      </w:r>
      <w:proofErr w:type="gramStart"/>
      <w:r w:rsidRPr="00873D12">
        <w:rPr>
          <w:rStyle w:val="StyleUnderline"/>
        </w:rPr>
        <w:t>in order for</w:t>
      </w:r>
      <w:proofErr w:type="gramEnd"/>
      <w:r w:rsidRPr="00873D12">
        <w:rPr>
          <w:rStyle w:val="StyleUnderline"/>
        </w:rPr>
        <w:t xml:space="preserve"> individuals to recover from the mental sicknesses of the world and be whole, he says, they </w:t>
      </w:r>
      <w:r w:rsidRPr="00873D12">
        <w:rPr>
          <w:rStyle w:val="Emphasis"/>
        </w:rPr>
        <w:t>must</w:t>
      </w:r>
      <w:r w:rsidRPr="00873D12">
        <w:rPr>
          <w:rStyle w:val="StyleUnderline"/>
        </w:rPr>
        <w:t xml:space="preserve"> be in “an environment favorable to healing.” Analogizing spiritual progress to psychiatric treatment, he declares that health “requires environmental change and psychiatrists must participate in efforts to change the environment.”</w:t>
      </w:r>
      <w:r w:rsidRPr="00873D12">
        <w:t xml:space="preserve">105 Sulak </w:t>
      </w:r>
      <w:proofErr w:type="spellStart"/>
      <w:r w:rsidRPr="00873D12">
        <w:t>Sivaraksa</w:t>
      </w:r>
      <w:proofErr w:type="spellEnd"/>
      <w:r w:rsidRPr="00873D12">
        <w:t xml:space="preserve"> has also suggested that </w:t>
      </w:r>
      <w:r w:rsidRPr="00873D12">
        <w:rPr>
          <w:rStyle w:val="StyleUnderline"/>
          <w:highlight w:val="cyan"/>
        </w:rPr>
        <w:t>engagement is necessary to improve</w:t>
      </w:r>
      <w:r w:rsidRPr="00873D12">
        <w:rPr>
          <w:rStyle w:val="StyleUnderline"/>
        </w:rPr>
        <w:t xml:space="preserve"> the </w:t>
      </w:r>
      <w:r w:rsidRPr="00873D12">
        <w:rPr>
          <w:rStyle w:val="StyleUnderline"/>
          <w:highlight w:val="cyan"/>
        </w:rPr>
        <w:t>conditions</w:t>
      </w:r>
      <w:r w:rsidRPr="00873D12">
        <w:t xml:space="preserve"> of samsara </w:t>
      </w:r>
      <w:r w:rsidRPr="00873D12">
        <w:rPr>
          <w:rStyle w:val="StyleUnderline"/>
          <w:highlight w:val="cyan"/>
        </w:rPr>
        <w:t>because “[w]</w:t>
      </w:r>
      <w:proofErr w:type="spellStart"/>
      <w:r w:rsidRPr="00873D12">
        <w:rPr>
          <w:rStyle w:val="StyleUnderline"/>
          <w:highlight w:val="cyan"/>
        </w:rPr>
        <w:t>ithout</w:t>
      </w:r>
      <w:proofErr w:type="spellEnd"/>
      <w:r w:rsidRPr="00873D12">
        <w:rPr>
          <w:rStyle w:val="StyleUnderline"/>
          <w:highlight w:val="cyan"/>
        </w:rPr>
        <w:t xml:space="preserve"> freedom from</w:t>
      </w:r>
      <w:r w:rsidRPr="00873D12">
        <w:t xml:space="preserve"> want and </w:t>
      </w:r>
      <w:r w:rsidRPr="00873D12">
        <w:rPr>
          <w:rStyle w:val="StyleUnderline"/>
          <w:highlight w:val="cyan"/>
        </w:rPr>
        <w:t>oppression, people cannot</w:t>
      </w:r>
      <w:r w:rsidRPr="00873D12">
        <w:rPr>
          <w:rStyle w:val="StyleUnderline"/>
        </w:rPr>
        <w:t xml:space="preserve"> be expected to </w:t>
      </w:r>
      <w:r w:rsidRPr="00873D12">
        <w:rPr>
          <w:rStyle w:val="StyleUnderline"/>
          <w:highlight w:val="cyan"/>
        </w:rPr>
        <w:t>appreciate</w:t>
      </w:r>
      <w:r w:rsidRPr="00873D12">
        <w:rPr>
          <w:rStyle w:val="StyleUnderline"/>
        </w:rPr>
        <w:t xml:space="preserve"> more </w:t>
      </w:r>
      <w:r w:rsidRPr="00873D12">
        <w:rPr>
          <w:rStyle w:val="StyleUnderline"/>
          <w:highlight w:val="cyan"/>
        </w:rPr>
        <w:t>sublime</w:t>
      </w:r>
      <w:r w:rsidRPr="00873D12">
        <w:rPr>
          <w:rStyle w:val="StyleUnderline"/>
        </w:rPr>
        <w:t xml:space="preserve"> forms of personal </w:t>
      </w:r>
      <w:r w:rsidRPr="00873D12">
        <w:rPr>
          <w:rStyle w:val="StyleUnderline"/>
          <w:highlight w:val="cyan"/>
        </w:rPr>
        <w:t>liberation</w:t>
      </w:r>
      <w:r w:rsidRPr="00873D12">
        <w:rPr>
          <w:rStyle w:val="StyleUnderline"/>
        </w:rPr>
        <w:t>.”</w:t>
      </w:r>
      <w:r w:rsidRPr="00873D12">
        <w:t>106 This is genuine insight, but more is needed: such vague generalities are still a thin reed upon which to hang a serious public policy agenda.</w:t>
      </w:r>
    </w:p>
    <w:p w14:paraId="16628849" w14:textId="77777777" w:rsidR="00B57261" w:rsidRPr="00873D12" w:rsidRDefault="00B57261" w:rsidP="00B57261">
      <w:r w:rsidRPr="00873D12">
        <w:t>David Loy has attempted to provide a specifically Buddhist theory of social engagement – a full-blown “Buddhist Social Theory” – in some detail. For each type of dukkha described in the Pali suttas, for instance, he tries to articulate what this category would mean as applied in the social sphere: he asks whether it has a specifically “communal” manifestation. He suggests, for instance, that dukkha-</w:t>
      </w:r>
      <w:proofErr w:type="spellStart"/>
      <w:r w:rsidRPr="00873D12">
        <w:t>dukkhata</w:t>
      </w:r>
      <w:proofErr w:type="spellEnd"/>
      <w:r w:rsidRPr="00873D12">
        <w:t xml:space="preserve"> corresponds in the social realm, in part, to things such as the gap between rich and poor, or the “deteriorating biosphere.” 107 This translation from individual to social, he thinks, is what helps give him the conceptual traction to articulate a political agenda of engagement, prescribing specific policies and structures suited to addressing this form of suffering. Unfortunately, however, Loy’s ambitious articulation of “social” suffering still fails to provide a clear theory of connection and redress – an account of what circumstances in the </w:t>
      </w:r>
      <w:proofErr w:type="spellStart"/>
      <w:r w:rsidRPr="00873D12">
        <w:t>samsaric</w:t>
      </w:r>
      <w:proofErr w:type="spellEnd"/>
      <w:r w:rsidRPr="00873D12">
        <w:t xml:space="preserve"> world promote enlightenment and which ones impede it, and of how social activism can help increase the frequency of the former compared to the latter. As we will see, Loy has much to say about what specific policies he believes Buddhists should promote in their activism to change the circumstances of samsara. He does not, however, always clearly or compellingly ground such recommendations in a theory of why such steps contribute to ending suffering in the very specific sense that Buddhists use the term.</w:t>
      </w:r>
    </w:p>
    <w:p w14:paraId="5D1303C0" w14:textId="77777777" w:rsidR="00B57261" w:rsidRPr="00873D12" w:rsidRDefault="00B57261" w:rsidP="00B57261">
      <w:r w:rsidRPr="00873D12">
        <w:t xml:space="preserve">This is not to say that such a theory is impossible. Quite the contrary. Such writers would seem to be right to intuit that there exists a rationale for social “engagement” in an appreciation for the fact that – </w:t>
      </w:r>
      <w:r w:rsidRPr="00873D12">
        <w:rPr>
          <w:rStyle w:val="StyleUnderline"/>
        </w:rPr>
        <w:t>notwithstanding Buddhism’s understanding that suffering arises not from conditions themselves but from how we relate to them through the delusive attachments of the ego-self – there exists some nexus between the circumstances of the</w:t>
      </w:r>
      <w:r w:rsidRPr="00873D12">
        <w:t xml:space="preserve"> </w:t>
      </w:r>
      <w:proofErr w:type="spellStart"/>
      <w:r w:rsidRPr="00873D12">
        <w:t>samsaric</w:t>
      </w:r>
      <w:proofErr w:type="spellEnd"/>
      <w:r w:rsidRPr="00873D12">
        <w:t xml:space="preserve"> </w:t>
      </w:r>
      <w:r w:rsidRPr="00873D12">
        <w:rPr>
          <w:rStyle w:val="StyleUnderline"/>
        </w:rPr>
        <w:t xml:space="preserve">world and the likelihood of sentient beings being able to achieve enlightenment. </w:t>
      </w:r>
      <w:r w:rsidRPr="00873D12">
        <w:rPr>
          <w:rStyle w:val="StyleUnderline"/>
          <w:highlight w:val="cyan"/>
        </w:rPr>
        <w:t>Circumstances may not be</w:t>
      </w:r>
      <w:r w:rsidRPr="00873D12">
        <w:rPr>
          <w:rStyle w:val="StyleUnderline"/>
        </w:rPr>
        <w:t xml:space="preserve"> the </w:t>
      </w:r>
      <w:r w:rsidRPr="00873D12">
        <w:rPr>
          <w:rStyle w:val="StyleUnderline"/>
          <w:highlight w:val="cyan"/>
        </w:rPr>
        <w:t>fundamental causes of suffering</w:t>
      </w:r>
      <w:r w:rsidRPr="00873D12">
        <w:t xml:space="preserve">, this argument might run, </w:t>
      </w:r>
      <w:r w:rsidRPr="00873D12">
        <w:rPr>
          <w:rStyle w:val="Emphasis"/>
          <w:sz w:val="24"/>
          <w:highlight w:val="cyan"/>
        </w:rPr>
        <w:t>but neither are they</w:t>
      </w:r>
      <w:r w:rsidRPr="00873D12">
        <w:rPr>
          <w:rStyle w:val="Emphasis"/>
          <w:sz w:val="24"/>
        </w:rPr>
        <w:t xml:space="preserve"> entirely </w:t>
      </w:r>
      <w:r w:rsidRPr="00873D12">
        <w:rPr>
          <w:rStyle w:val="Emphasis"/>
          <w:sz w:val="24"/>
          <w:highlight w:val="cyan"/>
        </w:rPr>
        <w:t>irrelevant to</w:t>
      </w:r>
      <w:r w:rsidRPr="00873D12">
        <w:rPr>
          <w:rStyle w:val="Emphasis"/>
          <w:sz w:val="24"/>
        </w:rPr>
        <w:t xml:space="preserve"> its </w:t>
      </w:r>
      <w:r w:rsidRPr="00873D12">
        <w:rPr>
          <w:rStyle w:val="Emphasis"/>
          <w:sz w:val="24"/>
          <w:highlight w:val="cyan"/>
        </w:rPr>
        <w:t>alleviation</w:t>
      </w:r>
      <w:r w:rsidRPr="00873D12">
        <w:t>. As Tashi Tsering reminds us, while the Dalai Lama has noted that our external surroundings can only cause us limited disturbance if we maintain a calm and peaceful mind, “His Holiness does not say that once we have a calm mind, we will never be disturbed by external things. His Holiness presents a more realistic view.”108 Engaged Buddhists, one might argue, are realistic as well.</w:t>
      </w:r>
    </w:p>
    <w:p w14:paraId="3D83D589" w14:textId="77777777" w:rsidR="00B57261" w:rsidRPr="00873D12" w:rsidRDefault="00B57261" w:rsidP="00B57261">
      <w:r w:rsidRPr="00873D12">
        <w:rPr>
          <w:rStyle w:val="StyleUnderline"/>
          <w:i/>
          <w:highlight w:val="cyan"/>
        </w:rPr>
        <w:t>Some</w:t>
      </w:r>
      <w:r w:rsidRPr="00873D12">
        <w:rPr>
          <w:rStyle w:val="StyleUnderline"/>
          <w:highlight w:val="cyan"/>
        </w:rPr>
        <w:t xml:space="preserve"> circumstances</w:t>
      </w:r>
      <w:r w:rsidRPr="00873D12">
        <w:t xml:space="preserve">, in other words, </w:t>
      </w:r>
      <w:r w:rsidRPr="00873D12">
        <w:rPr>
          <w:rStyle w:val="StyleUnderline"/>
          <w:highlight w:val="cyan"/>
        </w:rPr>
        <w:t>are</w:t>
      </w:r>
      <w:r w:rsidRPr="00873D12">
        <w:rPr>
          <w:rStyle w:val="StyleUnderline"/>
        </w:rPr>
        <w:t xml:space="preserve"> likely to be </w:t>
      </w:r>
      <w:r w:rsidRPr="00873D12">
        <w:rPr>
          <w:rStyle w:val="StyleUnderline"/>
          <w:highlight w:val="cyan"/>
        </w:rPr>
        <w:t>more conducive</w:t>
      </w:r>
      <w:r w:rsidRPr="00873D12">
        <w:rPr>
          <w:rStyle w:val="StyleUnderline"/>
        </w:rPr>
        <w:t xml:space="preserve"> than others </w:t>
      </w:r>
      <w:r w:rsidRPr="00873D12">
        <w:rPr>
          <w:rStyle w:val="StyleUnderline"/>
          <w:highlight w:val="cyan"/>
        </w:rPr>
        <w:t>to</w:t>
      </w:r>
      <w:r w:rsidRPr="00873D12">
        <w:rPr>
          <w:rStyle w:val="StyleUnderline"/>
        </w:rPr>
        <w:t xml:space="preserve"> sentient beings’ progress toward </w:t>
      </w:r>
      <w:r w:rsidRPr="00873D12">
        <w:rPr>
          <w:rStyle w:val="StyleUnderline"/>
          <w:highlight w:val="cyan"/>
        </w:rPr>
        <w:t>awakening, and it is the job</w:t>
      </w:r>
      <w:r w:rsidRPr="00873D12">
        <w:rPr>
          <w:rStyle w:val="StyleUnderline"/>
        </w:rPr>
        <w:t xml:space="preserve"> of Engaged Buddhists </w:t>
      </w:r>
      <w:r w:rsidRPr="00873D12">
        <w:rPr>
          <w:rStyle w:val="StyleUnderline"/>
          <w:highlight w:val="cyan"/>
        </w:rPr>
        <w:t>to bring about</w:t>
      </w:r>
      <w:r w:rsidRPr="00873D12">
        <w:rPr>
          <w:rStyle w:val="StyleUnderline"/>
        </w:rPr>
        <w:t xml:space="preserve"> more (rather than less) enlightenment-</w:t>
      </w:r>
      <w:r w:rsidRPr="00873D12">
        <w:rPr>
          <w:rStyle w:val="StyleUnderline"/>
          <w:highlight w:val="cyan"/>
        </w:rPr>
        <w:t>facilitating circumstances</w:t>
      </w:r>
      <w:r w:rsidRPr="00873D12">
        <w:rPr>
          <w:rStyle w:val="StyleUnderline"/>
        </w:rPr>
        <w:t xml:space="preserve"> out of the messy raw materials of samsara</w:t>
      </w:r>
      <w:r w:rsidRPr="00873D12">
        <w:t xml:space="preserve">. A Buddhist social theory might not care about changing </w:t>
      </w:r>
      <w:proofErr w:type="spellStart"/>
      <w:r w:rsidRPr="00873D12">
        <w:t>samsaric</w:t>
      </w:r>
      <w:proofErr w:type="spellEnd"/>
      <w:r w:rsidRPr="00873D12">
        <w:t xml:space="preserve"> circumstances per se, but it should care about worldly conditions to the extent that they create an environment </w:t>
      </w:r>
      <w:proofErr w:type="gramStart"/>
      <w:r w:rsidRPr="00873D12">
        <w:t>more or less conducive</w:t>
      </w:r>
      <w:proofErr w:type="gramEnd"/>
      <w:r w:rsidRPr="00873D12">
        <w:t xml:space="preserve"> to the enlightenment of the sentient beings therein. Buddhist social engagement, therefore, should be about creating ever more enlightenment-facilitating conditions. In Jones’ words, “[t]he social order to which Buddhist social action is ultimately directed must be one that … offers encouraging conditions for its citizens to see more clearly into their true nature and overcome their karmic inheritance.” 109</w:t>
      </w:r>
    </w:p>
    <w:p w14:paraId="05A3BB1F" w14:textId="77777777" w:rsidR="00B57261" w:rsidRPr="00873D12" w:rsidRDefault="00B57261" w:rsidP="00B57261">
      <w:r w:rsidRPr="00873D12">
        <w:t xml:space="preserve">A Buddhist politics, therefore, would presumably focus upon developing theories about how to do this, and policies designed to achieve this end of creating </w:t>
      </w:r>
      <w:proofErr w:type="spellStart"/>
      <w:r w:rsidRPr="00873D12">
        <w:t>enlightenmentconducive</w:t>
      </w:r>
      <w:proofErr w:type="spellEnd"/>
      <w:r w:rsidRPr="00873D12">
        <w:t xml:space="preserve"> circumstances. Such work inescapably involves us in the classically political and policy-focused tasks of finding levers with which to manipulate the conditions of the modern world.</w:t>
      </w:r>
    </w:p>
    <w:p w14:paraId="754E3946" w14:textId="77777777" w:rsidR="00B57261" w:rsidRPr="002E62A6" w:rsidRDefault="00B57261" w:rsidP="00B57261">
      <w:r w:rsidRPr="00873D12">
        <w:rPr>
          <w:rStyle w:val="StyleUnderline"/>
        </w:rPr>
        <w:t>Some policy agendas might seem to flow relatively easily from this insight</w:t>
      </w:r>
      <w:r w:rsidRPr="00873D12">
        <w:t xml:space="preserve">. As we have seen with the example of the Buddha’s decision to abandon his harsh asceticism because hunger and weakness prevented proper dharma practice, it may be possible to conclude that </w:t>
      </w:r>
      <w:r w:rsidRPr="00873D12">
        <w:rPr>
          <w:rStyle w:val="StyleUnderline"/>
          <w:highlight w:val="cyan"/>
        </w:rPr>
        <w:t>there exists</w:t>
      </w:r>
      <w:r w:rsidRPr="00873D12">
        <w:rPr>
          <w:rStyle w:val="StyleUnderline"/>
        </w:rPr>
        <w:t xml:space="preserve"> at least a </w:t>
      </w:r>
      <w:r w:rsidRPr="00873D12">
        <w:rPr>
          <w:rStyle w:val="Emphasis"/>
          <w:highlight w:val="cyan"/>
        </w:rPr>
        <w:t>minimum</w:t>
      </w:r>
      <w:r w:rsidRPr="00873D12">
        <w:rPr>
          <w:rStyle w:val="StyleUnderline"/>
        </w:rPr>
        <w:t xml:space="preserve"> set of concrete </w:t>
      </w:r>
      <w:r w:rsidRPr="00873D12">
        <w:rPr>
          <w:rStyle w:val="Emphasis"/>
          <w:highlight w:val="cyan"/>
        </w:rPr>
        <w:t>circumstances</w:t>
      </w:r>
      <w:r w:rsidRPr="00873D12">
        <w:t xml:space="preserve"> that are </w:t>
      </w:r>
      <w:r w:rsidRPr="00873D12">
        <w:rPr>
          <w:rStyle w:val="Emphasis"/>
          <w:highlight w:val="cyan"/>
        </w:rPr>
        <w:t>necessary</w:t>
      </w:r>
      <w:r w:rsidRPr="00873D12">
        <w:rPr>
          <w:rStyle w:val="StyleUnderline"/>
        </w:rPr>
        <w:t xml:space="preserve"> to permit</w:t>
      </w:r>
      <w:r w:rsidRPr="00873D12">
        <w:t xml:space="preserve"> the kind of </w:t>
      </w:r>
      <w:r w:rsidRPr="00873D12">
        <w:rPr>
          <w:rStyle w:val="StyleUnderline"/>
        </w:rPr>
        <w:t>spiritual</w:t>
      </w:r>
      <w:r w:rsidRPr="00873D12">
        <w:t xml:space="preserve"> endeavor needed for </w:t>
      </w:r>
      <w:r w:rsidRPr="00873D12">
        <w:rPr>
          <w:rStyle w:val="StyleUnderline"/>
        </w:rPr>
        <w:t>Awakening</w:t>
      </w:r>
      <w:r w:rsidRPr="00873D12">
        <w:t xml:space="preserve">. If so, </w:t>
      </w:r>
      <w:r w:rsidRPr="00873D12">
        <w:rPr>
          <w:rStyle w:val="StyleUnderline"/>
        </w:rPr>
        <w:t xml:space="preserve">a Buddhist social </w:t>
      </w:r>
      <w:r w:rsidRPr="00873D12">
        <w:rPr>
          <w:rStyle w:val="StyleUnderline"/>
          <w:highlight w:val="cyan"/>
        </w:rPr>
        <w:t>policy would</w:t>
      </w:r>
      <w:r w:rsidRPr="00873D12">
        <w:t xml:space="preserve"> presumably devote itself to helping </w:t>
      </w:r>
      <w:r w:rsidRPr="00873D12">
        <w:rPr>
          <w:rStyle w:val="StyleUnderline"/>
          <w:highlight w:val="cyan"/>
        </w:rPr>
        <w:t>ensure</w:t>
      </w:r>
      <w:r w:rsidRPr="00873D12">
        <w:t xml:space="preserve"> that members of </w:t>
      </w:r>
      <w:r w:rsidRPr="00873D12">
        <w:rPr>
          <w:rStyle w:val="StyleUnderline"/>
          <w:highlight w:val="cyan"/>
        </w:rPr>
        <w:t xml:space="preserve">the public did not </w:t>
      </w:r>
      <w:r w:rsidRPr="00873D12">
        <w:rPr>
          <w:rStyle w:val="Emphasis"/>
          <w:highlight w:val="cyan"/>
        </w:rPr>
        <w:t>fall below this “floor”</w:t>
      </w:r>
      <w:r w:rsidRPr="00873D12">
        <w:rPr>
          <w:rStyle w:val="StyleUnderline"/>
          <w:highlight w:val="cyan"/>
        </w:rPr>
        <w:t xml:space="preserve"> of </w:t>
      </w:r>
      <w:r w:rsidRPr="00873D12">
        <w:rPr>
          <w:rStyle w:val="Emphasis"/>
          <w:highlight w:val="cyan"/>
        </w:rPr>
        <w:t>practice-impeding</w:t>
      </w:r>
      <w:r w:rsidRPr="00873D12">
        <w:rPr>
          <w:rStyle w:val="StyleUnderline"/>
        </w:rPr>
        <w:t xml:space="preserve"> absolute penury, wracking illness, civil chaos, or </w:t>
      </w:r>
      <w:r w:rsidRPr="00873D12">
        <w:rPr>
          <w:rStyle w:val="StyleUnderline"/>
          <w:highlight w:val="cyan"/>
        </w:rPr>
        <w:t>war</w:t>
      </w:r>
      <w:r w:rsidRPr="00873D12">
        <w:rPr>
          <w:rStyle w:val="StyleUnderline"/>
        </w:rPr>
        <w:t>time bloodshed</w:t>
      </w:r>
      <w:r w:rsidRPr="00873D12">
        <w:t xml:space="preserve">. Nelson </w:t>
      </w:r>
      <w:r w:rsidRPr="00873D12">
        <w:rPr>
          <w:rStyle w:val="StyleUnderline"/>
        </w:rPr>
        <w:t xml:space="preserve">Foster has suggested that the </w:t>
      </w:r>
      <w:r w:rsidRPr="00873D12">
        <w:rPr>
          <w:rStyle w:val="Emphasis"/>
          <w:sz w:val="24"/>
          <w:highlight w:val="cyan"/>
        </w:rPr>
        <w:t>prevention of nuclear war</w:t>
      </w:r>
      <w:r w:rsidRPr="00873D12">
        <w:rPr>
          <w:rStyle w:val="Emphasis"/>
          <w:sz w:val="24"/>
        </w:rPr>
        <w:t xml:space="preserve">fare </w:t>
      </w:r>
      <w:r w:rsidRPr="00873D12">
        <w:rPr>
          <w:rStyle w:val="Emphasis"/>
          <w:sz w:val="24"/>
          <w:highlight w:val="cyan"/>
        </w:rPr>
        <w:t>is an easy case</w:t>
      </w:r>
      <w:r w:rsidRPr="00873D12">
        <w:rPr>
          <w:sz w:val="24"/>
        </w:rPr>
        <w:t xml:space="preserve"> </w:t>
      </w:r>
      <w:r w:rsidRPr="00873D12">
        <w:t xml:space="preserve">for a Buddhist policy priority, </w:t>
      </w:r>
      <w:r w:rsidRPr="00873D12">
        <w:rPr>
          <w:rStyle w:val="StyleUnderline"/>
        </w:rPr>
        <w:t>wryly quoting</w:t>
      </w:r>
      <w:r w:rsidRPr="00873D12">
        <w:t xml:space="preserve"> the slogan of one group within the Buddhist Peace Fellowship </w:t>
      </w:r>
      <w:r w:rsidRPr="00873D12">
        <w:rPr>
          <w:rStyle w:val="StyleUnderline"/>
        </w:rPr>
        <w:t>that “[n]</w:t>
      </w:r>
      <w:proofErr w:type="spellStart"/>
      <w:r w:rsidRPr="00873D12">
        <w:rPr>
          <w:rStyle w:val="StyleUnderline"/>
        </w:rPr>
        <w:t>uclear</w:t>
      </w:r>
      <w:proofErr w:type="spellEnd"/>
      <w:r w:rsidRPr="00873D12">
        <w:rPr>
          <w:rStyle w:val="StyleUnderline"/>
        </w:rPr>
        <w:t xml:space="preserve"> war is bad for our practice.”</w:t>
      </w:r>
      <w:r w:rsidRPr="00873D12">
        <w:t>110</w:t>
      </w:r>
      <w:r>
        <w:t xml:space="preserve"> </w:t>
      </w:r>
    </w:p>
    <w:p w14:paraId="54F8284A" w14:textId="77777777" w:rsidR="00B57261" w:rsidRDefault="00B57261" w:rsidP="00B57261"/>
    <w:p w14:paraId="4F2E9472" w14:textId="77777777" w:rsidR="00B57261" w:rsidRDefault="00B57261" w:rsidP="00B57261"/>
    <w:p w14:paraId="0BA55E32" w14:textId="77777777" w:rsidR="00B57261" w:rsidRPr="00354B9F" w:rsidRDefault="00B57261" w:rsidP="00B57261"/>
    <w:p w14:paraId="621B4FD8" w14:textId="77777777" w:rsidR="00B57261" w:rsidRDefault="00B57261" w:rsidP="00B57261">
      <w:pPr>
        <w:pStyle w:val="Heading2"/>
      </w:pPr>
      <w:r>
        <w:t>CIL</w:t>
      </w:r>
    </w:p>
    <w:p w14:paraId="4CD30DB3" w14:textId="77777777" w:rsidR="00B57261" w:rsidRDefault="00B57261" w:rsidP="00B57261">
      <w:pPr>
        <w:pStyle w:val="Heading3"/>
      </w:pPr>
      <w:r w:rsidRPr="00923580">
        <w:t>Court CP – CIL NB – 2AC</w:t>
      </w:r>
    </w:p>
    <w:p w14:paraId="57C16C02" w14:textId="77777777" w:rsidR="00B57261" w:rsidRPr="007963E0" w:rsidRDefault="00B57261" w:rsidP="00B57261">
      <w:pPr>
        <w:pStyle w:val="Heading4"/>
      </w:pPr>
      <w:proofErr w:type="spellStart"/>
      <w:r w:rsidRPr="007963E0">
        <w:rPr>
          <w:u w:val="single"/>
        </w:rPr>
        <w:t>Squo</w:t>
      </w:r>
      <w:proofErr w:type="spellEnd"/>
      <w:r>
        <w:t xml:space="preserve"> gradual incorporation </w:t>
      </w:r>
      <w:r w:rsidRPr="007963E0">
        <w:rPr>
          <w:u w:val="single"/>
        </w:rPr>
        <w:t>solves</w:t>
      </w:r>
      <w:r>
        <w:t xml:space="preserve"> but formal obligation </w:t>
      </w:r>
      <w:r w:rsidRPr="007963E0">
        <w:rPr>
          <w:u w:val="single"/>
        </w:rPr>
        <w:t>fails</w:t>
      </w:r>
    </w:p>
    <w:p w14:paraId="32597CB7" w14:textId="77777777" w:rsidR="00B57261" w:rsidRPr="007963E0" w:rsidRDefault="00B57261" w:rsidP="00B57261">
      <w:r w:rsidRPr="007963E0">
        <w:rPr>
          <w:rStyle w:val="Style13ptBold"/>
        </w:rPr>
        <w:t>Bradley 16</w:t>
      </w:r>
      <w:r>
        <w:t xml:space="preserve"> [Curtis A. Bradley, William Van Alstyne Professor, Duke Law School, 2016 http://www.californialawreview.org/wp-content/uploads/2016/12/7-Bradley.pdf]</w:t>
      </w:r>
    </w:p>
    <w:p w14:paraId="2E125937" w14:textId="77777777" w:rsidR="00B57261" w:rsidRDefault="00B57261" w:rsidP="00B57261">
      <w:r>
        <w:t xml:space="preserve">In his informative and timely book, Justice Breyer repeatedly emphasizes that the Supreme Court is a domestic court, not an international tribunal, and that there is no Supreme Court for the world.1 Against that backdrop, Justice Breyer suggests various </w:t>
      </w:r>
      <w:r w:rsidRPr="007963E0">
        <w:rPr>
          <w:rStyle w:val="StyleUnderline"/>
        </w:rPr>
        <w:t>functions</w:t>
      </w:r>
      <w:r>
        <w:t xml:space="preserve"> that </w:t>
      </w:r>
      <w:r w:rsidRPr="007963E0">
        <w:rPr>
          <w:rStyle w:val="StyleUnderline"/>
          <w:highlight w:val="cyan"/>
        </w:rPr>
        <w:t>the</w:t>
      </w:r>
      <w:r w:rsidRPr="007963E0">
        <w:rPr>
          <w:rStyle w:val="StyleUnderline"/>
        </w:rPr>
        <w:t xml:space="preserve"> Supreme </w:t>
      </w:r>
      <w:r w:rsidRPr="007963E0">
        <w:rPr>
          <w:rStyle w:val="StyleUnderline"/>
          <w:highlight w:val="cyan"/>
        </w:rPr>
        <w:t>Court</w:t>
      </w:r>
      <w:r w:rsidRPr="007963E0">
        <w:rPr>
          <w:rStyle w:val="StyleUnderline"/>
        </w:rPr>
        <w:t xml:space="preserve"> </w:t>
      </w:r>
      <w:r w:rsidRPr="00C80BFE">
        <w:rPr>
          <w:rStyle w:val="StyleUnderline"/>
          <w:highlight w:val="cyan"/>
        </w:rPr>
        <w:t>can</w:t>
      </w:r>
      <w:r w:rsidRPr="007963E0">
        <w:rPr>
          <w:rStyle w:val="StyleUnderline"/>
        </w:rPr>
        <w:t xml:space="preserve"> perform as it faces an</w:t>
      </w:r>
      <w:r>
        <w:t xml:space="preserve"> </w:t>
      </w:r>
      <w:r w:rsidRPr="007963E0">
        <w:rPr>
          <w:rStyle w:val="StyleUnderline"/>
        </w:rPr>
        <w:t>increasingly international docket</w:t>
      </w:r>
      <w:r>
        <w:t xml:space="preserve">, such as </w:t>
      </w:r>
      <w:r w:rsidRPr="00C80BFE">
        <w:rPr>
          <w:rStyle w:val="Emphasis"/>
          <w:highlight w:val="cyan"/>
        </w:rPr>
        <w:t>promot</w:t>
      </w:r>
      <w:r w:rsidRPr="007963E0">
        <w:rPr>
          <w:rStyle w:val="Emphasis"/>
        </w:rPr>
        <w:t xml:space="preserve">ing </w:t>
      </w:r>
      <w:r w:rsidRPr="00C80BFE">
        <w:rPr>
          <w:rStyle w:val="Emphasis"/>
          <w:highlight w:val="cyan"/>
        </w:rPr>
        <w:t>harmonization</w:t>
      </w:r>
      <w:r>
        <w:t xml:space="preserve">, </w:t>
      </w:r>
      <w:r w:rsidRPr="00C80BFE">
        <w:rPr>
          <w:rStyle w:val="Emphasis"/>
          <w:highlight w:val="cyan"/>
        </w:rPr>
        <w:t>foster</w:t>
      </w:r>
      <w:r w:rsidRPr="007963E0">
        <w:rPr>
          <w:rStyle w:val="Emphasis"/>
        </w:rPr>
        <w:t xml:space="preserve">ing </w:t>
      </w:r>
      <w:r w:rsidRPr="00C80BFE">
        <w:rPr>
          <w:rStyle w:val="Emphasis"/>
          <w:highlight w:val="cyan"/>
        </w:rPr>
        <w:t>collaboration</w:t>
      </w:r>
      <w:r>
        <w:t xml:space="preserve">, </w:t>
      </w:r>
      <w:r w:rsidRPr="00C80BFE">
        <w:rPr>
          <w:rStyle w:val="StyleUnderline"/>
          <w:highlight w:val="cyan"/>
        </w:rPr>
        <w:t>and</w:t>
      </w:r>
      <w:r>
        <w:t xml:space="preserve"> </w:t>
      </w:r>
      <w:r w:rsidRPr="007963E0">
        <w:rPr>
          <w:rStyle w:val="Emphasis"/>
        </w:rPr>
        <w:t xml:space="preserve">helping to </w:t>
      </w:r>
      <w:r w:rsidRPr="00C80BFE">
        <w:rPr>
          <w:rStyle w:val="Emphasis"/>
          <w:highlight w:val="cyan"/>
        </w:rPr>
        <w:t>promote the rule of law</w:t>
      </w:r>
      <w:r>
        <w:t xml:space="preserve">. I do not disagree that the Supreme Court can play these roles in appropriate cases. In this Essay, I will describe another important role that </w:t>
      </w:r>
      <w:r w:rsidRPr="00C80BFE">
        <w:rPr>
          <w:rStyle w:val="StyleUnderline"/>
          <w:highlight w:val="cyan"/>
        </w:rPr>
        <w:t>the</w:t>
      </w:r>
      <w:r w:rsidRPr="007963E0">
        <w:rPr>
          <w:rStyle w:val="StyleUnderline"/>
        </w:rPr>
        <w:t xml:space="preserve"> Supreme </w:t>
      </w:r>
      <w:r w:rsidRPr="00C80BFE">
        <w:rPr>
          <w:rStyle w:val="StyleUnderline"/>
          <w:highlight w:val="cyan"/>
        </w:rPr>
        <w:t>Court</w:t>
      </w:r>
      <w:r>
        <w:t xml:space="preserve"> does and </w:t>
      </w:r>
      <w:r w:rsidRPr="00C80BFE">
        <w:rPr>
          <w:rStyle w:val="StyleUnderline"/>
          <w:highlight w:val="cyan"/>
        </w:rPr>
        <w:t>should</w:t>
      </w:r>
      <w:r w:rsidRPr="007963E0">
        <w:rPr>
          <w:rStyle w:val="StyleUnderline"/>
        </w:rPr>
        <w:t xml:space="preserve"> serve</w:t>
      </w:r>
      <w:r>
        <w:t xml:space="preserve">, which is to act </w:t>
      </w:r>
      <w:r w:rsidRPr="007963E0">
        <w:rPr>
          <w:rStyle w:val="StyleUnderline"/>
        </w:rPr>
        <w:t xml:space="preserve">as a </w:t>
      </w:r>
      <w:r w:rsidRPr="00C80BFE">
        <w:rPr>
          <w:rStyle w:val="Emphasis"/>
          <w:highlight w:val="cyan"/>
        </w:rPr>
        <w:t>filter</w:t>
      </w:r>
      <w:r>
        <w:t xml:space="preserve"> </w:t>
      </w:r>
      <w:r w:rsidRPr="00C80BFE">
        <w:rPr>
          <w:rStyle w:val="StyleUnderline"/>
          <w:highlight w:val="cyan"/>
        </w:rPr>
        <w:t xml:space="preserve">between </w:t>
      </w:r>
      <w:r w:rsidRPr="00C80BFE">
        <w:rPr>
          <w:rStyle w:val="Emphasis"/>
          <w:highlight w:val="cyan"/>
        </w:rPr>
        <w:t>i</w:t>
      </w:r>
      <w:r w:rsidRPr="007963E0">
        <w:rPr>
          <w:rStyle w:val="StyleUnderline"/>
        </w:rPr>
        <w:t xml:space="preserve">nternational </w:t>
      </w:r>
      <w:r w:rsidRPr="00C80BFE">
        <w:rPr>
          <w:rStyle w:val="Emphasis"/>
          <w:highlight w:val="cyan"/>
        </w:rPr>
        <w:t>law</w:t>
      </w:r>
      <w:r w:rsidRPr="00C80BFE">
        <w:rPr>
          <w:rStyle w:val="StyleUnderline"/>
          <w:highlight w:val="cyan"/>
        </w:rPr>
        <w:t xml:space="preserve"> and the American</w:t>
      </w:r>
      <w:r w:rsidRPr="007963E0">
        <w:rPr>
          <w:rStyle w:val="StyleUnderline"/>
        </w:rPr>
        <w:t xml:space="preserve"> constitutional </w:t>
      </w:r>
      <w:r w:rsidRPr="00C80BFE">
        <w:rPr>
          <w:rStyle w:val="StyleUnderline"/>
          <w:highlight w:val="cyan"/>
        </w:rPr>
        <w:t>system</w:t>
      </w:r>
      <w:r>
        <w:t xml:space="preserve">. Although not Justice Breyer’s focus, this filtering role is illustrated by </w:t>
      </w:r>
      <w:proofErr w:type="gramStart"/>
      <w:r>
        <w:t>a number of</w:t>
      </w:r>
      <w:proofErr w:type="gramEnd"/>
      <w:r>
        <w:t xml:space="preserve"> the cases that he discusses in his book.</w:t>
      </w:r>
    </w:p>
    <w:p w14:paraId="10F55991" w14:textId="77777777" w:rsidR="00B57261" w:rsidRDefault="00B57261" w:rsidP="00B57261">
      <w:r>
        <w:t xml:space="preserve">By filter, I do not mean that the Court is or should be some sort of impermeable barrier to international law. Rather, the idea is that </w:t>
      </w:r>
      <w:r w:rsidRPr="007963E0">
        <w:rPr>
          <w:rStyle w:val="StyleUnderline"/>
        </w:rPr>
        <w:t>the Court should ensure that</w:t>
      </w:r>
      <w:r>
        <w:t xml:space="preserve"> </w:t>
      </w:r>
      <w:r w:rsidRPr="007963E0">
        <w:rPr>
          <w:rStyle w:val="StyleUnderline"/>
        </w:rPr>
        <w:t>when international law passes into the U.S. legal system</w:t>
      </w:r>
      <w:r>
        <w:t xml:space="preserve">, </w:t>
      </w:r>
      <w:r w:rsidRPr="007963E0">
        <w:rPr>
          <w:rStyle w:val="StyleUnderline"/>
        </w:rPr>
        <w:t>it does so in a manner consistent with domestic constitutional values</w:t>
      </w:r>
      <w:r>
        <w:t>. Although this filtering process might in some instances dilute or narrow international law as it is applied within the United States, this is not inevitably the result. Filters can operate to improve and refine something for a particular purpose—think of a filter for coffee, for example—and this is often what happens when U.S. courts attempt to tailor international law to the U.S. domestic system.</w:t>
      </w:r>
    </w:p>
    <w:p w14:paraId="2F79C733" w14:textId="77777777" w:rsidR="00B57261" w:rsidRDefault="00B57261" w:rsidP="00B57261">
      <w:r w:rsidRPr="007963E0">
        <w:rPr>
          <w:rStyle w:val="StyleUnderline"/>
        </w:rPr>
        <w:t>This</w:t>
      </w:r>
      <w:r>
        <w:t xml:space="preserve"> </w:t>
      </w:r>
      <w:r w:rsidRPr="007963E0">
        <w:rPr>
          <w:rStyle w:val="StyleUnderline"/>
        </w:rPr>
        <w:t xml:space="preserve">filtering role is needed because </w:t>
      </w:r>
      <w:r w:rsidRPr="00C80BFE">
        <w:rPr>
          <w:rStyle w:val="Emphasis"/>
          <w:highlight w:val="cyan"/>
        </w:rPr>
        <w:t>i</w:t>
      </w:r>
      <w:r w:rsidRPr="007963E0">
        <w:rPr>
          <w:rStyle w:val="StyleUnderline"/>
        </w:rPr>
        <w:t xml:space="preserve">nternational </w:t>
      </w:r>
      <w:r w:rsidRPr="00C80BFE">
        <w:rPr>
          <w:rStyle w:val="Emphasis"/>
          <w:highlight w:val="cyan"/>
        </w:rPr>
        <w:t>law</w:t>
      </w:r>
      <w:r w:rsidRPr="007963E0">
        <w:rPr>
          <w:rStyle w:val="StyleUnderline"/>
        </w:rPr>
        <w:t xml:space="preserve"> is generated through </w:t>
      </w:r>
      <w:r w:rsidRPr="00C80BFE">
        <w:rPr>
          <w:rStyle w:val="StyleUnderline"/>
          <w:highlight w:val="cyan"/>
        </w:rPr>
        <w:t>processes</w:t>
      </w:r>
      <w:r w:rsidRPr="007963E0">
        <w:rPr>
          <w:rStyle w:val="StyleUnderline"/>
        </w:rPr>
        <w:t xml:space="preserve"> that often </w:t>
      </w:r>
      <w:r w:rsidRPr="00C80BFE">
        <w:rPr>
          <w:rStyle w:val="StyleUnderline"/>
          <w:highlight w:val="cyan"/>
        </w:rPr>
        <w:t xml:space="preserve">make it </w:t>
      </w:r>
      <w:r w:rsidRPr="00C80BFE">
        <w:rPr>
          <w:rStyle w:val="Emphasis"/>
          <w:highlight w:val="cyan"/>
        </w:rPr>
        <w:t>ill-suited for</w:t>
      </w:r>
      <w:r w:rsidRPr="007963E0">
        <w:rPr>
          <w:rStyle w:val="Emphasis"/>
        </w:rPr>
        <w:t xml:space="preserve"> </w:t>
      </w:r>
      <w:r w:rsidRPr="00C80BFE">
        <w:rPr>
          <w:rStyle w:val="Emphasis"/>
          <w:highlight w:val="cyan"/>
        </w:rPr>
        <w:t>direct application</w:t>
      </w:r>
      <w:r w:rsidRPr="00C80BFE">
        <w:rPr>
          <w:rStyle w:val="StyleUnderline"/>
          <w:highlight w:val="cyan"/>
        </w:rPr>
        <w:t xml:space="preserve"> in the U.S.</w:t>
      </w:r>
      <w:r w:rsidRPr="007963E0">
        <w:rPr>
          <w:rStyle w:val="StyleUnderline"/>
        </w:rPr>
        <w:t xml:space="preserve"> legal </w:t>
      </w:r>
      <w:r w:rsidRPr="00C80BFE">
        <w:rPr>
          <w:rStyle w:val="StyleUnderline"/>
          <w:highlight w:val="cyan"/>
        </w:rPr>
        <w:t>system</w:t>
      </w:r>
      <w:r>
        <w:t xml:space="preserve">, </w:t>
      </w:r>
      <w:r w:rsidRPr="007963E0">
        <w:rPr>
          <w:rStyle w:val="StyleUnderline"/>
        </w:rPr>
        <w:t xml:space="preserve">and because it is frequently </w:t>
      </w:r>
      <w:r w:rsidRPr="00C80BFE">
        <w:rPr>
          <w:rStyle w:val="StyleUnderline"/>
          <w:highlight w:val="cyan"/>
        </w:rPr>
        <w:t>designed to</w:t>
      </w:r>
      <w:r w:rsidRPr="007963E0">
        <w:rPr>
          <w:rStyle w:val="StyleUnderline"/>
        </w:rPr>
        <w:t xml:space="preserve"> perform </w:t>
      </w:r>
      <w:r w:rsidRPr="00C80BFE">
        <w:rPr>
          <w:rStyle w:val="StyleUnderline"/>
          <w:highlight w:val="cyan"/>
        </w:rPr>
        <w:t>functions different from</w:t>
      </w:r>
      <w:r w:rsidRPr="007963E0">
        <w:rPr>
          <w:rStyle w:val="StyleUnderline"/>
        </w:rPr>
        <w:t xml:space="preserve"> those demanded of </w:t>
      </w:r>
      <w:r w:rsidRPr="00C80BFE">
        <w:rPr>
          <w:rStyle w:val="StyleUnderline"/>
          <w:highlight w:val="cyan"/>
        </w:rPr>
        <w:t>domestic law</w:t>
      </w:r>
      <w:r w:rsidRPr="007963E0">
        <w:rPr>
          <w:rStyle w:val="StyleUnderline"/>
        </w:rPr>
        <w:t>.</w:t>
      </w:r>
      <w:r>
        <w:t xml:space="preserve"> The two principal sources of international law are customary international law and treaties. </w:t>
      </w:r>
      <w:r w:rsidRPr="00C80BFE">
        <w:rPr>
          <w:rStyle w:val="Emphasis"/>
          <w:highlight w:val="cyan"/>
        </w:rPr>
        <w:t>C</w:t>
      </w:r>
      <w:r w:rsidRPr="007963E0">
        <w:rPr>
          <w:rStyle w:val="StyleUnderline"/>
        </w:rPr>
        <w:t xml:space="preserve">ustomary </w:t>
      </w:r>
      <w:r w:rsidRPr="00C80BFE">
        <w:rPr>
          <w:rStyle w:val="Emphasis"/>
          <w:highlight w:val="cyan"/>
        </w:rPr>
        <w:t>i</w:t>
      </w:r>
      <w:r w:rsidRPr="007963E0">
        <w:rPr>
          <w:rStyle w:val="StyleUnderline"/>
        </w:rPr>
        <w:t xml:space="preserve">nternational </w:t>
      </w:r>
      <w:r w:rsidRPr="00C80BFE">
        <w:rPr>
          <w:rStyle w:val="Emphasis"/>
          <w:highlight w:val="cyan"/>
        </w:rPr>
        <w:t>l</w:t>
      </w:r>
      <w:r w:rsidRPr="007963E0">
        <w:rPr>
          <w:rStyle w:val="StyleUnderline"/>
        </w:rPr>
        <w:t xml:space="preserve">aw </w:t>
      </w:r>
      <w:r w:rsidRPr="00C80BFE">
        <w:rPr>
          <w:rStyle w:val="StyleUnderline"/>
          <w:highlight w:val="cyan"/>
        </w:rPr>
        <w:t>arises out of</w:t>
      </w:r>
      <w:r>
        <w:t xml:space="preserve"> the </w:t>
      </w:r>
      <w:r w:rsidRPr="00C80BFE">
        <w:rPr>
          <w:rStyle w:val="Emphasis"/>
          <w:highlight w:val="cyan"/>
        </w:rPr>
        <w:t>evolving practices</w:t>
      </w:r>
      <w:r w:rsidRPr="007963E0">
        <w:rPr>
          <w:rStyle w:val="StyleUnderline"/>
        </w:rPr>
        <w:t xml:space="preserve"> and beliefs of nations.</w:t>
      </w:r>
      <w:r>
        <w:t xml:space="preserve">2 Although the United States contributes to its formation and change, </w:t>
      </w:r>
      <w:r w:rsidRPr="007963E0">
        <w:rPr>
          <w:rStyle w:val="StyleUnderline"/>
        </w:rPr>
        <w:t>this</w:t>
      </w:r>
      <w:r>
        <w:t xml:space="preserve"> </w:t>
      </w:r>
      <w:r w:rsidRPr="007963E0">
        <w:rPr>
          <w:rStyle w:val="StyleUnderline"/>
        </w:rPr>
        <w:t>body of law does not require any specific approval process in the United States.</w:t>
      </w:r>
      <w:r>
        <w:t xml:space="preserve"> </w:t>
      </w:r>
      <w:r w:rsidRPr="007963E0">
        <w:rPr>
          <w:rStyle w:val="StyleUnderline"/>
        </w:rPr>
        <w:t xml:space="preserve">Moreover, because customary international law is </w:t>
      </w:r>
      <w:r w:rsidRPr="00C80BFE">
        <w:rPr>
          <w:rStyle w:val="Emphasis"/>
        </w:rPr>
        <w:t>unwritten</w:t>
      </w:r>
      <w:r w:rsidRPr="007963E0">
        <w:rPr>
          <w:rStyle w:val="StyleUnderline"/>
        </w:rPr>
        <w:t xml:space="preserve"> and </w:t>
      </w:r>
      <w:r w:rsidRPr="007963E0">
        <w:rPr>
          <w:rStyle w:val="Emphasis"/>
        </w:rPr>
        <w:t>evolving</w:t>
      </w:r>
      <w:r>
        <w:t xml:space="preserve">, </w:t>
      </w:r>
      <w:r w:rsidRPr="00C80BFE">
        <w:rPr>
          <w:rStyle w:val="StyleUnderline"/>
          <w:highlight w:val="cyan"/>
        </w:rPr>
        <w:t>its content is</w:t>
      </w:r>
      <w:r w:rsidRPr="007963E0">
        <w:rPr>
          <w:rStyle w:val="StyleUnderline"/>
        </w:rPr>
        <w:t xml:space="preserve"> often</w:t>
      </w:r>
      <w:r>
        <w:t xml:space="preserve"> </w:t>
      </w:r>
      <w:r w:rsidRPr="00C80BFE">
        <w:rPr>
          <w:rStyle w:val="Emphasis"/>
          <w:highlight w:val="cyan"/>
        </w:rPr>
        <w:t>uncertain</w:t>
      </w:r>
      <w:r w:rsidRPr="00C80BFE">
        <w:rPr>
          <w:highlight w:val="cyan"/>
        </w:rPr>
        <w:t xml:space="preserve"> </w:t>
      </w:r>
      <w:r w:rsidRPr="00C80BFE">
        <w:rPr>
          <w:rStyle w:val="StyleUnderline"/>
          <w:highlight w:val="cyan"/>
        </w:rPr>
        <w:t>and</w:t>
      </w:r>
      <w:r w:rsidRPr="00C80BFE">
        <w:rPr>
          <w:highlight w:val="cyan"/>
        </w:rPr>
        <w:t xml:space="preserve"> </w:t>
      </w:r>
      <w:r w:rsidRPr="00C80BFE">
        <w:rPr>
          <w:rStyle w:val="Emphasis"/>
          <w:highlight w:val="cyan"/>
        </w:rPr>
        <w:t>contested</w:t>
      </w:r>
      <w:r>
        <w:t>. Indeed, even the types of evidence that should count toward ascertaining its content are the subjects of substantial dispute.3 Because of its contested and evolutionary character, determinations of the content of customary international law implicate not only legal considerations but also considerations of U.S. foreign policy.4</w:t>
      </w:r>
    </w:p>
    <w:p w14:paraId="6DDBB9DB" w14:textId="77777777" w:rsidR="00B57261" w:rsidRDefault="00B57261" w:rsidP="00B57261"/>
    <w:p w14:paraId="2175E798" w14:textId="77777777" w:rsidR="00B57261" w:rsidRDefault="00B57261" w:rsidP="00B57261">
      <w:pPr>
        <w:pStyle w:val="Heading4"/>
      </w:pPr>
      <w:r>
        <w:t xml:space="preserve">No spillover – zero </w:t>
      </w:r>
      <w:proofErr w:type="spellStart"/>
      <w:r>
        <w:t>ev</w:t>
      </w:r>
      <w:proofErr w:type="spellEnd"/>
      <w:r>
        <w:t xml:space="preserve"> that the plan’s one use of CIL will be broadly included</w:t>
      </w:r>
    </w:p>
    <w:p w14:paraId="43426E63" w14:textId="77777777" w:rsidR="00B57261" w:rsidRPr="00C80BFE" w:rsidRDefault="00B57261" w:rsidP="00B57261"/>
    <w:p w14:paraId="6691A055" w14:textId="77777777" w:rsidR="00B57261" w:rsidRDefault="00B57261" w:rsidP="00B57261">
      <w:pPr>
        <w:pStyle w:val="Heading4"/>
      </w:pPr>
      <w:r>
        <w:t xml:space="preserve">CIL not key </w:t>
      </w:r>
      <w:r w:rsidRPr="00C80BFE">
        <w:rPr>
          <w:b w:val="0"/>
        </w:rPr>
        <w:t>– international coop is ingrained in multiple institutions</w:t>
      </w:r>
    </w:p>
    <w:p w14:paraId="7BC0CAF2" w14:textId="77777777" w:rsidR="00B57261" w:rsidRPr="00BA2FF7" w:rsidRDefault="00B57261" w:rsidP="00B57261">
      <w:r>
        <w:rPr>
          <w:rStyle w:val="Style13ptBold"/>
        </w:rPr>
        <w:t xml:space="preserve">Estreicher </w:t>
      </w:r>
      <w:r w:rsidRPr="00BA2FF7">
        <w:rPr>
          <w:rStyle w:val="Style13ptBold"/>
        </w:rPr>
        <w:t>3</w:t>
      </w:r>
      <w:r w:rsidRPr="00BA2FF7">
        <w:t xml:space="preserve"> Law Professor at NYU, (Samuel, “Rethinking the Binding Effect of Customary International Law,” Virginia Journal of International Law Association, Fall, 44 Va. J. Int'l L. 5) </w:t>
      </w:r>
    </w:p>
    <w:p w14:paraId="2E369F99" w14:textId="77777777" w:rsidR="00B57261" w:rsidRDefault="00B57261" w:rsidP="00B57261">
      <w:pPr>
        <w:rPr>
          <w:sz w:val="16"/>
        </w:rPr>
      </w:pPr>
      <w:r w:rsidRPr="00A57383">
        <w:rPr>
          <w:sz w:val="16"/>
        </w:rPr>
        <w:t xml:space="preserve">As for the subsidiary law that an increasingly interdependent world needs in advance of treaties, traditional CIL could not easily play this role as it was essentially backwards looking. The new, instantaneous customary law tries to play this role, but in a way that hardly comports with legitimacy. </w:t>
      </w:r>
      <w:r w:rsidRPr="00B33ACE">
        <w:rPr>
          <w:rStyle w:val="StyleUnderline"/>
          <w:highlight w:val="cyan"/>
        </w:rPr>
        <w:t>Without relying on CIL</w:t>
      </w:r>
      <w:r w:rsidRPr="00B33ACE">
        <w:rPr>
          <w:sz w:val="16"/>
          <w:highlight w:val="cyan"/>
        </w:rPr>
        <w:t xml:space="preserve">, </w:t>
      </w:r>
      <w:r w:rsidRPr="00B33ACE">
        <w:rPr>
          <w:rStyle w:val="StyleUnderline"/>
          <w:highlight w:val="cyan"/>
        </w:rPr>
        <w:t>states</w:t>
      </w:r>
      <w:r w:rsidRPr="00A57383">
        <w:rPr>
          <w:sz w:val="16"/>
        </w:rPr>
        <w:t xml:space="preserve">, international </w:t>
      </w:r>
      <w:r w:rsidRPr="00A57383">
        <w:rPr>
          <w:rStyle w:val="StyleUnderline"/>
        </w:rPr>
        <w:t>organizations, and</w:t>
      </w:r>
      <w:r w:rsidRPr="00A57383">
        <w:rPr>
          <w:sz w:val="16"/>
        </w:rPr>
        <w:t xml:space="preserve"> </w:t>
      </w:r>
      <w:r w:rsidRPr="00A57383">
        <w:rPr>
          <w:rStyle w:val="StyleUnderline"/>
        </w:rPr>
        <w:t xml:space="preserve">other actors </w:t>
      </w:r>
      <w:r w:rsidRPr="00B33ACE">
        <w:rPr>
          <w:rStyle w:val="StyleUnderline"/>
          <w:highlight w:val="cyan"/>
        </w:rPr>
        <w:t xml:space="preserve">have </w:t>
      </w:r>
      <w:r w:rsidRPr="00B33ACE">
        <w:rPr>
          <w:rStyle w:val="Emphasis"/>
          <w:highlight w:val="cyan"/>
        </w:rPr>
        <w:t>ample means</w:t>
      </w:r>
      <w:r w:rsidRPr="00B33ACE">
        <w:rPr>
          <w:rStyle w:val="StyleUnderline"/>
          <w:highlight w:val="cyan"/>
        </w:rPr>
        <w:t xml:space="preserve"> of identifying problems</w:t>
      </w:r>
      <w:r w:rsidRPr="00A57383">
        <w:rPr>
          <w:rStyle w:val="StyleUnderline"/>
        </w:rPr>
        <w:t xml:space="preserve"> </w:t>
      </w:r>
      <w:r w:rsidRPr="00B33ACE">
        <w:rPr>
          <w:rStyle w:val="StyleUnderline"/>
          <w:highlight w:val="cyan"/>
        </w:rPr>
        <w:t>requiring</w:t>
      </w:r>
      <w:r w:rsidRPr="00A57383">
        <w:rPr>
          <w:rStyle w:val="StyleUnderline"/>
        </w:rPr>
        <w:t xml:space="preserve"> interstate </w:t>
      </w:r>
      <w:r w:rsidRPr="00B33ACE">
        <w:rPr>
          <w:rStyle w:val="StyleUnderline"/>
          <w:highlight w:val="cyan"/>
        </w:rPr>
        <w:t>coop</w:t>
      </w:r>
      <w:r w:rsidRPr="00A57383">
        <w:rPr>
          <w:rStyle w:val="StyleUnderline"/>
        </w:rPr>
        <w:t>eration</w:t>
      </w:r>
      <w:r w:rsidRPr="00A57383">
        <w:rPr>
          <w:sz w:val="16"/>
        </w:rPr>
        <w:t xml:space="preserve">, </w:t>
      </w:r>
      <w:r w:rsidRPr="00B33ACE">
        <w:rPr>
          <w:rStyle w:val="StyleUnderline"/>
          <w:highlight w:val="cyan"/>
        </w:rPr>
        <w:t>drafting</w:t>
      </w:r>
      <w:r w:rsidRPr="00A57383">
        <w:rPr>
          <w:rStyle w:val="StyleUnderline"/>
        </w:rPr>
        <w:t xml:space="preserve"> instruments</w:t>
      </w:r>
      <w:r w:rsidRPr="00A57383">
        <w:rPr>
          <w:sz w:val="16"/>
        </w:rPr>
        <w:t xml:space="preserve"> that might command state support, </w:t>
      </w:r>
      <w:r w:rsidRPr="00B33ACE">
        <w:rPr>
          <w:rStyle w:val="StyleUnderline"/>
          <w:highlight w:val="cyan"/>
        </w:rPr>
        <w:t>and marshaling</w:t>
      </w:r>
      <w:r w:rsidRPr="00A57383">
        <w:rPr>
          <w:rStyle w:val="StyleUnderline"/>
        </w:rPr>
        <w:t xml:space="preserve"> the </w:t>
      </w:r>
      <w:r w:rsidRPr="00B33ACE">
        <w:rPr>
          <w:rStyle w:val="StyleUnderline"/>
          <w:highlight w:val="cyan"/>
        </w:rPr>
        <w:t>forces</w:t>
      </w:r>
      <w:r w:rsidRPr="00A57383">
        <w:rPr>
          <w:rStyle w:val="StyleUnderline"/>
        </w:rPr>
        <w:t xml:space="preserve"> of moral suasion</w:t>
      </w:r>
      <w:r w:rsidRPr="00A57383">
        <w:rPr>
          <w:sz w:val="16"/>
        </w:rPr>
        <w:t xml:space="preserve">. </w:t>
      </w:r>
      <w:r w:rsidRPr="00B33ACE">
        <w:rPr>
          <w:rStyle w:val="StyleUnderline"/>
          <w:highlight w:val="cyan"/>
        </w:rPr>
        <w:t>It is hard to see that the "law</w:t>
      </w:r>
      <w:r w:rsidRPr="00A57383">
        <w:rPr>
          <w:rStyle w:val="StyleUnderline"/>
        </w:rPr>
        <w:t xml:space="preserve">" aspiration </w:t>
      </w:r>
      <w:r w:rsidRPr="00B33ACE">
        <w:rPr>
          <w:rStyle w:val="StyleUnderline"/>
          <w:highlight w:val="cyan"/>
        </w:rPr>
        <w:t>of CIL offers</w:t>
      </w:r>
      <w:r w:rsidRPr="00A57383">
        <w:rPr>
          <w:rStyle w:val="StyleUnderline"/>
        </w:rPr>
        <w:t xml:space="preserve"> the prospect of a </w:t>
      </w:r>
      <w:r w:rsidRPr="00B33ACE">
        <w:rPr>
          <w:rStyle w:val="StyleUnderline"/>
          <w:highlight w:val="cyan"/>
        </w:rPr>
        <w:t>significant</w:t>
      </w:r>
      <w:r w:rsidRPr="00A57383">
        <w:rPr>
          <w:rStyle w:val="StyleUnderline"/>
        </w:rPr>
        <w:t xml:space="preserve"> incremental </w:t>
      </w:r>
      <w:r w:rsidRPr="00B33ACE">
        <w:rPr>
          <w:rStyle w:val="StyleUnderline"/>
          <w:highlight w:val="cyan"/>
        </w:rPr>
        <w:t>gain</w:t>
      </w:r>
      <w:r w:rsidRPr="00A57383">
        <w:rPr>
          <w:sz w:val="16"/>
        </w:rPr>
        <w:t>. In any event, the ultimate question is whether any such benefit warrants the accompanying costs - to which I now turn.</w:t>
      </w:r>
    </w:p>
    <w:p w14:paraId="009589D3" w14:textId="77777777" w:rsidR="00B57261" w:rsidRPr="007963E0" w:rsidRDefault="00B57261" w:rsidP="00B57261"/>
    <w:p w14:paraId="03D523F2" w14:textId="77777777" w:rsidR="00B57261" w:rsidRDefault="00B57261" w:rsidP="00B57261">
      <w:pPr>
        <w:pStyle w:val="Heading3"/>
      </w:pPr>
      <w:r>
        <w:t>Court CP – CIL – 2AC</w:t>
      </w:r>
    </w:p>
    <w:p w14:paraId="2EB97DA4" w14:textId="77777777" w:rsidR="00B57261" w:rsidRDefault="00B57261" w:rsidP="00B57261">
      <w:pPr>
        <w:pStyle w:val="Heading4"/>
      </w:pPr>
      <w:r>
        <w:t xml:space="preserve">Or – doesn’t solve – leaves Parker immunity on the books in context of antitrust laws – providing </w:t>
      </w:r>
      <w:r>
        <w:rPr>
          <w:u w:val="single"/>
        </w:rPr>
        <w:t>shield</w:t>
      </w:r>
      <w:r>
        <w:t xml:space="preserve"> for private entities and </w:t>
      </w:r>
      <w:r>
        <w:rPr>
          <w:u w:val="single"/>
        </w:rPr>
        <w:t>chilling</w:t>
      </w:r>
      <w:r>
        <w:t xml:space="preserve"> states</w:t>
      </w:r>
    </w:p>
    <w:p w14:paraId="1D15D286" w14:textId="77777777" w:rsidR="00B57261" w:rsidRPr="006C6517" w:rsidRDefault="00B57261" w:rsidP="00B57261">
      <w:r w:rsidRPr="006C6517">
        <w:rPr>
          <w:rStyle w:val="Style13ptBold"/>
        </w:rPr>
        <w:t xml:space="preserve">Squire 6 </w:t>
      </w:r>
      <w:r>
        <w:t>[Richard Squire Fordham University School of Law Professor, 2006 https://ir.lawnet.fordham.edu/cgi/viewcontent.cgi?article=1066&amp;context=faculty_scholarship]</w:t>
      </w:r>
    </w:p>
    <w:p w14:paraId="693A1F44" w14:textId="77777777" w:rsidR="00B57261" w:rsidRDefault="00B57261" w:rsidP="00B57261">
      <w:r>
        <w:t xml:space="preserve">My proposed </w:t>
      </w:r>
      <w:r w:rsidRPr="006C6517">
        <w:rPr>
          <w:rStyle w:val="StyleUnderline"/>
        </w:rPr>
        <w:t>rules would be judge-made</w:t>
      </w:r>
      <w:r>
        <w:t xml:space="preserve">, </w:t>
      </w:r>
      <w:r w:rsidRPr="006C6517">
        <w:rPr>
          <w:rStyle w:val="StyleUnderline"/>
        </w:rPr>
        <w:t>which raises a</w:t>
      </w:r>
      <w:r>
        <w:t xml:space="preserve"> threshold </w:t>
      </w:r>
      <w:r w:rsidRPr="00CC7D2A">
        <w:rPr>
          <w:rStyle w:val="StyleUnderline"/>
        </w:rPr>
        <w:t>question</w:t>
      </w:r>
      <w:r w:rsidRPr="00CC7D2A">
        <w:t xml:space="preserve">. </w:t>
      </w:r>
      <w:r w:rsidRPr="00CC7D2A">
        <w:rPr>
          <w:rStyle w:val="StyleUnderline"/>
        </w:rPr>
        <w:t>The</w:t>
      </w:r>
      <w:r w:rsidRPr="00CC7D2A">
        <w:t xml:space="preserve"> </w:t>
      </w:r>
      <w:r w:rsidRPr="00CC7D2A">
        <w:rPr>
          <w:rStyle w:val="StyleUnderline"/>
        </w:rPr>
        <w:t>preemptive scope of federal antitrust law is</w:t>
      </w:r>
      <w:r w:rsidRPr="00CC7D2A">
        <w:t xml:space="preserve"> </w:t>
      </w:r>
      <w:r w:rsidRPr="00CC7D2A">
        <w:rPr>
          <w:rStyle w:val="StyleUnderline"/>
        </w:rPr>
        <w:t>ultimately a question of</w:t>
      </w:r>
      <w:r w:rsidRPr="00CC7D2A">
        <w:t xml:space="preserve"> </w:t>
      </w:r>
      <w:r w:rsidRPr="00CC7D2A">
        <w:rPr>
          <w:rStyle w:val="StyleUnderline"/>
        </w:rPr>
        <w:t>congressional intent</w:t>
      </w:r>
      <w:r w:rsidRPr="00CC7D2A">
        <w:t xml:space="preserve"> (at least to the extent that Congress does not overreach the Commerce Clause). </w:t>
      </w:r>
      <w:r w:rsidRPr="00CC7D2A">
        <w:rPr>
          <w:rStyle w:val="StyleUnderline"/>
        </w:rPr>
        <w:t>And</w:t>
      </w:r>
      <w:r w:rsidRPr="00CC7D2A">
        <w:t xml:space="preserve"> </w:t>
      </w:r>
      <w:r w:rsidRPr="00CC7D2A">
        <w:rPr>
          <w:rStyle w:val="StyleUnderline"/>
        </w:rPr>
        <w:t>Congress</w:t>
      </w:r>
      <w:r w:rsidRPr="00CC7D2A">
        <w:t xml:space="preserve"> unlike courts </w:t>
      </w:r>
      <w:r w:rsidRPr="00CC7D2A">
        <w:rPr>
          <w:rStyle w:val="StyleUnderline"/>
        </w:rPr>
        <w:t>is not bound under principles of</w:t>
      </w:r>
      <w:r w:rsidRPr="00CC7D2A">
        <w:t xml:space="preserve"> </w:t>
      </w:r>
      <w:r w:rsidRPr="00CC7D2A">
        <w:rPr>
          <w:rStyle w:val="StyleUnderline"/>
        </w:rPr>
        <w:t>stare decisis</w:t>
      </w:r>
      <w:r w:rsidRPr="00CC7D2A">
        <w:t xml:space="preserve"> </w:t>
      </w:r>
      <w:r w:rsidRPr="00CC7D2A">
        <w:rPr>
          <w:rStyle w:val="StyleUnderline"/>
        </w:rPr>
        <w:t>to pay deference to previous judicial interpretations of the Sherman Act.</w:t>
      </w:r>
      <w:r w:rsidRPr="00CC7D2A">
        <w:t xml:space="preserve"> </w:t>
      </w:r>
      <w:r w:rsidRPr="00CC7D2A">
        <w:rPr>
          <w:rStyle w:val="StyleUnderline"/>
        </w:rPr>
        <w:t xml:space="preserve">Why then </w:t>
      </w:r>
      <w:r w:rsidRPr="00CC7D2A">
        <w:t xml:space="preserve">do I propose new </w:t>
      </w:r>
      <w:r w:rsidRPr="00CC7D2A">
        <w:rPr>
          <w:rStyle w:val="StyleUnderline"/>
        </w:rPr>
        <w:t xml:space="preserve">judge-made </w:t>
      </w:r>
      <w:r w:rsidRPr="00CC7D2A">
        <w:t xml:space="preserve">rules </w:t>
      </w:r>
      <w:r w:rsidRPr="00CC7D2A">
        <w:rPr>
          <w:rStyle w:val="StyleUnderline"/>
        </w:rPr>
        <w:t>rather than</w:t>
      </w:r>
      <w:r w:rsidRPr="00CC7D2A">
        <w:t xml:space="preserve"> new </w:t>
      </w:r>
      <w:r w:rsidRPr="00CC7D2A">
        <w:rPr>
          <w:rStyle w:val="StyleUnderline"/>
        </w:rPr>
        <w:t>legislation?</w:t>
      </w:r>
    </w:p>
    <w:p w14:paraId="75CE6391" w14:textId="77777777" w:rsidR="00B57261" w:rsidRDefault="00B57261" w:rsidP="00B57261">
      <w:r>
        <w:t xml:space="preserve">Despite the superficial merits of a congressional solution, I believe that a judicial fix is both possible and preferable. It is possible because, the dignity of precedent notwithstanding, </w:t>
      </w:r>
      <w:r w:rsidRPr="00650AED">
        <w:rPr>
          <w:rStyle w:val="StyleUnderline"/>
          <w:highlight w:val="cyan"/>
        </w:rPr>
        <w:t>courts</w:t>
      </w:r>
      <w:r>
        <w:t xml:space="preserve"> </w:t>
      </w:r>
      <w:r w:rsidRPr="00650AED">
        <w:rPr>
          <w:rStyle w:val="StyleUnderline"/>
          <w:highlight w:val="cyan"/>
        </w:rPr>
        <w:t>that</w:t>
      </w:r>
      <w:r w:rsidRPr="00650AED">
        <w:rPr>
          <w:highlight w:val="cyan"/>
        </w:rPr>
        <w:t xml:space="preserve"> </w:t>
      </w:r>
      <w:r w:rsidRPr="00650AED">
        <w:rPr>
          <w:rStyle w:val="StyleUnderline"/>
          <w:highlight w:val="cyan"/>
        </w:rPr>
        <w:t>have</w:t>
      </w:r>
      <w:r>
        <w:t xml:space="preserve"> </w:t>
      </w:r>
      <w:r w:rsidRPr="00650AED">
        <w:rPr>
          <w:rStyle w:val="Emphasis"/>
          <w:highlight w:val="cyan"/>
        </w:rPr>
        <w:t>tangled</w:t>
      </w:r>
      <w:r w:rsidRPr="006C6517">
        <w:rPr>
          <w:rStyle w:val="Emphasis"/>
        </w:rPr>
        <w:t xml:space="preserve"> </w:t>
      </w:r>
      <w:r w:rsidRPr="00650AED">
        <w:rPr>
          <w:rStyle w:val="Emphasis"/>
          <w:highlight w:val="cyan"/>
        </w:rPr>
        <w:t>themselves in confused doctrine</w:t>
      </w:r>
      <w:r>
        <w:t xml:space="preserve"> </w:t>
      </w:r>
      <w:r w:rsidRPr="00650AED">
        <w:rPr>
          <w:rStyle w:val="StyleUnderline"/>
          <w:highlight w:val="cyan"/>
        </w:rPr>
        <w:t>are not permitted simply to</w:t>
      </w:r>
      <w:r>
        <w:t xml:space="preserve"> sit down and </w:t>
      </w:r>
      <w:r w:rsidRPr="00650AED">
        <w:rPr>
          <w:rStyle w:val="StyleUnderline"/>
          <w:highlight w:val="cyan"/>
        </w:rPr>
        <w:t xml:space="preserve">wait </w:t>
      </w:r>
      <w:r w:rsidRPr="00CC7D2A">
        <w:rPr>
          <w:rStyle w:val="StyleUnderline"/>
        </w:rPr>
        <w:t>for Congress to rescue</w:t>
      </w:r>
      <w:r w:rsidRPr="00CC7D2A">
        <w:t xml:space="preserve"> </w:t>
      </w:r>
      <w:r w:rsidRPr="00CC7D2A">
        <w:rPr>
          <w:rStyle w:val="StyleUnderline"/>
        </w:rPr>
        <w:t>them</w:t>
      </w:r>
      <w:r>
        <w:t xml:space="preserve">. </w:t>
      </w:r>
      <w:r w:rsidRPr="00650AED">
        <w:rPr>
          <w:rStyle w:val="Emphasis"/>
          <w:highlight w:val="cyan"/>
        </w:rPr>
        <w:t xml:space="preserve">They must </w:t>
      </w:r>
      <w:r w:rsidRPr="00CC7D2A">
        <w:rPr>
          <w:rStyle w:val="Emphasis"/>
        </w:rPr>
        <w:t>soldier on</w:t>
      </w:r>
      <w:r>
        <w:t xml:space="preserve">, </w:t>
      </w:r>
      <w:r w:rsidRPr="00CC7D2A">
        <w:rPr>
          <w:rStyle w:val="Emphasis"/>
          <w:highlight w:val="cyan"/>
        </w:rPr>
        <w:t>cu</w:t>
      </w:r>
      <w:r w:rsidRPr="00CC7D2A">
        <w:rPr>
          <w:rStyle w:val="Emphasis"/>
        </w:rPr>
        <w:t xml:space="preserve">tting </w:t>
      </w:r>
      <w:r w:rsidRPr="00CC7D2A">
        <w:rPr>
          <w:rStyle w:val="Emphasis"/>
          <w:highlight w:val="cyan"/>
        </w:rPr>
        <w:t>through thickets of their own creation</w:t>
      </w:r>
      <w:r w:rsidRPr="006C6517">
        <w:rPr>
          <w:rStyle w:val="StyleUnderline"/>
        </w:rPr>
        <w:t xml:space="preserve"> if necessary</w:t>
      </w:r>
      <w:r>
        <w:t xml:space="preserve">. </w:t>
      </w:r>
      <w:r w:rsidRPr="006C6517">
        <w:rPr>
          <w:rStyle w:val="StyleUnderline"/>
        </w:rPr>
        <w:t>It is for this reason that</w:t>
      </w:r>
      <w:r>
        <w:t xml:space="preserve"> principles of </w:t>
      </w:r>
      <w:r w:rsidRPr="00CC7D2A">
        <w:rPr>
          <w:rStyle w:val="StyleUnderline"/>
        </w:rPr>
        <w:t>stare decisis permit courts to</w:t>
      </w:r>
      <w:r w:rsidRPr="00CC7D2A">
        <w:t xml:space="preserve"> </w:t>
      </w:r>
      <w:r w:rsidRPr="00CC7D2A">
        <w:rPr>
          <w:rStyle w:val="StyleUnderline"/>
        </w:rPr>
        <w:t>depart</w:t>
      </w:r>
      <w:r w:rsidRPr="00CC7D2A">
        <w:t xml:space="preserve"> </w:t>
      </w:r>
      <w:r w:rsidRPr="00CC7D2A">
        <w:rPr>
          <w:rStyle w:val="StyleUnderline"/>
        </w:rPr>
        <w:t xml:space="preserve">from precedent that is </w:t>
      </w:r>
      <w:r w:rsidRPr="00CC7D2A">
        <w:rPr>
          <w:rStyle w:val="Emphasis"/>
        </w:rPr>
        <w:t>"badly reasoned,"</w:t>
      </w:r>
      <w:r w:rsidRPr="00CC7D2A">
        <w:t xml:space="preserve"> 10 7 </w:t>
      </w:r>
      <w:r w:rsidRPr="00CC7D2A">
        <w:rPr>
          <w:rStyle w:val="Emphasis"/>
        </w:rPr>
        <w:t>marked by "indeterminacy,"</w:t>
      </w:r>
      <w:r w:rsidRPr="00CC7D2A">
        <w:t xml:space="preserve"> 1 08 </w:t>
      </w:r>
      <w:r w:rsidRPr="00CC7D2A">
        <w:rPr>
          <w:rStyle w:val="StyleUnderline"/>
        </w:rPr>
        <w:t>or</w:t>
      </w:r>
      <w:r w:rsidRPr="00CC7D2A">
        <w:t xml:space="preserve"> </w:t>
      </w:r>
      <w:r w:rsidRPr="00CC7D2A">
        <w:rPr>
          <w:rStyle w:val="Emphasis"/>
        </w:rPr>
        <w:t>a "continuing source of confusion</w:t>
      </w:r>
      <w:r w:rsidRPr="006C6517">
        <w:rPr>
          <w:rStyle w:val="Emphasis"/>
        </w:rPr>
        <w:t>.'</w:t>
      </w:r>
      <w:r>
        <w:t>" 0 9</w:t>
      </w:r>
    </w:p>
    <w:p w14:paraId="09CEB926" w14:textId="77777777" w:rsidR="00B57261" w:rsidRDefault="00B57261" w:rsidP="00B57261">
      <w:r>
        <w:t xml:space="preserve">[Footnote 109] 109. Dixon, 509 U.S. at 710; see also Nichols v. United States, 511 U.S. 738, 744-45 (1994) (noting that </w:t>
      </w:r>
      <w:r w:rsidRPr="00CC7D2A">
        <w:rPr>
          <w:rStyle w:val="StyleUnderline"/>
        </w:rPr>
        <w:t>precedent may be overruled if it lacks a</w:t>
      </w:r>
      <w:r w:rsidRPr="00CC7D2A">
        <w:t xml:space="preserve"> "</w:t>
      </w:r>
      <w:r w:rsidRPr="00CC7D2A">
        <w:rPr>
          <w:rStyle w:val="StyleUnderline"/>
        </w:rPr>
        <w:t>coherent rationale" and creates "confusion in the lower courts").</w:t>
      </w:r>
    </w:p>
    <w:p w14:paraId="5AA1A9DD" w14:textId="77777777" w:rsidR="00B57261" w:rsidRPr="003F5D1A" w:rsidRDefault="00B57261" w:rsidP="00B57261">
      <w:r>
        <w:t xml:space="preserve"> </w:t>
      </w:r>
      <w:r w:rsidRPr="00650AED">
        <w:rPr>
          <w:rStyle w:val="StyleUnderline"/>
          <w:highlight w:val="cyan"/>
        </w:rPr>
        <w:t>And there are few</w:t>
      </w:r>
      <w:r>
        <w:t xml:space="preserve"> </w:t>
      </w:r>
      <w:r w:rsidRPr="00650AED">
        <w:rPr>
          <w:rStyle w:val="Emphasis"/>
          <w:highlight w:val="cyan"/>
        </w:rPr>
        <w:t>surer recipes</w:t>
      </w:r>
      <w:r w:rsidRPr="006C6517">
        <w:rPr>
          <w:rStyle w:val="StyleUnderline"/>
        </w:rPr>
        <w:t xml:space="preserve"> </w:t>
      </w:r>
      <w:r w:rsidRPr="00650AED">
        <w:rPr>
          <w:rStyle w:val="StyleUnderline"/>
          <w:highlight w:val="cyan"/>
        </w:rPr>
        <w:t>for</w:t>
      </w:r>
      <w:r w:rsidRPr="00650AED">
        <w:rPr>
          <w:highlight w:val="cyan"/>
        </w:rPr>
        <w:t xml:space="preserve"> </w:t>
      </w:r>
      <w:r w:rsidRPr="00650AED">
        <w:rPr>
          <w:rStyle w:val="StyleUnderline"/>
          <w:highlight w:val="cyan"/>
        </w:rPr>
        <w:t>confusion and indeterminacy</w:t>
      </w:r>
      <w:r w:rsidRPr="00650AED">
        <w:rPr>
          <w:highlight w:val="cyan"/>
        </w:rPr>
        <w:t xml:space="preserve"> </w:t>
      </w:r>
      <w:r w:rsidRPr="00CC7D2A">
        <w:rPr>
          <w:rStyle w:val="StyleUnderline"/>
          <w:highlight w:val="cyan"/>
        </w:rPr>
        <w:t>than</w:t>
      </w:r>
      <w:r>
        <w:t xml:space="preserve"> the Court's violation requirement, which is contradicted by the facts of every </w:t>
      </w:r>
      <w:r w:rsidRPr="006C6517">
        <w:rPr>
          <w:rStyle w:val="StyleUnderline"/>
        </w:rPr>
        <w:t>state-action immunity case in</w:t>
      </w:r>
      <w:r>
        <w:t xml:space="preserve"> </w:t>
      </w:r>
      <w:r w:rsidRPr="006C6517">
        <w:rPr>
          <w:rStyle w:val="StyleUnderline"/>
        </w:rPr>
        <w:t>which the Court</w:t>
      </w:r>
      <w:r>
        <w:t xml:space="preserve"> has </w:t>
      </w:r>
      <w:r w:rsidRPr="006C6517">
        <w:rPr>
          <w:rStyle w:val="StyleUnderline"/>
        </w:rPr>
        <w:t>blocked enforcement of state law</w:t>
      </w:r>
      <w:r>
        <w:t xml:space="preserve">, and which causes </w:t>
      </w:r>
      <w:r w:rsidRPr="00CC7D2A">
        <w:rPr>
          <w:rStyle w:val="StyleUnderline"/>
          <w:highlight w:val="cyan"/>
        </w:rPr>
        <w:t>judges</w:t>
      </w:r>
      <w:r>
        <w:t xml:space="preserve"> to </w:t>
      </w:r>
      <w:r w:rsidRPr="00CC7D2A">
        <w:rPr>
          <w:rStyle w:val="StyleUnderline"/>
          <w:highlight w:val="cyan"/>
        </w:rPr>
        <w:t>ignore</w:t>
      </w:r>
      <w:r>
        <w:t xml:space="preserve"> </w:t>
      </w:r>
      <w:r w:rsidRPr="00CC7D2A">
        <w:rPr>
          <w:rStyle w:val="Emphasis"/>
          <w:highlight w:val="cyan"/>
        </w:rPr>
        <w:t>basic questions</w:t>
      </w:r>
      <w:r>
        <w:t xml:space="preserve"> such as whether a litigant wishes </w:t>
      </w:r>
      <w:proofErr w:type="gramStart"/>
      <w:r>
        <w:t>federal</w:t>
      </w:r>
      <w:proofErr w:type="gramEnd"/>
      <w:r>
        <w:t xml:space="preserve"> or state law declared unenforceable. Also</w:t>
      </w:r>
      <w:r w:rsidRPr="00CC7D2A">
        <w:t xml:space="preserve">, </w:t>
      </w:r>
      <w:r w:rsidRPr="00CC7D2A">
        <w:rPr>
          <w:rStyle w:val="StyleUnderline"/>
        </w:rPr>
        <w:t xml:space="preserve">adherence to precedent is supposed to </w:t>
      </w:r>
      <w:r w:rsidRPr="00CC7D2A">
        <w:rPr>
          <w:rStyle w:val="Emphasis"/>
        </w:rPr>
        <w:t>promote "reliance on judicial decisions</w:t>
      </w:r>
      <w:r w:rsidRPr="006C6517">
        <w:rPr>
          <w:rStyle w:val="StyleUnderline"/>
        </w:rPr>
        <w:t>,"'</w:t>
      </w:r>
      <w:r>
        <w:t xml:space="preserve"> 1 0 </w:t>
      </w:r>
      <w:r w:rsidRPr="00650AED">
        <w:rPr>
          <w:rStyle w:val="StyleUnderline"/>
          <w:highlight w:val="cyan"/>
        </w:rPr>
        <w:t>but</w:t>
      </w:r>
      <w:r w:rsidRPr="00650AED">
        <w:rPr>
          <w:highlight w:val="cyan"/>
        </w:rPr>
        <w:t xml:space="preserve"> </w:t>
      </w:r>
      <w:r w:rsidRPr="00650AED">
        <w:rPr>
          <w:rStyle w:val="Emphasis"/>
          <w:highlight w:val="cyan"/>
        </w:rPr>
        <w:t>no good</w:t>
      </w:r>
      <w:r w:rsidRPr="00650AED">
        <w:rPr>
          <w:highlight w:val="cyan"/>
        </w:rPr>
        <w:t xml:space="preserve"> </w:t>
      </w:r>
      <w:r w:rsidRPr="00650AED">
        <w:rPr>
          <w:rStyle w:val="StyleUnderline"/>
          <w:highlight w:val="cyan"/>
        </w:rPr>
        <w:t>can</w:t>
      </w:r>
      <w:r w:rsidRPr="006C6517">
        <w:rPr>
          <w:rStyle w:val="StyleUnderline"/>
        </w:rPr>
        <w:t xml:space="preserve"> </w:t>
      </w:r>
      <w:r w:rsidRPr="00650AED">
        <w:rPr>
          <w:rStyle w:val="StyleUnderline"/>
          <w:highlight w:val="cyan"/>
        </w:rPr>
        <w:t>come from</w:t>
      </w:r>
      <w:r w:rsidRPr="006C6517">
        <w:rPr>
          <w:rStyle w:val="StyleUnderline"/>
        </w:rPr>
        <w:t xml:space="preserve"> reliance on</w:t>
      </w:r>
      <w:r>
        <w:t xml:space="preserve"> </w:t>
      </w:r>
      <w:r w:rsidRPr="00650AED">
        <w:rPr>
          <w:rStyle w:val="StyleUnderline"/>
          <w:highlight w:val="cyan"/>
        </w:rPr>
        <w:t>jurisprudence</w:t>
      </w:r>
      <w:r>
        <w:t xml:space="preserve"> that is </w:t>
      </w:r>
      <w:r w:rsidRPr="00650AED">
        <w:rPr>
          <w:rStyle w:val="Emphasis"/>
          <w:highlight w:val="cyan"/>
        </w:rPr>
        <w:t>inherently misleading</w:t>
      </w:r>
      <w:r>
        <w:t xml:space="preserve">. </w:t>
      </w:r>
      <w:r w:rsidRPr="00650AED">
        <w:rPr>
          <w:rStyle w:val="StyleUnderline"/>
          <w:highlight w:val="cyan"/>
        </w:rPr>
        <w:t>State legislators</w:t>
      </w:r>
      <w:r w:rsidRPr="006C6517">
        <w:rPr>
          <w:rStyle w:val="StyleUnderline"/>
        </w:rPr>
        <w:t xml:space="preserve"> </w:t>
      </w:r>
      <w:r w:rsidRPr="00650AED">
        <w:rPr>
          <w:rStyle w:val="StyleUnderline"/>
          <w:highlight w:val="cyan"/>
        </w:rPr>
        <w:t>who searched for antitrust cases</w:t>
      </w:r>
      <w:r w:rsidRPr="006C6517">
        <w:rPr>
          <w:rStyle w:val="StyleUnderline"/>
        </w:rPr>
        <w:t xml:space="preserve"> </w:t>
      </w:r>
      <w:r w:rsidRPr="00650AED">
        <w:rPr>
          <w:rStyle w:val="StyleUnderline"/>
          <w:highlight w:val="cyan"/>
        </w:rPr>
        <w:t>in which the</w:t>
      </w:r>
      <w:r w:rsidRPr="006C6517">
        <w:rPr>
          <w:rStyle w:val="StyleUnderline"/>
        </w:rPr>
        <w:t xml:space="preserve"> Supreme </w:t>
      </w:r>
      <w:r w:rsidRPr="00650AED">
        <w:rPr>
          <w:rStyle w:val="StyleUnderline"/>
          <w:highlight w:val="cyan"/>
        </w:rPr>
        <w:t>Court</w:t>
      </w:r>
      <w:r w:rsidRPr="006C6517">
        <w:rPr>
          <w:rStyle w:val="StyleUnderline"/>
        </w:rPr>
        <w:t xml:space="preserve"> </w:t>
      </w:r>
      <w:proofErr w:type="gramStart"/>
      <w:r w:rsidRPr="006C6517">
        <w:rPr>
          <w:rStyle w:val="StyleUnderline"/>
        </w:rPr>
        <w:t xml:space="preserve">actually </w:t>
      </w:r>
      <w:r w:rsidRPr="00650AED">
        <w:rPr>
          <w:rStyle w:val="StyleUnderline"/>
          <w:highlight w:val="cyan"/>
        </w:rPr>
        <w:t>mentions</w:t>
      </w:r>
      <w:proofErr w:type="gramEnd"/>
      <w:r w:rsidRPr="00650AED">
        <w:rPr>
          <w:rStyle w:val="StyleUnderline"/>
          <w:highlight w:val="cyan"/>
        </w:rPr>
        <w:t xml:space="preserve"> preemption</w:t>
      </w:r>
      <w:r w:rsidRPr="006C6517">
        <w:rPr>
          <w:rStyle w:val="StyleUnderline"/>
        </w:rPr>
        <w:t xml:space="preserve"> would</w:t>
      </w:r>
      <w:r>
        <w:t xml:space="preserve"> </w:t>
      </w:r>
      <w:r w:rsidRPr="00650AED">
        <w:rPr>
          <w:rStyle w:val="StyleUnderline"/>
          <w:highlight w:val="cyan"/>
        </w:rPr>
        <w:t>find</w:t>
      </w:r>
      <w:r w:rsidRPr="00650AED">
        <w:rPr>
          <w:highlight w:val="cyan"/>
        </w:rPr>
        <w:t xml:space="preserve"> </w:t>
      </w:r>
      <w:r w:rsidRPr="00650AED">
        <w:rPr>
          <w:rStyle w:val="StyleUnderline"/>
          <w:highlight w:val="cyan"/>
        </w:rPr>
        <w:t>only</w:t>
      </w:r>
      <w:r>
        <w:t xml:space="preserve"> those </w:t>
      </w:r>
      <w:r w:rsidRPr="00650AED">
        <w:rPr>
          <w:rStyle w:val="StyleUnderline"/>
          <w:highlight w:val="cyan"/>
        </w:rPr>
        <w:t>decisions</w:t>
      </w:r>
      <w:r>
        <w:t xml:space="preserve"> (such as Rice) in which </w:t>
      </w:r>
      <w:r w:rsidRPr="00650AED">
        <w:rPr>
          <w:rStyle w:val="StyleUnderline"/>
          <w:highlight w:val="cyan"/>
        </w:rPr>
        <w:t>the Court</w:t>
      </w:r>
      <w:r>
        <w:t xml:space="preserve"> faithfully applies the violation requirement to </w:t>
      </w:r>
      <w:r w:rsidRPr="00650AED">
        <w:rPr>
          <w:rStyle w:val="StyleUnderline"/>
          <w:highlight w:val="cyan"/>
        </w:rPr>
        <w:t>uphold</w:t>
      </w:r>
      <w:r>
        <w:t xml:space="preserve"> </w:t>
      </w:r>
      <w:r w:rsidRPr="006C6517">
        <w:rPr>
          <w:rStyle w:val="StyleUnderline"/>
        </w:rPr>
        <w:t xml:space="preserve">the </w:t>
      </w:r>
      <w:r w:rsidRPr="00650AED">
        <w:rPr>
          <w:rStyle w:val="StyleUnderline"/>
          <w:highlight w:val="cyan"/>
        </w:rPr>
        <w:t>state law</w:t>
      </w:r>
      <w:r w:rsidRPr="006C6517">
        <w:rPr>
          <w:rStyle w:val="StyleUnderline"/>
        </w:rPr>
        <w:t xml:space="preserve"> in question</w:t>
      </w:r>
      <w:r>
        <w:t xml:space="preserve">. The </w:t>
      </w:r>
      <w:r w:rsidRPr="00650AED">
        <w:rPr>
          <w:rStyle w:val="StyleUnderline"/>
          <w:highlight w:val="cyan"/>
        </w:rPr>
        <w:t>decisions</w:t>
      </w:r>
      <w:r>
        <w:t xml:space="preserve"> (such as </w:t>
      </w:r>
      <w:proofErr w:type="spellStart"/>
      <w:r>
        <w:t>Midcal</w:t>
      </w:r>
      <w:proofErr w:type="spellEnd"/>
      <w:r>
        <w:t xml:space="preserve">) that are </w:t>
      </w:r>
      <w:r w:rsidRPr="006C6517">
        <w:rPr>
          <w:rStyle w:val="StyleUnderline"/>
        </w:rPr>
        <w:t>most relevant to legislators-</w:t>
      </w:r>
      <w:r w:rsidRPr="00650AED">
        <w:rPr>
          <w:rStyle w:val="StyleUnderline"/>
          <w:highlight w:val="cyan"/>
        </w:rPr>
        <w:t>in which the Court strikes down state law</w:t>
      </w:r>
      <w:r w:rsidRPr="006C6517">
        <w:rPr>
          <w:rStyle w:val="StyleUnderline"/>
        </w:rPr>
        <w:t xml:space="preserve"> despite the lack of a violation-</w:t>
      </w:r>
      <w:r w:rsidRPr="00650AED">
        <w:rPr>
          <w:rStyle w:val="StyleUnderline"/>
          <w:highlight w:val="cyan"/>
        </w:rPr>
        <w:t>do not even mention preemption</w:t>
      </w:r>
      <w:r w:rsidRPr="00650AED">
        <w:rPr>
          <w:highlight w:val="cyan"/>
        </w:rPr>
        <w:t>,</w:t>
      </w:r>
      <w:r>
        <w:t xml:space="preserve"> </w:t>
      </w:r>
      <w:r w:rsidRPr="00650AED">
        <w:rPr>
          <w:rStyle w:val="StyleUnderline"/>
          <w:highlight w:val="cyan"/>
        </w:rPr>
        <w:t>and</w:t>
      </w:r>
      <w:r w:rsidRPr="00650AED">
        <w:rPr>
          <w:highlight w:val="cyan"/>
        </w:rPr>
        <w:t xml:space="preserve"> </w:t>
      </w:r>
      <w:r w:rsidRPr="00650AED">
        <w:rPr>
          <w:rStyle w:val="StyleUnderline"/>
          <w:highlight w:val="cyan"/>
        </w:rPr>
        <w:t>thus</w:t>
      </w:r>
      <w:r w:rsidRPr="00650AED">
        <w:rPr>
          <w:highlight w:val="cyan"/>
        </w:rPr>
        <w:t xml:space="preserve"> </w:t>
      </w:r>
      <w:r w:rsidRPr="00650AED">
        <w:rPr>
          <w:rStyle w:val="Emphasis"/>
          <w:highlight w:val="cyan"/>
        </w:rPr>
        <w:t>lie as traps for the unwary</w:t>
      </w:r>
      <w:r>
        <w:t>. And even these decisions do not announce that the violation requirement is a fiction; legislators can detect this crucial fact only if they also understand the complicated antitrust definition of a vertical price-fixing agreement. Finally, legislators who discover the truth about the violation requirement are not thereby rewarded with clear drafting instructions: not even the best-informed lawmakers could reliably legislate around the type of open-ended judicial analysis seen in Hertz.</w:t>
      </w:r>
    </w:p>
    <w:p w14:paraId="6A4B0633" w14:textId="77777777" w:rsidR="00B57261" w:rsidRDefault="00B57261" w:rsidP="00B57261">
      <w:pPr>
        <w:pStyle w:val="Heading2"/>
      </w:pPr>
      <w:r>
        <w:t>Coops</w:t>
      </w:r>
    </w:p>
    <w:p w14:paraId="26C4E27B" w14:textId="77777777" w:rsidR="00B57261" w:rsidRDefault="00B57261" w:rsidP="00B57261">
      <w:pPr>
        <w:pStyle w:val="Heading2"/>
      </w:pPr>
      <w:r>
        <w:t>Regs CP</w:t>
      </w:r>
    </w:p>
    <w:p w14:paraId="6A315842" w14:textId="77777777" w:rsidR="00B57261" w:rsidRDefault="00B57261" w:rsidP="00B57261">
      <w:pPr>
        <w:pStyle w:val="Heading3"/>
      </w:pPr>
      <w:r>
        <w:t>Regulation CP – 2AC</w:t>
      </w:r>
    </w:p>
    <w:p w14:paraId="2A666330" w14:textId="77777777" w:rsidR="00B57261" w:rsidRPr="00330811" w:rsidRDefault="00B57261" w:rsidP="00B57261">
      <w:pPr>
        <w:pStyle w:val="Heading4"/>
      </w:pPr>
      <w:r>
        <w:t xml:space="preserve">Perm – do the counterplan – not </w:t>
      </w:r>
      <w:r>
        <w:rPr>
          <w:u w:val="single"/>
        </w:rPr>
        <w:t>functionally competitive</w:t>
      </w:r>
      <w:r>
        <w:t xml:space="preserve"> – wrecks </w:t>
      </w:r>
      <w:proofErr w:type="spellStart"/>
      <w:r>
        <w:rPr>
          <w:u w:val="single"/>
        </w:rPr>
        <w:t>aff</w:t>
      </w:r>
      <w:proofErr w:type="spellEnd"/>
      <w:r>
        <w:rPr>
          <w:u w:val="single"/>
        </w:rPr>
        <w:t xml:space="preserve"> ground</w:t>
      </w:r>
      <w:r w:rsidRPr="009F3EC6">
        <w:t xml:space="preserve"> </w:t>
      </w:r>
      <w:r>
        <w:t xml:space="preserve">and justifies worst </w:t>
      </w:r>
      <w:r>
        <w:rPr>
          <w:u w:val="single"/>
        </w:rPr>
        <w:t>normal means counterplans</w:t>
      </w:r>
      <w:r>
        <w:t xml:space="preserve"> like the 9-0 counterplan</w:t>
      </w:r>
    </w:p>
    <w:p w14:paraId="34F7E954" w14:textId="77777777" w:rsidR="00B57261" w:rsidRDefault="00B57261" w:rsidP="00B57261">
      <w:r w:rsidRPr="00330811">
        <w:rPr>
          <w:rStyle w:val="Style13ptBold"/>
        </w:rPr>
        <w:t>Robinhood 20</w:t>
      </w:r>
      <w:r>
        <w:t xml:space="preserve"> [Robinhood Financial LLC. “What are Antitrust Laws?”. 10-6-20. https://learn.robinhood.com/articles/4x5oCZOtg43uORfxEnxPRW/what-are-antitrust-laws/]</w:t>
      </w:r>
    </w:p>
    <w:p w14:paraId="25BEFA88" w14:textId="77777777" w:rsidR="00B57261" w:rsidRDefault="00B57261" w:rsidP="00B57261">
      <w:r w:rsidRPr="00330811">
        <w:rPr>
          <w:rStyle w:val="StyleUnderline"/>
          <w:highlight w:val="cyan"/>
        </w:rPr>
        <w:t xml:space="preserve">Antitrust laws are </w:t>
      </w:r>
      <w:r w:rsidRPr="00330811">
        <w:rPr>
          <w:rStyle w:val="Emphasis"/>
          <w:highlight w:val="cyan"/>
        </w:rPr>
        <w:t>regulations</w:t>
      </w:r>
      <w:r>
        <w:t xml:space="preserve"> that aim to promote fair business competition in an open market and protect consumers by banning certain predatory practices.</w:t>
      </w:r>
    </w:p>
    <w:p w14:paraId="02C9FDC0" w14:textId="77777777" w:rsidR="00B57261" w:rsidRDefault="00B57261" w:rsidP="00B57261"/>
    <w:p w14:paraId="1A1856D7" w14:textId="77777777" w:rsidR="00B57261" w:rsidRPr="00EE4866" w:rsidRDefault="00B57261" w:rsidP="00B57261"/>
    <w:p w14:paraId="32C83067" w14:textId="77777777" w:rsidR="00B57261" w:rsidRDefault="00B57261" w:rsidP="00B57261">
      <w:pPr>
        <w:pStyle w:val="Heading2"/>
      </w:pPr>
      <w:proofErr w:type="spellStart"/>
      <w:r>
        <w:t>Soverignty</w:t>
      </w:r>
      <w:proofErr w:type="spellEnd"/>
    </w:p>
    <w:p w14:paraId="44F5B609" w14:textId="77777777" w:rsidR="00B57261" w:rsidRPr="00077889" w:rsidRDefault="00B57261" w:rsidP="00B57261"/>
    <w:p w14:paraId="21555036" w14:textId="77777777" w:rsidR="00B57261" w:rsidRDefault="00B57261" w:rsidP="00B57261">
      <w:pPr>
        <w:pStyle w:val="Heading3"/>
      </w:pPr>
      <w:r>
        <w:t>States Threaten CP – Federalism – 2AC</w:t>
      </w:r>
    </w:p>
    <w:p w14:paraId="2C93B221" w14:textId="77777777" w:rsidR="00B57261" w:rsidRDefault="00B57261" w:rsidP="00B57261">
      <w:pPr>
        <w:pStyle w:val="Heading4"/>
      </w:pPr>
      <w:bookmarkStart w:id="0" w:name="_Hlk95041887"/>
      <w:r>
        <w:t xml:space="preserve">Failure to </w:t>
      </w:r>
      <w:r w:rsidRPr="00A62005">
        <w:rPr>
          <w:u w:val="single"/>
        </w:rPr>
        <w:t>meaningfully constrain</w:t>
      </w:r>
      <w:r>
        <w:t xml:space="preserve"> anticompetitive effects from Parker causes the Court to </w:t>
      </w:r>
      <w:r>
        <w:rPr>
          <w:u w:val="single"/>
        </w:rPr>
        <w:t>obliterate state role</w:t>
      </w:r>
    </w:p>
    <w:p w14:paraId="3925790D" w14:textId="77777777" w:rsidR="00B57261" w:rsidRPr="00E04C63" w:rsidRDefault="00B57261" w:rsidP="00B57261">
      <w:r w:rsidRPr="00175839">
        <w:rPr>
          <w:rStyle w:val="Style13ptBold"/>
        </w:rPr>
        <w:t>Allensworth 16</w:t>
      </w:r>
      <w:r>
        <w:t xml:space="preserve"> [Rebecca Haw Allensworth, Associate Professor of Law, Vanderbilt Law School; J.D., Harvard Law School; </w:t>
      </w:r>
      <w:proofErr w:type="spellStart"/>
      <w:proofErr w:type="gramStart"/>
      <w:r>
        <w:t>M.Phil</w:t>
      </w:r>
      <w:proofErr w:type="spellEnd"/>
      <w:proofErr w:type="gramEnd"/>
      <w:r>
        <w:t>, University of Cambridge; B.A., Yale University, October 2016, ARTICLE: THE NEW ANTITRUST FEDERALISM, 102 Va. L. Rev. 1387]</w:t>
      </w:r>
    </w:p>
    <w:p w14:paraId="6DA1B220" w14:textId="77777777" w:rsidR="00B57261" w:rsidRDefault="00B57261" w:rsidP="00B57261">
      <w:r>
        <w:t>Conclusion</w:t>
      </w:r>
    </w:p>
    <w:p w14:paraId="6F3B5D9F" w14:textId="77777777" w:rsidR="00B57261" w:rsidRPr="00E04C63" w:rsidRDefault="00B57261" w:rsidP="00B57261">
      <w:pPr>
        <w:rPr>
          <w:rStyle w:val="StyleUnderline"/>
        </w:rPr>
      </w:pPr>
      <w:r>
        <w:t xml:space="preserve">It is common to observe that since Garcia v. San Antonio Metro, there are no </w:t>
      </w:r>
      <w:proofErr w:type="gramStart"/>
      <w:r>
        <w:t>judicially-enforced</w:t>
      </w:r>
      <w:proofErr w:type="gramEnd"/>
      <w:r>
        <w:t xml:space="preserve"> boundaries between federal and state power. Federalism, in other words, is dead. </w:t>
      </w:r>
      <w:proofErr w:type="gramStart"/>
      <w:r>
        <w:t>284  But</w:t>
      </w:r>
      <w:proofErr w:type="gramEnd"/>
      <w:r>
        <w:t xml:space="preserve"> in fact, </w:t>
      </w:r>
      <w:r w:rsidRPr="00082552">
        <w:rPr>
          <w:rStyle w:val="StyleUnderline"/>
          <w:highlight w:val="cyan"/>
        </w:rPr>
        <w:t>judicially-enforced federalism</w:t>
      </w:r>
      <w:r w:rsidRPr="00E04C63">
        <w:rPr>
          <w:rStyle w:val="StyleUnderline"/>
        </w:rPr>
        <w:t xml:space="preserve"> -</w:t>
      </w:r>
      <w:r>
        <w:t xml:space="preserve"> </w:t>
      </w:r>
      <w:r w:rsidRPr="00E04C63">
        <w:rPr>
          <w:rStyle w:val="StyleUnderline"/>
        </w:rPr>
        <w:t xml:space="preserve">lurking </w:t>
      </w:r>
      <w:r w:rsidRPr="00082552">
        <w:rPr>
          <w:rStyle w:val="StyleUnderline"/>
          <w:highlight w:val="cyan"/>
        </w:rPr>
        <w:t>behind</w:t>
      </w:r>
      <w:r>
        <w:t xml:space="preserve"> an obscure and technical area of law known as </w:t>
      </w:r>
      <w:r w:rsidRPr="007D3366">
        <w:rPr>
          <w:rStyle w:val="StyleUnderline"/>
        </w:rPr>
        <w:t xml:space="preserve">state action antitrust </w:t>
      </w:r>
      <w:r w:rsidRPr="00082552">
        <w:rPr>
          <w:rStyle w:val="StyleUnderline"/>
          <w:highlight w:val="cyan"/>
        </w:rPr>
        <w:t>immunity - is</w:t>
      </w:r>
      <w:r w:rsidRPr="00E04C63">
        <w:rPr>
          <w:rStyle w:val="StyleUnderline"/>
        </w:rPr>
        <w:t xml:space="preserve"> very much </w:t>
      </w:r>
      <w:r w:rsidRPr="00082552">
        <w:rPr>
          <w:rStyle w:val="StyleUnderline"/>
          <w:highlight w:val="cyan"/>
        </w:rPr>
        <w:t>alive</w:t>
      </w:r>
      <w:r w:rsidRPr="00E04C63">
        <w:rPr>
          <w:rStyle w:val="StyleUnderline"/>
        </w:rPr>
        <w:t>.</w:t>
      </w:r>
      <w:r>
        <w:t xml:space="preserve"> </w:t>
      </w:r>
      <w:r w:rsidRPr="00082552">
        <w:rPr>
          <w:rStyle w:val="StyleUnderline"/>
          <w:highlight w:val="cyan"/>
        </w:rPr>
        <w:t>For</w:t>
      </w:r>
      <w:r w:rsidRPr="00E04C63">
        <w:rPr>
          <w:rStyle w:val="StyleUnderline"/>
        </w:rPr>
        <w:t xml:space="preserve"> most </w:t>
      </w:r>
      <w:r w:rsidRPr="007D3366">
        <w:rPr>
          <w:rStyle w:val="StyleUnderline"/>
        </w:rPr>
        <w:t>of the last century, the Court quietly tinkered away with the contours of this federalism</w:t>
      </w:r>
      <w:r w:rsidRPr="007D3366">
        <w:t xml:space="preserve">, </w:t>
      </w:r>
      <w:r w:rsidRPr="007D3366">
        <w:rPr>
          <w:rStyle w:val="StyleUnderline"/>
        </w:rPr>
        <w:t>struggling under the false formalism of a discernable boundary betwe</w:t>
      </w:r>
      <w:r w:rsidRPr="00E04C63">
        <w:rPr>
          <w:rStyle w:val="StyleUnderline"/>
        </w:rPr>
        <w:t>en state regulation and private cartels</w:t>
      </w:r>
      <w:r>
        <w:t xml:space="preserve">. </w:t>
      </w:r>
      <w:r w:rsidRPr="007D3366">
        <w:rPr>
          <w:rStyle w:val="StyleUnderline"/>
        </w:rPr>
        <w:t>But</w:t>
      </w:r>
      <w:r w:rsidRPr="00E04C63">
        <w:rPr>
          <w:rStyle w:val="StyleUnderline"/>
        </w:rPr>
        <w:t xml:space="preserve"> with </w:t>
      </w:r>
      <w:r w:rsidRPr="00082552">
        <w:rPr>
          <w:rStyle w:val="StyleUnderline"/>
          <w:highlight w:val="cyan"/>
        </w:rPr>
        <w:t>the Court's last three antitrust cases</w:t>
      </w:r>
      <w:r w:rsidRPr="00E04C63">
        <w:rPr>
          <w:rStyle w:val="StyleUnderline"/>
        </w:rPr>
        <w:t xml:space="preserve">, the tinkering </w:t>
      </w:r>
      <w:r w:rsidRPr="00082552">
        <w:rPr>
          <w:rStyle w:val="StyleUnderline"/>
          <w:highlight w:val="cyan"/>
        </w:rPr>
        <w:t>has given way to</w:t>
      </w:r>
      <w:r w:rsidRPr="00E04C63">
        <w:rPr>
          <w:rStyle w:val="StyleUnderline"/>
        </w:rPr>
        <w:t xml:space="preserve"> </w:t>
      </w:r>
      <w:r w:rsidRPr="00082552">
        <w:rPr>
          <w:rStyle w:val="Emphasis"/>
          <w:highlight w:val="cyan"/>
        </w:rPr>
        <w:t>reformation</w:t>
      </w:r>
      <w:r w:rsidRPr="00E04C63">
        <w:rPr>
          <w:rStyle w:val="StyleUnderline"/>
        </w:rPr>
        <w:t>.</w:t>
      </w:r>
    </w:p>
    <w:p w14:paraId="5383A175" w14:textId="77777777" w:rsidR="00B57261" w:rsidRDefault="00B57261" w:rsidP="00B57261">
      <w:r>
        <w:t xml:space="preserve">What used to be a doctrine with deep roots in constitutional federalism - the sort now declared "dead" - is now a doctrine with close ties to the federal administrative state </w:t>
      </w:r>
      <w:r w:rsidRPr="00E04C63">
        <w:t>where courts sit in judgment of an agency's procedure. The change is a welcome one, both because the old antitrust federalism was unworkable and because the new regime of accountability review addresses the inherent capture at the heart of modern state regulation, while affording some deference to state regulatory choices. Accountability review mitigates the risk of delegated self-regulation while retaining some deference - without which antitrust federalism would</w:t>
      </w:r>
      <w:r>
        <w:t xml:space="preserve"> not be federalism at all.</w:t>
      </w:r>
    </w:p>
    <w:p w14:paraId="7BD5F9B7" w14:textId="77777777" w:rsidR="00B57261" w:rsidRDefault="00B57261" w:rsidP="00B57261">
      <w:r w:rsidRPr="00731004">
        <w:rPr>
          <w:rStyle w:val="StyleUnderline"/>
        </w:rPr>
        <w:t>The success of the new regime depends on how the Court defines</w:t>
      </w:r>
      <w:r>
        <w:t xml:space="preserve"> its requirement that </w:t>
      </w:r>
      <w:r w:rsidRPr="00731004">
        <w:rPr>
          <w:rStyle w:val="StyleUnderline"/>
        </w:rPr>
        <w:t>states "actively supervise"</w:t>
      </w:r>
      <w:r>
        <w:t xml:space="preserve"> self-regulation or else expose it to antitrust challenge. The Court should only find "active supervision" where the state's politically accountable actors have taken </w:t>
      </w:r>
      <w:bookmarkStart w:id="1" w:name="_Hlk95040571"/>
      <w:r>
        <w:t xml:space="preserve">transparent responsibility, not only for the regulation in general, but also for its specific anticompetitive effects. </w:t>
      </w:r>
      <w:r w:rsidRPr="00082552">
        <w:rPr>
          <w:rStyle w:val="StyleUnderline"/>
          <w:highlight w:val="cyan"/>
        </w:rPr>
        <w:t xml:space="preserve">Without giving </w:t>
      </w:r>
      <w:r w:rsidRPr="007D3366">
        <w:rPr>
          <w:rStyle w:val="StyleUnderline"/>
        </w:rPr>
        <w:t xml:space="preserve">accountability </w:t>
      </w:r>
      <w:r w:rsidRPr="00082552">
        <w:rPr>
          <w:rStyle w:val="StyleUnderline"/>
          <w:highlight w:val="cyan"/>
        </w:rPr>
        <w:t>review</w:t>
      </w:r>
      <w:r w:rsidRPr="00731004">
        <w:rPr>
          <w:rStyle w:val="StyleUnderline"/>
        </w:rPr>
        <w:t xml:space="preserve"> such </w:t>
      </w:r>
      <w:r w:rsidRPr="00082552">
        <w:rPr>
          <w:rStyle w:val="StyleUnderline"/>
          <w:highlight w:val="cyan"/>
        </w:rPr>
        <w:t>bite</w:t>
      </w:r>
      <w:r>
        <w:t xml:space="preserve">, </w:t>
      </w:r>
      <w:r w:rsidRPr="00082552">
        <w:rPr>
          <w:rStyle w:val="StyleUnderline"/>
          <w:highlight w:val="cyan"/>
        </w:rPr>
        <w:t xml:space="preserve">states will </w:t>
      </w:r>
      <w:r w:rsidRPr="007D3366">
        <w:rPr>
          <w:rStyle w:val="StyleUnderline"/>
        </w:rPr>
        <w:t>continue to</w:t>
      </w:r>
      <w:r w:rsidRPr="00082552">
        <w:rPr>
          <w:rStyle w:val="StyleUnderline"/>
          <w:highlight w:val="cyan"/>
        </w:rPr>
        <w:t xml:space="preserve"> selectively repeal</w:t>
      </w:r>
      <w:r>
        <w:t xml:space="preserve"> </w:t>
      </w:r>
      <w:r w:rsidRPr="007D3366">
        <w:rPr>
          <w:rStyle w:val="StyleUnderline"/>
        </w:rPr>
        <w:t xml:space="preserve">the </w:t>
      </w:r>
      <w:r w:rsidRPr="00082552">
        <w:rPr>
          <w:rStyle w:val="StyleUnderline"/>
          <w:highlight w:val="cyan"/>
        </w:rPr>
        <w:t xml:space="preserve">Sherman </w:t>
      </w:r>
      <w:r w:rsidRPr="007D3366">
        <w:rPr>
          <w:rStyle w:val="StyleUnderline"/>
        </w:rPr>
        <w:t xml:space="preserve">Act </w:t>
      </w:r>
      <w:r w:rsidRPr="00082552">
        <w:rPr>
          <w:rStyle w:val="StyleUnderline"/>
          <w:highlight w:val="cyan"/>
        </w:rPr>
        <w:t>in the guise of self-regulation</w:t>
      </w:r>
      <w:r>
        <w:t xml:space="preserve">. </w:t>
      </w:r>
      <w:r w:rsidRPr="00082552">
        <w:rPr>
          <w:rStyle w:val="StyleUnderline"/>
          <w:highlight w:val="cyan"/>
        </w:rPr>
        <w:t>If the new antitrust federalism fails to rein in</w:t>
      </w:r>
      <w:r>
        <w:t xml:space="preserve"> the </w:t>
      </w:r>
      <w:r w:rsidRPr="00082552">
        <w:rPr>
          <w:rStyle w:val="Emphasis"/>
          <w:highlight w:val="cyan"/>
        </w:rPr>
        <w:t>self-dealing</w:t>
      </w:r>
      <w:r>
        <w:t xml:space="preserve"> epitomized by the current state of professional </w:t>
      </w:r>
      <w:proofErr w:type="gramStart"/>
      <w:r w:rsidRPr="007D3366">
        <w:t>licensing</w:t>
      </w:r>
      <w:r>
        <w:t>,  [</w:t>
      </w:r>
      <w:proofErr w:type="gramEnd"/>
      <w:r>
        <w:t xml:space="preserve">*1445]  for example, </w:t>
      </w:r>
      <w:r w:rsidRPr="00082552">
        <w:rPr>
          <w:rStyle w:val="StyleUnderline"/>
          <w:highlight w:val="cyan"/>
        </w:rPr>
        <w:t>the Court may</w:t>
      </w:r>
      <w:r w:rsidRPr="00731004">
        <w:rPr>
          <w:rStyle w:val="StyleUnderline"/>
        </w:rPr>
        <w:t xml:space="preserve"> </w:t>
      </w:r>
      <w:r w:rsidRPr="007D3366">
        <w:rPr>
          <w:rStyle w:val="StyleUnderline"/>
        </w:rPr>
        <w:t xml:space="preserve">be forced to </w:t>
      </w:r>
      <w:r w:rsidRPr="00082552">
        <w:rPr>
          <w:rStyle w:val="StyleUnderline"/>
          <w:highlight w:val="cyan"/>
        </w:rPr>
        <w:t xml:space="preserve">take a </w:t>
      </w:r>
      <w:r w:rsidRPr="00082552">
        <w:rPr>
          <w:rStyle w:val="Emphasis"/>
          <w:highlight w:val="cyan"/>
        </w:rPr>
        <w:t>heavier hand</w:t>
      </w:r>
      <w:r w:rsidRPr="00082552">
        <w:rPr>
          <w:highlight w:val="cyan"/>
        </w:rPr>
        <w:t xml:space="preserve"> </w:t>
      </w:r>
      <w:r w:rsidRPr="00082552">
        <w:rPr>
          <w:rStyle w:val="StyleUnderline"/>
          <w:highlight w:val="cyan"/>
        </w:rPr>
        <w:t xml:space="preserve">against the states and </w:t>
      </w:r>
      <w:r w:rsidRPr="00082552">
        <w:rPr>
          <w:rStyle w:val="Emphasis"/>
          <w:highlight w:val="cyan"/>
        </w:rPr>
        <w:t>sacrifice federalism</w:t>
      </w:r>
      <w:r>
        <w:t xml:space="preserve"> </w:t>
      </w:r>
      <w:r w:rsidRPr="00082552">
        <w:rPr>
          <w:rStyle w:val="StyleUnderline"/>
          <w:highlight w:val="cyan"/>
        </w:rPr>
        <w:t>at the altar of competition</w:t>
      </w:r>
      <w:r>
        <w:t xml:space="preserve">. </w:t>
      </w:r>
      <w:r w:rsidRPr="00731004">
        <w:rPr>
          <w:rStyle w:val="StyleUnderline"/>
        </w:rPr>
        <w:t>But</w:t>
      </w:r>
      <w:r>
        <w:t xml:space="preserve"> </w:t>
      </w:r>
      <w:r w:rsidRPr="00731004">
        <w:rPr>
          <w:rStyle w:val="StyleUnderline"/>
        </w:rPr>
        <w:t>abandoning</w:t>
      </w:r>
      <w:r>
        <w:t xml:space="preserve"> </w:t>
      </w:r>
      <w:r w:rsidRPr="00731004">
        <w:rPr>
          <w:rStyle w:val="StyleUnderline"/>
        </w:rPr>
        <w:t xml:space="preserve">the federalism of antitrust federalism is </w:t>
      </w:r>
      <w:r w:rsidRPr="00082552">
        <w:rPr>
          <w:rStyle w:val="Emphasis"/>
          <w:highlight w:val="cyan"/>
        </w:rPr>
        <w:t>strong medicine</w:t>
      </w:r>
      <w:r>
        <w:t xml:space="preserve">; </w:t>
      </w:r>
      <w:r w:rsidRPr="00082552">
        <w:rPr>
          <w:rStyle w:val="StyleUnderline"/>
          <w:highlight w:val="cyan"/>
        </w:rPr>
        <w:t>better to give</w:t>
      </w:r>
      <w:r w:rsidRPr="00731004">
        <w:rPr>
          <w:rStyle w:val="StyleUnderline"/>
        </w:rPr>
        <w:t xml:space="preserve"> the </w:t>
      </w:r>
      <w:r w:rsidRPr="00082552">
        <w:rPr>
          <w:rStyle w:val="StyleUnderline"/>
          <w:highlight w:val="cyan"/>
        </w:rPr>
        <w:t xml:space="preserve">new antitrust federalism a fighting chance and </w:t>
      </w:r>
      <w:r w:rsidRPr="00082552">
        <w:rPr>
          <w:rStyle w:val="Emphasis"/>
          <w:highlight w:val="cyan"/>
        </w:rPr>
        <w:t>save its obliteration</w:t>
      </w:r>
      <w:r>
        <w:t xml:space="preserve"> for another day.</w:t>
      </w:r>
    </w:p>
    <w:bookmarkEnd w:id="0"/>
    <w:bookmarkEnd w:id="1"/>
    <w:p w14:paraId="5AD9D71E" w14:textId="77777777" w:rsidR="00B57261" w:rsidRPr="009A4702" w:rsidRDefault="00B57261" w:rsidP="00B57261"/>
    <w:p w14:paraId="4A15A9A6" w14:textId="77777777" w:rsidR="00B57261" w:rsidRDefault="00B57261" w:rsidP="00B57261"/>
    <w:p w14:paraId="3C1A1BFF" w14:textId="77777777" w:rsidR="00B57261" w:rsidRDefault="00B57261" w:rsidP="00B57261">
      <w:pPr>
        <w:pStyle w:val="Heading3"/>
      </w:pPr>
      <w:r>
        <w:t>State Regs Good – 2AC</w:t>
      </w:r>
    </w:p>
    <w:p w14:paraId="47FE96CE" w14:textId="77777777" w:rsidR="00B57261" w:rsidRDefault="00B57261" w:rsidP="00B57261">
      <w:pPr>
        <w:pStyle w:val="Heading4"/>
      </w:pPr>
      <w:r w:rsidRPr="00CB7739">
        <w:rPr>
          <w:u w:val="single"/>
        </w:rPr>
        <w:t>Reasonable</w:t>
      </w:r>
      <w:r>
        <w:rPr>
          <w:u w:val="single"/>
        </w:rPr>
        <w:t xml:space="preserve"> regulation</w:t>
      </w:r>
      <w:r>
        <w:t xml:space="preserve"> allowed even if Parker were </w:t>
      </w:r>
      <w:r>
        <w:rPr>
          <w:u w:val="single"/>
        </w:rPr>
        <w:t>abandoned</w:t>
      </w:r>
    </w:p>
    <w:p w14:paraId="0CEC4969" w14:textId="77777777" w:rsidR="00B57261" w:rsidRPr="001A4E61" w:rsidRDefault="00B57261" w:rsidP="00B57261">
      <w:r w:rsidRPr="0068695F">
        <w:rPr>
          <w:rStyle w:val="Style13ptBold"/>
        </w:rPr>
        <w:t>Meese 15</w:t>
      </w:r>
      <w:r>
        <w:t xml:space="preserve"> [Alan J. Meese, Ball Professor of Law and Cabell Research Professor, </w:t>
      </w:r>
      <w:proofErr w:type="gramStart"/>
      <w:r>
        <w:t>William</w:t>
      </w:r>
      <w:proofErr w:type="gramEnd"/>
      <w:r>
        <w:t xml:space="preserve"> and Mary Law School, 2015 https://ilr.law.uiowa.edu/assets/Uploads/ILR-100-5-Meese.pdf]</w:t>
      </w:r>
    </w:p>
    <w:p w14:paraId="5FC8FC30" w14:textId="77777777" w:rsidR="00B57261" w:rsidRDefault="00B57261" w:rsidP="00B57261">
      <w:r>
        <w:t xml:space="preserve">Like Professor </w:t>
      </w:r>
      <w:proofErr w:type="spellStart"/>
      <w:r>
        <w:t>Hovenkamp</w:t>
      </w:r>
      <w:proofErr w:type="spellEnd"/>
      <w:r w:rsidRPr="00A7258B">
        <w:t xml:space="preserve">, </w:t>
      </w:r>
      <w:r w:rsidRPr="00A7258B">
        <w:rPr>
          <w:rStyle w:val="StyleUnderline"/>
        </w:rPr>
        <w:t>I</w:t>
      </w:r>
      <w:r w:rsidRPr="00A7258B">
        <w:t xml:space="preserve"> too </w:t>
      </w:r>
      <w:r w:rsidRPr="00A7258B">
        <w:rPr>
          <w:rStyle w:val="StyleUnderline"/>
        </w:rPr>
        <w:t>am uncomfortable with the Parker, Exxon</w:t>
      </w:r>
      <w:r w:rsidRPr="001A4E61">
        <w:rPr>
          <w:rStyle w:val="StyleUnderline"/>
        </w:rPr>
        <w:t>, and ARC America trio</w:t>
      </w:r>
      <w:r>
        <w:t xml:space="preserve">. As others have </w:t>
      </w:r>
      <w:r w:rsidRPr="005A64AF">
        <w:t xml:space="preserve">noted, </w:t>
      </w:r>
      <w:r w:rsidRPr="005A64AF">
        <w:rPr>
          <w:rStyle w:val="StyleUnderline"/>
        </w:rPr>
        <w:t>Parker arose when serious people believed that state-enforced cartelization or monopolization could help stabilize the macro economy—a claim that only politicians make today. All three decisions countenance some regulation by political entities that do not internalize the full costs of their actions</w:t>
      </w:r>
      <w:r w:rsidRPr="005A64AF">
        <w:t xml:space="preserve">. </w:t>
      </w:r>
      <w:r w:rsidRPr="005A64AF">
        <w:rPr>
          <w:rStyle w:val="StyleUnderline"/>
        </w:rPr>
        <w:t>The</w:t>
      </w:r>
      <w:r w:rsidRPr="005A64AF">
        <w:t xml:space="preserve"> predictable </w:t>
      </w:r>
      <w:r w:rsidRPr="005A64AF">
        <w:rPr>
          <w:rStyle w:val="StyleUnderline"/>
        </w:rPr>
        <w:t>result</w:t>
      </w:r>
      <w:r w:rsidRPr="005A64AF">
        <w:t xml:space="preserve"> will be </w:t>
      </w:r>
      <w:r w:rsidRPr="005A64AF">
        <w:rPr>
          <w:rStyle w:val="Emphasis"/>
        </w:rPr>
        <w:t>too many state-imposed restraints</w:t>
      </w:r>
      <w:r w:rsidRPr="005A64AF">
        <w:t xml:space="preserve"> and too much state antitrust regulation. </w:t>
      </w:r>
      <w:r w:rsidRPr="005A64AF">
        <w:rPr>
          <w:rStyle w:val="StyleUnderline"/>
        </w:rPr>
        <w:t>Such</w:t>
      </w:r>
      <w:r w:rsidRPr="005A64AF">
        <w:t xml:space="preserve"> </w:t>
      </w:r>
      <w:r w:rsidRPr="005A64AF">
        <w:rPr>
          <w:rStyle w:val="Emphasis"/>
        </w:rPr>
        <w:t>overregulation</w:t>
      </w:r>
      <w:r w:rsidRPr="005A64AF">
        <w:t xml:space="preserve">, of course, </w:t>
      </w:r>
      <w:r w:rsidRPr="005A64AF">
        <w:rPr>
          <w:rStyle w:val="StyleUnderline"/>
        </w:rPr>
        <w:t>will</w:t>
      </w:r>
      <w:r w:rsidRPr="005A64AF">
        <w:t xml:space="preserve"> </w:t>
      </w:r>
      <w:r w:rsidRPr="005A64AF">
        <w:rPr>
          <w:rStyle w:val="StyleUnderline"/>
        </w:rPr>
        <w:t>distort the allocation of resources</w:t>
      </w:r>
      <w:r w:rsidRPr="005A64AF">
        <w:t xml:space="preserve"> and reduce national wealth. Moreover, to the extent that such regulation reduces price flexibility</w:t>
      </w:r>
      <w:r w:rsidRPr="00A7258B">
        <w:t xml:space="preserve">, Parker and its progeny </w:t>
      </w:r>
      <w:r w:rsidRPr="00A7258B">
        <w:rPr>
          <w:rStyle w:val="Emphasis"/>
        </w:rPr>
        <w:t xml:space="preserve">interfere with </w:t>
      </w:r>
      <w:r w:rsidRPr="00A7258B">
        <w:t xml:space="preserve">the process of natural </w:t>
      </w:r>
      <w:r w:rsidRPr="00A7258B">
        <w:rPr>
          <w:rStyle w:val="Emphasis"/>
        </w:rPr>
        <w:t>economic adjustment and</w:t>
      </w:r>
      <w:r w:rsidRPr="00A7258B">
        <w:t xml:space="preserve"> thus </w:t>
      </w:r>
      <w:r w:rsidRPr="00A7258B">
        <w:rPr>
          <w:rStyle w:val="Emphasis"/>
        </w:rPr>
        <w:t>exacerbate recessions</w:t>
      </w:r>
      <w:r>
        <w:t xml:space="preserve">. </w:t>
      </w:r>
      <w:r w:rsidRPr="00910654">
        <w:rPr>
          <w:rStyle w:val="Emphasis"/>
          <w:highlight w:val="cyan"/>
        </w:rPr>
        <w:t>Far from destroying</w:t>
      </w:r>
      <w:r w:rsidRPr="001A4E61">
        <w:rPr>
          <w:rStyle w:val="StyleUnderline"/>
        </w:rPr>
        <w:t xml:space="preserve"> the </w:t>
      </w:r>
      <w:r w:rsidRPr="00910654">
        <w:rPr>
          <w:rStyle w:val="Emphasis"/>
          <w:highlight w:val="cyan"/>
        </w:rPr>
        <w:t>ability of states to engage in regulation</w:t>
      </w:r>
      <w:r w:rsidRPr="00A7258B">
        <w:rPr>
          <w:rStyle w:val="Emphasis"/>
        </w:rPr>
        <w:t xml:space="preserve">, </w:t>
      </w:r>
      <w:r w:rsidRPr="00910654">
        <w:rPr>
          <w:rStyle w:val="Emphasis"/>
          <w:highlight w:val="cyan"/>
        </w:rPr>
        <w:t>reversal</w:t>
      </w:r>
      <w:r w:rsidRPr="001A4E61">
        <w:rPr>
          <w:rStyle w:val="StyleUnderline"/>
        </w:rPr>
        <w:t xml:space="preserve"> of such decisions</w:t>
      </w:r>
      <w:r>
        <w:t xml:space="preserve"> </w:t>
      </w:r>
      <w:r w:rsidRPr="00910654">
        <w:rPr>
          <w:rStyle w:val="Emphasis"/>
          <w:highlight w:val="cyan"/>
        </w:rPr>
        <w:t>would simply confine</w:t>
      </w:r>
      <w:r w:rsidRPr="00A7258B">
        <w:rPr>
          <w:rStyle w:val="Emphasis"/>
        </w:rPr>
        <w:t xml:space="preserve"> </w:t>
      </w:r>
      <w:r w:rsidRPr="00910654">
        <w:rPr>
          <w:rStyle w:val="Emphasis"/>
          <w:highlight w:val="cyan"/>
        </w:rPr>
        <w:t>states to “reasonable” regulation</w:t>
      </w:r>
      <w:r>
        <w:t xml:space="preserve">, just as the Sherman Act confines private parties to reasonable restraints of trade. </w:t>
      </w:r>
      <w:r w:rsidRPr="00910654">
        <w:rPr>
          <w:rStyle w:val="StyleUnderline"/>
          <w:highlight w:val="cyan"/>
        </w:rPr>
        <w:t>Fed</w:t>
      </w:r>
      <w:r w:rsidRPr="00A7258B">
        <w:rPr>
          <w:rStyle w:val="StyleUnderline"/>
        </w:rPr>
        <w:t xml:space="preserve">eral </w:t>
      </w:r>
      <w:r w:rsidRPr="00910654">
        <w:rPr>
          <w:rStyle w:val="StyleUnderline"/>
          <w:highlight w:val="cyan"/>
        </w:rPr>
        <w:t>preemption of state</w:t>
      </w:r>
      <w:r w:rsidRPr="00A7258B">
        <w:rPr>
          <w:rStyle w:val="StyleUnderline"/>
        </w:rPr>
        <w:t xml:space="preserve">-imposed </w:t>
      </w:r>
      <w:r w:rsidRPr="00910654">
        <w:rPr>
          <w:rStyle w:val="StyleUnderline"/>
          <w:highlight w:val="cyan"/>
        </w:rPr>
        <w:t>cartels</w:t>
      </w:r>
      <w:r w:rsidRPr="00A7258B">
        <w:rPr>
          <w:rStyle w:val="StyleUnderline"/>
        </w:rPr>
        <w:t xml:space="preserve">, for instance, would </w:t>
      </w:r>
      <w:r w:rsidRPr="00910654">
        <w:rPr>
          <w:rStyle w:val="StyleUnderline"/>
          <w:highlight w:val="cyan"/>
        </w:rPr>
        <w:t>leave states</w:t>
      </w:r>
      <w:r w:rsidRPr="00A7258B">
        <w:rPr>
          <w:rStyle w:val="StyleUnderline"/>
        </w:rPr>
        <w:t xml:space="preserve"> </w:t>
      </w:r>
      <w:r w:rsidRPr="00910654">
        <w:rPr>
          <w:rStyle w:val="Emphasis"/>
          <w:highlight w:val="cyan"/>
        </w:rPr>
        <w:t>perfectly free</w:t>
      </w:r>
      <w:r w:rsidRPr="00A7258B">
        <w:rPr>
          <w:rStyle w:val="StyleUnderline"/>
        </w:rPr>
        <w:t xml:space="preserve"> </w:t>
      </w:r>
      <w:r w:rsidRPr="00910654">
        <w:rPr>
          <w:rStyle w:val="StyleUnderline"/>
          <w:highlight w:val="cyan"/>
        </w:rPr>
        <w:t>to</w:t>
      </w:r>
      <w:r w:rsidRPr="00A7258B">
        <w:rPr>
          <w:rStyle w:val="StyleUnderline"/>
        </w:rPr>
        <w:t xml:space="preserve"> </w:t>
      </w:r>
      <w:r w:rsidRPr="00910654">
        <w:rPr>
          <w:rStyle w:val="StyleUnderline"/>
          <w:highlight w:val="cyan"/>
        </w:rPr>
        <w:t>combat externalities, produce public goods</w:t>
      </w:r>
      <w:r w:rsidRPr="00A7258B">
        <w:rPr>
          <w:rStyle w:val="StyleUnderline"/>
        </w:rPr>
        <w:t xml:space="preserve">, </w:t>
      </w:r>
      <w:r w:rsidRPr="00910654">
        <w:rPr>
          <w:rStyle w:val="StyleUnderline"/>
          <w:highlight w:val="cyan"/>
        </w:rPr>
        <w:t>and redistribute income via taxing and spending</w:t>
      </w:r>
      <w:r w:rsidRPr="00910654">
        <w:rPr>
          <w:highlight w:val="cyan"/>
        </w:rPr>
        <w:t>.</w:t>
      </w:r>
    </w:p>
    <w:p w14:paraId="3C7F9C5F" w14:textId="77777777" w:rsidR="00B57261" w:rsidRDefault="00B57261" w:rsidP="00B57261">
      <w:pPr>
        <w:pStyle w:val="Heading3"/>
      </w:pPr>
      <w:r>
        <w:t>Federalism – Domestic Impact – Climate – 2AC</w:t>
      </w:r>
    </w:p>
    <w:p w14:paraId="069EC7AD" w14:textId="77777777" w:rsidR="00B57261" w:rsidRDefault="00B57261" w:rsidP="00B57261">
      <w:pPr>
        <w:pStyle w:val="Heading4"/>
      </w:pPr>
      <w:r>
        <w:t xml:space="preserve">States can’t fill the </w:t>
      </w:r>
      <w:r w:rsidRPr="0008282C">
        <w:rPr>
          <w:u w:val="single"/>
        </w:rPr>
        <w:t>federal void</w:t>
      </w:r>
    </w:p>
    <w:p w14:paraId="145EDF30" w14:textId="77777777" w:rsidR="00B57261" w:rsidRPr="0008282C" w:rsidRDefault="00B57261" w:rsidP="00B57261">
      <w:r w:rsidRPr="0008282C">
        <w:rPr>
          <w:rStyle w:val="Style13ptBold"/>
        </w:rPr>
        <w:t>Coglianese 2-20</w:t>
      </w:r>
      <w:r>
        <w:t xml:space="preserve"> – Cary Coglianese is the Edward B. </w:t>
      </w:r>
      <w:proofErr w:type="spellStart"/>
      <w:r>
        <w:t>Shils</w:t>
      </w:r>
      <w:proofErr w:type="spellEnd"/>
      <w:r>
        <w:t xml:space="preserve"> Professor of Law and Political Science at the University of Pennsylvania, where he is also the Director of the Penn Program on Regulation and the faculty advisor to The Regulatory Review, Shana Starobin is Assistant Professor of Government and Environmental Studies at Bowdoin College and a former Fellow of the Penn Program on Regulation at the University of Pennsylvania Law School, Let’s Be Real About State and Local Climate Action, Feb. 20</w:t>
      </w:r>
      <w:r w:rsidRPr="0008282C">
        <w:rPr>
          <w:vertAlign w:val="superscript"/>
        </w:rPr>
        <w:t>th</w:t>
      </w:r>
      <w:r>
        <w:t>, 2018, https://www.theregreview.org/2018/02/20/coglianese-starobin-state-local-climate-action/</w:t>
      </w:r>
    </w:p>
    <w:p w14:paraId="16A4F5C7" w14:textId="77777777" w:rsidR="00B57261" w:rsidRDefault="00B57261" w:rsidP="00B57261">
      <w:r>
        <w:t>“</w:t>
      </w:r>
      <w:r w:rsidRPr="00910654">
        <w:rPr>
          <w:rStyle w:val="StyleUnderline"/>
          <w:highlight w:val="cyan"/>
        </w:rPr>
        <w:t>Something is better than nothing</w:t>
      </w:r>
      <w:r>
        <w:t>.” “Don’t let the perfect be the enemy of the good.”</w:t>
      </w:r>
    </w:p>
    <w:p w14:paraId="517595C1" w14:textId="77777777" w:rsidR="00B57261" w:rsidRDefault="00B57261" w:rsidP="00B57261">
      <w:r w:rsidRPr="00910654">
        <w:rPr>
          <w:rStyle w:val="StyleUnderline"/>
          <w:highlight w:val="cyan"/>
        </w:rPr>
        <w:t>Who could take issue with aphorisms like these?</w:t>
      </w:r>
      <w:r>
        <w:t xml:space="preserve"> They seem especially difficult to dispute today in the context of U.S. climate policy. Congress failed to adopt comprehensive national climate legislation during the Obama Administration. The Trump Administration has announced plans to pull out of the Paris Agreement and to repeal the U.S. Environmental Protection Agency’s (EPA) Clean Power Plan. In such a context, actions by state and local governments, along with voluntary efforts by industry, are all presumably better than nothing.</w:t>
      </w:r>
    </w:p>
    <w:p w14:paraId="26FEEB60" w14:textId="77777777" w:rsidR="00B57261" w:rsidRDefault="00B57261" w:rsidP="00B57261">
      <w:r>
        <w:t xml:space="preserve">We are thus grateful to Craig Segall and David Hults for responding to an earlier essay of ours by extolling the virtues of various state and local climate initiatives. Yet as much as we personally share Segall and Hults’s hopefulness that “real progress” on climate policy can be made over the next several years, as scholars we have a duty to do more than just traffic in hope. </w:t>
      </w:r>
      <w:r w:rsidRPr="00910654">
        <w:rPr>
          <w:rStyle w:val="Emphasis"/>
          <w:highlight w:val="cyan"/>
        </w:rPr>
        <w:t>Optimism can blind decisionmakers and the public to real policy challenges at the state</w:t>
      </w:r>
      <w:r w:rsidRPr="00B12FC7">
        <w:rPr>
          <w:rStyle w:val="Emphasis"/>
        </w:rPr>
        <w:t xml:space="preserve"> and local </w:t>
      </w:r>
      <w:r w:rsidRPr="00910654">
        <w:rPr>
          <w:rStyle w:val="Emphasis"/>
          <w:highlight w:val="cyan"/>
        </w:rPr>
        <w:t>level</w:t>
      </w:r>
      <w:r>
        <w:t xml:space="preserve">. </w:t>
      </w:r>
      <w:r w:rsidRPr="00910654">
        <w:rPr>
          <w:rStyle w:val="StyleUnderline"/>
          <w:highlight w:val="cyan"/>
        </w:rPr>
        <w:t>More troubling</w:t>
      </w:r>
      <w:r w:rsidRPr="00B12FC7">
        <w:rPr>
          <w:rStyle w:val="StyleUnderline"/>
        </w:rPr>
        <w:t xml:space="preserve"> still </w:t>
      </w:r>
      <w:r w:rsidRPr="00910654">
        <w:rPr>
          <w:rStyle w:val="StyleUnderline"/>
          <w:highlight w:val="cyan"/>
        </w:rPr>
        <w:t>is</w:t>
      </w:r>
      <w:r w:rsidRPr="00B12FC7">
        <w:rPr>
          <w:rStyle w:val="StyleUnderline"/>
        </w:rPr>
        <w:t xml:space="preserve"> the possibility of </w:t>
      </w:r>
      <w:r w:rsidRPr="00910654">
        <w:rPr>
          <w:rStyle w:val="Emphasis"/>
          <w:highlight w:val="cyan"/>
        </w:rPr>
        <w:t>lulling the public into thinking the U</w:t>
      </w:r>
      <w:r w:rsidRPr="00B12FC7">
        <w:rPr>
          <w:rStyle w:val="Emphasis"/>
        </w:rPr>
        <w:t xml:space="preserve">nited </w:t>
      </w:r>
      <w:r w:rsidRPr="00910654">
        <w:rPr>
          <w:rStyle w:val="Emphasis"/>
          <w:highlight w:val="cyan"/>
        </w:rPr>
        <w:t>S</w:t>
      </w:r>
      <w:r w:rsidRPr="00B12FC7">
        <w:rPr>
          <w:rStyle w:val="Emphasis"/>
        </w:rPr>
        <w:t xml:space="preserve">tates </w:t>
      </w:r>
      <w:r w:rsidRPr="00910654">
        <w:rPr>
          <w:rStyle w:val="Emphasis"/>
          <w:highlight w:val="cyan"/>
        </w:rPr>
        <w:t>can</w:t>
      </w:r>
      <w:r w:rsidRPr="00B12FC7">
        <w:rPr>
          <w:rStyle w:val="Emphasis"/>
        </w:rPr>
        <w:t xml:space="preserve"> adequately </w:t>
      </w:r>
      <w:r w:rsidRPr="00910654">
        <w:rPr>
          <w:rStyle w:val="Emphasis"/>
          <w:highlight w:val="cyan"/>
        </w:rPr>
        <w:t>address climate</w:t>
      </w:r>
      <w:r w:rsidRPr="00B12FC7">
        <w:rPr>
          <w:rStyle w:val="Emphasis"/>
        </w:rPr>
        <w:t xml:space="preserve"> change </w:t>
      </w:r>
      <w:r w:rsidRPr="00910654">
        <w:rPr>
          <w:rStyle w:val="Emphasis"/>
          <w:highlight w:val="cyan"/>
        </w:rPr>
        <w:t>without fed</w:t>
      </w:r>
      <w:r w:rsidRPr="00B12FC7">
        <w:rPr>
          <w:rStyle w:val="Emphasis"/>
        </w:rPr>
        <w:t xml:space="preserve">eral </w:t>
      </w:r>
      <w:r w:rsidRPr="00910654">
        <w:rPr>
          <w:rStyle w:val="Emphasis"/>
          <w:highlight w:val="cyan"/>
        </w:rPr>
        <w:t>action</w:t>
      </w:r>
      <w:r>
        <w:t>.</w:t>
      </w:r>
    </w:p>
    <w:p w14:paraId="1C9888AF" w14:textId="77777777" w:rsidR="00B57261" w:rsidRDefault="00B57261" w:rsidP="00B57261">
      <w:r>
        <w:t xml:space="preserve">Segall and Hults respond to an essay we wrote that first appeared earlier this summer, not long after President Donald J. Trump had announced his intention to </w:t>
      </w:r>
      <w:r w:rsidRPr="00910654">
        <w:rPr>
          <w:rStyle w:val="StyleUnderline"/>
          <w:highlight w:val="cyan"/>
        </w:rPr>
        <w:t>withdraw from</w:t>
      </w:r>
      <w:r>
        <w:t xml:space="preserve"> the </w:t>
      </w:r>
      <w:r w:rsidRPr="00910654">
        <w:rPr>
          <w:rStyle w:val="StyleUnderline"/>
          <w:highlight w:val="cyan"/>
        </w:rPr>
        <w:t>Paris</w:t>
      </w:r>
      <w:r>
        <w:t xml:space="preserve"> Agreement. </w:t>
      </w:r>
      <w:r w:rsidRPr="00B12FC7">
        <w:rPr>
          <w:rStyle w:val="StyleUnderline"/>
        </w:rPr>
        <w:t xml:space="preserve">President Trump’s announcement </w:t>
      </w:r>
      <w:r w:rsidRPr="00910654">
        <w:rPr>
          <w:rStyle w:val="StyleUnderline"/>
          <w:highlight w:val="cyan"/>
        </w:rPr>
        <w:t>prompted</w:t>
      </w:r>
      <w:r w:rsidRPr="00B12FC7">
        <w:rPr>
          <w:rStyle w:val="StyleUnderline"/>
        </w:rPr>
        <w:t xml:space="preserve"> an immediate </w:t>
      </w:r>
      <w:r w:rsidRPr="00910654">
        <w:rPr>
          <w:rStyle w:val="StyleUnderline"/>
          <w:highlight w:val="cyan"/>
        </w:rPr>
        <w:t>outpouring</w:t>
      </w:r>
      <w:r w:rsidRPr="00B12FC7">
        <w:rPr>
          <w:rStyle w:val="StyleUnderline"/>
        </w:rPr>
        <w:t xml:space="preserve"> of </w:t>
      </w:r>
      <w:r w:rsidRPr="00910654">
        <w:rPr>
          <w:rStyle w:val="StyleUnderline"/>
          <w:highlight w:val="cyan"/>
        </w:rPr>
        <w:t>responses from state</w:t>
      </w:r>
      <w:r w:rsidRPr="00B12FC7">
        <w:rPr>
          <w:rStyle w:val="StyleUnderline"/>
        </w:rPr>
        <w:t xml:space="preserve"> and local </w:t>
      </w:r>
      <w:r w:rsidRPr="00910654">
        <w:rPr>
          <w:rStyle w:val="StyleUnderline"/>
          <w:highlight w:val="cyan"/>
        </w:rPr>
        <w:t>leaders</w:t>
      </w:r>
      <w:r w:rsidRPr="00B12FC7">
        <w:rPr>
          <w:rStyle w:val="StyleUnderline"/>
        </w:rPr>
        <w:t>, many of whom pledged to work to meet the U.S. emissions reduction commitments under the Paris accord</w:t>
      </w:r>
      <w:r>
        <w:t>. Former New York City Mayor Michael Bloomberg perhaps best exemplified these leaders’ optimism when he declared, “We’re going to do everything America would have done if it had stayed committed.”</w:t>
      </w:r>
    </w:p>
    <w:p w14:paraId="22C06E01" w14:textId="77777777" w:rsidR="00B57261" w:rsidRDefault="00B57261" w:rsidP="00B57261">
      <w:r w:rsidRPr="00B12FC7">
        <w:rPr>
          <w:rStyle w:val="StyleUnderline"/>
        </w:rPr>
        <w:t xml:space="preserve">Yet </w:t>
      </w:r>
      <w:r w:rsidRPr="00910654">
        <w:rPr>
          <w:rStyle w:val="StyleUnderline"/>
          <w:highlight w:val="cyan"/>
        </w:rPr>
        <w:t xml:space="preserve">achieving comparable reductions without national </w:t>
      </w:r>
      <w:r w:rsidRPr="00B12FC7">
        <w:rPr>
          <w:rStyle w:val="StyleUnderline"/>
        </w:rPr>
        <w:t xml:space="preserve">governmental </w:t>
      </w:r>
      <w:r w:rsidRPr="00910654">
        <w:rPr>
          <w:rStyle w:val="StyleUnderline"/>
          <w:highlight w:val="cyan"/>
        </w:rPr>
        <w:t xml:space="preserve">action </w:t>
      </w:r>
      <w:r w:rsidRPr="00910654">
        <w:rPr>
          <w:rStyle w:val="Emphasis"/>
          <w:highlight w:val="cyan"/>
        </w:rPr>
        <w:t xml:space="preserve">takes </w:t>
      </w:r>
      <w:r w:rsidRPr="00B12FC7">
        <w:rPr>
          <w:rStyle w:val="Emphasis"/>
        </w:rPr>
        <w:t xml:space="preserve">much </w:t>
      </w:r>
      <w:r w:rsidRPr="00910654">
        <w:rPr>
          <w:rStyle w:val="Emphasis"/>
          <w:highlight w:val="cyan"/>
        </w:rPr>
        <w:t>more than optimism</w:t>
      </w:r>
      <w:r>
        <w:t xml:space="preserve">. Granted, a good number of scholars who we respect and admire—Cinnamon </w:t>
      </w:r>
      <w:proofErr w:type="spellStart"/>
      <w:r>
        <w:t>Carlarne</w:t>
      </w:r>
      <w:proofErr w:type="spellEnd"/>
      <w:r>
        <w:t>, Dan Esty, Eric Orts, Barry Rabe, Chuck Sabel, among others—have been suggesting for years that successful environmental policy starts from the ground up, particularly from voluntary, collaborative action by non-federal actors. And in recent years, a variety of initiatives such as the U.S. Climate Alliance, Regional Greenhouse Gas Initiative, and the Pacific Coast Collaborative—have percolated “up” in the fashion that these scholars, as well as Segall and Hults, have described.</w:t>
      </w:r>
    </w:p>
    <w:p w14:paraId="4B48DA54" w14:textId="77777777" w:rsidR="00B57261" w:rsidRDefault="00B57261" w:rsidP="00B57261">
      <w:r>
        <w:t xml:space="preserve">In the absence of any meaningful federal action, such bottom-up strategies would appear irrefutably to be better than nothing. It is certainly undeniable that any effective policy to reduce carbon emissions depends on behavioral change at the ground level. After all, </w:t>
      </w:r>
      <w:proofErr w:type="gramStart"/>
      <w:r>
        <w:t>as long as</w:t>
      </w:r>
      <w:proofErr w:type="gramEnd"/>
      <w:r>
        <w:t xml:space="preserve"> the U.S. energy system depends heavily on carbon-based fuels, then each person contributes in some way to greenhouse gas emissions.</w:t>
      </w:r>
    </w:p>
    <w:p w14:paraId="44ECAAAC" w14:textId="77777777" w:rsidR="00B57261" w:rsidRPr="00B12FC7" w:rsidRDefault="00B57261" w:rsidP="00B57261">
      <w:pPr>
        <w:rPr>
          <w:b/>
          <w:iCs/>
          <w:u w:val="single"/>
          <w:bdr w:val="single" w:sz="8" w:space="0" w:color="auto"/>
        </w:rPr>
      </w:pPr>
      <w:r>
        <w:t xml:space="preserve">Yet recognizing the need to change behavior at the local level neither logically nor empirically compels the conclusion that policy action on climate is best taken at the local level. On the contrary, as one of us has previously argued in print, </w:t>
      </w:r>
      <w:r w:rsidRPr="00B12FC7">
        <w:rPr>
          <w:rStyle w:val="StyleUnderline"/>
        </w:rPr>
        <w:t>a global problem like climate change will be best addressed through action at the broadest and highest governance level possible</w:t>
      </w:r>
      <w:r>
        <w:t xml:space="preserve">, such as through a national carbon tax or an upstream cap-and-trade system. </w:t>
      </w:r>
      <w:r w:rsidRPr="00910654">
        <w:rPr>
          <w:rStyle w:val="StyleUnderline"/>
          <w:highlight w:val="cyan"/>
        </w:rPr>
        <w:t xml:space="preserve">Administering myriad local policies will prove </w:t>
      </w:r>
      <w:r w:rsidRPr="00910654">
        <w:rPr>
          <w:rStyle w:val="Emphasis"/>
          <w:highlight w:val="cyan"/>
        </w:rPr>
        <w:t>costly</w:t>
      </w:r>
      <w:r>
        <w:t xml:space="preserve"> </w:t>
      </w:r>
      <w:r w:rsidRPr="00910654">
        <w:rPr>
          <w:rStyle w:val="StyleUnderline"/>
          <w:highlight w:val="cyan"/>
        </w:rPr>
        <w:t>and</w:t>
      </w:r>
      <w:r>
        <w:t xml:space="preserve"> </w:t>
      </w:r>
      <w:r w:rsidRPr="00910654">
        <w:rPr>
          <w:rStyle w:val="Emphasis"/>
          <w:highlight w:val="cyan"/>
        </w:rPr>
        <w:t>cumbersome</w:t>
      </w:r>
      <w:r>
        <w:t xml:space="preserve">. </w:t>
      </w:r>
      <w:r w:rsidRPr="00910654">
        <w:rPr>
          <w:rStyle w:val="StyleUnderline"/>
          <w:highlight w:val="cyan"/>
        </w:rPr>
        <w:t xml:space="preserve">Diffuse responses require </w:t>
      </w:r>
      <w:r w:rsidRPr="00910654">
        <w:rPr>
          <w:rStyle w:val="Emphasis"/>
          <w:highlight w:val="cyan"/>
        </w:rPr>
        <w:t>careful coordination to minimize leakage and regulatory arbitrage</w:t>
      </w:r>
      <w:r>
        <w:t xml:space="preserve">. </w:t>
      </w:r>
      <w:r w:rsidRPr="00B12FC7">
        <w:rPr>
          <w:rStyle w:val="StyleUnderline"/>
        </w:rPr>
        <w:t xml:space="preserve">And if they do not cover the entire country or planet, </w:t>
      </w:r>
      <w:r w:rsidRPr="00910654">
        <w:rPr>
          <w:rStyle w:val="StyleUnderline"/>
          <w:highlight w:val="cyan"/>
        </w:rPr>
        <w:t>subnational efforts will</w:t>
      </w:r>
      <w:r w:rsidRPr="00B12FC7">
        <w:rPr>
          <w:rStyle w:val="StyleUnderline"/>
        </w:rPr>
        <w:t xml:space="preserve"> inherently </w:t>
      </w:r>
      <w:r w:rsidRPr="00910654">
        <w:rPr>
          <w:rStyle w:val="StyleUnderline"/>
          <w:highlight w:val="cyan"/>
        </w:rPr>
        <w:t xml:space="preserve">be </w:t>
      </w:r>
      <w:r w:rsidRPr="00910654">
        <w:rPr>
          <w:rStyle w:val="Emphasis"/>
          <w:highlight w:val="cyan"/>
        </w:rPr>
        <w:t>restricted</w:t>
      </w:r>
      <w:r w:rsidRPr="00910654">
        <w:rPr>
          <w:rStyle w:val="StyleUnderline"/>
          <w:highlight w:val="cyan"/>
        </w:rPr>
        <w:t xml:space="preserve"> in their impact due to their </w:t>
      </w:r>
      <w:r w:rsidRPr="00910654">
        <w:rPr>
          <w:rStyle w:val="Emphasis"/>
          <w:highlight w:val="cyan"/>
        </w:rPr>
        <w:t>limited geographic scope.</w:t>
      </w:r>
    </w:p>
    <w:p w14:paraId="465C6060" w14:textId="77777777" w:rsidR="00B57261" w:rsidRDefault="00B57261" w:rsidP="00B57261">
      <w:r w:rsidRPr="00B12FC7">
        <w:rPr>
          <w:rStyle w:val="StyleUnderline"/>
        </w:rPr>
        <w:t>That is the reality in terms of where the United States stands today</w:t>
      </w:r>
      <w:r>
        <w:t xml:space="preserve">. A recent report released by the new initiative spearheaded by Michael Bloomberg and California Governor Jerry Brown trumpets the fact that “states, cities, and businesses constituting more than half of the U.S. economy have mobilized behind the U.S. pledge under the Paris Agreement.” But scratch beneath the surface and, as Amy Harder has noted, the </w:t>
      </w:r>
      <w:r w:rsidRPr="00910654">
        <w:rPr>
          <w:rStyle w:val="StyleUnderline"/>
          <w:highlight w:val="cyan"/>
        </w:rPr>
        <w:t>pledges from states to date only cover</w:t>
      </w:r>
      <w:r>
        <w:t xml:space="preserve"> “</w:t>
      </w:r>
      <w:r w:rsidRPr="00B12FC7">
        <w:rPr>
          <w:rStyle w:val="StyleUnderline"/>
        </w:rPr>
        <w:t xml:space="preserve">up to </w:t>
      </w:r>
      <w:r w:rsidRPr="00910654">
        <w:rPr>
          <w:rStyle w:val="StyleUnderline"/>
          <w:highlight w:val="cyan"/>
        </w:rPr>
        <w:t>35 percent of America’s</w:t>
      </w:r>
      <w:r w:rsidRPr="00B12FC7">
        <w:rPr>
          <w:rStyle w:val="StyleUnderline"/>
        </w:rPr>
        <w:t xml:space="preserve"> total </w:t>
      </w:r>
      <w:r w:rsidRPr="00B12FC7">
        <w:rPr>
          <w:rStyle w:val="Emphasis"/>
        </w:rPr>
        <w:t>g</w:t>
      </w:r>
      <w:r w:rsidRPr="00B12FC7">
        <w:rPr>
          <w:rStyle w:val="StyleUnderline"/>
        </w:rPr>
        <w:t>reen</w:t>
      </w:r>
      <w:r w:rsidRPr="00B12FC7">
        <w:rPr>
          <w:rStyle w:val="Emphasis"/>
        </w:rPr>
        <w:t>h</w:t>
      </w:r>
      <w:r w:rsidRPr="00B12FC7">
        <w:rPr>
          <w:rStyle w:val="StyleUnderline"/>
        </w:rPr>
        <w:t xml:space="preserve">ouse </w:t>
      </w:r>
      <w:r w:rsidRPr="00B12FC7">
        <w:rPr>
          <w:rStyle w:val="Emphasis"/>
        </w:rPr>
        <w:t>g</w:t>
      </w:r>
      <w:r w:rsidRPr="00B12FC7">
        <w:rPr>
          <w:rStyle w:val="StyleUnderline"/>
        </w:rPr>
        <w:t xml:space="preserve">as </w:t>
      </w:r>
      <w:r w:rsidRPr="00910654">
        <w:rPr>
          <w:rStyle w:val="StyleUnderline"/>
          <w:highlight w:val="cyan"/>
        </w:rPr>
        <w:t>emissions</w:t>
      </w:r>
      <w:r w:rsidRPr="00B12FC7">
        <w:rPr>
          <w:rStyle w:val="StyleUnderline"/>
        </w:rPr>
        <w:t>, according to the report’s appendix data,”</w:t>
      </w:r>
      <w:r>
        <w:t xml:space="preserve"> which “means </w:t>
      </w:r>
      <w:r w:rsidRPr="00B12FC7">
        <w:rPr>
          <w:rStyle w:val="Emphasis"/>
        </w:rPr>
        <w:t>this group represents roughly less than 5 percent of the world’s emissions</w:t>
      </w:r>
      <w:r>
        <w:t>, despite comprising an economy that’s the world’s third-largest.”</w:t>
      </w:r>
    </w:p>
    <w:p w14:paraId="60EA1F2F" w14:textId="77777777" w:rsidR="00B57261" w:rsidRDefault="00B57261" w:rsidP="00B57261">
      <w:r w:rsidRPr="00B12FC7">
        <w:rPr>
          <w:rStyle w:val="StyleUnderline"/>
        </w:rPr>
        <w:t xml:space="preserve">As much as we laud those states, cities, and businesses that are taking voluntary action, they clearly do not address </w:t>
      </w:r>
      <w:proofErr w:type="gramStart"/>
      <w:r w:rsidRPr="00B12FC7">
        <w:rPr>
          <w:rStyle w:val="StyleUnderline"/>
        </w:rPr>
        <w:t>the vast majority of</w:t>
      </w:r>
      <w:proofErr w:type="gramEnd"/>
      <w:r w:rsidRPr="00B12FC7">
        <w:rPr>
          <w:rStyle w:val="StyleUnderline"/>
        </w:rPr>
        <w:t xml:space="preserve"> emissions in the United States.</w:t>
      </w:r>
      <w:r>
        <w:t xml:space="preserve"> Any honest consideration of the potential for subnational action on climate policy also cannot ignore the fact that more than twenty-five states joined the litigation challenging EPA’s Clean Power Plan—as did the U.S. Chamber of Commerce, the National Association of Manufacturers, the American Chemistry Council, and a dozen other major business groups. </w:t>
      </w:r>
      <w:r w:rsidRPr="00B12FC7">
        <w:rPr>
          <w:rStyle w:val="StyleUnderline"/>
        </w:rPr>
        <w:t>Although voluntary compliance with public and private standards—such as through “green clubs” like America’s Pledge—may lead to some improved environmental outcomes, these efforts at best complement, but do not substitute for, mandatory national regulation in countries like the United States</w:t>
      </w:r>
      <w:r>
        <w:t>.</w:t>
      </w:r>
    </w:p>
    <w:p w14:paraId="10BB45E3" w14:textId="77777777" w:rsidR="00B57261" w:rsidRDefault="00B57261" w:rsidP="00B57261">
      <w:r>
        <w:t xml:space="preserve">In addition to the inherent structural challenges of tackling a global problem through local action, the </w:t>
      </w:r>
      <w:r w:rsidRPr="00910654">
        <w:rPr>
          <w:rStyle w:val="Emphasis"/>
          <w:highlight w:val="cyan"/>
        </w:rPr>
        <w:t>legal risks</w:t>
      </w:r>
      <w:r w:rsidRPr="00B12FC7">
        <w:rPr>
          <w:rStyle w:val="Emphasis"/>
        </w:rPr>
        <w:t xml:space="preserve"> accompanying subnational action should </w:t>
      </w:r>
      <w:r w:rsidRPr="00910654">
        <w:rPr>
          <w:rStyle w:val="Emphasis"/>
          <w:highlight w:val="cyan"/>
        </w:rPr>
        <w:t>not be overlooked</w:t>
      </w:r>
      <w:r>
        <w:t xml:space="preserve">. </w:t>
      </w:r>
      <w:r w:rsidRPr="0008282C">
        <w:rPr>
          <w:rStyle w:val="StyleUnderline"/>
        </w:rPr>
        <w:t>Once the federal government retreats from the Paris Agreement and abandons the Clean Power Plan, this does not necessarily give states a green light to take any action they please</w:t>
      </w:r>
      <w:r>
        <w:t>. As we outlined in our initial essay, states and localities can only go forward within the constraints of law. The Tenth Amendment’s affirmation of state autonomy does not immunize states from the kinds of potential legal challenges we outlined.</w:t>
      </w:r>
    </w:p>
    <w:p w14:paraId="7B74D9F2" w14:textId="77777777" w:rsidR="00B57261" w:rsidRDefault="00B57261" w:rsidP="00B57261">
      <w:r w:rsidRPr="0008282C">
        <w:rPr>
          <w:rStyle w:val="StyleUnderline"/>
        </w:rPr>
        <w:t>We see no reason to assume that such legal risks will not manifest themselves in the years ahead</w:t>
      </w:r>
      <w:r>
        <w:t>. Segall and Hults, for example, mention the authority California and other states have been afforded under the Clean Air Act to develop their own automobile emissions standards. Yet, as we mentioned in our original essay, California’s authority exists only insofar as the federal EPA has granted it a waiver that allows it to develop its own auto emissions standards and that permits other states to adopt California’s standards. It would not seem unreasonable still to imagine Administrator Scott Pruitt taking an interest in revisiting California’s waiver at some point.</w:t>
      </w:r>
    </w:p>
    <w:p w14:paraId="4CDA19DD" w14:textId="77777777" w:rsidR="00B57261" w:rsidRDefault="00B57261" w:rsidP="00B57261">
      <w:r>
        <w:t>States and localities need to move forward with their eyes wide open to the legal risks they face. That such risks exist will not, of course, mean that no action should be taken. But legal risks need to be confronted and managed—or at the very least understood and then accepted, when justified, as the price of acting.</w:t>
      </w:r>
    </w:p>
    <w:p w14:paraId="661F245A" w14:textId="77777777" w:rsidR="00B57261" w:rsidRDefault="00B57261" w:rsidP="00B57261">
      <w:r w:rsidRPr="0008282C">
        <w:rPr>
          <w:rStyle w:val="StyleUnderline"/>
        </w:rPr>
        <w:t>Most imprudent of all would be to extoll the virtues of regional, state, local, and corporate climate action so that it might look like the United States—and the global community—will fare just fine even in absence of federal policy intervention</w:t>
      </w:r>
      <w:r>
        <w:t xml:space="preserve">. </w:t>
      </w:r>
      <w:r w:rsidRPr="00910654">
        <w:rPr>
          <w:rStyle w:val="StyleUnderline"/>
          <w:highlight w:val="cyan"/>
        </w:rPr>
        <w:t>An enthusiastic embrace of subnational</w:t>
      </w:r>
      <w:r w:rsidRPr="0008282C">
        <w:rPr>
          <w:rStyle w:val="StyleUnderline"/>
        </w:rPr>
        <w:t xml:space="preserve"> climate </w:t>
      </w:r>
      <w:r w:rsidRPr="00910654">
        <w:rPr>
          <w:rStyle w:val="StyleUnderline"/>
          <w:highlight w:val="cyan"/>
        </w:rPr>
        <w:t>action</w:t>
      </w:r>
      <w:r w:rsidRPr="0008282C">
        <w:rPr>
          <w:rStyle w:val="StyleUnderline"/>
        </w:rPr>
        <w:t xml:space="preserve"> unintentionally </w:t>
      </w:r>
      <w:r w:rsidRPr="00910654">
        <w:rPr>
          <w:rStyle w:val="Emphasis"/>
          <w:highlight w:val="cyan"/>
        </w:rPr>
        <w:t>grants</w:t>
      </w:r>
      <w:r w:rsidRPr="0008282C">
        <w:rPr>
          <w:rStyle w:val="Emphasis"/>
        </w:rPr>
        <w:t xml:space="preserve"> some </w:t>
      </w:r>
      <w:r w:rsidRPr="00910654">
        <w:rPr>
          <w:rStyle w:val="Emphasis"/>
          <w:highlight w:val="cyan"/>
        </w:rPr>
        <w:t>cover to the fed</w:t>
      </w:r>
      <w:r w:rsidRPr="0008282C">
        <w:rPr>
          <w:rStyle w:val="Emphasis"/>
        </w:rPr>
        <w:t>eral government</w:t>
      </w:r>
      <w:r w:rsidRPr="0008282C">
        <w:rPr>
          <w:rStyle w:val="StyleUnderline"/>
        </w:rPr>
        <w:t xml:space="preserve"> </w:t>
      </w:r>
      <w:r w:rsidRPr="00910654">
        <w:rPr>
          <w:rStyle w:val="StyleUnderline"/>
          <w:highlight w:val="cyan"/>
        </w:rPr>
        <w:t>and</w:t>
      </w:r>
      <w:r w:rsidRPr="0008282C">
        <w:rPr>
          <w:rStyle w:val="StyleUnderline"/>
        </w:rPr>
        <w:t xml:space="preserve"> may </w:t>
      </w:r>
      <w:r w:rsidRPr="00910654">
        <w:rPr>
          <w:rStyle w:val="StyleUnderline"/>
          <w:highlight w:val="cyan"/>
        </w:rPr>
        <w:t>only</w:t>
      </w:r>
      <w:r w:rsidRPr="0008282C">
        <w:rPr>
          <w:rStyle w:val="StyleUnderline"/>
        </w:rPr>
        <w:t xml:space="preserve"> </w:t>
      </w:r>
      <w:r w:rsidRPr="00910654">
        <w:rPr>
          <w:rStyle w:val="StyleUnderline"/>
          <w:highlight w:val="cyan"/>
        </w:rPr>
        <w:t xml:space="preserve">serve to </w:t>
      </w:r>
      <w:r w:rsidRPr="00910654">
        <w:rPr>
          <w:rStyle w:val="Emphasis"/>
          <w:highlight w:val="cyan"/>
        </w:rPr>
        <w:t>legitimate its current “do nothing” approach</w:t>
      </w:r>
      <w:r w:rsidRPr="0008282C">
        <w:rPr>
          <w:rStyle w:val="StyleUnderline"/>
        </w:rPr>
        <w:t>.</w:t>
      </w:r>
      <w:r>
        <w:t xml:space="preserve"> For this reason, we obviously agree fully with Segall and Hults that “</w:t>
      </w:r>
      <w:r w:rsidRPr="0008282C">
        <w:rPr>
          <w:rStyle w:val="StyleUnderline"/>
        </w:rPr>
        <w:t>federal leadership, funds, and innovation are desperately needed</w:t>
      </w:r>
      <w:r>
        <w:t>.” To their credit, even the authors of the latest report from the Bloomberg-Brown initiative acknowledge that “non-federal policies cannot entirely replace federal climate action.”</w:t>
      </w:r>
    </w:p>
    <w:p w14:paraId="6D53A0A0" w14:textId="77777777" w:rsidR="00B57261" w:rsidRPr="00855F9E" w:rsidRDefault="00B57261" w:rsidP="00B57261">
      <w:pPr>
        <w:pStyle w:val="Heading4"/>
        <w:rPr>
          <w:rFonts w:cs="Times New Roman"/>
        </w:rPr>
      </w:pPr>
      <w:r w:rsidRPr="00855F9E">
        <w:rPr>
          <w:rFonts w:cs="Times New Roman"/>
        </w:rPr>
        <w:t>No extinction from warming</w:t>
      </w:r>
    </w:p>
    <w:p w14:paraId="3C460041" w14:textId="77777777" w:rsidR="00B57261" w:rsidRPr="00855F9E" w:rsidRDefault="00B57261" w:rsidP="00B57261">
      <w:r w:rsidRPr="00855F9E">
        <w:rPr>
          <w:rStyle w:val="Style13ptBold"/>
        </w:rPr>
        <w:t>Farquhar 17 –</w:t>
      </w:r>
      <w:r w:rsidRPr="00855F9E">
        <w:t xml:space="preserve"> Sebastian Farquhar, Leader of the Global Priorities Project (GPP) at the Centre for Effective Altruism, et al., “Existential Risk: Diplomacy and Governance”, </w:t>
      </w:r>
      <w:hyperlink r:id="rId118" w:history="1">
        <w:r w:rsidRPr="00855F9E">
          <w:rPr>
            <w:rStyle w:val="Hyperlink"/>
          </w:rPr>
          <w:t>https://www.fhi.ox.ac.uk/wp-content/uploads/Existential-Risks-2017-01-23.pdf</w:t>
        </w:r>
      </w:hyperlink>
      <w:r w:rsidRPr="00855F9E">
        <w:t xml:space="preserve"> *edited numbers for ease of reading</w:t>
      </w:r>
    </w:p>
    <w:p w14:paraId="64848744" w14:textId="77777777" w:rsidR="00B57261" w:rsidRPr="00855F9E" w:rsidRDefault="00B57261" w:rsidP="00B57261">
      <w:pPr>
        <w:rPr>
          <w:sz w:val="16"/>
          <w:szCs w:val="20"/>
        </w:rPr>
      </w:pPr>
      <w:r w:rsidRPr="00855F9E">
        <w:rPr>
          <w:rStyle w:val="StyleUnderline"/>
          <w:szCs w:val="20"/>
        </w:rPr>
        <w:t xml:space="preserve">The </w:t>
      </w:r>
      <w:r w:rsidRPr="00910654">
        <w:rPr>
          <w:rStyle w:val="Emphasis"/>
          <w:szCs w:val="20"/>
          <w:highlight w:val="cyan"/>
        </w:rPr>
        <w:t>most likely</w:t>
      </w:r>
      <w:r w:rsidRPr="00910654">
        <w:rPr>
          <w:rStyle w:val="StyleUnderline"/>
          <w:szCs w:val="20"/>
          <w:highlight w:val="cyan"/>
        </w:rPr>
        <w:t xml:space="preserve"> levels of</w:t>
      </w:r>
      <w:r w:rsidRPr="00855F9E">
        <w:rPr>
          <w:rStyle w:val="StyleUnderline"/>
          <w:szCs w:val="20"/>
        </w:rPr>
        <w:t xml:space="preserve"> global </w:t>
      </w:r>
      <w:r w:rsidRPr="00910654">
        <w:rPr>
          <w:rStyle w:val="StyleUnderline"/>
          <w:szCs w:val="20"/>
          <w:highlight w:val="cyan"/>
        </w:rPr>
        <w:t xml:space="preserve">warming are </w:t>
      </w:r>
      <w:r w:rsidRPr="00910654">
        <w:rPr>
          <w:rStyle w:val="Emphasis"/>
          <w:szCs w:val="20"/>
          <w:highlight w:val="cyan"/>
        </w:rPr>
        <w:t>very unlikely to cause</w:t>
      </w:r>
      <w:r w:rsidRPr="00855F9E">
        <w:rPr>
          <w:rStyle w:val="Emphasis"/>
          <w:szCs w:val="20"/>
        </w:rPr>
        <w:t xml:space="preserve"> human </w:t>
      </w:r>
      <w:r w:rsidRPr="00910654">
        <w:rPr>
          <w:rStyle w:val="Emphasis"/>
          <w:szCs w:val="20"/>
          <w:highlight w:val="cyan"/>
        </w:rPr>
        <w:t>extinction</w:t>
      </w:r>
      <w:r w:rsidRPr="00855F9E">
        <w:rPr>
          <w:sz w:val="16"/>
          <w:szCs w:val="20"/>
        </w:rPr>
        <w:t xml:space="preserve">.15 The </w:t>
      </w:r>
      <w:r w:rsidRPr="00910654">
        <w:rPr>
          <w:rStyle w:val="StyleUnderline"/>
          <w:szCs w:val="20"/>
          <w:highlight w:val="cyan"/>
        </w:rPr>
        <w:t>existential risks</w:t>
      </w:r>
      <w:r w:rsidRPr="00855F9E">
        <w:rPr>
          <w:rStyle w:val="StyleUnderline"/>
          <w:szCs w:val="20"/>
        </w:rPr>
        <w:t xml:space="preserve"> of climate change</w:t>
      </w:r>
      <w:r w:rsidRPr="00855F9E">
        <w:rPr>
          <w:sz w:val="16"/>
          <w:szCs w:val="20"/>
        </w:rPr>
        <w:t xml:space="preserve"> instead </w:t>
      </w:r>
      <w:r w:rsidRPr="00910654">
        <w:rPr>
          <w:rStyle w:val="StyleUnderline"/>
          <w:szCs w:val="20"/>
          <w:highlight w:val="cyan"/>
        </w:rPr>
        <w:t>stem from tail risk</w:t>
      </w:r>
      <w:r w:rsidRPr="00855F9E">
        <w:rPr>
          <w:sz w:val="16"/>
          <w:szCs w:val="20"/>
        </w:rPr>
        <w:t xml:space="preserve"> climate change – </w:t>
      </w:r>
      <w:r w:rsidRPr="00910654">
        <w:rPr>
          <w:rStyle w:val="StyleUnderline"/>
          <w:szCs w:val="20"/>
          <w:highlight w:val="cyan"/>
        </w:rPr>
        <w:t xml:space="preserve">the </w:t>
      </w:r>
      <w:r w:rsidRPr="00910654">
        <w:rPr>
          <w:rStyle w:val="Emphasis"/>
          <w:szCs w:val="20"/>
          <w:highlight w:val="cyan"/>
        </w:rPr>
        <w:t>low probability</w:t>
      </w:r>
      <w:r w:rsidRPr="00910654">
        <w:rPr>
          <w:rStyle w:val="StyleUnderline"/>
          <w:szCs w:val="20"/>
          <w:highlight w:val="cyan"/>
        </w:rPr>
        <w:t xml:space="preserve"> of extreme</w:t>
      </w:r>
      <w:r w:rsidRPr="00855F9E">
        <w:rPr>
          <w:rStyle w:val="StyleUnderline"/>
          <w:szCs w:val="20"/>
        </w:rPr>
        <w:t xml:space="preserve"> levels of </w:t>
      </w:r>
      <w:r w:rsidRPr="00910654">
        <w:rPr>
          <w:rStyle w:val="StyleUnderline"/>
          <w:szCs w:val="20"/>
          <w:highlight w:val="cyan"/>
        </w:rPr>
        <w:t>warming</w:t>
      </w:r>
      <w:r w:rsidRPr="00855F9E">
        <w:rPr>
          <w:sz w:val="16"/>
          <w:szCs w:val="20"/>
        </w:rPr>
        <w:t xml:space="preserve"> – </w:t>
      </w:r>
      <w:r w:rsidRPr="00855F9E">
        <w:rPr>
          <w:rStyle w:val="StyleUnderline"/>
          <w:szCs w:val="20"/>
        </w:rPr>
        <w:t>and interaction with other sources of risk</w:t>
      </w:r>
      <w:r w:rsidRPr="00855F9E">
        <w:rPr>
          <w:sz w:val="16"/>
          <w:szCs w:val="20"/>
        </w:rPr>
        <w:t xml:space="preserve">. It is impossible to say with confidence at what point global warming would become severe enough to pose an existential threat. Research has suggested that </w:t>
      </w:r>
      <w:r w:rsidRPr="00855F9E">
        <w:rPr>
          <w:rStyle w:val="Emphasis"/>
          <w:szCs w:val="20"/>
        </w:rPr>
        <w:t>warming of 11-12°</w:t>
      </w:r>
      <w:r w:rsidRPr="00910654">
        <w:rPr>
          <w:rStyle w:val="Emphasis"/>
          <w:szCs w:val="20"/>
          <w:highlight w:val="cyan"/>
        </w:rPr>
        <w:t>[twelve degrees]</w:t>
      </w:r>
      <w:r w:rsidRPr="00855F9E">
        <w:rPr>
          <w:rStyle w:val="Emphasis"/>
          <w:szCs w:val="20"/>
        </w:rPr>
        <w:t xml:space="preserve"> C</w:t>
      </w:r>
      <w:r w:rsidRPr="00910654">
        <w:rPr>
          <w:rStyle w:val="StyleUnderline"/>
          <w:szCs w:val="20"/>
          <w:highlight w:val="cyan"/>
        </w:rPr>
        <w:t xml:space="preserve"> would render</w:t>
      </w:r>
      <w:r w:rsidRPr="00855F9E">
        <w:rPr>
          <w:rStyle w:val="StyleUnderline"/>
          <w:szCs w:val="20"/>
        </w:rPr>
        <w:t xml:space="preserve"> most of </w:t>
      </w:r>
      <w:r w:rsidRPr="00910654">
        <w:rPr>
          <w:rStyle w:val="StyleUnderline"/>
          <w:szCs w:val="20"/>
          <w:highlight w:val="cyan"/>
        </w:rPr>
        <w:t>the planet uninhabitable</w:t>
      </w:r>
      <w:r w:rsidRPr="00855F9E">
        <w:rPr>
          <w:sz w:val="16"/>
          <w:szCs w:val="20"/>
        </w:rPr>
        <w:t xml:space="preserve">,16 and would completely devastate agriculture.17 This would pose an extreme threat to human </w:t>
      </w:r>
      <w:proofErr w:type="spellStart"/>
      <w:r w:rsidRPr="00855F9E">
        <w:rPr>
          <w:sz w:val="16"/>
          <w:szCs w:val="20"/>
        </w:rPr>
        <w:t>civilisation</w:t>
      </w:r>
      <w:proofErr w:type="spellEnd"/>
      <w:r w:rsidRPr="00855F9E">
        <w:rPr>
          <w:sz w:val="16"/>
          <w:szCs w:val="20"/>
        </w:rPr>
        <w:t xml:space="preserve"> as we know it.18 Warming of around 7°C or more could potentially produce conflict and instability on such a scale that the indirect effects could be an existential risk, although it is extremely uncertain how likely such scenarios are.19 Moreover, </w:t>
      </w:r>
      <w:r w:rsidRPr="00855F9E">
        <w:rPr>
          <w:rStyle w:val="StyleUnderline"/>
          <w:szCs w:val="20"/>
        </w:rPr>
        <w:t xml:space="preserve">the </w:t>
      </w:r>
      <w:r w:rsidRPr="00910654">
        <w:rPr>
          <w:rStyle w:val="StyleUnderline"/>
          <w:szCs w:val="20"/>
          <w:highlight w:val="cyan"/>
        </w:rPr>
        <w:t>timescales</w:t>
      </w:r>
      <w:r w:rsidRPr="00855F9E">
        <w:rPr>
          <w:rStyle w:val="StyleUnderline"/>
          <w:szCs w:val="20"/>
        </w:rPr>
        <w:t xml:space="preserve"> over which such changes might happen could </w:t>
      </w:r>
      <w:r w:rsidRPr="00910654">
        <w:rPr>
          <w:rStyle w:val="StyleUnderline"/>
          <w:szCs w:val="20"/>
          <w:highlight w:val="cyan"/>
        </w:rPr>
        <w:t>mean</w:t>
      </w:r>
      <w:r w:rsidRPr="00855F9E">
        <w:rPr>
          <w:sz w:val="16"/>
          <w:szCs w:val="20"/>
        </w:rPr>
        <w:t xml:space="preserve"> that </w:t>
      </w:r>
      <w:r w:rsidRPr="00910654">
        <w:rPr>
          <w:rStyle w:val="Emphasis"/>
          <w:szCs w:val="20"/>
          <w:highlight w:val="cyan"/>
        </w:rPr>
        <w:t>humanity is able to adapt</w:t>
      </w:r>
      <w:r w:rsidRPr="00855F9E">
        <w:rPr>
          <w:sz w:val="16"/>
          <w:szCs w:val="20"/>
        </w:rPr>
        <w:t xml:space="preserve"> enough </w:t>
      </w:r>
      <w:r w:rsidRPr="00910654">
        <w:rPr>
          <w:rStyle w:val="StyleUnderline"/>
          <w:szCs w:val="20"/>
          <w:highlight w:val="cyan"/>
        </w:rPr>
        <w:t xml:space="preserve">to avoid extinction in </w:t>
      </w:r>
      <w:r w:rsidRPr="00910654">
        <w:rPr>
          <w:rStyle w:val="Emphasis"/>
          <w:szCs w:val="20"/>
          <w:highlight w:val="cyan"/>
        </w:rPr>
        <w:t>even</w:t>
      </w:r>
      <w:r w:rsidRPr="00855F9E">
        <w:rPr>
          <w:rStyle w:val="Emphasis"/>
          <w:szCs w:val="20"/>
        </w:rPr>
        <w:t xml:space="preserve"> very </w:t>
      </w:r>
      <w:r w:rsidRPr="00910654">
        <w:rPr>
          <w:rStyle w:val="Emphasis"/>
          <w:szCs w:val="20"/>
          <w:highlight w:val="cyan"/>
        </w:rPr>
        <w:t>extreme scenarios</w:t>
      </w:r>
      <w:r w:rsidRPr="00855F9E">
        <w:rPr>
          <w:sz w:val="16"/>
          <w:szCs w:val="20"/>
        </w:rPr>
        <w:t>.</w:t>
      </w:r>
    </w:p>
    <w:p w14:paraId="4B462ABF" w14:textId="77777777" w:rsidR="00B57261" w:rsidRPr="00855F9E" w:rsidRDefault="00B57261" w:rsidP="00B57261">
      <w:pPr>
        <w:rPr>
          <w:sz w:val="16"/>
          <w:szCs w:val="20"/>
        </w:rPr>
      </w:pPr>
      <w:r w:rsidRPr="00855F9E">
        <w:rPr>
          <w:sz w:val="16"/>
          <w:szCs w:val="20"/>
        </w:rPr>
        <w:t xml:space="preserve">The probability of these levels of warming depends on eventual greenhouse gas concentrations. According to some experts, </w:t>
      </w:r>
      <w:r w:rsidRPr="00855F9E">
        <w:rPr>
          <w:rStyle w:val="StyleUnderline"/>
          <w:szCs w:val="20"/>
        </w:rPr>
        <w:t>unless strong action is taken soon by major emitters</w:t>
      </w:r>
      <w:r w:rsidRPr="00855F9E">
        <w:rPr>
          <w:sz w:val="16"/>
          <w:szCs w:val="20"/>
        </w:rPr>
        <w:t xml:space="preserve">, it is likely that </w:t>
      </w:r>
      <w:r w:rsidRPr="00855F9E">
        <w:rPr>
          <w:rStyle w:val="StyleUnderline"/>
          <w:szCs w:val="20"/>
        </w:rPr>
        <w:t>we will pursue a medium-high emissions pathway</w:t>
      </w:r>
      <w:r w:rsidRPr="00855F9E">
        <w:rPr>
          <w:sz w:val="16"/>
          <w:szCs w:val="20"/>
        </w:rPr>
        <w:t xml:space="preserve">.20 If we do, the chance of extreme warming is highly uncertain but appears non-negligible. Current concentrations of greenhouse gases are higher than they have been for hundreds of thousands of years,21 which means that there are significant unknown unknowns about how the climate system will respond. Particularly concerning is the risk of positive feedback loops, such as the release of vast amounts of methane from melting of the arctic permafrost, which would cause rapid and disastrous warming.22 The economists Gernot Wagner and Martin Weitzman have used IPCC figures (which do not include modelling of feedback loops such as those from melting permafrost) to estimate that </w:t>
      </w:r>
      <w:r w:rsidRPr="00855F9E">
        <w:rPr>
          <w:rStyle w:val="StyleUnderline"/>
          <w:szCs w:val="20"/>
        </w:rPr>
        <w:t>if we continue to pursue a medium-high emissions pathway</w:t>
      </w:r>
      <w:r w:rsidRPr="00855F9E">
        <w:rPr>
          <w:sz w:val="16"/>
          <w:szCs w:val="20"/>
        </w:rPr>
        <w:t xml:space="preserve">, the </w:t>
      </w:r>
      <w:r w:rsidRPr="00910654">
        <w:rPr>
          <w:rStyle w:val="StyleUnderline"/>
          <w:szCs w:val="20"/>
          <w:highlight w:val="cyan"/>
        </w:rPr>
        <w:t>probability of</w:t>
      </w:r>
      <w:r w:rsidRPr="00855F9E">
        <w:rPr>
          <w:rStyle w:val="StyleUnderline"/>
          <w:szCs w:val="20"/>
        </w:rPr>
        <w:t xml:space="preserve"> eventual warming of </w:t>
      </w:r>
      <w:r w:rsidRPr="00910654">
        <w:rPr>
          <w:rStyle w:val="StyleUnderline"/>
          <w:szCs w:val="20"/>
          <w:highlight w:val="cyan"/>
        </w:rPr>
        <w:t>[six degrees]</w:t>
      </w:r>
      <w:r w:rsidRPr="00855F9E">
        <w:rPr>
          <w:rStyle w:val="StyleUnderline"/>
          <w:szCs w:val="20"/>
        </w:rPr>
        <w:t xml:space="preserve"> 6°C </w:t>
      </w:r>
      <w:r w:rsidRPr="00910654">
        <w:rPr>
          <w:rStyle w:val="StyleUnderline"/>
          <w:szCs w:val="20"/>
          <w:highlight w:val="cyan"/>
        </w:rPr>
        <w:t>is</w:t>
      </w:r>
      <w:r w:rsidRPr="00855F9E">
        <w:rPr>
          <w:rStyle w:val="StyleUnderline"/>
          <w:szCs w:val="20"/>
        </w:rPr>
        <w:t xml:space="preserve"> around </w:t>
      </w:r>
      <w:r w:rsidRPr="00855F9E">
        <w:rPr>
          <w:rStyle w:val="Emphasis"/>
          <w:szCs w:val="20"/>
        </w:rPr>
        <w:t>10% [</w:t>
      </w:r>
      <w:r w:rsidRPr="00910654">
        <w:rPr>
          <w:rStyle w:val="Emphasis"/>
          <w:szCs w:val="20"/>
          <w:highlight w:val="cyan"/>
        </w:rPr>
        <w:t>ten percent</w:t>
      </w:r>
      <w:r w:rsidRPr="00855F9E">
        <w:rPr>
          <w:rStyle w:val="Emphasis"/>
          <w:szCs w:val="20"/>
        </w:rPr>
        <w:t>]</w:t>
      </w:r>
      <w:r w:rsidRPr="00855F9E">
        <w:rPr>
          <w:sz w:val="16"/>
          <w:szCs w:val="20"/>
        </w:rPr>
        <w:t xml:space="preserve">,23 </w:t>
      </w:r>
      <w:r w:rsidRPr="00910654">
        <w:rPr>
          <w:rStyle w:val="StyleUnderline"/>
          <w:szCs w:val="20"/>
          <w:highlight w:val="cyan"/>
        </w:rPr>
        <w:t>and</w:t>
      </w:r>
      <w:r w:rsidRPr="00855F9E">
        <w:rPr>
          <w:sz w:val="16"/>
          <w:szCs w:val="20"/>
        </w:rPr>
        <w:t xml:space="preserve"> of [</w:t>
      </w:r>
      <w:r w:rsidRPr="00910654">
        <w:rPr>
          <w:rStyle w:val="StyleUnderline"/>
          <w:highlight w:val="cyan"/>
        </w:rPr>
        <w:t>ten degrees]</w:t>
      </w:r>
      <w:r w:rsidRPr="00855F9E">
        <w:rPr>
          <w:rStyle w:val="StyleUnderline"/>
          <w:szCs w:val="20"/>
        </w:rPr>
        <w:t xml:space="preserve">10°C </w:t>
      </w:r>
      <w:r w:rsidRPr="00910654">
        <w:rPr>
          <w:rStyle w:val="StyleUnderline"/>
          <w:szCs w:val="20"/>
          <w:highlight w:val="cyan"/>
        </w:rPr>
        <w:t>is</w:t>
      </w:r>
      <w:r w:rsidRPr="00855F9E">
        <w:rPr>
          <w:sz w:val="16"/>
          <w:szCs w:val="20"/>
        </w:rPr>
        <w:t xml:space="preserve"> around </w:t>
      </w:r>
      <w:r w:rsidRPr="00855F9E">
        <w:rPr>
          <w:rStyle w:val="Emphasis"/>
          <w:szCs w:val="20"/>
        </w:rPr>
        <w:t>3%</w:t>
      </w:r>
      <w:r w:rsidRPr="00910654">
        <w:rPr>
          <w:rStyle w:val="Emphasis"/>
          <w:szCs w:val="20"/>
          <w:highlight w:val="cyan"/>
        </w:rPr>
        <w:t>[three precent]</w:t>
      </w:r>
      <w:r w:rsidRPr="00855F9E">
        <w:rPr>
          <w:sz w:val="16"/>
          <w:szCs w:val="20"/>
        </w:rPr>
        <w:t xml:space="preserve">.24 </w:t>
      </w:r>
      <w:r w:rsidRPr="00910654">
        <w:rPr>
          <w:rStyle w:val="StyleUnderline"/>
          <w:szCs w:val="20"/>
          <w:highlight w:val="cyan"/>
        </w:rPr>
        <w:t>These</w:t>
      </w:r>
      <w:r w:rsidRPr="00855F9E">
        <w:rPr>
          <w:rStyle w:val="StyleUnderline"/>
          <w:szCs w:val="20"/>
        </w:rPr>
        <w:t xml:space="preserve"> estimates </w:t>
      </w:r>
      <w:r w:rsidRPr="00910654">
        <w:rPr>
          <w:rStyle w:val="StyleUnderline"/>
          <w:szCs w:val="20"/>
          <w:highlight w:val="cyan"/>
        </w:rPr>
        <w:t>are</w:t>
      </w:r>
      <w:r w:rsidRPr="00855F9E">
        <w:rPr>
          <w:sz w:val="16"/>
          <w:szCs w:val="20"/>
        </w:rPr>
        <w:t xml:space="preserve"> of course </w:t>
      </w:r>
      <w:r w:rsidRPr="00910654">
        <w:rPr>
          <w:rStyle w:val="Emphasis"/>
          <w:szCs w:val="20"/>
          <w:highlight w:val="cyan"/>
        </w:rPr>
        <w:t>highly uncertain</w:t>
      </w:r>
      <w:r w:rsidRPr="00855F9E">
        <w:rPr>
          <w:sz w:val="16"/>
          <w:szCs w:val="20"/>
        </w:rPr>
        <w:t>.</w:t>
      </w:r>
    </w:p>
    <w:p w14:paraId="5DE2C291" w14:textId="77777777" w:rsidR="00B57261" w:rsidRPr="00855F9E" w:rsidRDefault="00B57261" w:rsidP="00B57261">
      <w:pPr>
        <w:rPr>
          <w:sz w:val="16"/>
          <w:szCs w:val="20"/>
        </w:rPr>
      </w:pPr>
      <w:r w:rsidRPr="00910654">
        <w:rPr>
          <w:rStyle w:val="StyleUnderline"/>
          <w:szCs w:val="20"/>
          <w:highlight w:val="cyan"/>
        </w:rPr>
        <w:t xml:space="preserve">It is </w:t>
      </w:r>
      <w:r w:rsidRPr="00910654">
        <w:rPr>
          <w:rStyle w:val="Emphasis"/>
          <w:szCs w:val="20"/>
          <w:highlight w:val="cyan"/>
        </w:rPr>
        <w:t>likely</w:t>
      </w:r>
      <w:r w:rsidRPr="00855F9E">
        <w:rPr>
          <w:sz w:val="16"/>
          <w:szCs w:val="20"/>
        </w:rPr>
        <w:t xml:space="preserve"> that </w:t>
      </w:r>
      <w:r w:rsidRPr="00910654">
        <w:rPr>
          <w:rStyle w:val="StyleUnderline"/>
          <w:szCs w:val="20"/>
          <w:highlight w:val="cyan"/>
        </w:rPr>
        <w:t>the world will take action</w:t>
      </w:r>
      <w:r w:rsidRPr="00855F9E">
        <w:rPr>
          <w:rStyle w:val="StyleUnderline"/>
          <w:szCs w:val="20"/>
        </w:rPr>
        <w:t xml:space="preserve"> against climate change </w:t>
      </w:r>
      <w:r w:rsidRPr="00910654">
        <w:rPr>
          <w:rStyle w:val="StyleUnderline"/>
          <w:szCs w:val="20"/>
          <w:highlight w:val="cyan"/>
        </w:rPr>
        <w:t>once it begins to impose</w:t>
      </w:r>
      <w:r w:rsidRPr="00855F9E">
        <w:rPr>
          <w:rStyle w:val="StyleUnderline"/>
          <w:szCs w:val="20"/>
        </w:rPr>
        <w:t xml:space="preserve"> large </w:t>
      </w:r>
      <w:r w:rsidRPr="00910654">
        <w:rPr>
          <w:rStyle w:val="StyleUnderline"/>
          <w:szCs w:val="20"/>
          <w:highlight w:val="cyan"/>
        </w:rPr>
        <w:t>costs</w:t>
      </w:r>
      <w:r w:rsidRPr="00855F9E">
        <w:rPr>
          <w:sz w:val="16"/>
          <w:szCs w:val="20"/>
        </w:rPr>
        <w:t xml:space="preserve"> on human society, </w:t>
      </w:r>
      <w:r w:rsidRPr="00910654">
        <w:rPr>
          <w:rStyle w:val="Emphasis"/>
          <w:szCs w:val="20"/>
          <w:highlight w:val="cyan"/>
        </w:rPr>
        <w:t>long before</w:t>
      </w:r>
      <w:r w:rsidRPr="00855F9E">
        <w:rPr>
          <w:rStyle w:val="Emphasis"/>
          <w:szCs w:val="20"/>
        </w:rPr>
        <w:t xml:space="preserve"> there is warming of 10</w:t>
      </w:r>
      <w:proofErr w:type="gramStart"/>
      <w:r w:rsidRPr="00855F9E">
        <w:rPr>
          <w:rStyle w:val="Emphasis"/>
          <w:szCs w:val="20"/>
        </w:rPr>
        <w:t>°[</w:t>
      </w:r>
      <w:proofErr w:type="gramEnd"/>
      <w:r w:rsidRPr="00910654">
        <w:rPr>
          <w:rStyle w:val="Emphasis"/>
          <w:szCs w:val="20"/>
          <w:highlight w:val="cyan"/>
        </w:rPr>
        <w:t>ten degrees</w:t>
      </w:r>
      <w:r w:rsidRPr="00855F9E">
        <w:rPr>
          <w:rStyle w:val="Emphasis"/>
          <w:szCs w:val="20"/>
        </w:rPr>
        <w:t>] C</w:t>
      </w:r>
      <w:r w:rsidRPr="00855F9E">
        <w:rPr>
          <w:sz w:val="16"/>
          <w:szCs w:val="20"/>
        </w:rPr>
        <w:t xml:space="preserve">. Unfortunately, there is significant inertia in the climate system: there is a </w:t>
      </w:r>
      <w:proofErr w:type="gramStart"/>
      <w:r w:rsidRPr="00855F9E">
        <w:rPr>
          <w:sz w:val="16"/>
          <w:szCs w:val="20"/>
        </w:rPr>
        <w:t>25 to 50 year</w:t>
      </w:r>
      <w:proofErr w:type="gramEnd"/>
      <w:r w:rsidRPr="00855F9E">
        <w:rPr>
          <w:sz w:val="16"/>
          <w:szCs w:val="20"/>
        </w:rPr>
        <w:t xml:space="preserve"> lag between CO2 emissions and eventual warming,25 and it is expected that 40% of the peak concentration of CO2 will remain in the atmosphere 1,000 years after the peak is reached.26 Consequently, it is impossible to reduce temperatures quickly by reducing CO2 emissions. If the world does start to face costly warming, the international community will therefore face strong incentives to find other ways to reduce global temperatures. </w:t>
      </w:r>
    </w:p>
    <w:p w14:paraId="5F4F2511" w14:textId="77777777" w:rsidR="00B57261" w:rsidRDefault="00B57261" w:rsidP="00B57261"/>
    <w:p w14:paraId="7A4DE8B2" w14:textId="77777777" w:rsidR="00B57261" w:rsidRPr="00770678" w:rsidRDefault="00B57261" w:rsidP="00B57261"/>
    <w:p w14:paraId="19E4E79B" w14:textId="77777777" w:rsidR="00B57261" w:rsidRPr="00435E19" w:rsidRDefault="00B57261" w:rsidP="00B57261"/>
    <w:p w14:paraId="7D95F15B" w14:textId="77777777" w:rsidR="00B57261" w:rsidRDefault="00B57261" w:rsidP="00B57261">
      <w:pPr>
        <w:pStyle w:val="Heading2"/>
      </w:pPr>
      <w:r>
        <w:t>Clog</w:t>
      </w:r>
    </w:p>
    <w:p w14:paraId="7C593E45" w14:textId="77777777" w:rsidR="00B57261" w:rsidRPr="00354B9F" w:rsidRDefault="00B57261" w:rsidP="00B57261"/>
    <w:p w14:paraId="06B6D3FB" w14:textId="77777777" w:rsidR="00B57261" w:rsidRDefault="00B57261" w:rsidP="00B57261">
      <w:pPr>
        <w:pStyle w:val="Heading3"/>
      </w:pPr>
      <w:r>
        <w:t>Court Clog – 2AC</w:t>
      </w:r>
    </w:p>
    <w:p w14:paraId="45CC06B2" w14:textId="77777777" w:rsidR="00B57261" w:rsidRPr="00EA0D50" w:rsidRDefault="00B57261" w:rsidP="00B57261">
      <w:pPr>
        <w:pStyle w:val="Heading4"/>
        <w:rPr>
          <w:u w:val="single"/>
        </w:rPr>
      </w:pPr>
      <w:r>
        <w:t xml:space="preserve">NC Dental </w:t>
      </w:r>
      <w:r>
        <w:rPr>
          <w:u w:val="single"/>
        </w:rPr>
        <w:t>confusion</w:t>
      </w:r>
      <w:r>
        <w:t xml:space="preserve"> causes litigation now – only a risk the </w:t>
      </w:r>
      <w:proofErr w:type="spellStart"/>
      <w:r>
        <w:rPr>
          <w:u w:val="single"/>
        </w:rPr>
        <w:t>aff</w:t>
      </w:r>
      <w:proofErr w:type="spellEnd"/>
      <w:r>
        <w:rPr>
          <w:u w:val="single"/>
        </w:rPr>
        <w:t xml:space="preserve"> solves</w:t>
      </w:r>
    </w:p>
    <w:p w14:paraId="3F29B57A" w14:textId="77777777" w:rsidR="00B57261" w:rsidRPr="00983B0F" w:rsidRDefault="00B57261" w:rsidP="00B57261">
      <w:r w:rsidRPr="00983B0F">
        <w:rPr>
          <w:rStyle w:val="Style13ptBold"/>
        </w:rPr>
        <w:t>Hittinger 19</w:t>
      </w:r>
      <w:r>
        <w:t xml:space="preserve"> [Carl W Hittinger, </w:t>
      </w:r>
      <w:proofErr w:type="spellStart"/>
      <w:r>
        <w:t>BakerHostetler’s</w:t>
      </w:r>
      <w:proofErr w:type="spellEnd"/>
      <w:r>
        <w:t xml:space="preserve"> antitrust and competition practice national team leader, J.D., Temple University Beasley School of Law, September 2019 https://www.bakerlaw.com/webfiles/Litigation/2019/Alerts/GCR-Private-Antitrust-Litigation.pdf]</w:t>
      </w:r>
    </w:p>
    <w:p w14:paraId="3E23E8DB" w14:textId="77777777" w:rsidR="00B57261" w:rsidRPr="005A5F33" w:rsidRDefault="00B57261" w:rsidP="00B57261">
      <w:pPr>
        <w:rPr>
          <w:sz w:val="14"/>
        </w:rPr>
      </w:pPr>
      <w:r w:rsidRPr="005A5F33">
        <w:rPr>
          <w:sz w:val="14"/>
        </w:rPr>
        <w:t xml:space="preserve">As for private litigation, </w:t>
      </w:r>
      <w:r w:rsidRPr="005A5F33">
        <w:rPr>
          <w:rStyle w:val="StyleUnderline"/>
        </w:rPr>
        <w:t xml:space="preserve">multiple </w:t>
      </w:r>
      <w:r w:rsidRPr="00910654">
        <w:rPr>
          <w:rStyle w:val="StyleUnderline"/>
          <w:highlight w:val="cyan"/>
        </w:rPr>
        <w:t>cases following</w:t>
      </w:r>
      <w:r w:rsidRPr="005A5F33">
        <w:rPr>
          <w:rStyle w:val="StyleUnderline"/>
        </w:rPr>
        <w:t xml:space="preserve"> </w:t>
      </w:r>
      <w:r w:rsidRPr="00910654">
        <w:rPr>
          <w:rStyle w:val="Emphasis"/>
          <w:highlight w:val="cyan"/>
        </w:rPr>
        <w:t>N</w:t>
      </w:r>
      <w:r w:rsidRPr="005A5F33">
        <w:rPr>
          <w:rStyle w:val="StyleUnderline"/>
        </w:rPr>
        <w:t xml:space="preserve">orth </w:t>
      </w:r>
      <w:r w:rsidRPr="00910654">
        <w:rPr>
          <w:rStyle w:val="Emphasis"/>
          <w:highlight w:val="cyan"/>
        </w:rPr>
        <w:t>C</w:t>
      </w:r>
      <w:r w:rsidRPr="005A5F33">
        <w:rPr>
          <w:rStyle w:val="StyleUnderline"/>
        </w:rPr>
        <w:t xml:space="preserve">arolina </w:t>
      </w:r>
      <w:r w:rsidRPr="00910654">
        <w:rPr>
          <w:rStyle w:val="StyleUnderline"/>
          <w:highlight w:val="cyan"/>
        </w:rPr>
        <w:t>Dental</w:t>
      </w:r>
      <w:r w:rsidRPr="005A5F33">
        <w:rPr>
          <w:sz w:val="14"/>
        </w:rPr>
        <w:t xml:space="preserve"> </w:t>
      </w:r>
      <w:r w:rsidRPr="00910654">
        <w:rPr>
          <w:rStyle w:val="StyleUnderline"/>
          <w:highlight w:val="cyan"/>
        </w:rPr>
        <w:t>have identified</w:t>
      </w:r>
      <w:r w:rsidRPr="00910654">
        <w:rPr>
          <w:sz w:val="14"/>
          <w:highlight w:val="cyan"/>
        </w:rPr>
        <w:t xml:space="preserve"> </w:t>
      </w:r>
      <w:r w:rsidRPr="00910654">
        <w:rPr>
          <w:rStyle w:val="Emphasis"/>
          <w:highlight w:val="cyan"/>
        </w:rPr>
        <w:t>open issues</w:t>
      </w:r>
      <w:r w:rsidRPr="005A5F33">
        <w:rPr>
          <w:sz w:val="14"/>
        </w:rPr>
        <w:t xml:space="preserve"> and emerging trends </w:t>
      </w:r>
      <w:r w:rsidRPr="005A5F33">
        <w:rPr>
          <w:rStyle w:val="StyleUnderline"/>
        </w:rPr>
        <w:t>for antitrust actions</w:t>
      </w:r>
      <w:r w:rsidRPr="005A5F33">
        <w:rPr>
          <w:sz w:val="14"/>
        </w:rPr>
        <w:t xml:space="preserve"> </w:t>
      </w:r>
      <w:r w:rsidRPr="005A5F33">
        <w:rPr>
          <w:rStyle w:val="StyleUnderline"/>
        </w:rPr>
        <w:t>involving government bodies</w:t>
      </w:r>
      <w:r w:rsidRPr="005A5F33">
        <w:rPr>
          <w:sz w:val="14"/>
        </w:rPr>
        <w:t xml:space="preserve">. One important threshold issue confronted by private litigants is whether claims may be dismissed at the very onset of litigation due to application of state action immunity. Some courts have denied motions to dismiss claims pursuant to Federal Rule of Civil Procedure 12(b)(6), </w:t>
      </w:r>
      <w:proofErr w:type="gramStart"/>
      <w:r w:rsidRPr="005A5F33">
        <w:rPr>
          <w:sz w:val="14"/>
        </w:rPr>
        <w:t>as long as</w:t>
      </w:r>
      <w:proofErr w:type="gramEnd"/>
      <w:r w:rsidRPr="005A5F33">
        <w:rPr>
          <w:sz w:val="14"/>
        </w:rPr>
        <w:t xml:space="preserve"> the complaints plausibly allege the immunity is not established. In a case </w:t>
      </w:r>
      <w:proofErr w:type="gramStart"/>
      <w:r w:rsidRPr="005A5F33">
        <w:rPr>
          <w:sz w:val="14"/>
        </w:rPr>
        <w:t>similar to</w:t>
      </w:r>
      <w:proofErr w:type="gramEnd"/>
      <w:r w:rsidRPr="005A5F33">
        <w:rPr>
          <w:sz w:val="14"/>
        </w:rPr>
        <w:t xml:space="preserve"> North Carolina Dental, for example, a district court recently ruled it would be ‘premature’ to dismiss an antitrust claim against the Board of Dental Examiners of Alabama where the complaint plausibly alleged that the board was not actively supervised by the state.34 Other courts have implicitly rejected the notion that parties can plead away application of the immunity. In one such recent case, a district court dismissed an antitrust claim against a public utilities body based on South Carolina’s statutes reflecting a clearly articulated policy of displacing competition in and active supervision of the sale of electricity, notwithstanding complaint allegations that the body had exceeded its authority and was inadequately supervised by the state.35</w:t>
      </w:r>
    </w:p>
    <w:p w14:paraId="02A8E3BE" w14:textId="77777777" w:rsidR="00B57261" w:rsidRPr="005A5F33" w:rsidRDefault="00B57261" w:rsidP="00B57261">
      <w:pPr>
        <w:rPr>
          <w:sz w:val="14"/>
        </w:rPr>
      </w:pPr>
      <w:r w:rsidRPr="005A5F33">
        <w:rPr>
          <w:sz w:val="14"/>
        </w:rPr>
        <w:t xml:space="preserve">Courts have also diverged on whether rulings on the dismissal of claims under state action immunity are immediately appealable. After North Carolina Dental, the Ninth Circuit held that a lower court order denying a dismissal motion based on state action immunity is not immediately appealable.36 The Ninth Circuit accepted that the Fifth and Eleventh Circuits ‘have reached the opposite conclusion’, but explained that disallowing immediate appeals of the rejection of the immunity </w:t>
      </w:r>
      <w:proofErr w:type="spellStart"/>
      <w:r w:rsidRPr="005A5F33">
        <w:rPr>
          <w:sz w:val="14"/>
        </w:rPr>
        <w:t>defence</w:t>
      </w:r>
      <w:proofErr w:type="spellEnd"/>
      <w:r w:rsidRPr="005A5F33">
        <w:rPr>
          <w:sz w:val="14"/>
        </w:rPr>
        <w:t xml:space="preserve"> is ‘the better view’ given, among other reasons, the Supreme Court’s caution against broad assertions of immunity against suits.37 Similarly, the DOJ has submitted an amicus brief arguing that refusing to dismiss under state action immunity is not immediately appealable.38</w:t>
      </w:r>
    </w:p>
    <w:p w14:paraId="24359CC2" w14:textId="77777777" w:rsidR="00B57261" w:rsidRPr="005A5F33" w:rsidRDefault="00B57261" w:rsidP="00B57261">
      <w:pPr>
        <w:rPr>
          <w:sz w:val="14"/>
        </w:rPr>
      </w:pPr>
      <w:r w:rsidRPr="005A5F33">
        <w:rPr>
          <w:rStyle w:val="StyleUnderline"/>
        </w:rPr>
        <w:t>The</w:t>
      </w:r>
      <w:r w:rsidRPr="005A5F33">
        <w:rPr>
          <w:sz w:val="14"/>
        </w:rPr>
        <w:t xml:space="preserve"> </w:t>
      </w:r>
      <w:r w:rsidRPr="00910654">
        <w:rPr>
          <w:rStyle w:val="StyleUnderline"/>
          <w:highlight w:val="cyan"/>
        </w:rPr>
        <w:t>most challenging</w:t>
      </w:r>
      <w:r w:rsidRPr="005A5F33">
        <w:rPr>
          <w:sz w:val="14"/>
        </w:rPr>
        <w:t xml:space="preserve"> </w:t>
      </w:r>
      <w:r w:rsidRPr="005A5F33">
        <w:rPr>
          <w:rStyle w:val="StyleUnderline"/>
        </w:rPr>
        <w:t xml:space="preserve">issue since North Carolina Dental may continue to be </w:t>
      </w:r>
      <w:r w:rsidRPr="00910654">
        <w:rPr>
          <w:rStyle w:val="StyleUnderline"/>
          <w:highlight w:val="cyan"/>
        </w:rPr>
        <w:t>whether</w:t>
      </w:r>
      <w:r w:rsidRPr="005A5F33">
        <w:rPr>
          <w:rStyle w:val="StyleUnderline"/>
        </w:rPr>
        <w:t xml:space="preserve"> the particular facts of </w:t>
      </w:r>
      <w:r w:rsidRPr="00910654">
        <w:rPr>
          <w:rStyle w:val="StyleUnderline"/>
          <w:highlight w:val="cyan"/>
        </w:rPr>
        <w:t>individual cases</w:t>
      </w:r>
      <w:r w:rsidRPr="005A5F33">
        <w:rPr>
          <w:rStyle w:val="StyleUnderline"/>
        </w:rPr>
        <w:t xml:space="preserve"> can </w:t>
      </w:r>
      <w:r w:rsidRPr="00910654">
        <w:rPr>
          <w:rStyle w:val="StyleUnderline"/>
          <w:highlight w:val="cyan"/>
        </w:rPr>
        <w:t>satisfy</w:t>
      </w:r>
      <w:r w:rsidRPr="005A5F33">
        <w:rPr>
          <w:rStyle w:val="StyleUnderline"/>
        </w:rPr>
        <w:t xml:space="preserve"> the application of state action </w:t>
      </w:r>
      <w:r w:rsidRPr="00910654">
        <w:rPr>
          <w:rStyle w:val="StyleUnderline"/>
          <w:highlight w:val="cyan"/>
        </w:rPr>
        <w:t>immunity</w:t>
      </w:r>
      <w:r w:rsidRPr="005A5F33">
        <w:rPr>
          <w:rStyle w:val="StyleUnderline"/>
        </w:rPr>
        <w:t xml:space="preserve"> to government bodies with private actors. </w:t>
      </w:r>
      <w:r w:rsidRPr="00910654">
        <w:rPr>
          <w:rStyle w:val="StyleUnderline"/>
          <w:highlight w:val="cyan"/>
        </w:rPr>
        <w:t>The</w:t>
      </w:r>
      <w:r w:rsidRPr="005A5F33">
        <w:rPr>
          <w:rStyle w:val="StyleUnderline"/>
        </w:rPr>
        <w:t xml:space="preserve"> Supreme </w:t>
      </w:r>
      <w:r w:rsidRPr="00910654">
        <w:rPr>
          <w:rStyle w:val="StyleUnderline"/>
          <w:highlight w:val="cyan"/>
        </w:rPr>
        <w:t>Court</w:t>
      </w:r>
      <w:r w:rsidRPr="005A5F33">
        <w:rPr>
          <w:sz w:val="14"/>
        </w:rPr>
        <w:t xml:space="preserve"> implicitly </w:t>
      </w:r>
      <w:r w:rsidRPr="00910654">
        <w:rPr>
          <w:rStyle w:val="StyleUnderline"/>
          <w:highlight w:val="cyan"/>
        </w:rPr>
        <w:t>acknowledged</w:t>
      </w:r>
      <w:r w:rsidRPr="005A5F33">
        <w:rPr>
          <w:rStyle w:val="StyleUnderline"/>
        </w:rPr>
        <w:t xml:space="preserve"> there would be</w:t>
      </w:r>
      <w:r w:rsidRPr="005A5F33">
        <w:rPr>
          <w:sz w:val="14"/>
        </w:rPr>
        <w:t xml:space="preserve"> </w:t>
      </w:r>
      <w:r w:rsidRPr="00910654">
        <w:rPr>
          <w:rStyle w:val="Emphasis"/>
          <w:highlight w:val="cyan"/>
        </w:rPr>
        <w:t>uncertainty</w:t>
      </w:r>
      <w:r w:rsidRPr="005A5F33">
        <w:rPr>
          <w:sz w:val="14"/>
        </w:rPr>
        <w:t xml:space="preserve"> </w:t>
      </w:r>
      <w:r w:rsidRPr="005A5F33">
        <w:rPr>
          <w:rStyle w:val="StyleUnderline"/>
        </w:rPr>
        <w:t>when</w:t>
      </w:r>
      <w:r w:rsidRPr="005A5F33">
        <w:rPr>
          <w:sz w:val="14"/>
        </w:rPr>
        <w:t xml:space="preserve"> </w:t>
      </w:r>
      <w:proofErr w:type="spellStart"/>
      <w:r w:rsidRPr="005A5F33">
        <w:rPr>
          <w:sz w:val="14"/>
        </w:rPr>
        <w:t>recognising</w:t>
      </w:r>
      <w:proofErr w:type="spellEnd"/>
      <w:r w:rsidRPr="005A5F33">
        <w:rPr>
          <w:sz w:val="14"/>
        </w:rPr>
        <w:t xml:space="preserve"> that </w:t>
      </w:r>
      <w:r w:rsidRPr="005A5F33">
        <w:rPr>
          <w:rStyle w:val="StyleUnderline"/>
        </w:rPr>
        <w:t xml:space="preserve">application of </w:t>
      </w:r>
      <w:r w:rsidRPr="00910654">
        <w:rPr>
          <w:rStyle w:val="StyleUnderline"/>
          <w:highlight w:val="cyan"/>
        </w:rPr>
        <w:t>the doctrine requires</w:t>
      </w:r>
      <w:r w:rsidRPr="00910654">
        <w:rPr>
          <w:sz w:val="14"/>
          <w:highlight w:val="cyan"/>
        </w:rPr>
        <w:t xml:space="preserve"> </w:t>
      </w:r>
      <w:r w:rsidRPr="00910654">
        <w:rPr>
          <w:rStyle w:val="Emphasis"/>
          <w:highlight w:val="cyan"/>
        </w:rPr>
        <w:t xml:space="preserve">a ‘flexible and </w:t>
      </w:r>
      <w:proofErr w:type="spellStart"/>
      <w:r w:rsidRPr="00910654">
        <w:rPr>
          <w:rStyle w:val="Emphasis"/>
          <w:highlight w:val="cyan"/>
        </w:rPr>
        <w:t>contextspecific</w:t>
      </w:r>
      <w:proofErr w:type="spellEnd"/>
      <w:r w:rsidRPr="00910654">
        <w:rPr>
          <w:rStyle w:val="Emphasis"/>
          <w:highlight w:val="cyan"/>
        </w:rPr>
        <w:t>’ analysis</w:t>
      </w:r>
      <w:r w:rsidRPr="005A5F33">
        <w:rPr>
          <w:sz w:val="14"/>
        </w:rPr>
        <w:t xml:space="preserve">. Justice Samuel Alito’s dissent put a finer point on the uncertainty, </w:t>
      </w:r>
      <w:r w:rsidRPr="00910654">
        <w:rPr>
          <w:rStyle w:val="StyleUnderline"/>
          <w:highlight w:val="cyan"/>
        </w:rPr>
        <w:t>identifying</w:t>
      </w:r>
      <w:r w:rsidRPr="005A5F33">
        <w:rPr>
          <w:sz w:val="14"/>
        </w:rPr>
        <w:t xml:space="preserve"> </w:t>
      </w:r>
      <w:r w:rsidRPr="005A5F33">
        <w:rPr>
          <w:rStyle w:val="StyleUnderline"/>
        </w:rPr>
        <w:t xml:space="preserve">the </w:t>
      </w:r>
      <w:r w:rsidRPr="00910654">
        <w:rPr>
          <w:rStyle w:val="Emphasis"/>
          <w:highlight w:val="cyan"/>
        </w:rPr>
        <w:t>lack of clarity</w:t>
      </w:r>
      <w:r w:rsidRPr="005A5F33">
        <w:rPr>
          <w:rStyle w:val="StyleUnderline"/>
        </w:rPr>
        <w:t xml:space="preserve"> on what constitutes ‘active market participants’</w:t>
      </w:r>
      <w:r w:rsidRPr="005A5F33">
        <w:rPr>
          <w:sz w:val="14"/>
        </w:rPr>
        <w:t xml:space="preserve"> </w:t>
      </w:r>
      <w:r w:rsidRPr="005A5F33">
        <w:rPr>
          <w:rStyle w:val="StyleUnderline"/>
        </w:rPr>
        <w:t>or how to define the markets in which they participate.</w:t>
      </w:r>
      <w:r w:rsidRPr="005A5F33">
        <w:rPr>
          <w:sz w:val="14"/>
        </w:rPr>
        <w:t>39 One FTC commissioner agreed that these are ‘key questions that need to be addressed’.40 And they have been, somewhat, in recent years.</w:t>
      </w:r>
    </w:p>
    <w:p w14:paraId="37CB82D0" w14:textId="77777777" w:rsidR="00B57261" w:rsidRPr="005A5F33" w:rsidRDefault="00B57261" w:rsidP="00B57261">
      <w:pPr>
        <w:rPr>
          <w:sz w:val="14"/>
        </w:rPr>
      </w:pPr>
      <w:r w:rsidRPr="005A5F33">
        <w:rPr>
          <w:sz w:val="14"/>
        </w:rPr>
        <w:t xml:space="preserve">As Justice Alito forecasted, </w:t>
      </w:r>
      <w:r w:rsidRPr="00910654">
        <w:rPr>
          <w:rStyle w:val="StyleUnderline"/>
          <w:highlight w:val="cyan"/>
        </w:rPr>
        <w:t>litigants and courts have</w:t>
      </w:r>
      <w:r w:rsidRPr="00910654">
        <w:rPr>
          <w:sz w:val="14"/>
          <w:highlight w:val="cyan"/>
        </w:rPr>
        <w:t xml:space="preserve"> </w:t>
      </w:r>
      <w:proofErr w:type="spellStart"/>
      <w:r w:rsidRPr="00910654">
        <w:rPr>
          <w:rStyle w:val="Emphasis"/>
          <w:highlight w:val="cyan"/>
        </w:rPr>
        <w:t>laboured</w:t>
      </w:r>
      <w:proofErr w:type="spellEnd"/>
      <w:r w:rsidRPr="005A5F33">
        <w:rPr>
          <w:sz w:val="14"/>
        </w:rPr>
        <w:t xml:space="preserve"> </w:t>
      </w:r>
      <w:r w:rsidRPr="00910654">
        <w:rPr>
          <w:rStyle w:val="StyleUnderline"/>
          <w:highlight w:val="cyan"/>
        </w:rPr>
        <w:t>with</w:t>
      </w:r>
      <w:r w:rsidRPr="00910654">
        <w:rPr>
          <w:sz w:val="14"/>
          <w:highlight w:val="cyan"/>
        </w:rPr>
        <w:t xml:space="preserve"> </w:t>
      </w:r>
      <w:r w:rsidRPr="00910654">
        <w:rPr>
          <w:rStyle w:val="StyleUnderline"/>
          <w:highlight w:val="cyan"/>
        </w:rPr>
        <w:t>determining</w:t>
      </w:r>
      <w:r w:rsidRPr="00910654">
        <w:rPr>
          <w:sz w:val="14"/>
          <w:highlight w:val="cyan"/>
        </w:rPr>
        <w:t xml:space="preserve"> </w:t>
      </w:r>
      <w:r w:rsidRPr="00910654">
        <w:rPr>
          <w:rStyle w:val="StyleUnderline"/>
          <w:highlight w:val="cyan"/>
        </w:rPr>
        <w:t>whether</w:t>
      </w:r>
      <w:r w:rsidRPr="005A5F33">
        <w:rPr>
          <w:sz w:val="14"/>
        </w:rPr>
        <w:t xml:space="preserve"> government </w:t>
      </w:r>
      <w:r w:rsidRPr="00910654">
        <w:rPr>
          <w:rStyle w:val="StyleUnderline"/>
          <w:highlight w:val="cyan"/>
        </w:rPr>
        <w:t>entities</w:t>
      </w:r>
      <w:r w:rsidRPr="005A5F33">
        <w:rPr>
          <w:sz w:val="14"/>
        </w:rPr>
        <w:t xml:space="preserve"> </w:t>
      </w:r>
      <w:r w:rsidRPr="005A5F33">
        <w:rPr>
          <w:rStyle w:val="StyleUnderline"/>
        </w:rPr>
        <w:t>include sufficient private</w:t>
      </w:r>
      <w:r w:rsidRPr="005A5F33">
        <w:rPr>
          <w:sz w:val="14"/>
        </w:rPr>
        <w:t xml:space="preserve"> </w:t>
      </w:r>
      <w:r w:rsidRPr="005A5F33">
        <w:rPr>
          <w:rStyle w:val="StyleUnderline"/>
        </w:rPr>
        <w:t>participants</w:t>
      </w:r>
      <w:r w:rsidRPr="005A5F33">
        <w:rPr>
          <w:sz w:val="14"/>
        </w:rPr>
        <w:t xml:space="preserve"> </w:t>
      </w:r>
      <w:r w:rsidRPr="005A5F33">
        <w:rPr>
          <w:rStyle w:val="StyleUnderline"/>
        </w:rPr>
        <w:t xml:space="preserve">to </w:t>
      </w:r>
      <w:r w:rsidRPr="00910654">
        <w:rPr>
          <w:rStyle w:val="StyleUnderline"/>
          <w:highlight w:val="cyan"/>
        </w:rPr>
        <w:t>require</w:t>
      </w:r>
      <w:r w:rsidRPr="005A5F33">
        <w:rPr>
          <w:sz w:val="14"/>
        </w:rPr>
        <w:t xml:space="preserve"> such entities to prove satisfaction of both the ‘clearly articulated state policy’ and ‘active state supervision’ state action </w:t>
      </w:r>
      <w:r w:rsidRPr="00910654">
        <w:rPr>
          <w:rStyle w:val="StyleUnderline"/>
          <w:highlight w:val="cyan"/>
        </w:rPr>
        <w:t>immunity prongs</w:t>
      </w:r>
      <w:r w:rsidRPr="005A5F33">
        <w:rPr>
          <w:sz w:val="14"/>
        </w:rPr>
        <w:t xml:space="preserve"> (as opposed to only the first).41 A developing approach to this issue among courts focuses on whether the private participants actually exercised control over the governmental entities in question. For instance, following North Carolina Dental, the Third Circuit reasoned that a state university does not need to satisfy the active state supervision prong because the private party with which the university allegedly conspired in real estate dealings had not dominated the university’s real estate decisions.42 More recently, a district court determined that a state agency tasked with overseeing certain healthcare </w:t>
      </w:r>
      <w:proofErr w:type="spellStart"/>
      <w:r w:rsidRPr="005A5F33">
        <w:rPr>
          <w:sz w:val="14"/>
        </w:rPr>
        <w:t>programmes</w:t>
      </w:r>
      <w:proofErr w:type="spellEnd"/>
      <w:r w:rsidRPr="005A5F33">
        <w:rPr>
          <w:sz w:val="14"/>
        </w:rPr>
        <w:t>, with a board consisting of five healthcare providers and six members who were not healthcare providers, was excused from satisfying the active state supervision prong because the board was not ‘controlled’ by the private participants who comprised ‘only a minority’ of the agency board.43</w:t>
      </w:r>
    </w:p>
    <w:p w14:paraId="15664938" w14:textId="77777777" w:rsidR="00B57261" w:rsidRPr="005A5F33" w:rsidRDefault="00B57261" w:rsidP="00B57261">
      <w:pPr>
        <w:rPr>
          <w:rStyle w:val="StyleUnderline"/>
        </w:rPr>
      </w:pPr>
      <w:r w:rsidRPr="005A5F33">
        <w:rPr>
          <w:sz w:val="14"/>
        </w:rPr>
        <w:t>A related issue that has proven to be equally challenging is whether the state itself must provide the required active supervision. To illustrate, the Ninth Circuit recently held that ‘active supervision must be “by the State itself ”’ and, consequently, the court ruled that Seattle’s ordinance regulating ride-hailing services (</w:t>
      </w:r>
      <w:proofErr w:type="spellStart"/>
      <w:r w:rsidRPr="005A5F33">
        <w:rPr>
          <w:sz w:val="14"/>
        </w:rPr>
        <w:t>eg</w:t>
      </w:r>
      <w:proofErr w:type="spellEnd"/>
      <w:r w:rsidRPr="005A5F33">
        <w:rPr>
          <w:sz w:val="14"/>
        </w:rPr>
        <w:t xml:space="preserve">, Uber) was not eligible for state action immunity because the city of Seattle, rather than the state of Washington, supervised and enforced the ordinance.44 At the same time, other courts have found active supervision satisfied where provided by municipalities alone.45 As these and similar cases progress through the courts, further clarity on areas of uncertainty about state action immunity should be </w:t>
      </w:r>
      <w:proofErr w:type="spellStart"/>
      <w:r w:rsidRPr="005A5F33">
        <w:rPr>
          <w:sz w:val="14"/>
        </w:rPr>
        <w:t>realised</w:t>
      </w:r>
      <w:proofErr w:type="spellEnd"/>
      <w:r w:rsidRPr="005A5F33">
        <w:rPr>
          <w:sz w:val="14"/>
        </w:rPr>
        <w:t>.</w:t>
      </w:r>
    </w:p>
    <w:p w14:paraId="1013B327" w14:textId="77777777" w:rsidR="00B57261" w:rsidRPr="005A5F33" w:rsidRDefault="00B57261" w:rsidP="00B57261">
      <w:pPr>
        <w:rPr>
          <w:sz w:val="14"/>
        </w:rPr>
      </w:pPr>
      <w:r w:rsidRPr="005A5F33">
        <w:rPr>
          <w:sz w:val="14"/>
        </w:rPr>
        <w:t>Conclusion</w:t>
      </w:r>
    </w:p>
    <w:p w14:paraId="5ECC8F6C" w14:textId="77777777" w:rsidR="00B57261" w:rsidRPr="005A5F33" w:rsidRDefault="00B57261" w:rsidP="00B57261">
      <w:pPr>
        <w:rPr>
          <w:sz w:val="14"/>
        </w:rPr>
      </w:pPr>
      <w:r w:rsidRPr="005A5F33">
        <w:rPr>
          <w:rStyle w:val="StyleUnderline"/>
        </w:rPr>
        <w:t>The Supreme Court’s</w:t>
      </w:r>
      <w:r w:rsidRPr="005A5F33">
        <w:rPr>
          <w:sz w:val="14"/>
        </w:rPr>
        <w:t xml:space="preserve"> </w:t>
      </w:r>
      <w:r w:rsidRPr="005A5F33">
        <w:rPr>
          <w:rStyle w:val="StyleUnderline"/>
        </w:rPr>
        <w:t xml:space="preserve">decision in </w:t>
      </w:r>
      <w:r w:rsidRPr="00910654">
        <w:rPr>
          <w:rStyle w:val="Emphasis"/>
          <w:highlight w:val="cyan"/>
        </w:rPr>
        <w:t>N</w:t>
      </w:r>
      <w:r w:rsidRPr="005A5F33">
        <w:rPr>
          <w:rStyle w:val="StyleUnderline"/>
        </w:rPr>
        <w:t xml:space="preserve">orth </w:t>
      </w:r>
      <w:r w:rsidRPr="00910654">
        <w:rPr>
          <w:rStyle w:val="Emphasis"/>
          <w:highlight w:val="cyan"/>
        </w:rPr>
        <w:t>C</w:t>
      </w:r>
      <w:r w:rsidRPr="005A5F33">
        <w:rPr>
          <w:rStyle w:val="StyleUnderline"/>
        </w:rPr>
        <w:t xml:space="preserve">arolina </w:t>
      </w:r>
      <w:r w:rsidRPr="00910654">
        <w:rPr>
          <w:rStyle w:val="StyleUnderline"/>
          <w:highlight w:val="cyan"/>
        </w:rPr>
        <w:t>Dental</w:t>
      </w:r>
      <w:r w:rsidRPr="005A5F33">
        <w:rPr>
          <w:sz w:val="14"/>
        </w:rPr>
        <w:t xml:space="preserve"> not only </w:t>
      </w:r>
      <w:r w:rsidRPr="005A5F33">
        <w:rPr>
          <w:rStyle w:val="StyleUnderline"/>
        </w:rPr>
        <w:t>provides</w:t>
      </w:r>
      <w:r w:rsidRPr="005A5F33">
        <w:rPr>
          <w:sz w:val="14"/>
        </w:rPr>
        <w:t xml:space="preserve"> </w:t>
      </w:r>
      <w:r w:rsidRPr="005A5F33">
        <w:rPr>
          <w:rStyle w:val="StyleUnderline"/>
        </w:rPr>
        <w:t>valuable guidance</w:t>
      </w:r>
      <w:r w:rsidRPr="005A5F33">
        <w:rPr>
          <w:sz w:val="14"/>
        </w:rPr>
        <w:t xml:space="preserve"> for the application of state action immunity, </w:t>
      </w:r>
      <w:proofErr w:type="gramStart"/>
      <w:r w:rsidRPr="005A5F33">
        <w:rPr>
          <w:rStyle w:val="StyleUnderline"/>
        </w:rPr>
        <w:t>it</w:t>
      </w:r>
      <w:proofErr w:type="gramEnd"/>
      <w:r w:rsidRPr="005A5F33">
        <w:rPr>
          <w:rStyle w:val="StyleUnderline"/>
        </w:rPr>
        <w:t xml:space="preserve"> also </w:t>
      </w:r>
      <w:r w:rsidRPr="00910654">
        <w:rPr>
          <w:rStyle w:val="StyleUnderline"/>
          <w:highlight w:val="cyan"/>
        </w:rPr>
        <w:t>sets the stage for</w:t>
      </w:r>
      <w:r w:rsidRPr="005A5F33">
        <w:rPr>
          <w:rStyle w:val="StyleUnderline"/>
        </w:rPr>
        <w:t xml:space="preserve"> continued </w:t>
      </w:r>
      <w:r w:rsidRPr="00910654">
        <w:rPr>
          <w:rStyle w:val="StyleUnderline"/>
          <w:highlight w:val="cyan"/>
        </w:rPr>
        <w:t>development</w:t>
      </w:r>
      <w:r w:rsidRPr="005A5F33">
        <w:rPr>
          <w:rStyle w:val="StyleUnderline"/>
        </w:rPr>
        <w:t xml:space="preserve"> of the doctrine</w:t>
      </w:r>
      <w:r w:rsidRPr="005A5F33">
        <w:rPr>
          <w:sz w:val="14"/>
        </w:rPr>
        <w:t xml:space="preserve">. </w:t>
      </w:r>
      <w:r w:rsidRPr="005A5F33">
        <w:rPr>
          <w:rStyle w:val="StyleUnderline"/>
        </w:rPr>
        <w:t>In the</w:t>
      </w:r>
      <w:r w:rsidRPr="005A5F33">
        <w:rPr>
          <w:sz w:val="14"/>
        </w:rPr>
        <w:t xml:space="preserve"> </w:t>
      </w:r>
      <w:r w:rsidRPr="005A5F33">
        <w:rPr>
          <w:rStyle w:val="StyleUnderline"/>
        </w:rPr>
        <w:t>nearly five years since the decision</w:t>
      </w:r>
      <w:r w:rsidRPr="005A5F33">
        <w:rPr>
          <w:sz w:val="14"/>
        </w:rPr>
        <w:t xml:space="preserve">, </w:t>
      </w:r>
      <w:r w:rsidRPr="005A5F33">
        <w:rPr>
          <w:rStyle w:val="StyleUnderline"/>
        </w:rPr>
        <w:t xml:space="preserve">government antitrust enforcers have relied on it for broadening their enforcement of the federal antitrust laws against quasi-government actors. </w:t>
      </w:r>
      <w:r w:rsidRPr="00910654">
        <w:rPr>
          <w:rStyle w:val="Emphasis"/>
          <w:highlight w:val="cyan"/>
        </w:rPr>
        <w:t>Private litigants</w:t>
      </w:r>
      <w:r w:rsidRPr="005A5F33">
        <w:rPr>
          <w:rStyle w:val="Emphasis"/>
        </w:rPr>
        <w:t xml:space="preserve"> </w:t>
      </w:r>
      <w:r w:rsidRPr="00910654">
        <w:rPr>
          <w:rStyle w:val="Emphasis"/>
          <w:highlight w:val="cyan"/>
        </w:rPr>
        <w:t>have</w:t>
      </w:r>
      <w:r w:rsidRPr="005A5F33">
        <w:rPr>
          <w:rStyle w:val="Emphasis"/>
        </w:rPr>
        <w:t xml:space="preserve"> also </w:t>
      </w:r>
      <w:r w:rsidRPr="00910654">
        <w:rPr>
          <w:rStyle w:val="Emphasis"/>
          <w:highlight w:val="cyan"/>
        </w:rPr>
        <w:t>relied on it</w:t>
      </w:r>
      <w:r w:rsidRPr="00910654">
        <w:rPr>
          <w:sz w:val="14"/>
          <w:highlight w:val="cyan"/>
        </w:rPr>
        <w:t xml:space="preserve"> </w:t>
      </w:r>
      <w:r w:rsidRPr="00910654">
        <w:rPr>
          <w:rStyle w:val="StyleUnderline"/>
          <w:highlight w:val="cyan"/>
        </w:rPr>
        <w:t>in</w:t>
      </w:r>
      <w:r w:rsidRPr="005A5F33">
        <w:rPr>
          <w:rStyle w:val="StyleUnderline"/>
        </w:rPr>
        <w:t xml:space="preserve"> </w:t>
      </w:r>
      <w:r w:rsidRPr="00910654">
        <w:rPr>
          <w:rStyle w:val="StyleUnderline"/>
          <w:highlight w:val="cyan"/>
        </w:rPr>
        <w:t>pursuing cases</w:t>
      </w:r>
      <w:r w:rsidRPr="005A5F33">
        <w:rPr>
          <w:rStyle w:val="StyleUnderline"/>
        </w:rPr>
        <w:t xml:space="preserve"> that portend widespread impact on state and local government operations</w:t>
      </w:r>
      <w:r w:rsidRPr="005A5F33">
        <w:rPr>
          <w:sz w:val="14"/>
        </w:rPr>
        <w:t xml:space="preserve">. </w:t>
      </w:r>
      <w:r w:rsidRPr="00910654">
        <w:rPr>
          <w:rStyle w:val="StyleUnderline"/>
          <w:highlight w:val="cyan"/>
        </w:rPr>
        <w:t>All who believe they operate with</w:t>
      </w:r>
      <w:r w:rsidRPr="005A5F33">
        <w:rPr>
          <w:rStyle w:val="StyleUnderline"/>
        </w:rPr>
        <w:t xml:space="preserve"> state action</w:t>
      </w:r>
      <w:r w:rsidRPr="005A5F33">
        <w:rPr>
          <w:sz w:val="14"/>
        </w:rPr>
        <w:t xml:space="preserve"> </w:t>
      </w:r>
      <w:r w:rsidRPr="00910654">
        <w:rPr>
          <w:rStyle w:val="StyleUnderline"/>
          <w:highlight w:val="cyan"/>
        </w:rPr>
        <w:t>immunity</w:t>
      </w:r>
      <w:r w:rsidRPr="005A5F33">
        <w:rPr>
          <w:rStyle w:val="StyleUnderline"/>
        </w:rPr>
        <w:t xml:space="preserve"> should</w:t>
      </w:r>
      <w:r w:rsidRPr="005A5F33">
        <w:rPr>
          <w:sz w:val="14"/>
        </w:rPr>
        <w:t xml:space="preserve"> </w:t>
      </w:r>
      <w:r w:rsidRPr="00910654">
        <w:rPr>
          <w:rStyle w:val="Emphasis"/>
          <w:highlight w:val="cyan"/>
        </w:rPr>
        <w:t>proceed with caution</w:t>
      </w:r>
      <w:r w:rsidRPr="005A5F33">
        <w:rPr>
          <w:sz w:val="14"/>
        </w:rPr>
        <w:t xml:space="preserve"> and consider reviewing their conformity with the principles explained by the Supreme Court, in addition to assessing whether they remain eligible for immunity</w:t>
      </w:r>
    </w:p>
    <w:p w14:paraId="68A6FB2C" w14:textId="77777777" w:rsidR="00B57261" w:rsidRDefault="00B57261" w:rsidP="00B57261"/>
    <w:p w14:paraId="56743D89" w14:textId="77777777" w:rsidR="00B57261" w:rsidRPr="00855F9E" w:rsidRDefault="00B57261" w:rsidP="00B57261">
      <w:pPr>
        <w:pStyle w:val="Heading4"/>
      </w:pPr>
      <w:r w:rsidRPr="00855F9E">
        <w:t xml:space="preserve">Court clog impact wrong </w:t>
      </w:r>
    </w:p>
    <w:p w14:paraId="4469A6C8" w14:textId="77777777" w:rsidR="00B57261" w:rsidRPr="00855F9E" w:rsidRDefault="00B57261" w:rsidP="00B57261">
      <w:pPr>
        <w:rPr>
          <w:b/>
          <w:bCs/>
          <w:sz w:val="24"/>
        </w:rPr>
      </w:pPr>
      <w:r w:rsidRPr="00855F9E">
        <w:rPr>
          <w:rStyle w:val="Style13ptBold"/>
        </w:rPr>
        <w:t xml:space="preserve">Ware 13 </w:t>
      </w:r>
      <w:r w:rsidRPr="00855F9E">
        <w:t>Stephen, Professor of Law, University of Kansas. J.D. University of Chicago, 1990; B.A. University of Pennsylvania, 1987., 2013 Yeshiva University, Cardozo Journal of Conflict Resolution, IS ADJUDICATION A PUBLIC GOOD? "OVERCROWDED COURTS" AND THE PRIVATE SECTOR ALTERNATIVE OF ARBITRATION, Lexis</w:t>
      </w:r>
    </w:p>
    <w:p w14:paraId="243023B8" w14:textId="77777777" w:rsidR="00B57261" w:rsidRPr="00855F9E" w:rsidRDefault="00B57261" w:rsidP="00B57261">
      <w:pPr>
        <w:rPr>
          <w:sz w:val="14"/>
        </w:rPr>
      </w:pPr>
      <w:r w:rsidRPr="00910654">
        <w:rPr>
          <w:rStyle w:val="StyleUnderline"/>
          <w:highlight w:val="cyan"/>
        </w:rPr>
        <w:t>Courts are underfunded</w:t>
      </w:r>
      <w:r w:rsidRPr="00910654">
        <w:rPr>
          <w:sz w:val="14"/>
          <w:highlight w:val="cyan"/>
        </w:rPr>
        <w:t xml:space="preserve">, </w:t>
      </w:r>
      <w:r w:rsidRPr="00910654">
        <w:rPr>
          <w:rStyle w:val="Emphasis"/>
          <w:highlight w:val="cyan"/>
        </w:rPr>
        <w:t>dockets</w:t>
      </w:r>
      <w:r w:rsidRPr="00855F9E">
        <w:rPr>
          <w:rStyle w:val="Emphasis"/>
        </w:rPr>
        <w:t xml:space="preserve"> are </w:t>
      </w:r>
      <w:r w:rsidRPr="00910654">
        <w:rPr>
          <w:rStyle w:val="Emphasis"/>
          <w:highlight w:val="cyan"/>
        </w:rPr>
        <w:t>crowded</w:t>
      </w:r>
      <w:r w:rsidRPr="00855F9E">
        <w:rPr>
          <w:sz w:val="14"/>
        </w:rPr>
        <w:t xml:space="preserve">, </w:t>
      </w:r>
      <w:r w:rsidRPr="00855F9E">
        <w:rPr>
          <w:rStyle w:val="StyleUnderline"/>
        </w:rPr>
        <w:t xml:space="preserve">and </w:t>
      </w:r>
      <w:r w:rsidRPr="00910654">
        <w:rPr>
          <w:rStyle w:val="Emphasis"/>
          <w:highlight w:val="cyan"/>
        </w:rPr>
        <w:t>litigation</w:t>
      </w:r>
      <w:r w:rsidRPr="00855F9E">
        <w:rPr>
          <w:rStyle w:val="Emphasis"/>
        </w:rPr>
        <w:t xml:space="preserve"> is </w:t>
      </w:r>
      <w:r w:rsidRPr="00910654">
        <w:rPr>
          <w:rStyle w:val="Emphasis"/>
          <w:highlight w:val="cyan"/>
        </w:rPr>
        <w:t>slow</w:t>
      </w:r>
      <w:r w:rsidRPr="00855F9E">
        <w:rPr>
          <w:sz w:val="14"/>
        </w:rPr>
        <w:t xml:space="preserve">. These observations lead many lawyers and judges to call for increased court funding. While I would like to see a significantly higher percentage of government spending go to courts, I do not believe that is likely to happen. </w:t>
      </w:r>
      <w:proofErr w:type="gramStart"/>
      <w:r w:rsidRPr="00855F9E">
        <w:rPr>
          <w:sz w:val="14"/>
        </w:rPr>
        <w:t>So</w:t>
      </w:r>
      <w:proofErr w:type="gramEnd"/>
      <w:r w:rsidRPr="00855F9E">
        <w:rPr>
          <w:sz w:val="14"/>
        </w:rPr>
        <w:t xml:space="preserve"> I suggest we think about "underfunded" courts differently. Courts provide a service - binding adjudication - to disputing parties. This service is heavily subsidized by tax dollars, as only a portion of courts' costs are covered by fees paid by litigants. This public subsidy, basic economics suggests, causes demand for this service to exceed supply so disputing parties queue up to receive the subsidy. A court's time and other resources are allocated among parties according to their willingness to wait. In contrast, other goods and services are, in a market economy, allocated according to willingness to pay. If parties had to pay more to use the court system, fewer would use it, and thus those who did would not have to wait so long. In short, </w:t>
      </w:r>
      <w:r w:rsidRPr="00855F9E">
        <w:rPr>
          <w:rStyle w:val="StyleUnderline"/>
        </w:rPr>
        <w:t>the</w:t>
      </w:r>
      <w:r w:rsidRPr="00855F9E">
        <w:rPr>
          <w:sz w:val="14"/>
        </w:rPr>
        <w:t xml:space="preserve"> related </w:t>
      </w:r>
      <w:r w:rsidRPr="00855F9E">
        <w:rPr>
          <w:rStyle w:val="StyleUnderline"/>
        </w:rPr>
        <w:t>phenomena of "</w:t>
      </w:r>
      <w:r w:rsidRPr="00855F9E">
        <w:rPr>
          <w:rStyle w:val="StyleUnderline"/>
          <w:b/>
        </w:rPr>
        <w:t>underfunded" courts, crowded dockets and justice delayed</w:t>
      </w:r>
      <w:r w:rsidRPr="00855F9E">
        <w:rPr>
          <w:rStyle w:val="StyleUnderline"/>
        </w:rPr>
        <w:t xml:space="preserve"> are caused by </w:t>
      </w:r>
      <w:r w:rsidRPr="00855F9E">
        <w:rPr>
          <w:sz w:val="14"/>
        </w:rPr>
        <w:t xml:space="preserve">the </w:t>
      </w:r>
      <w:r w:rsidRPr="00855F9E">
        <w:rPr>
          <w:rStyle w:val="StyleUnderline"/>
        </w:rPr>
        <w:t>public subsidy for litigants</w:t>
      </w:r>
      <w:r w:rsidRPr="00855F9E">
        <w:rPr>
          <w:sz w:val="14"/>
        </w:rPr>
        <w:t xml:space="preserve">. Focus on this subsidy for parties in litigation enables a contrast with the absence of a subsidy for parties in the private sector alternative to litigation, arbitration, which (like litigation) also provides disputing parties with binding adjudication. While the public-sector court system provides binding adjudication virtually free of charge to the disputing parties, the private sector arbitration system generally charges them something like market rates for it. [*900] Which disputing parties deserve subsidized adjudication and which should have to pay market rate for it? Our society's failure to confront this important question allows all disputing parties to pursue the subsidy for themselves. The result is that parties who do not deserve the subsidy - parties who should be paying market rates for adjudication - are consuming public resources that would be better spent on parties who do deserve the subsidy. One way to end the public subsidy for cases that do not deserve it is for courts to charge the parties to such a case a fee high enough to reimburse the court for its costs of adjudicating the case. Several thoughtful commentators have proposed such "user fees." This Article assesses those proposals and suggests that user fees would make litigation look more like arbitration. It concludes by considering the possibility that the public-sector court system and private arbitration organizations could compete in the market for unsubsidized adjudication and in the market for subsidized adjudication. In short, this Article places discussions of overcrowded courts and court user fees in the context of a society - our society - with a strong private sector alternative to our courts. II. "Overcrowded Courts" and the Private Sector Alternative of Arbitration A. "Overcrowded Courts" The economic downturn of the last few years required many families and businesses to reduce their spending. The same is true of state court systems. n1 State </w:t>
      </w:r>
      <w:r w:rsidRPr="00855F9E">
        <w:rPr>
          <w:rStyle w:val="StyleUnderline"/>
        </w:rPr>
        <w:t>court funding cuts in recent years have prompted protests decrying</w:t>
      </w:r>
      <w:r w:rsidRPr="00855F9E">
        <w:rPr>
          <w:sz w:val="14"/>
        </w:rPr>
        <w:t xml:space="preserve"> the </w:t>
      </w:r>
      <w:r w:rsidRPr="00855F9E">
        <w:rPr>
          <w:rStyle w:val="StyleUnderline"/>
        </w:rPr>
        <w:t>harms caused by underfunded courts</w:t>
      </w:r>
      <w:r w:rsidRPr="00855F9E">
        <w:rPr>
          <w:sz w:val="14"/>
        </w:rPr>
        <w:t xml:space="preserve">. n2 </w:t>
      </w:r>
      <w:proofErr w:type="gramStart"/>
      <w:r w:rsidRPr="00855F9E">
        <w:rPr>
          <w:sz w:val="14"/>
        </w:rPr>
        <w:t>In</w:t>
      </w:r>
      <w:proofErr w:type="gramEnd"/>
      <w:r w:rsidRPr="00855F9E">
        <w:rPr>
          <w:sz w:val="14"/>
        </w:rPr>
        <w:t xml:space="preserve"> the words of American Bar Association ("ABA") President [*901] Bill Robinson, "state </w:t>
      </w:r>
      <w:r w:rsidRPr="00855F9E">
        <w:rPr>
          <w:rStyle w:val="StyleUnderline"/>
        </w:rPr>
        <w:t>court underfunding is a threat to our system of justice</w:t>
      </w:r>
      <w:r w:rsidRPr="00855F9E">
        <w:rPr>
          <w:sz w:val="14"/>
        </w:rPr>
        <w:t xml:space="preserve"> and all we believe in as Americans and as an association. It is harming clients, slowing our nation's economic </w:t>
      </w:r>
      <w:proofErr w:type="gramStart"/>
      <w:r w:rsidRPr="00855F9E">
        <w:rPr>
          <w:sz w:val="14"/>
        </w:rPr>
        <w:t>recovery</w:t>
      </w:r>
      <w:proofErr w:type="gramEnd"/>
      <w:r w:rsidRPr="00855F9E">
        <w:rPr>
          <w:sz w:val="14"/>
        </w:rPr>
        <w:t xml:space="preserve"> and undermining our liberty." n3 If the reality is anywhere near this dire - "a threat to our system of justice and all we believe in as Americans" - then </w:t>
      </w:r>
      <w:r w:rsidRPr="00855F9E">
        <w:rPr>
          <w:rStyle w:val="StyleUnderline"/>
        </w:rPr>
        <w:t>we truly have a crisis on our hands</w:t>
      </w:r>
      <w:r w:rsidRPr="00855F9E">
        <w:rPr>
          <w:sz w:val="14"/>
        </w:rPr>
        <w:t xml:space="preserve">. Still worse, </w:t>
      </w:r>
      <w:r w:rsidRPr="00855F9E">
        <w:rPr>
          <w:rStyle w:val="Emphasis"/>
        </w:rPr>
        <w:t>it appears to be a long-running crisis</w:t>
      </w:r>
      <w:r w:rsidRPr="00855F9E">
        <w:rPr>
          <w:sz w:val="14"/>
        </w:rPr>
        <w:t xml:space="preserve">. </w:t>
      </w:r>
      <w:r w:rsidRPr="00910654">
        <w:rPr>
          <w:rStyle w:val="StyleUnderline"/>
          <w:highlight w:val="cyan"/>
        </w:rPr>
        <w:t>Cries of alarm</w:t>
      </w:r>
      <w:r w:rsidRPr="00855F9E">
        <w:rPr>
          <w:rStyle w:val="StyleUnderline"/>
        </w:rPr>
        <w:t xml:space="preserve"> about</w:t>
      </w:r>
      <w:r w:rsidRPr="00855F9E">
        <w:rPr>
          <w:sz w:val="14"/>
        </w:rPr>
        <w:t xml:space="preserve"> underfunded courts, </w:t>
      </w:r>
      <w:r w:rsidRPr="00855F9E">
        <w:rPr>
          <w:rStyle w:val="StyleUnderline"/>
        </w:rPr>
        <w:t>crowded dockets</w:t>
      </w:r>
      <w:r w:rsidRPr="00855F9E">
        <w:rPr>
          <w:sz w:val="14"/>
        </w:rPr>
        <w:t xml:space="preserve"> and justice delayed, which we all know is justice denied, n4 </w:t>
      </w:r>
      <w:r w:rsidRPr="00910654">
        <w:rPr>
          <w:rStyle w:val="StyleUnderline"/>
          <w:highlight w:val="cyan"/>
        </w:rPr>
        <w:t>have been sounded</w:t>
      </w:r>
      <w:r w:rsidRPr="00855F9E">
        <w:rPr>
          <w:rStyle w:val="StyleUnderline"/>
        </w:rPr>
        <w:t xml:space="preserve"> by lawyers and courts </w:t>
      </w:r>
      <w:r w:rsidRPr="00910654">
        <w:rPr>
          <w:rStyle w:val="StyleUnderline"/>
          <w:highlight w:val="cyan"/>
        </w:rPr>
        <w:t xml:space="preserve">for </w:t>
      </w:r>
      <w:r w:rsidRPr="00855F9E">
        <w:rPr>
          <w:rStyle w:val="StyleUnderline"/>
        </w:rPr>
        <w:t xml:space="preserve">over a </w:t>
      </w:r>
      <w:r w:rsidRPr="00910654">
        <w:rPr>
          <w:rStyle w:val="StyleUnderline"/>
          <w:highlight w:val="cyan"/>
        </w:rPr>
        <w:t>half a century. In 2012, the ABA President warned</w:t>
      </w:r>
      <w:r w:rsidRPr="00855F9E">
        <w:rPr>
          <w:sz w:val="14"/>
        </w:rPr>
        <w:t xml:space="preserve"> that "</w:t>
      </w:r>
      <w:r w:rsidRPr="00855F9E">
        <w:rPr>
          <w:rStyle w:val="StyleUnderline"/>
        </w:rPr>
        <w:t xml:space="preserve">court </w:t>
      </w:r>
      <w:r w:rsidRPr="00910654">
        <w:rPr>
          <w:rStyle w:val="StyleUnderline"/>
          <w:highlight w:val="cyan"/>
        </w:rPr>
        <w:t>underfunding is a threat</w:t>
      </w:r>
      <w:r w:rsidRPr="00855F9E">
        <w:rPr>
          <w:rStyle w:val="StyleUnderline"/>
        </w:rPr>
        <w:t xml:space="preserve"> to our system of justice</w:t>
      </w:r>
      <w:r w:rsidRPr="00855F9E">
        <w:rPr>
          <w:sz w:val="14"/>
        </w:rPr>
        <w:t xml:space="preserve">." n5 Similarly, </w:t>
      </w:r>
      <w:r w:rsidRPr="00855F9E">
        <w:rPr>
          <w:rStyle w:val="StyleUnderline"/>
        </w:rPr>
        <w:t xml:space="preserve">the previous decade was also a "time of </w:t>
      </w:r>
      <w:r w:rsidRPr="00855F9E">
        <w:rPr>
          <w:sz w:val="14"/>
        </w:rPr>
        <w:t xml:space="preserve">scarce judicial resources and </w:t>
      </w:r>
      <w:r w:rsidRPr="00855F9E">
        <w:rPr>
          <w:rStyle w:val="StyleUnderline"/>
        </w:rPr>
        <w:t>crowded dockets</w:t>
      </w:r>
      <w:r w:rsidRPr="00855F9E">
        <w:rPr>
          <w:sz w:val="14"/>
        </w:rPr>
        <w:t xml:space="preserve">" n6 so the ABA in 2004 "formed a Commission on State Court Funding ... to point out that underfunded courts lack adequate resources to meet caseload demands." n7 Similarly, </w:t>
      </w:r>
      <w:r w:rsidRPr="00910654">
        <w:rPr>
          <w:rStyle w:val="StyleUnderline"/>
          <w:highlight w:val="cyan"/>
        </w:rPr>
        <w:t>hanging over the 1990's was</w:t>
      </w:r>
      <w:r w:rsidRPr="00855F9E">
        <w:rPr>
          <w:sz w:val="14"/>
        </w:rPr>
        <w:t xml:space="preserve"> a "looming crisis in the nation" due in part to "</w:t>
      </w:r>
      <w:r w:rsidRPr="00855F9E">
        <w:rPr>
          <w:rStyle w:val="StyleUnderline"/>
        </w:rPr>
        <w:t xml:space="preserve">dangerously </w:t>
      </w:r>
      <w:r w:rsidRPr="00910654">
        <w:rPr>
          <w:rStyle w:val="StyleUnderline"/>
          <w:highlight w:val="cyan"/>
        </w:rPr>
        <w:t>crowded dockets</w:t>
      </w:r>
      <w:r w:rsidRPr="00855F9E">
        <w:rPr>
          <w:sz w:val="14"/>
        </w:rPr>
        <w:t xml:space="preserve">" and "overburdened judges." n8 In 1993, an [*902] ABA committee issued a report providing an "Overview of the Crisis in America's System of Justice." n9 Going back further in time reveals more of the same. </w:t>
      </w:r>
      <w:r w:rsidRPr="00855F9E">
        <w:rPr>
          <w:rStyle w:val="StyleUnderline"/>
        </w:rPr>
        <w:t>In the 1980's, one ABA president wrote a column entitled "the underfunded commitment to justice</w:t>
      </w:r>
      <w:r w:rsidRPr="00855F9E">
        <w:rPr>
          <w:sz w:val="14"/>
        </w:rPr>
        <w:t xml:space="preserve">," n10 and a few years later a different ABA president said "we must attack the underfunding of the justice system." n11 In the 1970's, an ABA report said problems like "overcrowded dockets" and "generally inadequate resources" had "reached crisis proportions." n12 While </w:t>
      </w:r>
      <w:r w:rsidRPr="00910654">
        <w:rPr>
          <w:rStyle w:val="StyleUnderline"/>
          <w:highlight w:val="cyan"/>
        </w:rPr>
        <w:t>this "crisis" in</w:t>
      </w:r>
      <w:r w:rsidRPr="00855F9E">
        <w:rPr>
          <w:rStyle w:val="StyleUnderline"/>
        </w:rPr>
        <w:t xml:space="preserve"> the </w:t>
      </w:r>
      <w:r w:rsidRPr="00910654">
        <w:rPr>
          <w:rStyle w:val="StyleUnderline"/>
          <w:highlight w:val="cyan"/>
        </w:rPr>
        <w:t>1970's was "alarming</w:t>
      </w:r>
      <w:r w:rsidRPr="00855F9E">
        <w:rPr>
          <w:rStyle w:val="StyleUnderline"/>
        </w:rPr>
        <w:t>,"</w:t>
      </w:r>
      <w:r w:rsidRPr="00855F9E">
        <w:rPr>
          <w:sz w:val="14"/>
        </w:rPr>
        <w:t xml:space="preserve"> n13 in the 1960's it was "staggering." n14 A 1969 commentator said "the increased workload which has engulfed the courts had already stretched our judicial system to its limits by the mid-twentieth century." n15 This assessment of the mid-twentieth [*903] century is confirmed by </w:t>
      </w:r>
      <w:r w:rsidRPr="00855F9E">
        <w:rPr>
          <w:rStyle w:val="StyleUnderline"/>
        </w:rPr>
        <w:t xml:space="preserve">a </w:t>
      </w:r>
      <w:r w:rsidRPr="00910654">
        <w:rPr>
          <w:rStyle w:val="StyleUnderline"/>
          <w:highlight w:val="cyan"/>
        </w:rPr>
        <w:t>1952 report</w:t>
      </w:r>
      <w:r w:rsidRPr="00910654">
        <w:rPr>
          <w:sz w:val="14"/>
          <w:highlight w:val="cyan"/>
        </w:rPr>
        <w:t xml:space="preserve"> </w:t>
      </w:r>
      <w:r w:rsidRPr="00910654">
        <w:rPr>
          <w:rStyle w:val="StyleUnderline"/>
          <w:highlight w:val="cyan"/>
        </w:rPr>
        <w:t>stating</w:t>
      </w:r>
      <w:r w:rsidRPr="00855F9E">
        <w:rPr>
          <w:sz w:val="14"/>
        </w:rPr>
        <w:t xml:space="preserve"> that "</w:t>
      </w:r>
      <w:r w:rsidRPr="00910654">
        <w:rPr>
          <w:rStyle w:val="StyleUnderline"/>
          <w:highlight w:val="cyan"/>
        </w:rPr>
        <w:t>the problem</w:t>
      </w:r>
      <w:r w:rsidRPr="00855F9E">
        <w:rPr>
          <w:rStyle w:val="StyleUnderline"/>
        </w:rPr>
        <w:t xml:space="preserve"> of the crowded docket is one which in recent years </w:t>
      </w:r>
      <w:r w:rsidRPr="00910654">
        <w:rPr>
          <w:rStyle w:val="StyleUnderline"/>
          <w:highlight w:val="cyan"/>
        </w:rPr>
        <w:t>has grown more</w:t>
      </w:r>
      <w:r w:rsidRPr="00855F9E">
        <w:rPr>
          <w:rStyle w:val="StyleUnderline"/>
        </w:rPr>
        <w:t xml:space="preserve"> and more </w:t>
      </w:r>
      <w:r w:rsidRPr="00910654">
        <w:rPr>
          <w:rStyle w:val="StyleUnderline"/>
          <w:highlight w:val="cyan"/>
        </w:rPr>
        <w:t>disturbing</w:t>
      </w:r>
      <w:r w:rsidRPr="00855F9E">
        <w:rPr>
          <w:sz w:val="14"/>
        </w:rPr>
        <w:t xml:space="preserve">." n16 Some suggest this problem goes back, not just these sixty years, but for hundreds, or even thousands, of years. n17 </w:t>
      </w:r>
      <w:proofErr w:type="gramStart"/>
      <w:r w:rsidRPr="00855F9E">
        <w:rPr>
          <w:sz w:val="14"/>
        </w:rPr>
        <w:t>In</w:t>
      </w:r>
      <w:proofErr w:type="gramEnd"/>
      <w:r w:rsidRPr="00855F9E">
        <w:rPr>
          <w:sz w:val="14"/>
        </w:rPr>
        <w:t xml:space="preserve"> short, </w:t>
      </w:r>
      <w:r w:rsidRPr="00910654">
        <w:rPr>
          <w:rStyle w:val="StyleUnderline"/>
          <w:highlight w:val="cyan"/>
        </w:rPr>
        <w:t>the "crisis</w:t>
      </w:r>
      <w:r w:rsidRPr="00855F9E">
        <w:rPr>
          <w:rStyle w:val="StyleUnderline"/>
        </w:rPr>
        <w:t xml:space="preserve">" of </w:t>
      </w:r>
      <w:r w:rsidRPr="00855F9E">
        <w:rPr>
          <w:sz w:val="14"/>
        </w:rPr>
        <w:t xml:space="preserve">"underfunded" courts, </w:t>
      </w:r>
      <w:r w:rsidRPr="00910654">
        <w:rPr>
          <w:rStyle w:val="StyleUnderline"/>
          <w:highlight w:val="cyan"/>
        </w:rPr>
        <w:t>crowded dockets</w:t>
      </w:r>
      <w:r w:rsidRPr="00855F9E">
        <w:rPr>
          <w:sz w:val="14"/>
        </w:rPr>
        <w:t xml:space="preserve"> and justice delayed </w:t>
      </w:r>
      <w:r w:rsidRPr="00910654">
        <w:rPr>
          <w:rStyle w:val="Emphasis"/>
          <w:highlight w:val="cyan"/>
        </w:rPr>
        <w:t>may always be with us</w:t>
      </w:r>
      <w:r w:rsidRPr="00855F9E">
        <w:rPr>
          <w:sz w:val="14"/>
        </w:rPr>
        <w:t>. n18</w:t>
      </w:r>
    </w:p>
    <w:p w14:paraId="3A98E84D" w14:textId="77777777" w:rsidR="00B57261" w:rsidRDefault="00B57261" w:rsidP="00B57261">
      <w:pPr>
        <w:pStyle w:val="Heading3"/>
      </w:pPr>
      <w:r>
        <w:t>Water Disputes – 2AC</w:t>
      </w:r>
    </w:p>
    <w:p w14:paraId="1E0DA501" w14:textId="77777777" w:rsidR="00B57261" w:rsidRDefault="00B57261" w:rsidP="00B57261">
      <w:pPr>
        <w:pStyle w:val="Heading4"/>
      </w:pPr>
      <w:r>
        <w:t xml:space="preserve">No impact – empirics are </w:t>
      </w:r>
      <w:proofErr w:type="spellStart"/>
      <w:r>
        <w:t>aff</w:t>
      </w:r>
      <w:proofErr w:type="spellEnd"/>
      <w:r>
        <w:t xml:space="preserve"> and even if they win water </w:t>
      </w:r>
      <w:r>
        <w:rPr>
          <w:u w:val="single"/>
        </w:rPr>
        <w:t>tension</w:t>
      </w:r>
      <w:r>
        <w:t xml:space="preserve">, those are </w:t>
      </w:r>
      <w:r w:rsidRPr="00D43DEC">
        <w:rPr>
          <w:u w:val="single"/>
        </w:rPr>
        <w:t>non-militarized</w:t>
      </w:r>
    </w:p>
    <w:p w14:paraId="0C7FEBA9" w14:textId="77777777" w:rsidR="00B57261" w:rsidRPr="00D43DEC" w:rsidRDefault="00B57261" w:rsidP="00B57261">
      <w:pPr>
        <w:rPr>
          <w:b/>
          <w:bCs/>
          <w:sz w:val="26"/>
        </w:rPr>
      </w:pPr>
      <w:r w:rsidRPr="00CC7017">
        <w:rPr>
          <w:rStyle w:val="Style13ptBold"/>
        </w:rPr>
        <w:t>R</w:t>
      </w:r>
      <w:r>
        <w:rPr>
          <w:rStyle w:val="Style13ptBold"/>
        </w:rPr>
        <w:t xml:space="preserve">isi </w:t>
      </w:r>
      <w:r w:rsidRPr="00CC7017">
        <w:rPr>
          <w:rStyle w:val="Style13ptBold"/>
        </w:rPr>
        <w:t>19</w:t>
      </w:r>
      <w:r>
        <w:rPr>
          <w:rStyle w:val="Style13ptBold"/>
        </w:rPr>
        <w:t xml:space="preserve"> </w:t>
      </w:r>
      <w:r>
        <w:t>[</w:t>
      </w:r>
      <w:r w:rsidRPr="00CC7017">
        <w:t xml:space="preserve">Lauren Risi is the Program Director of the Environmental Change and Security Program at the Wilson Center. She has authored and edited </w:t>
      </w:r>
      <w:proofErr w:type="gramStart"/>
      <w:r w:rsidRPr="00CC7017">
        <w:t>a number of</w:t>
      </w:r>
      <w:proofErr w:type="gramEnd"/>
      <w:r w:rsidRPr="00CC7017">
        <w:t xml:space="preserve"> reports, including: 21st Century Diplomacy: Foreign Policy is Climate Policy; Navigating Complexity: Climate, Migration, and Conflict in a Changing World; After the Disaster: Rebuilding Communities; Backdraft: The Conflict Potential of Climate Change Adaptation and Mitigation; and Our Shared Future: Environmental Pathways to Peace. Risi holds a </w:t>
      </w:r>
      <w:proofErr w:type="gramStart"/>
      <w:r w:rsidRPr="00CC7017">
        <w:t>Master’s Degree</w:t>
      </w:r>
      <w:proofErr w:type="gramEnd"/>
      <w:r w:rsidRPr="00CC7017">
        <w:t xml:space="preserve"> in environmental security. Also, internally quoting Geoff </w:t>
      </w:r>
      <w:proofErr w:type="spellStart"/>
      <w:r w:rsidRPr="00CC7017">
        <w:t>Dabelko</w:t>
      </w:r>
      <w:proofErr w:type="spellEnd"/>
      <w:r w:rsidRPr="00CC7017">
        <w:t xml:space="preserve">, former </w:t>
      </w:r>
      <w:proofErr w:type="gramStart"/>
      <w:r w:rsidRPr="00CC7017">
        <w:t>director</w:t>
      </w:r>
      <w:proofErr w:type="gramEnd"/>
      <w:r w:rsidRPr="00CC7017">
        <w:t xml:space="preserve"> and current senior advisor to the Wilson Center’s Environmental Change &amp; Security Program. “BEYOND WATER WARS” – The Wilson Quarterly - SUMMER 2019 - #E&amp;F </w:t>
      </w:r>
      <w:r>
        <w:t>–</w:t>
      </w:r>
      <w:r w:rsidRPr="00CC7017">
        <w:t xml:space="preserve"> </w:t>
      </w:r>
      <w:r>
        <w:t xml:space="preserve">Modified for language that offend - </w:t>
      </w:r>
      <w:r w:rsidRPr="00CC7017">
        <w:t>https://www.wilsonquarterly.com/quarterly/water-in-a-world-of-conflict/beyond-water-wars/</w:t>
      </w:r>
      <w:r>
        <w:t>]</w:t>
      </w:r>
    </w:p>
    <w:p w14:paraId="22807322" w14:textId="77777777" w:rsidR="00B57261" w:rsidRPr="00002277" w:rsidRDefault="00B57261" w:rsidP="00B57261">
      <w:pPr>
        <w:rPr>
          <w:sz w:val="16"/>
        </w:rPr>
      </w:pPr>
      <w:r w:rsidRPr="00CC7017">
        <w:rPr>
          <w:rStyle w:val="StyleUnderline"/>
        </w:rPr>
        <w:t>Concern over “</w:t>
      </w:r>
      <w:r w:rsidRPr="004356FD">
        <w:rPr>
          <w:rStyle w:val="StyleUnderline"/>
          <w:highlight w:val="cyan"/>
        </w:rPr>
        <w:t>water wars”</w:t>
      </w:r>
      <w:r w:rsidRPr="00002277">
        <w:rPr>
          <w:sz w:val="16"/>
        </w:rPr>
        <w:t xml:space="preserve"> writ large </w:t>
      </w:r>
      <w:r w:rsidRPr="004356FD">
        <w:rPr>
          <w:rStyle w:val="StyleUnderline"/>
          <w:highlight w:val="cyan"/>
        </w:rPr>
        <w:t>has gained renewed traction as climate change</w:t>
      </w:r>
      <w:r w:rsidRPr="00002277">
        <w:rPr>
          <w:sz w:val="16"/>
        </w:rPr>
        <w:t xml:space="preserve">, continued population growth, and increasingly polluted waterways </w:t>
      </w:r>
      <w:r w:rsidRPr="004356FD">
        <w:rPr>
          <w:rStyle w:val="StyleUnderline"/>
          <w:highlight w:val="cyan"/>
        </w:rPr>
        <w:t>pose</w:t>
      </w:r>
      <w:r w:rsidRPr="00002277">
        <w:rPr>
          <w:sz w:val="16"/>
        </w:rPr>
        <w:t xml:space="preserve"> growing </w:t>
      </w:r>
      <w:r w:rsidRPr="004356FD">
        <w:rPr>
          <w:rStyle w:val="StyleUnderline"/>
          <w:highlight w:val="cyan"/>
        </w:rPr>
        <w:t>risks</w:t>
      </w:r>
      <w:r w:rsidRPr="00002277">
        <w:rPr>
          <w:sz w:val="16"/>
        </w:rPr>
        <w:t xml:space="preserve"> </w:t>
      </w:r>
      <w:r w:rsidRPr="00CC7017">
        <w:rPr>
          <w:rStyle w:val="StyleUnderline"/>
        </w:rPr>
        <w:t>to the world’s water.</w:t>
      </w:r>
      <w:r w:rsidRPr="00002277">
        <w:rPr>
          <w:sz w:val="16"/>
        </w:rPr>
        <w:t xml:space="preserve"> </w:t>
      </w:r>
      <w:r w:rsidRPr="004356FD">
        <w:rPr>
          <w:rStyle w:val="StyleUnderline"/>
          <w:highlight w:val="cyan"/>
        </w:rPr>
        <w:t>It remains a go-to</w:t>
      </w:r>
      <w:r w:rsidRPr="00CC7017">
        <w:rPr>
          <w:rStyle w:val="StyleUnderline"/>
        </w:rPr>
        <w:t xml:space="preserve"> </w:t>
      </w:r>
      <w:r w:rsidRPr="00002277">
        <w:rPr>
          <w:sz w:val="16"/>
        </w:rPr>
        <w:t xml:space="preserve">concept, </w:t>
      </w:r>
      <w:r w:rsidRPr="004356FD">
        <w:rPr>
          <w:rStyle w:val="Emphasis"/>
          <w:highlight w:val="cyan"/>
        </w:rPr>
        <w:t>no matter</w:t>
      </w:r>
      <w:r w:rsidRPr="00002277">
        <w:rPr>
          <w:sz w:val="16"/>
        </w:rPr>
        <w:t xml:space="preserve"> what </w:t>
      </w:r>
      <w:r w:rsidRPr="004356FD">
        <w:rPr>
          <w:rStyle w:val="Emphasis"/>
          <w:highlight w:val="cyan"/>
        </w:rPr>
        <w:t>the facts</w:t>
      </w:r>
      <w:r w:rsidRPr="00002277">
        <w:rPr>
          <w:sz w:val="16"/>
        </w:rPr>
        <w:t xml:space="preserve"> are.</w:t>
      </w:r>
    </w:p>
    <w:p w14:paraId="34CDB6CB" w14:textId="77777777" w:rsidR="00B57261" w:rsidRPr="00002277" w:rsidRDefault="00B57261" w:rsidP="00B57261">
      <w:pPr>
        <w:rPr>
          <w:sz w:val="16"/>
        </w:rPr>
      </w:pPr>
      <w:r w:rsidRPr="004356FD">
        <w:rPr>
          <w:rStyle w:val="StyleUnderline"/>
          <w:highlight w:val="cyan"/>
        </w:rPr>
        <w:t>“We’re</w:t>
      </w:r>
      <w:r w:rsidRPr="00002277">
        <w:rPr>
          <w:sz w:val="16"/>
        </w:rPr>
        <w:t xml:space="preserve"> </w:t>
      </w:r>
      <w:r w:rsidRPr="00002277">
        <w:rPr>
          <w:strike/>
          <w:sz w:val="16"/>
        </w:rPr>
        <w:t xml:space="preserve">seeing </w:t>
      </w:r>
      <w:r w:rsidRPr="00002277">
        <w:rPr>
          <w:sz w:val="16"/>
        </w:rPr>
        <w:t>(</w:t>
      </w:r>
      <w:r w:rsidRPr="004356FD">
        <w:rPr>
          <w:rStyle w:val="StyleUnderline"/>
          <w:highlight w:val="cyan"/>
        </w:rPr>
        <w:t>witnessin</w:t>
      </w:r>
      <w:r w:rsidRPr="00002277">
        <w:rPr>
          <w:sz w:val="16"/>
        </w:rPr>
        <w:t xml:space="preserve">g) some of </w:t>
      </w:r>
      <w:r w:rsidRPr="004356FD">
        <w:rPr>
          <w:rStyle w:val="StyleUnderline"/>
          <w:highlight w:val="cyan"/>
        </w:rPr>
        <w:t>the same headlines</w:t>
      </w:r>
      <w:r w:rsidRPr="00002277">
        <w:rPr>
          <w:sz w:val="16"/>
        </w:rPr>
        <w:t xml:space="preserve"> </w:t>
      </w:r>
      <w:r w:rsidRPr="004356FD">
        <w:rPr>
          <w:rStyle w:val="StyleUnderline"/>
          <w:highlight w:val="cyan"/>
        </w:rPr>
        <w:t>we’ve been</w:t>
      </w:r>
      <w:r w:rsidRPr="00002277">
        <w:rPr>
          <w:sz w:val="16"/>
        </w:rPr>
        <w:t xml:space="preserve"> </w:t>
      </w:r>
      <w:r w:rsidRPr="004356FD">
        <w:rPr>
          <w:rStyle w:val="StyleUnderline"/>
          <w:highlight w:val="cyan"/>
        </w:rPr>
        <w:t>trying to knock down</w:t>
      </w:r>
      <w:r w:rsidRPr="00002277">
        <w:rPr>
          <w:sz w:val="16"/>
        </w:rPr>
        <w:t xml:space="preserve"> for going </w:t>
      </w:r>
      <w:r w:rsidRPr="004356FD">
        <w:rPr>
          <w:rStyle w:val="StyleUnderline"/>
          <w:highlight w:val="cyan"/>
        </w:rPr>
        <w:t>on 30 years,”</w:t>
      </w:r>
      <w:r w:rsidRPr="00002277">
        <w:rPr>
          <w:sz w:val="16"/>
        </w:rPr>
        <w:t xml:space="preserve"> </w:t>
      </w:r>
      <w:r w:rsidRPr="001F2EA4">
        <w:rPr>
          <w:rStyle w:val="Emphasis"/>
        </w:rPr>
        <w:t xml:space="preserve">says Geoff </w:t>
      </w:r>
      <w:proofErr w:type="spellStart"/>
      <w:r w:rsidRPr="001F2EA4">
        <w:rPr>
          <w:rStyle w:val="Emphasis"/>
        </w:rPr>
        <w:t>Dabelko</w:t>
      </w:r>
      <w:proofErr w:type="spellEnd"/>
      <w:r w:rsidRPr="001F2EA4">
        <w:rPr>
          <w:rStyle w:val="Emphasis"/>
        </w:rPr>
        <w:t xml:space="preserve">, former </w:t>
      </w:r>
      <w:proofErr w:type="gramStart"/>
      <w:r w:rsidRPr="001F2EA4">
        <w:rPr>
          <w:rStyle w:val="Emphasis"/>
        </w:rPr>
        <w:t>director</w:t>
      </w:r>
      <w:proofErr w:type="gramEnd"/>
      <w:r w:rsidRPr="001F2EA4">
        <w:rPr>
          <w:rStyle w:val="Emphasis"/>
        </w:rPr>
        <w:t xml:space="preserve"> and current senior advisor to the Wilson Center’s Environmental Change &amp; Security Program</w:t>
      </w:r>
      <w:r w:rsidRPr="00002277">
        <w:rPr>
          <w:sz w:val="16"/>
        </w:rPr>
        <w:t>. “</w:t>
      </w:r>
      <w:r w:rsidRPr="004356FD">
        <w:rPr>
          <w:rStyle w:val="StyleUnderline"/>
          <w:highlight w:val="cyan"/>
        </w:rPr>
        <w:t>Despite the</w:t>
      </w:r>
      <w:r w:rsidRPr="00002277">
        <w:rPr>
          <w:sz w:val="16"/>
        </w:rPr>
        <w:t xml:space="preserve"> seemingly irresistible </w:t>
      </w:r>
      <w:r w:rsidRPr="004356FD">
        <w:rPr>
          <w:rStyle w:val="StyleUnderline"/>
          <w:highlight w:val="cyan"/>
        </w:rPr>
        <w:t>temptation for</w:t>
      </w:r>
      <w:r w:rsidRPr="00002277">
        <w:rPr>
          <w:sz w:val="16"/>
        </w:rPr>
        <w:t xml:space="preserve"> </w:t>
      </w:r>
      <w:r w:rsidRPr="004356FD">
        <w:rPr>
          <w:rStyle w:val="StyleUnderline"/>
          <w:highlight w:val="cyan"/>
        </w:rPr>
        <w:t>politicians and</w:t>
      </w:r>
      <w:r w:rsidRPr="00002277">
        <w:rPr>
          <w:sz w:val="16"/>
        </w:rPr>
        <w:t xml:space="preserve"> headline </w:t>
      </w:r>
      <w:r w:rsidRPr="004356FD">
        <w:rPr>
          <w:rStyle w:val="StyleUnderline"/>
          <w:highlight w:val="cyan"/>
        </w:rPr>
        <w:t>writers to proclaim otherwise</w:t>
      </w:r>
      <w:r w:rsidRPr="00002277">
        <w:rPr>
          <w:sz w:val="16"/>
        </w:rPr>
        <w:t xml:space="preserve">, </w:t>
      </w:r>
      <w:r w:rsidRPr="004356FD">
        <w:rPr>
          <w:rStyle w:val="Emphasis"/>
          <w:highlight w:val="cyan"/>
        </w:rPr>
        <w:t>countries have not fought wars over water</w:t>
      </w:r>
      <w:r w:rsidRPr="00002277">
        <w:rPr>
          <w:sz w:val="16"/>
        </w:rPr>
        <w:t>.”</w:t>
      </w:r>
    </w:p>
    <w:p w14:paraId="52EA629C" w14:textId="77777777" w:rsidR="00B57261" w:rsidRPr="001F2EA4" w:rsidRDefault="00B57261" w:rsidP="00B57261">
      <w:pPr>
        <w:rPr>
          <w:rStyle w:val="Emphasis"/>
        </w:rPr>
      </w:pPr>
      <w:r w:rsidRPr="004356FD">
        <w:rPr>
          <w:rStyle w:val="StyleUnderline"/>
          <w:highlight w:val="cyan"/>
        </w:rPr>
        <w:t>Researchers have put</w:t>
      </w:r>
      <w:r w:rsidRPr="00002277">
        <w:rPr>
          <w:sz w:val="16"/>
        </w:rPr>
        <w:t xml:space="preserve"> the notion of "</w:t>
      </w:r>
      <w:r w:rsidRPr="001F2EA4">
        <w:rPr>
          <w:rStyle w:val="StyleUnderline"/>
        </w:rPr>
        <w:t>water wars</w:t>
      </w:r>
      <w:r w:rsidRPr="00002277">
        <w:rPr>
          <w:sz w:val="16"/>
        </w:rPr>
        <w:t xml:space="preserve">" </w:t>
      </w:r>
      <w:r w:rsidRPr="001F2EA4">
        <w:rPr>
          <w:rStyle w:val="StyleUnderline"/>
        </w:rPr>
        <w:t>to the test.</w:t>
      </w:r>
      <w:r w:rsidRPr="00002277">
        <w:rPr>
          <w:sz w:val="16"/>
        </w:rPr>
        <w:t xml:space="preserve"> </w:t>
      </w:r>
      <w:r w:rsidRPr="001F2EA4">
        <w:rPr>
          <w:rStyle w:val="StyleUnderline"/>
        </w:rPr>
        <w:t>An analysis</w:t>
      </w:r>
      <w:r w:rsidRPr="00002277">
        <w:rPr>
          <w:sz w:val="16"/>
        </w:rPr>
        <w:t xml:space="preserve"> in the 1990s </w:t>
      </w:r>
      <w:r w:rsidRPr="001F2EA4">
        <w:rPr>
          <w:rStyle w:val="StyleUnderline"/>
        </w:rPr>
        <w:t>of 263 international water basins conducted</w:t>
      </w:r>
      <w:r w:rsidRPr="00002277">
        <w:rPr>
          <w:sz w:val="16"/>
        </w:rPr>
        <w:t xml:space="preserve"> </w:t>
      </w:r>
      <w:r w:rsidRPr="001F2EA4">
        <w:rPr>
          <w:rStyle w:val="StyleUnderline"/>
        </w:rPr>
        <w:t>by</w:t>
      </w:r>
      <w:r w:rsidRPr="00002277">
        <w:rPr>
          <w:sz w:val="16"/>
        </w:rPr>
        <w:t xml:space="preserve"> Aaron Wolf, Shira Yoffe, and colleagues at </w:t>
      </w:r>
      <w:r w:rsidRPr="001F2EA4">
        <w:rPr>
          <w:rStyle w:val="StyleUnderline"/>
        </w:rPr>
        <w:t xml:space="preserve">Oregon State University </w:t>
      </w:r>
      <w:r w:rsidRPr="004356FD">
        <w:rPr>
          <w:rStyle w:val="StyleUnderline"/>
          <w:highlight w:val="cyan"/>
        </w:rPr>
        <w:t>found conclusively</w:t>
      </w:r>
      <w:r w:rsidRPr="00002277">
        <w:rPr>
          <w:sz w:val="16"/>
        </w:rPr>
        <w:t xml:space="preserve"> that </w:t>
      </w:r>
      <w:r w:rsidRPr="004356FD">
        <w:rPr>
          <w:rStyle w:val="StyleUnderline"/>
          <w:highlight w:val="cyan"/>
        </w:rPr>
        <w:t>states are</w:t>
      </w:r>
      <w:r w:rsidRPr="00002277">
        <w:rPr>
          <w:sz w:val="16"/>
        </w:rPr>
        <w:t xml:space="preserve"> </w:t>
      </w:r>
      <w:r w:rsidRPr="004356FD">
        <w:rPr>
          <w:rStyle w:val="Emphasis"/>
          <w:highlight w:val="cyan"/>
        </w:rPr>
        <w:t>much more likely</w:t>
      </w:r>
      <w:r w:rsidRPr="00002277">
        <w:rPr>
          <w:sz w:val="16"/>
        </w:rPr>
        <w:t xml:space="preserve"> </w:t>
      </w:r>
      <w:r w:rsidRPr="004356FD">
        <w:rPr>
          <w:rStyle w:val="StyleUnderline"/>
          <w:highlight w:val="cyan"/>
        </w:rPr>
        <w:t>to coop</w:t>
      </w:r>
      <w:r w:rsidRPr="00002277">
        <w:rPr>
          <w:sz w:val="16"/>
        </w:rPr>
        <w:t xml:space="preserve">erate </w:t>
      </w:r>
      <w:r w:rsidRPr="004356FD">
        <w:rPr>
          <w:rStyle w:val="StyleUnderline"/>
          <w:highlight w:val="cyan"/>
        </w:rPr>
        <w:t>over shared water than go to war.</w:t>
      </w:r>
      <w:r w:rsidRPr="00002277">
        <w:rPr>
          <w:sz w:val="16"/>
        </w:rPr>
        <w:t xml:space="preserve"> In fact, </w:t>
      </w:r>
      <w:r w:rsidRPr="001F2EA4">
        <w:rPr>
          <w:rStyle w:val="StyleUnderline"/>
        </w:rPr>
        <w:t>while water may</w:t>
      </w:r>
      <w:r w:rsidRPr="00002277">
        <w:rPr>
          <w:sz w:val="16"/>
        </w:rPr>
        <w:t xml:space="preserve"> be one of many factors influencing skirmishes between states, </w:t>
      </w:r>
      <w:r w:rsidRPr="001F2EA4">
        <w:rPr>
          <w:rStyle w:val="Emphasis"/>
        </w:rPr>
        <w:t>wars have rarely</w:t>
      </w:r>
      <w:r w:rsidRPr="00002277">
        <w:rPr>
          <w:sz w:val="16"/>
        </w:rPr>
        <w:t xml:space="preserve">, </w:t>
      </w:r>
      <w:r w:rsidRPr="001F2EA4">
        <w:rPr>
          <w:rStyle w:val="Emphasis"/>
        </w:rPr>
        <w:t>if ever, been fought</w:t>
      </w:r>
      <w:r w:rsidRPr="00002277">
        <w:rPr>
          <w:sz w:val="16"/>
        </w:rPr>
        <w:t xml:space="preserve"> over water. To date, </w:t>
      </w:r>
      <w:r w:rsidRPr="001F2EA4">
        <w:rPr>
          <w:rStyle w:val="Emphasis"/>
        </w:rPr>
        <w:t>this finding continues to be backed up by empirical studies.</w:t>
      </w:r>
    </w:p>
    <w:p w14:paraId="04D5E4D9" w14:textId="77777777" w:rsidR="00B57261" w:rsidRPr="001F2EA4" w:rsidRDefault="00B57261" w:rsidP="00B57261">
      <w:pPr>
        <w:rPr>
          <w:rStyle w:val="StyleUnderline"/>
        </w:rPr>
      </w:pPr>
      <w:proofErr w:type="spellStart"/>
      <w:r w:rsidRPr="00002277">
        <w:rPr>
          <w:sz w:val="16"/>
        </w:rPr>
        <w:t>Dabelko</w:t>
      </w:r>
      <w:proofErr w:type="spellEnd"/>
      <w:r w:rsidRPr="00002277">
        <w:rPr>
          <w:sz w:val="16"/>
        </w:rPr>
        <w:t xml:space="preserve"> says that the implications of clinging to the broad concept of “water wars” between nations comes at a cost. “When we </w:t>
      </w:r>
      <w:r w:rsidRPr="004356FD">
        <w:rPr>
          <w:rStyle w:val="StyleUnderline"/>
          <w:highlight w:val="cyan"/>
        </w:rPr>
        <w:t>focus</w:t>
      </w:r>
      <w:r w:rsidRPr="00002277">
        <w:rPr>
          <w:sz w:val="16"/>
        </w:rPr>
        <w:t xml:space="preserve"> so heavily </w:t>
      </w:r>
      <w:r w:rsidRPr="004356FD">
        <w:rPr>
          <w:rStyle w:val="StyleUnderline"/>
          <w:highlight w:val="cyan"/>
        </w:rPr>
        <w:t>on</w:t>
      </w:r>
      <w:r w:rsidRPr="00002277">
        <w:rPr>
          <w:sz w:val="16"/>
        </w:rPr>
        <w:t xml:space="preserve"> potential </w:t>
      </w:r>
      <w:r w:rsidRPr="004356FD">
        <w:rPr>
          <w:rStyle w:val="StyleUnderline"/>
          <w:highlight w:val="cyan"/>
        </w:rPr>
        <w:t xml:space="preserve">interstate wars </w:t>
      </w:r>
      <w:r w:rsidRPr="001F2EA4">
        <w:rPr>
          <w:rStyle w:val="Emphasis"/>
        </w:rPr>
        <w:t>over water</w:t>
      </w:r>
      <w:r w:rsidRPr="00002277">
        <w:rPr>
          <w:sz w:val="16"/>
        </w:rPr>
        <w:t xml:space="preserve">,” he says, “we </w:t>
      </w:r>
      <w:r w:rsidRPr="004356FD">
        <w:rPr>
          <w:rStyle w:val="StyleUnderline"/>
          <w:highlight w:val="cyan"/>
        </w:rPr>
        <w:t xml:space="preserve">miss </w:t>
      </w:r>
      <w:r w:rsidRPr="001F2EA4">
        <w:rPr>
          <w:rStyle w:val="StyleUnderline"/>
        </w:rPr>
        <w:t>the mark</w:t>
      </w:r>
      <w:r w:rsidRPr="00002277">
        <w:rPr>
          <w:sz w:val="16"/>
        </w:rPr>
        <w:t xml:space="preserve"> </w:t>
      </w:r>
      <w:r w:rsidRPr="001F2EA4">
        <w:rPr>
          <w:rStyle w:val="StyleUnderline"/>
        </w:rPr>
        <w:t xml:space="preserve">on </w:t>
      </w:r>
      <w:r w:rsidRPr="004356FD">
        <w:rPr>
          <w:rStyle w:val="StyleUnderline"/>
          <w:highlight w:val="cyan"/>
        </w:rPr>
        <w:t xml:space="preserve">how important water is </w:t>
      </w:r>
      <w:r w:rsidRPr="001F2EA4">
        <w:rPr>
          <w:rStyle w:val="StyleUnderline"/>
        </w:rPr>
        <w:t>to fostering coop</w:t>
      </w:r>
      <w:r w:rsidRPr="00002277">
        <w:rPr>
          <w:sz w:val="16"/>
        </w:rPr>
        <w:t xml:space="preserve">eration, to achieving development goals, </w:t>
      </w:r>
      <w:r w:rsidRPr="001F2EA4">
        <w:rPr>
          <w:rStyle w:val="StyleUnderline"/>
        </w:rPr>
        <w:t xml:space="preserve">and </w:t>
      </w:r>
      <w:r w:rsidRPr="004356FD">
        <w:rPr>
          <w:rStyle w:val="StyleUnderline"/>
          <w:highlight w:val="cyan"/>
        </w:rPr>
        <w:t>to managing</w:t>
      </w:r>
      <w:r w:rsidRPr="001F2EA4">
        <w:rPr>
          <w:rStyle w:val="StyleUnderline"/>
        </w:rPr>
        <w:t xml:space="preserve"> the </w:t>
      </w:r>
      <w:r w:rsidRPr="004356FD">
        <w:rPr>
          <w:rStyle w:val="Emphasis"/>
          <w:highlight w:val="cyan"/>
        </w:rPr>
        <w:t>inevitable tensions</w:t>
      </w:r>
      <w:r w:rsidRPr="001F2EA4">
        <w:rPr>
          <w:rStyle w:val="StyleUnderline"/>
        </w:rPr>
        <w:t xml:space="preserve"> over competing uses for water at local levels.”</w:t>
      </w:r>
    </w:p>
    <w:p w14:paraId="1CB91B12" w14:textId="77777777" w:rsidR="00B57261" w:rsidRDefault="00B57261" w:rsidP="00B57261">
      <w:pPr>
        <w:pStyle w:val="Heading4"/>
        <w:rPr>
          <w:rFonts w:eastAsiaTheme="minorHAnsi" w:cs="Times New Roman"/>
          <w:b w:val="0"/>
          <w:iCs w:val="0"/>
          <w:sz w:val="22"/>
        </w:rPr>
      </w:pPr>
    </w:p>
    <w:p w14:paraId="04504AE6" w14:textId="77777777" w:rsidR="00B57261" w:rsidRPr="00D43DEC" w:rsidRDefault="00B57261" w:rsidP="00B57261">
      <w:pPr>
        <w:pStyle w:val="Heading4"/>
      </w:pPr>
      <w:r>
        <w:t>Perez is proscriptive, not descriptive. Also assumes State Courts and SEPARATE Water courts.</w:t>
      </w:r>
    </w:p>
    <w:p w14:paraId="1756065D" w14:textId="77777777" w:rsidR="00B57261" w:rsidRDefault="00B57261" w:rsidP="00B57261">
      <w:r>
        <w:t xml:space="preserve">MSU = </w:t>
      </w:r>
      <w:r w:rsidRPr="00B80830">
        <w:rPr>
          <w:highlight w:val="green"/>
        </w:rPr>
        <w:t>Green</w:t>
      </w:r>
    </w:p>
    <w:p w14:paraId="5A3EE916" w14:textId="77777777" w:rsidR="00B57261" w:rsidRPr="003634BA" w:rsidRDefault="00B57261" w:rsidP="00B57261">
      <w:pPr>
        <w:rPr>
          <w:rStyle w:val="Style13ptBold"/>
        </w:rPr>
      </w:pPr>
      <w:r>
        <w:rPr>
          <w:rStyle w:val="Style13ptBold"/>
        </w:rPr>
        <w:t xml:space="preserve">Perez ’19 </w:t>
      </w:r>
      <w:r w:rsidRPr="003634BA">
        <w:t>[Vanessa; 2019; Associate Professor of Law at Texas A&amp;M, Associate Research Professor at the Texas A&amp;M Department of Agricultural Economics, J.S.D. from New York University, L.L.M. from the University of Chicago; Environmental Law, “</w:t>
      </w:r>
      <w:r w:rsidRPr="003761EC">
        <w:rPr>
          <w:rStyle w:val="Emphasis"/>
          <w:sz w:val="40"/>
          <w:szCs w:val="40"/>
        </w:rPr>
        <w:t xml:space="preserve">Specialization Trend: Water Courts,” </w:t>
      </w:r>
      <w:r w:rsidRPr="003634BA">
        <w:t>vol. 49]</w:t>
      </w:r>
    </w:p>
    <w:p w14:paraId="3A80DFE3" w14:textId="77777777" w:rsidR="00B57261" w:rsidRPr="003E0553" w:rsidRDefault="00B57261" w:rsidP="00B57261">
      <w:pPr>
        <w:rPr>
          <w:sz w:val="16"/>
        </w:rPr>
      </w:pPr>
      <w:r w:rsidRPr="003E0553">
        <w:rPr>
          <w:sz w:val="16"/>
        </w:rPr>
        <w:t>I. Introduction</w:t>
      </w:r>
    </w:p>
    <w:p w14:paraId="7D19DAB5" w14:textId="77777777" w:rsidR="00B57261" w:rsidRPr="003E0553" w:rsidRDefault="00B57261" w:rsidP="00B57261">
      <w:pPr>
        <w:rPr>
          <w:sz w:val="16"/>
        </w:rPr>
      </w:pPr>
      <w:r w:rsidRPr="002A3135">
        <w:rPr>
          <w:rStyle w:val="StyleUnderline"/>
          <w:highlight w:val="cyan"/>
        </w:rPr>
        <w:t>Definition of property</w:t>
      </w:r>
      <w:r w:rsidRPr="003E0553">
        <w:rPr>
          <w:rStyle w:val="StyleUnderline"/>
        </w:rPr>
        <w:t xml:space="preserve"> rights </w:t>
      </w:r>
      <w:r w:rsidRPr="002A3135">
        <w:rPr>
          <w:rStyle w:val="StyleUnderline"/>
          <w:highlight w:val="cyan"/>
        </w:rPr>
        <w:t xml:space="preserve">is an </w:t>
      </w:r>
      <w:r w:rsidRPr="002A3135">
        <w:rPr>
          <w:rStyle w:val="Emphasis"/>
          <w:highlight w:val="cyan"/>
        </w:rPr>
        <w:t>essential solution</w:t>
      </w:r>
      <w:r w:rsidRPr="002A3135">
        <w:rPr>
          <w:rStyle w:val="StyleUnderline"/>
          <w:highlight w:val="cyan"/>
        </w:rPr>
        <w:t xml:space="preserve"> to</w:t>
      </w:r>
      <w:r w:rsidRPr="003E0553">
        <w:rPr>
          <w:rStyle w:val="StyleUnderline"/>
        </w:rPr>
        <w:t xml:space="preserve"> the </w:t>
      </w:r>
      <w:r w:rsidRPr="002A3135">
        <w:rPr>
          <w:rStyle w:val="Emphasis"/>
          <w:highlight w:val="cyan"/>
        </w:rPr>
        <w:t>tragedy of the commons</w:t>
      </w:r>
      <w:r w:rsidRPr="003E0553">
        <w:rPr>
          <w:sz w:val="16"/>
        </w:rPr>
        <w:t xml:space="preserve"> 1 </w:t>
      </w:r>
      <w:r w:rsidRPr="003E0553">
        <w:rPr>
          <w:rStyle w:val="StyleUnderline"/>
        </w:rPr>
        <w:t xml:space="preserve">from which many of our </w:t>
      </w:r>
      <w:r w:rsidRPr="003E0553">
        <w:rPr>
          <w:rStyle w:val="Emphasis"/>
        </w:rPr>
        <w:t>natural resources</w:t>
      </w:r>
      <w:r w:rsidRPr="003E0553">
        <w:rPr>
          <w:rStyle w:val="StyleUnderline"/>
        </w:rPr>
        <w:t xml:space="preserve"> suffer</w:t>
      </w:r>
      <w:r w:rsidRPr="003E0553">
        <w:rPr>
          <w:sz w:val="16"/>
        </w:rPr>
        <w:t xml:space="preserve">. The scholarship analyzing how property rights are created and how they evolve often takes for granted the enforcement of those rights. 2 </w:t>
      </w:r>
      <w:r w:rsidRPr="002A3135">
        <w:rPr>
          <w:rStyle w:val="Emphasis"/>
          <w:highlight w:val="cyan"/>
        </w:rPr>
        <w:t>Enforcement is key</w:t>
      </w:r>
      <w:r w:rsidRPr="003E0553">
        <w:rPr>
          <w:sz w:val="16"/>
        </w:rPr>
        <w:t xml:space="preserve">. Enforcement is a public good </w:t>
      </w:r>
      <w:r w:rsidRPr="003E0553">
        <w:rPr>
          <w:rStyle w:val="StyleUnderline"/>
        </w:rPr>
        <w:t>often</w:t>
      </w:r>
      <w:r w:rsidRPr="003E0553">
        <w:rPr>
          <w:sz w:val="16"/>
        </w:rPr>
        <w:t xml:space="preserve">, but not exclusively, </w:t>
      </w:r>
      <w:r w:rsidRPr="003E0553">
        <w:rPr>
          <w:rStyle w:val="StyleUnderline"/>
        </w:rPr>
        <w:t xml:space="preserve">provided </w:t>
      </w:r>
      <w:proofErr w:type="gramStart"/>
      <w:r w:rsidRPr="002A3135">
        <w:rPr>
          <w:rStyle w:val="StyleUnderline"/>
          <w:highlight w:val="cyan"/>
        </w:rPr>
        <w:t>by</w:t>
      </w:r>
      <w:r w:rsidRPr="003E0553">
        <w:rPr>
          <w:sz w:val="16"/>
        </w:rPr>
        <w:t xml:space="preserve">  [</w:t>
      </w:r>
      <w:proofErr w:type="gramEnd"/>
      <w:r w:rsidRPr="003E0553">
        <w:rPr>
          <w:sz w:val="16"/>
        </w:rPr>
        <w:t xml:space="preserve">*589]  </w:t>
      </w:r>
      <w:r w:rsidRPr="003E0553">
        <w:rPr>
          <w:rStyle w:val="Emphasis"/>
        </w:rPr>
        <w:t>government</w:t>
      </w:r>
      <w:r w:rsidRPr="003E0553">
        <w:rPr>
          <w:rStyle w:val="StyleUnderline"/>
        </w:rPr>
        <w:t>. Enforcement takes</w:t>
      </w:r>
      <w:r w:rsidRPr="003E0553">
        <w:rPr>
          <w:sz w:val="16"/>
        </w:rPr>
        <w:t xml:space="preserve"> many different </w:t>
      </w:r>
      <w:r w:rsidRPr="003E0553">
        <w:rPr>
          <w:rStyle w:val="StyleUnderline"/>
        </w:rPr>
        <w:t>forms:</w:t>
      </w:r>
      <w:r w:rsidRPr="003E0553">
        <w:rPr>
          <w:sz w:val="16"/>
        </w:rPr>
        <w:t xml:space="preserve"> from ostracism in self-governed property rights systems to administrative agencies' resolutions and </w:t>
      </w:r>
      <w:r w:rsidRPr="002A3135">
        <w:rPr>
          <w:rStyle w:val="Emphasis"/>
          <w:highlight w:val="cyan"/>
        </w:rPr>
        <w:t>judicial decisions</w:t>
      </w:r>
      <w:r w:rsidRPr="003E0553">
        <w:rPr>
          <w:rStyle w:val="StyleUnderline"/>
        </w:rPr>
        <w:t xml:space="preserve"> in formal property right systems</w:t>
      </w:r>
      <w:r w:rsidRPr="003E0553">
        <w:rPr>
          <w:sz w:val="16"/>
        </w:rPr>
        <w:t>.</w:t>
      </w:r>
    </w:p>
    <w:p w14:paraId="63E84A63" w14:textId="77777777" w:rsidR="00B57261" w:rsidRPr="003E0553" w:rsidRDefault="00B57261" w:rsidP="00B57261">
      <w:pPr>
        <w:rPr>
          <w:sz w:val="16"/>
        </w:rPr>
      </w:pPr>
      <w:r w:rsidRPr="003761EC">
        <w:rPr>
          <w:rStyle w:val="Emphasis"/>
          <w:highlight w:val="green"/>
        </w:rPr>
        <w:t>This Article</w:t>
      </w:r>
      <w:r w:rsidRPr="003761EC">
        <w:rPr>
          <w:rStyle w:val="Emphasis"/>
        </w:rPr>
        <w:t xml:space="preserve"> </w:t>
      </w:r>
      <w:r w:rsidRPr="003761EC">
        <w:rPr>
          <w:rStyle w:val="Emphasis"/>
          <w:highlight w:val="green"/>
        </w:rPr>
        <w:t>focuses on</w:t>
      </w:r>
      <w:r w:rsidRPr="003E0553">
        <w:rPr>
          <w:sz w:val="16"/>
        </w:rPr>
        <w:t xml:space="preserve"> the last step in the enforcement of water rights: the courts. </w:t>
      </w:r>
      <w:proofErr w:type="gramStart"/>
      <w:r w:rsidRPr="003E0553">
        <w:rPr>
          <w:sz w:val="16"/>
        </w:rPr>
        <w:t>In particular, it</w:t>
      </w:r>
      <w:proofErr w:type="gramEnd"/>
      <w:r w:rsidRPr="003E0553">
        <w:rPr>
          <w:sz w:val="16"/>
        </w:rPr>
        <w:t xml:space="preserve"> analyzes </w:t>
      </w:r>
      <w:r w:rsidRPr="003761EC">
        <w:rPr>
          <w:rStyle w:val="Emphasis"/>
          <w:highlight w:val="green"/>
        </w:rPr>
        <w:t xml:space="preserve">whether </w:t>
      </w:r>
      <w:r w:rsidRPr="003761EC">
        <w:rPr>
          <w:rStyle w:val="Emphasis"/>
        </w:rPr>
        <w:t xml:space="preserve">the </w:t>
      </w:r>
      <w:r w:rsidRPr="003761EC">
        <w:rPr>
          <w:rStyle w:val="Emphasis"/>
          <w:highlight w:val="green"/>
        </w:rPr>
        <w:t>introduction of water courts is advisable in western U</w:t>
      </w:r>
      <w:r w:rsidRPr="003761EC">
        <w:rPr>
          <w:rStyle w:val="Emphasis"/>
        </w:rPr>
        <w:t xml:space="preserve">nited </w:t>
      </w:r>
      <w:r w:rsidRPr="003761EC">
        <w:rPr>
          <w:rStyle w:val="Emphasis"/>
          <w:highlight w:val="green"/>
        </w:rPr>
        <w:t>S</w:t>
      </w:r>
      <w:r w:rsidRPr="003761EC">
        <w:rPr>
          <w:rStyle w:val="Emphasis"/>
        </w:rPr>
        <w:t>tates</w:t>
      </w:r>
      <w:r w:rsidRPr="003E0553">
        <w:rPr>
          <w:sz w:val="16"/>
        </w:rPr>
        <w:t xml:space="preserve">. </w:t>
      </w:r>
      <w:r w:rsidRPr="003E0553">
        <w:rPr>
          <w:rStyle w:val="StyleUnderline"/>
        </w:rPr>
        <w:t xml:space="preserve">Currently, </w:t>
      </w:r>
      <w:r w:rsidRPr="002A3135">
        <w:rPr>
          <w:rStyle w:val="StyleUnderline"/>
          <w:highlight w:val="cyan"/>
        </w:rPr>
        <w:t>water rights are</w:t>
      </w:r>
      <w:r w:rsidRPr="003E0553">
        <w:rPr>
          <w:sz w:val="16"/>
        </w:rPr>
        <w:t xml:space="preserve"> first </w:t>
      </w:r>
      <w:r w:rsidRPr="002A3135">
        <w:rPr>
          <w:rStyle w:val="Emphasis"/>
          <w:highlight w:val="cyan"/>
        </w:rPr>
        <w:t>enforced</w:t>
      </w:r>
      <w:r w:rsidRPr="003E0553">
        <w:rPr>
          <w:rStyle w:val="StyleUnderline"/>
        </w:rPr>
        <w:t xml:space="preserve"> by administrative agencies, and</w:t>
      </w:r>
      <w:r w:rsidRPr="003E0553">
        <w:rPr>
          <w:sz w:val="16"/>
        </w:rPr>
        <w:t xml:space="preserve"> the </w:t>
      </w:r>
      <w:r w:rsidRPr="003E0553">
        <w:rPr>
          <w:rStyle w:val="StyleUnderline"/>
        </w:rPr>
        <w:t xml:space="preserve">decisions of those agencies may be </w:t>
      </w:r>
      <w:r w:rsidRPr="003E0553">
        <w:rPr>
          <w:rStyle w:val="Emphasis"/>
        </w:rPr>
        <w:t xml:space="preserve">challenged </w:t>
      </w:r>
      <w:r w:rsidRPr="002A3135">
        <w:rPr>
          <w:rStyle w:val="Emphasis"/>
          <w:highlight w:val="cyan"/>
        </w:rPr>
        <w:t>in court</w:t>
      </w:r>
      <w:r w:rsidRPr="003E0553">
        <w:rPr>
          <w:sz w:val="16"/>
        </w:rPr>
        <w:t xml:space="preserve">. For example, a water rights holder may challenge a water agency's denial of a location change for their water right. 3 Additionally, private parties may bring claims against other water rights holders to court. </w:t>
      </w:r>
      <w:r w:rsidRPr="003E0553">
        <w:rPr>
          <w:rStyle w:val="StyleUnderline"/>
        </w:rPr>
        <w:t xml:space="preserve">Presently </w:t>
      </w:r>
      <w:r w:rsidRPr="003761EC">
        <w:rPr>
          <w:rStyle w:val="Emphasis"/>
          <w:sz w:val="36"/>
          <w:szCs w:val="36"/>
          <w:highlight w:val="green"/>
        </w:rPr>
        <w:t xml:space="preserve">water cases are heard by </w:t>
      </w:r>
      <w:r w:rsidRPr="003761EC">
        <w:rPr>
          <w:rStyle w:val="Emphasis"/>
          <w:sz w:val="36"/>
          <w:szCs w:val="36"/>
        </w:rPr>
        <w:t>generalist</w:t>
      </w:r>
      <w:r w:rsidRPr="003761EC">
        <w:rPr>
          <w:rStyle w:val="Emphasis"/>
          <w:sz w:val="36"/>
          <w:szCs w:val="36"/>
          <w:highlight w:val="green"/>
        </w:rPr>
        <w:t xml:space="preserve"> state courts</w:t>
      </w:r>
      <w:r w:rsidRPr="002A3135">
        <w:rPr>
          <w:rStyle w:val="StyleUnderline"/>
          <w:highlight w:val="cyan"/>
        </w:rPr>
        <w:t>. However</w:t>
      </w:r>
      <w:r w:rsidRPr="003E0553">
        <w:rPr>
          <w:rStyle w:val="StyleUnderline"/>
        </w:rPr>
        <w:t xml:space="preserve">, water law </w:t>
      </w:r>
      <w:r w:rsidRPr="002A3135">
        <w:rPr>
          <w:rStyle w:val="StyleUnderline"/>
          <w:highlight w:val="cyan"/>
        </w:rPr>
        <w:t>cases may</w:t>
      </w:r>
      <w:r w:rsidRPr="003E0553">
        <w:rPr>
          <w:rStyle w:val="StyleUnderline"/>
        </w:rPr>
        <w:t xml:space="preserve"> </w:t>
      </w:r>
      <w:r w:rsidRPr="003E0553">
        <w:rPr>
          <w:rStyle w:val="Emphasis"/>
        </w:rPr>
        <w:t xml:space="preserve">unduly </w:t>
      </w:r>
      <w:r w:rsidRPr="002A3135">
        <w:rPr>
          <w:rStyle w:val="Emphasis"/>
          <w:highlight w:val="cyan"/>
        </w:rPr>
        <w:t>burden</w:t>
      </w:r>
      <w:r w:rsidRPr="003E0553">
        <w:rPr>
          <w:sz w:val="16"/>
        </w:rPr>
        <w:t xml:space="preserve"> the </w:t>
      </w:r>
      <w:r w:rsidRPr="002A3135">
        <w:rPr>
          <w:rStyle w:val="Emphasis"/>
          <w:highlight w:val="cyan"/>
        </w:rPr>
        <w:t>dockets</w:t>
      </w:r>
      <w:r w:rsidRPr="003E0553">
        <w:rPr>
          <w:sz w:val="16"/>
        </w:rPr>
        <w:t xml:space="preserve"> of those generalist courts. 4 Courts decide on many different areas and the complexity of the facts and the law in water law cases suggests that a different institutional design, one with specialized courts, may be more efficient. 5 The gains in efficiency will come from a faster, more accurate resolution of cases. 6</w:t>
      </w:r>
    </w:p>
    <w:p w14:paraId="617AA2E3" w14:textId="77777777" w:rsidR="00B57261" w:rsidRPr="003E0553" w:rsidRDefault="00B57261" w:rsidP="00B57261">
      <w:pPr>
        <w:rPr>
          <w:sz w:val="16"/>
        </w:rPr>
      </w:pPr>
      <w:r w:rsidRPr="003E0553">
        <w:rPr>
          <w:sz w:val="16"/>
        </w:rPr>
        <w:t>Specialized courts are quite common from a comparative perspective in areas as varied as corporate matters, tax issues, gender violence, administrative law, family law, or patents. 7 One such area is environmental law. Forty-two countries have specialized environmental courts. For example, India created the Green Tribunal in 2010, 8 New South Wales (Australia) has the Land and Environmental Courts that hear environmental and land use cases since 1979. 9 Sweden, in 2011, replaced property and environmental courts for a system of Land and Environment Courts which also hears water cases. 10</w:t>
      </w:r>
    </w:p>
    <w:p w14:paraId="38C7C006" w14:textId="77777777" w:rsidR="00B57261" w:rsidRPr="003E0553" w:rsidRDefault="00B57261" w:rsidP="00B57261">
      <w:pPr>
        <w:rPr>
          <w:sz w:val="16"/>
        </w:rPr>
      </w:pPr>
      <w:r w:rsidRPr="003E0553">
        <w:rPr>
          <w:sz w:val="16"/>
        </w:rPr>
        <w:t xml:space="preserve">In the United States, the generalist judge is celebrated. 11 Judge Posner wrote in defense of the generalist judge in 1983. 12 While in 1990, the United States Judicial Conference qualified them as "exotic," 13 around that time </w:t>
      </w:r>
      <w:proofErr w:type="gramStart"/>
      <w:r w:rsidRPr="003E0553">
        <w:rPr>
          <w:sz w:val="16"/>
        </w:rPr>
        <w:t>the  [</w:t>
      </w:r>
      <w:proofErr w:type="gramEnd"/>
      <w:r w:rsidRPr="003E0553">
        <w:rPr>
          <w:sz w:val="16"/>
        </w:rPr>
        <w:t>*590]  Vermont Superior Court Environmental Division 14 and the Shelby County-Tennessee Environmental Court 15 were created. Setting aside the specialization of administrative law judges such as the United States Environmental Protection Agency administrative law judges or the environmental appeals board, 16 there are plenty of examples of specialized courts in the United States, such as bankruptcy courts or Federal Circuit Court of Appeals. 17</w:t>
      </w:r>
    </w:p>
    <w:p w14:paraId="621E6CAF" w14:textId="77777777" w:rsidR="00B57261" w:rsidRPr="003E0553" w:rsidRDefault="00B57261" w:rsidP="00B57261">
      <w:pPr>
        <w:rPr>
          <w:sz w:val="16"/>
        </w:rPr>
      </w:pPr>
      <w:r w:rsidRPr="003E0553">
        <w:rPr>
          <w:sz w:val="16"/>
        </w:rPr>
        <w:t xml:space="preserve">Water law has not been immune to specialization at the judicial level. Water law is </w:t>
      </w:r>
      <w:proofErr w:type="gramStart"/>
      <w:r w:rsidRPr="003E0553">
        <w:rPr>
          <w:sz w:val="16"/>
        </w:rPr>
        <w:t>similar to</w:t>
      </w:r>
      <w:proofErr w:type="gramEnd"/>
      <w:r w:rsidRPr="003E0553">
        <w:rPr>
          <w:sz w:val="16"/>
        </w:rPr>
        <w:t xml:space="preserve"> environmental law 18 and patent law because both the facts and the regulations are very complex. In fact, across the world, water issues have often prompted the establishment of environmental courts and tribunals. 19 </w:t>
      </w:r>
      <w:r w:rsidRPr="003761EC">
        <w:rPr>
          <w:rStyle w:val="Emphasis"/>
        </w:rPr>
        <w:t>In the United States</w:t>
      </w:r>
      <w:r w:rsidRPr="003E0553">
        <w:rPr>
          <w:sz w:val="16"/>
        </w:rPr>
        <w:t xml:space="preserve">, only </w:t>
      </w:r>
      <w:r w:rsidRPr="003761EC">
        <w:rPr>
          <w:rStyle w:val="Emphasis"/>
          <w:highlight w:val="green"/>
        </w:rPr>
        <w:t>Colorado has</w:t>
      </w:r>
      <w:r w:rsidRPr="003761EC">
        <w:rPr>
          <w:rStyle w:val="Emphasis"/>
        </w:rPr>
        <w:t xml:space="preserve"> a system of </w:t>
      </w:r>
      <w:r w:rsidRPr="003761EC">
        <w:rPr>
          <w:rStyle w:val="Emphasis"/>
          <w:highlight w:val="green"/>
        </w:rPr>
        <w:t>water courts.</w:t>
      </w:r>
      <w:r w:rsidRPr="003E0553">
        <w:rPr>
          <w:sz w:val="16"/>
        </w:rPr>
        <w:t xml:space="preserve"> 20 These courts have been in place since 1969 21 but, surprisingly, the literature about specialized courts has not paid much attention to these Colorado courts. </w:t>
      </w:r>
      <w:r w:rsidRPr="003761EC">
        <w:rPr>
          <w:rStyle w:val="Emphasis"/>
          <w:i/>
          <w:iCs w:val="0"/>
          <w:sz w:val="32"/>
          <w:szCs w:val="32"/>
        </w:rPr>
        <w:t>In addition</w:t>
      </w:r>
      <w:r w:rsidRPr="003E0553">
        <w:rPr>
          <w:sz w:val="16"/>
        </w:rPr>
        <w:t xml:space="preserve">, </w:t>
      </w:r>
      <w:r w:rsidRPr="003761EC">
        <w:rPr>
          <w:rStyle w:val="StyleUnderline"/>
          <w:highlight w:val="green"/>
        </w:rPr>
        <w:t xml:space="preserve">some specialized </w:t>
      </w:r>
      <w:r w:rsidRPr="004E3C5D">
        <w:t>courts,</w:t>
      </w:r>
      <w:r w:rsidRPr="003E0553">
        <w:rPr>
          <w:sz w:val="16"/>
        </w:rPr>
        <w:t xml:space="preserve"> created to deal with the </w:t>
      </w:r>
      <w:r w:rsidRPr="004E3C5D">
        <w:rPr>
          <w:rStyle w:val="StyleUnderline"/>
          <w:highlight w:val="green"/>
        </w:rPr>
        <w:t>adjudication processes</w:t>
      </w:r>
      <w:r w:rsidRPr="003E0553">
        <w:rPr>
          <w:sz w:val="16"/>
        </w:rPr>
        <w:t xml:space="preserve"> </w:t>
      </w:r>
      <w:r w:rsidRPr="004E3C5D">
        <w:rPr>
          <w:rStyle w:val="StyleUnderline"/>
          <w:highlight w:val="green"/>
        </w:rPr>
        <w:t>in the western states</w:t>
      </w:r>
      <w:r w:rsidRPr="004E3C5D">
        <w:rPr>
          <w:rStyle w:val="StyleUnderline"/>
        </w:rPr>
        <w:t xml:space="preserve"> where water rights were not properly recorded</w:t>
      </w:r>
      <w:r w:rsidRPr="003E0553">
        <w:rPr>
          <w:sz w:val="16"/>
        </w:rPr>
        <w:t xml:space="preserve">, </w:t>
      </w:r>
      <w:r w:rsidRPr="004E3C5D">
        <w:rPr>
          <w:rStyle w:val="Emphasis"/>
          <w:highlight w:val="green"/>
        </w:rPr>
        <w:t>are becoming permanent courts</w:t>
      </w:r>
      <w:r w:rsidRPr="004E3C5D">
        <w:rPr>
          <w:rStyle w:val="Emphasis"/>
        </w:rPr>
        <w:t xml:space="preserve"> of limited jurisdiction</w:t>
      </w:r>
      <w:r w:rsidRPr="003E0553">
        <w:rPr>
          <w:sz w:val="16"/>
        </w:rPr>
        <w:t>. 22 While there are few examples, water courts are not frequent. However, voices advocate for them. For example, in California, when drought strikes, there are often claims of the need for water courts. 23</w:t>
      </w:r>
    </w:p>
    <w:p w14:paraId="443C72DB" w14:textId="77777777" w:rsidR="00B57261" w:rsidRPr="003E0553" w:rsidRDefault="00B57261" w:rsidP="00B57261">
      <w:pPr>
        <w:rPr>
          <w:sz w:val="16"/>
        </w:rPr>
      </w:pPr>
      <w:r w:rsidRPr="003E0553">
        <w:rPr>
          <w:sz w:val="16"/>
        </w:rPr>
        <w:t xml:space="preserve">This Article analyzes whether water law courts are a sound reform to deal with water rights disputes in </w:t>
      </w:r>
      <w:r w:rsidRPr="003E0553">
        <w:rPr>
          <w:rStyle w:val="StyleUnderline"/>
        </w:rPr>
        <w:t xml:space="preserve">an era of </w:t>
      </w:r>
      <w:r w:rsidRPr="002A3135">
        <w:rPr>
          <w:rStyle w:val="Emphasis"/>
          <w:highlight w:val="cyan"/>
        </w:rPr>
        <w:t>climate</w:t>
      </w:r>
      <w:r w:rsidRPr="003E0553">
        <w:rPr>
          <w:rStyle w:val="Emphasis"/>
        </w:rPr>
        <w:t xml:space="preserve"> change</w:t>
      </w:r>
      <w:r w:rsidRPr="003E0553">
        <w:rPr>
          <w:sz w:val="16"/>
        </w:rPr>
        <w:t xml:space="preserve"> which </w:t>
      </w:r>
      <w:r w:rsidRPr="002A3135">
        <w:rPr>
          <w:rStyle w:val="StyleUnderline"/>
          <w:highlight w:val="cyan"/>
        </w:rPr>
        <w:t>will</w:t>
      </w:r>
      <w:r w:rsidRPr="003E0553">
        <w:rPr>
          <w:rStyle w:val="StyleUnderline"/>
        </w:rPr>
        <w:t xml:space="preserve"> </w:t>
      </w:r>
      <w:r w:rsidRPr="003E0553">
        <w:rPr>
          <w:rStyle w:val="Emphasis"/>
        </w:rPr>
        <w:t>inevitably</w:t>
      </w:r>
      <w:r w:rsidRPr="003E0553">
        <w:rPr>
          <w:rStyle w:val="StyleUnderline"/>
        </w:rPr>
        <w:t xml:space="preserve"> </w:t>
      </w:r>
      <w:r w:rsidRPr="002A3135">
        <w:rPr>
          <w:rStyle w:val="StyleUnderline"/>
          <w:highlight w:val="cyan"/>
        </w:rPr>
        <w:t>make</w:t>
      </w:r>
      <w:r w:rsidRPr="003E0553">
        <w:rPr>
          <w:rStyle w:val="StyleUnderline"/>
        </w:rPr>
        <w:t xml:space="preserve"> water </w:t>
      </w:r>
      <w:r w:rsidRPr="002A3135">
        <w:rPr>
          <w:rStyle w:val="Emphasis"/>
          <w:highlight w:val="cyan"/>
        </w:rPr>
        <w:t>disputes</w:t>
      </w:r>
      <w:r w:rsidRPr="003E0553">
        <w:rPr>
          <w:rStyle w:val="StyleUnderline"/>
        </w:rPr>
        <w:t xml:space="preserve"> more </w:t>
      </w:r>
      <w:r w:rsidRPr="002A3135">
        <w:rPr>
          <w:rStyle w:val="Emphasis"/>
          <w:highlight w:val="cyan"/>
        </w:rPr>
        <w:t>common</w:t>
      </w:r>
      <w:r w:rsidRPr="003E0553">
        <w:rPr>
          <w:sz w:val="16"/>
        </w:rPr>
        <w:t xml:space="preserve">. Water courts compete with general courts as a forum for dispute resolution, but they also compete with market mechanisms or with political deal-making as alternative ways </w:t>
      </w:r>
      <w:proofErr w:type="gramStart"/>
      <w:r w:rsidRPr="003E0553">
        <w:rPr>
          <w:sz w:val="16"/>
        </w:rPr>
        <w:t>to  [</w:t>
      </w:r>
      <w:proofErr w:type="gramEnd"/>
      <w:r w:rsidRPr="003E0553">
        <w:rPr>
          <w:sz w:val="16"/>
        </w:rPr>
        <w:t xml:space="preserve">*591]  solve water conflicts. 24 </w:t>
      </w:r>
      <w:r w:rsidRPr="003E0553">
        <w:rPr>
          <w:rStyle w:val="StyleUnderline"/>
        </w:rPr>
        <w:t xml:space="preserve">A </w:t>
      </w:r>
      <w:r w:rsidRPr="002A3135">
        <w:rPr>
          <w:rStyle w:val="StyleUnderline"/>
          <w:highlight w:val="cyan"/>
        </w:rPr>
        <w:t>better</w:t>
      </w:r>
      <w:r w:rsidRPr="003E0553">
        <w:rPr>
          <w:rStyle w:val="StyleUnderline"/>
        </w:rPr>
        <w:t xml:space="preserve"> system of </w:t>
      </w:r>
      <w:r w:rsidRPr="002A3135">
        <w:rPr>
          <w:rStyle w:val="Emphasis"/>
          <w:highlight w:val="cyan"/>
        </w:rPr>
        <w:t>judicial decision making</w:t>
      </w:r>
      <w:r w:rsidRPr="002A3135">
        <w:rPr>
          <w:rStyle w:val="StyleUnderline"/>
          <w:highlight w:val="cyan"/>
        </w:rPr>
        <w:t xml:space="preserve"> should </w:t>
      </w:r>
      <w:r w:rsidRPr="002A3135">
        <w:rPr>
          <w:rStyle w:val="Emphasis"/>
          <w:highlight w:val="cyan"/>
        </w:rPr>
        <w:t>reduce</w:t>
      </w:r>
      <w:r w:rsidRPr="003E0553">
        <w:rPr>
          <w:rStyle w:val="StyleUnderline"/>
        </w:rPr>
        <w:t xml:space="preserve"> the </w:t>
      </w:r>
      <w:r w:rsidRPr="003E0553">
        <w:rPr>
          <w:rStyle w:val="Emphasis"/>
        </w:rPr>
        <w:t>overall social costs</w:t>
      </w:r>
      <w:r w:rsidRPr="003E0553">
        <w:rPr>
          <w:rStyle w:val="StyleUnderline"/>
        </w:rPr>
        <w:t xml:space="preserve"> of water </w:t>
      </w:r>
      <w:r w:rsidRPr="002A3135">
        <w:rPr>
          <w:rStyle w:val="StyleUnderline"/>
          <w:highlight w:val="cyan"/>
        </w:rPr>
        <w:t>conflicts</w:t>
      </w:r>
      <w:r w:rsidRPr="003E0553">
        <w:rPr>
          <w:sz w:val="16"/>
        </w:rPr>
        <w:t>.</w:t>
      </w:r>
    </w:p>
    <w:p w14:paraId="5E0F0A02" w14:textId="77777777" w:rsidR="00B57261" w:rsidRPr="003E0553" w:rsidRDefault="00B57261" w:rsidP="00B57261">
      <w:pPr>
        <w:rPr>
          <w:sz w:val="16"/>
        </w:rPr>
      </w:pPr>
      <w:proofErr w:type="gramStart"/>
      <w:r w:rsidRPr="003E0553">
        <w:rPr>
          <w:sz w:val="16"/>
        </w:rPr>
        <w:t>In order to</w:t>
      </w:r>
      <w:proofErr w:type="gramEnd"/>
      <w:r w:rsidRPr="003E0553">
        <w:rPr>
          <w:sz w:val="16"/>
        </w:rPr>
        <w:t xml:space="preserve"> assess the suitability of water courts, the Article starts by analyzing the comparative advantages and disadvantages of specialized courts in relation to the current system of generalist courts. Second, it looks at some examples of existing water courts in the United States and beyond, namely the Water tribunal of Valencia, the South Africa Water Court, Colorado Water Courts, and the Montana Water Court. Third, the Article describes the trend towards specialization in water law judicial decision making and distills the characteristics that a water court should have and how those could also inform the establishment of other specialized judicial institutions for other natural resources.</w:t>
      </w:r>
    </w:p>
    <w:p w14:paraId="01FFCF63" w14:textId="77777777" w:rsidR="00B57261" w:rsidRPr="003E0553" w:rsidRDefault="00B57261" w:rsidP="00B57261">
      <w:pPr>
        <w:rPr>
          <w:sz w:val="16"/>
        </w:rPr>
      </w:pPr>
      <w:r w:rsidRPr="003E0553">
        <w:rPr>
          <w:sz w:val="16"/>
        </w:rPr>
        <w:t>II. Specialized Tribunals</w:t>
      </w:r>
    </w:p>
    <w:p w14:paraId="4DC3C894" w14:textId="77777777" w:rsidR="00B57261" w:rsidRPr="003E0553" w:rsidRDefault="00B57261" w:rsidP="00B57261">
      <w:pPr>
        <w:rPr>
          <w:sz w:val="16"/>
        </w:rPr>
      </w:pPr>
      <w:r w:rsidRPr="004E3C5D">
        <w:rPr>
          <w:rStyle w:val="Emphasis"/>
          <w:highlight w:val="green"/>
        </w:rPr>
        <w:t>Specialized courts are expected to make quicker decisions</w:t>
      </w:r>
      <w:r w:rsidRPr="003E0553">
        <w:rPr>
          <w:sz w:val="16"/>
        </w:rPr>
        <w:t xml:space="preserve">, </w:t>
      </w:r>
      <w:r w:rsidRPr="004E3C5D">
        <w:rPr>
          <w:rStyle w:val="Emphasis"/>
          <w:highlight w:val="green"/>
        </w:rPr>
        <w:t>reducing the workload of regular courts</w:t>
      </w:r>
      <w:r w:rsidRPr="003E0553">
        <w:rPr>
          <w:sz w:val="16"/>
        </w:rPr>
        <w:t xml:space="preserve">, and provide higher quality decisions, thus ensuring legal coherence and uniform judicial decisions. 25 Beyond these advantages that all scholars agree on, some works on specialized courts identify additional advantages. 26 The study Greening Justice about the potential for environmental courts lists visibility as an advantage. 27 The report understands environmental courts </w:t>
      </w:r>
      <w:proofErr w:type="gramStart"/>
      <w:r w:rsidRPr="003E0553">
        <w:rPr>
          <w:sz w:val="16"/>
        </w:rPr>
        <w:t>as a way to</w:t>
      </w:r>
      <w:proofErr w:type="gramEnd"/>
      <w:r w:rsidRPr="003E0553">
        <w:rPr>
          <w:sz w:val="16"/>
        </w:rPr>
        <w:t xml:space="preserve"> increase the public relevance of a subject because by creating these courts, the government shows that environmental issues are a topic of great importance. 28 The lessons offered here for specialized water courts can be translated to many other areas.</w:t>
      </w:r>
    </w:p>
    <w:p w14:paraId="6AF2B7C6" w14:textId="77777777" w:rsidR="00B57261" w:rsidRDefault="00B57261" w:rsidP="00B57261">
      <w:pPr>
        <w:rPr>
          <w:sz w:val="16"/>
        </w:rPr>
      </w:pPr>
      <w:r w:rsidRPr="003E0553">
        <w:rPr>
          <w:sz w:val="16"/>
        </w:rPr>
        <w:t xml:space="preserve">If all the above advantages were realized, private parties should favor specialized courts because they would greatly reduce the cost of doing business in the subject matter areas where those courts specialize. 29 Additionally, </w:t>
      </w:r>
      <w:r w:rsidRPr="002A3135">
        <w:rPr>
          <w:rStyle w:val="StyleUnderline"/>
          <w:highlight w:val="cyan"/>
        </w:rPr>
        <w:t>a</w:t>
      </w:r>
      <w:r w:rsidRPr="003E0553">
        <w:rPr>
          <w:rStyle w:val="StyleUnderline"/>
        </w:rPr>
        <w:t xml:space="preserve"> </w:t>
      </w:r>
      <w:r w:rsidRPr="003E0553">
        <w:rPr>
          <w:rStyle w:val="Emphasis"/>
        </w:rPr>
        <w:t>trustworthy</w:t>
      </w:r>
      <w:r w:rsidRPr="003E0553">
        <w:rPr>
          <w:rStyle w:val="StyleUnderline"/>
        </w:rPr>
        <w:t xml:space="preserve">, </w:t>
      </w:r>
      <w:r w:rsidRPr="002A3135">
        <w:rPr>
          <w:rStyle w:val="Emphasis"/>
          <w:highlight w:val="cyan"/>
        </w:rPr>
        <w:t>respected</w:t>
      </w:r>
      <w:r w:rsidRPr="002A3135">
        <w:rPr>
          <w:rStyle w:val="StyleUnderline"/>
          <w:highlight w:val="cyan"/>
        </w:rPr>
        <w:t xml:space="preserve"> judicial system is</w:t>
      </w:r>
      <w:r w:rsidRPr="003E0553">
        <w:rPr>
          <w:rStyle w:val="StyleUnderline"/>
        </w:rPr>
        <w:t xml:space="preserve"> a </w:t>
      </w:r>
      <w:r w:rsidRPr="002A3135">
        <w:rPr>
          <w:rStyle w:val="Emphasis"/>
          <w:highlight w:val="cyan"/>
        </w:rPr>
        <w:t>key</w:t>
      </w:r>
      <w:r w:rsidRPr="003E0553">
        <w:rPr>
          <w:rStyle w:val="Emphasis"/>
        </w:rPr>
        <w:t xml:space="preserve"> part</w:t>
      </w:r>
      <w:r w:rsidRPr="003E0553">
        <w:rPr>
          <w:rStyle w:val="StyleUnderline"/>
        </w:rPr>
        <w:t xml:space="preserve"> of procedural environmental justice</w:t>
      </w:r>
      <w:r w:rsidRPr="003E0553">
        <w:rPr>
          <w:sz w:val="16"/>
        </w:rPr>
        <w:t xml:space="preserve">. 30 Some scholars consider </w:t>
      </w:r>
      <w:proofErr w:type="gramStart"/>
      <w:r w:rsidRPr="003E0553">
        <w:rPr>
          <w:sz w:val="16"/>
        </w:rPr>
        <w:t>specialized  [</w:t>
      </w:r>
      <w:proofErr w:type="gramEnd"/>
      <w:r w:rsidRPr="003E0553">
        <w:rPr>
          <w:sz w:val="16"/>
        </w:rPr>
        <w:t>*592]  courts as increasing public confidence 31 in the system, which in turn may enjoy greater legitimacy. 32 Subpart A below will focus on the two advantages that encompass all the additional ones listed in the current scholarship on the topic: celerity and quality of adjudication 33</w:t>
      </w:r>
    </w:p>
    <w:p w14:paraId="7C8107E2" w14:textId="77777777" w:rsidR="00B57261" w:rsidRPr="00855F9E" w:rsidRDefault="00B57261" w:rsidP="00B57261">
      <w:pPr>
        <w:tabs>
          <w:tab w:val="center" w:pos="90"/>
        </w:tabs>
      </w:pPr>
    </w:p>
    <w:p w14:paraId="2A52CD77" w14:textId="18D31447" w:rsidR="00BF28A7" w:rsidRDefault="0058575A" w:rsidP="0058575A">
      <w:pPr>
        <w:pStyle w:val="Heading1"/>
      </w:pPr>
      <w:r>
        <w:t>1AR</w:t>
      </w:r>
    </w:p>
    <w:p w14:paraId="4ABB1CA6" w14:textId="77777777" w:rsidR="0058575A" w:rsidRDefault="0058575A" w:rsidP="0058575A">
      <w:pPr>
        <w:pStyle w:val="Heading2"/>
      </w:pPr>
      <w:r>
        <w:t>Case</w:t>
      </w:r>
    </w:p>
    <w:p w14:paraId="0746EBC4" w14:textId="77777777" w:rsidR="0058575A" w:rsidRDefault="0058575A" w:rsidP="0058575A">
      <w:pPr>
        <w:pStyle w:val="Heading3"/>
      </w:pPr>
      <w:r>
        <w:t>1AR---AT: Link</w:t>
      </w:r>
    </w:p>
    <w:p w14:paraId="46CF816A" w14:textId="77777777" w:rsidR="0058575A" w:rsidRPr="00AC4CB0" w:rsidRDefault="0058575A" w:rsidP="0058575A">
      <w:pPr>
        <w:pStyle w:val="Heading4"/>
      </w:pPr>
      <w:r>
        <w:t xml:space="preserve">Court rulings on Parker </w:t>
      </w:r>
      <w:r>
        <w:rPr>
          <w:u w:val="single"/>
        </w:rPr>
        <w:t>empirically deny</w:t>
      </w:r>
      <w:r w:rsidRPr="00AC4CB0">
        <w:t xml:space="preserve"> </w:t>
      </w:r>
      <w:proofErr w:type="spellStart"/>
      <w:r>
        <w:t>disad</w:t>
      </w:r>
      <w:proofErr w:type="spellEnd"/>
      <w:r>
        <w:t xml:space="preserve"> links</w:t>
      </w:r>
    </w:p>
    <w:p w14:paraId="21A496BA" w14:textId="77777777" w:rsidR="0058575A" w:rsidRPr="00B12C1D" w:rsidRDefault="0058575A" w:rsidP="0058575A">
      <w:r w:rsidRPr="00AC4CB0">
        <w:rPr>
          <w:rStyle w:val="Style13ptBold"/>
        </w:rPr>
        <w:t>Grossman 15</w:t>
      </w:r>
      <w:r>
        <w:t xml:space="preserve"> [Jonathan M. Grossman, co-chair at Cozen O’Connor, Harvard Law School, J.D., 2000, 2-25-2015 https://www.cozen.com/news-resources/publications/2015/supreme-court-delivers-another-blow-to-state-action-antitrust-immunity]</w:t>
      </w:r>
    </w:p>
    <w:p w14:paraId="42372188" w14:textId="77777777" w:rsidR="0058575A" w:rsidRPr="00AC4CB0" w:rsidRDefault="0058575A" w:rsidP="0058575A">
      <w:pPr>
        <w:rPr>
          <w:rStyle w:val="StyleUnderline"/>
        </w:rPr>
      </w:pPr>
      <w:r w:rsidRPr="00AC4CB0">
        <w:rPr>
          <w:rStyle w:val="StyleUnderline"/>
        </w:rPr>
        <w:t>Supreme Court Delivers</w:t>
      </w:r>
      <w:r>
        <w:t xml:space="preserve"> </w:t>
      </w:r>
      <w:r w:rsidRPr="00910654">
        <w:rPr>
          <w:rStyle w:val="Emphasis"/>
          <w:highlight w:val="cyan"/>
        </w:rPr>
        <w:t>another Blow</w:t>
      </w:r>
      <w:r w:rsidRPr="00910654">
        <w:rPr>
          <w:highlight w:val="cyan"/>
        </w:rPr>
        <w:t xml:space="preserve"> </w:t>
      </w:r>
      <w:r w:rsidRPr="00910654">
        <w:rPr>
          <w:rStyle w:val="StyleUnderline"/>
          <w:highlight w:val="cyan"/>
        </w:rPr>
        <w:t>to</w:t>
      </w:r>
      <w:r w:rsidRPr="00AC4CB0">
        <w:rPr>
          <w:rStyle w:val="StyleUnderline"/>
        </w:rPr>
        <w:t xml:space="preserve"> State Action Antitrust </w:t>
      </w:r>
      <w:r w:rsidRPr="00910654">
        <w:rPr>
          <w:rStyle w:val="StyleUnderline"/>
          <w:highlight w:val="cyan"/>
        </w:rPr>
        <w:t>Immunity</w:t>
      </w:r>
      <w:r w:rsidRPr="00AC4CB0">
        <w:rPr>
          <w:rStyle w:val="StyleUnderline"/>
        </w:rPr>
        <w:t xml:space="preserve"> </w:t>
      </w:r>
    </w:p>
    <w:p w14:paraId="580E2E94" w14:textId="77777777" w:rsidR="0058575A" w:rsidRPr="00AC4CB0" w:rsidRDefault="0058575A" w:rsidP="0058575A">
      <w:pPr>
        <w:rPr>
          <w:rStyle w:val="Emphasis"/>
        </w:rPr>
      </w:pPr>
      <w:r w:rsidRPr="00AC4CB0">
        <w:rPr>
          <w:rStyle w:val="StyleUnderline"/>
        </w:rPr>
        <w:t>Today’s</w:t>
      </w:r>
      <w:r>
        <w:t xml:space="preserve"> Supreme </w:t>
      </w:r>
      <w:r w:rsidRPr="00AC4CB0">
        <w:rPr>
          <w:rStyle w:val="StyleUnderline"/>
        </w:rPr>
        <w:t xml:space="preserve">Court decision </w:t>
      </w:r>
      <w:r w:rsidRPr="00910654">
        <w:rPr>
          <w:rStyle w:val="StyleUnderline"/>
          <w:highlight w:val="cyan"/>
        </w:rPr>
        <w:t>in</w:t>
      </w:r>
      <w:r w:rsidRPr="00AC4CB0">
        <w:rPr>
          <w:rStyle w:val="StyleUnderline"/>
        </w:rPr>
        <w:t xml:space="preserve"> </w:t>
      </w:r>
      <w:r w:rsidRPr="00910654">
        <w:rPr>
          <w:rStyle w:val="Emphasis"/>
          <w:highlight w:val="cyan"/>
        </w:rPr>
        <w:t>N</w:t>
      </w:r>
      <w:r w:rsidRPr="00AC4CB0">
        <w:rPr>
          <w:rStyle w:val="StyleUnderline"/>
        </w:rPr>
        <w:t xml:space="preserve">orth </w:t>
      </w:r>
      <w:r w:rsidRPr="00910654">
        <w:rPr>
          <w:rStyle w:val="Emphasis"/>
          <w:highlight w:val="cyan"/>
        </w:rPr>
        <w:t>C</w:t>
      </w:r>
      <w:r w:rsidRPr="00AC4CB0">
        <w:rPr>
          <w:rStyle w:val="StyleUnderline"/>
        </w:rPr>
        <w:t xml:space="preserve">arolina State Board of </w:t>
      </w:r>
      <w:r w:rsidRPr="00910654">
        <w:rPr>
          <w:rStyle w:val="StyleUnderline"/>
          <w:highlight w:val="cyan"/>
        </w:rPr>
        <w:t>Dental</w:t>
      </w:r>
      <w:r w:rsidRPr="00AC4CB0">
        <w:rPr>
          <w:rStyle w:val="StyleUnderline"/>
        </w:rPr>
        <w:t xml:space="preserve"> Examiners v. Federal Trade Commission1 is </w:t>
      </w:r>
      <w:r w:rsidRPr="00910654">
        <w:rPr>
          <w:rStyle w:val="StyleUnderline"/>
          <w:highlight w:val="cyan"/>
        </w:rPr>
        <w:t>the second</w:t>
      </w:r>
      <w:r w:rsidRPr="00AC4CB0">
        <w:rPr>
          <w:rStyle w:val="StyleUnderline"/>
        </w:rPr>
        <w:t xml:space="preserve"> time </w:t>
      </w:r>
      <w:r w:rsidRPr="00910654">
        <w:rPr>
          <w:rStyle w:val="StyleUnderline"/>
          <w:highlight w:val="cyan"/>
        </w:rPr>
        <w:t>in two</w:t>
      </w:r>
      <w:r w:rsidRPr="00AC4CB0">
        <w:rPr>
          <w:rStyle w:val="StyleUnderline"/>
        </w:rPr>
        <w:t xml:space="preserve"> </w:t>
      </w:r>
      <w:r w:rsidRPr="00910654">
        <w:rPr>
          <w:rStyle w:val="StyleUnderline"/>
          <w:highlight w:val="cyan"/>
        </w:rPr>
        <w:t>years</w:t>
      </w:r>
      <w:r w:rsidRPr="00AC4CB0">
        <w:rPr>
          <w:rStyle w:val="StyleUnderline"/>
        </w:rPr>
        <w:t xml:space="preserve"> that the Court has spoken on the state action exemption to the federal antitrust laws, and </w:t>
      </w:r>
      <w:r w:rsidRPr="00910654">
        <w:rPr>
          <w:rStyle w:val="StyleUnderline"/>
          <w:highlight w:val="cyan"/>
        </w:rPr>
        <w:t>the Court</w:t>
      </w:r>
      <w:r w:rsidRPr="00AC4CB0">
        <w:rPr>
          <w:rStyle w:val="StyleUnderline"/>
        </w:rPr>
        <w:t xml:space="preserve"> once again </w:t>
      </w:r>
      <w:r w:rsidRPr="00910654">
        <w:rPr>
          <w:rStyle w:val="StyleUnderline"/>
          <w:highlight w:val="cyan"/>
        </w:rPr>
        <w:t>has made</w:t>
      </w:r>
      <w:r w:rsidRPr="00AC4CB0">
        <w:rPr>
          <w:rStyle w:val="StyleUnderline"/>
        </w:rPr>
        <w:t xml:space="preserve"> it </w:t>
      </w:r>
      <w:r w:rsidRPr="00910654">
        <w:rPr>
          <w:rStyle w:val="StyleUnderline"/>
          <w:highlight w:val="cyan"/>
        </w:rPr>
        <w:t>clear</w:t>
      </w:r>
      <w:r w:rsidRPr="00AC4CB0">
        <w:rPr>
          <w:rStyle w:val="StyleUnderline"/>
        </w:rPr>
        <w:t xml:space="preserve"> that </w:t>
      </w:r>
      <w:r w:rsidRPr="00AC4CB0">
        <w:rPr>
          <w:rStyle w:val="Emphasis"/>
        </w:rPr>
        <w:t xml:space="preserve">the </w:t>
      </w:r>
      <w:r w:rsidRPr="00910654">
        <w:rPr>
          <w:rStyle w:val="Emphasis"/>
          <w:highlight w:val="cyan"/>
        </w:rPr>
        <w:t>days of</w:t>
      </w:r>
      <w:r w:rsidRPr="00AC4CB0">
        <w:rPr>
          <w:rStyle w:val="Emphasis"/>
        </w:rPr>
        <w:t xml:space="preserve"> an </w:t>
      </w:r>
      <w:r w:rsidRPr="00910654">
        <w:rPr>
          <w:rStyle w:val="Emphasis"/>
          <w:highlight w:val="cyan"/>
        </w:rPr>
        <w:t>expansive interpretation</w:t>
      </w:r>
      <w:r w:rsidRPr="00AC4CB0">
        <w:rPr>
          <w:rStyle w:val="Emphasis"/>
        </w:rPr>
        <w:t xml:space="preserve"> of that exemption </w:t>
      </w:r>
      <w:r w:rsidRPr="00910654">
        <w:rPr>
          <w:rStyle w:val="Emphasis"/>
          <w:highlight w:val="cyan"/>
        </w:rPr>
        <w:t>are over</w:t>
      </w:r>
      <w:r w:rsidRPr="00AC4CB0">
        <w:rPr>
          <w:rStyle w:val="Emphasis"/>
        </w:rPr>
        <w:t>.</w:t>
      </w:r>
    </w:p>
    <w:p w14:paraId="331DCB3E" w14:textId="77777777" w:rsidR="0058575A" w:rsidRDefault="0058575A" w:rsidP="0058575A">
      <w:r>
        <w:t xml:space="preserve">Under the state action exemption, which is based on the principles of state sovereign immunity, restraints imposed by a state as an act of government are exempt from federal antitrust laws. Parker v. Brown, 317 U.S. 341 (1943). Private parties carrying out a state’s regulatory program are also immune </w:t>
      </w:r>
      <w:proofErr w:type="gramStart"/>
      <w:r>
        <w:t>as long as</w:t>
      </w:r>
      <w:proofErr w:type="gramEnd"/>
      <w:r>
        <w:t xml:space="preserve"> the private party: 1) is acting pursuant to a “clearly articulated and affirmatively expressed … state policy;” and 2) is “actively supervised by the state itself.” Cal. Retail Liquor Dealers </w:t>
      </w:r>
      <w:proofErr w:type="spellStart"/>
      <w:r>
        <w:t>Ass'n</w:t>
      </w:r>
      <w:proofErr w:type="spellEnd"/>
      <w:r>
        <w:t xml:space="preserve"> v. </w:t>
      </w:r>
      <w:proofErr w:type="spellStart"/>
      <w:r>
        <w:t>Midcal</w:t>
      </w:r>
      <w:proofErr w:type="spellEnd"/>
      <w:r>
        <w:t xml:space="preserve"> Aluminum, 445 U.S. 97 (1980).</w:t>
      </w:r>
    </w:p>
    <w:p w14:paraId="190ADD72" w14:textId="77777777" w:rsidR="0058575A" w:rsidRDefault="0058575A" w:rsidP="0058575A">
      <w:r w:rsidRPr="00AC4CB0">
        <w:rPr>
          <w:rStyle w:val="StyleUnderline"/>
        </w:rPr>
        <w:t xml:space="preserve">Today’s decision in </w:t>
      </w:r>
      <w:r w:rsidRPr="00910654">
        <w:rPr>
          <w:rStyle w:val="StyleUnderline"/>
          <w:highlight w:val="cyan"/>
        </w:rPr>
        <w:t>NC Dental and</w:t>
      </w:r>
      <w:r w:rsidRPr="00AC4CB0">
        <w:rPr>
          <w:rStyle w:val="StyleUnderline"/>
        </w:rPr>
        <w:t xml:space="preserve"> the 2013 Supreme Court decision in </w:t>
      </w:r>
      <w:r w:rsidRPr="00910654">
        <w:rPr>
          <w:rStyle w:val="StyleUnderline"/>
          <w:highlight w:val="cyan"/>
        </w:rPr>
        <w:t>Phoebe Putney</w:t>
      </w:r>
      <w:r w:rsidRPr="00910654">
        <w:rPr>
          <w:highlight w:val="cyan"/>
        </w:rPr>
        <w:t>2</w:t>
      </w:r>
      <w:r>
        <w:t xml:space="preserve"> </w:t>
      </w:r>
      <w:r w:rsidRPr="00910654">
        <w:rPr>
          <w:rStyle w:val="StyleUnderline"/>
          <w:highlight w:val="cyan"/>
        </w:rPr>
        <w:t>each</w:t>
      </w:r>
      <w:r>
        <w:t xml:space="preserve"> focused on one of the two prongs of the </w:t>
      </w:r>
      <w:proofErr w:type="spellStart"/>
      <w:r>
        <w:t>Midcal</w:t>
      </w:r>
      <w:proofErr w:type="spellEnd"/>
      <w:r>
        <w:t xml:space="preserve"> test, and each decision will </w:t>
      </w:r>
      <w:r w:rsidRPr="00AC4CB0">
        <w:rPr>
          <w:rStyle w:val="StyleUnderline"/>
        </w:rPr>
        <w:t xml:space="preserve">have the effect of </w:t>
      </w:r>
      <w:r w:rsidRPr="00910654">
        <w:rPr>
          <w:rStyle w:val="StyleUnderline"/>
          <w:highlight w:val="cyan"/>
        </w:rPr>
        <w:t>mak</w:t>
      </w:r>
      <w:r w:rsidRPr="00AC4CB0">
        <w:rPr>
          <w:rStyle w:val="StyleUnderline"/>
        </w:rPr>
        <w:t xml:space="preserve">ing </w:t>
      </w:r>
      <w:r w:rsidRPr="00910654">
        <w:rPr>
          <w:rStyle w:val="StyleUnderline"/>
          <w:highlight w:val="cyan"/>
        </w:rPr>
        <w:t xml:space="preserve">it </w:t>
      </w:r>
      <w:r w:rsidRPr="00910654">
        <w:rPr>
          <w:rStyle w:val="Emphasis"/>
          <w:highlight w:val="cyan"/>
        </w:rPr>
        <w:t>more difficult</w:t>
      </w:r>
      <w:r w:rsidRPr="00AC4CB0">
        <w:rPr>
          <w:rStyle w:val="StyleUnderline"/>
        </w:rPr>
        <w:t xml:space="preserve"> </w:t>
      </w:r>
      <w:r w:rsidRPr="00910654">
        <w:rPr>
          <w:rStyle w:val="StyleUnderline"/>
          <w:highlight w:val="cyan"/>
        </w:rPr>
        <w:t>to extend the exemption</w:t>
      </w:r>
      <w:r w:rsidRPr="00AC4CB0">
        <w:rPr>
          <w:rStyle w:val="StyleUnderline"/>
        </w:rPr>
        <w:t xml:space="preserve"> beyond the state itself</w:t>
      </w:r>
      <w:r>
        <w:t>.</w:t>
      </w:r>
    </w:p>
    <w:p w14:paraId="50DE22AC" w14:textId="77777777" w:rsidR="0058575A" w:rsidRPr="00AC4CB0" w:rsidRDefault="0058575A" w:rsidP="0058575A">
      <w:pPr>
        <w:rPr>
          <w:sz w:val="8"/>
          <w:szCs w:val="8"/>
        </w:rPr>
      </w:pPr>
      <w:r w:rsidRPr="00AC4CB0">
        <w:rPr>
          <w:sz w:val="8"/>
          <w:szCs w:val="8"/>
        </w:rPr>
        <w:t>In NC Dental, the Court focused on the “active supervision” requirement and concluded that the North Carolina Board of Dental Examiners (the Board) did not meet that test. The controversy began in 2003 when non-dentists in North Carolina began to offer teeth-whitening services. The Board, which is designed as a state agency by statute, consisted of six licensed dentists, one licensed dental hygienist, and one consumer member; with the dentists and dental hygienists elected by their peers and the consumer member appointed by the governor of the state. The Board issued nearly 50 cease-and-desist letters to non-dentist providers that effectively resulted in the end of non-dentists providing teeth-whitening services in the state. In 2010, the Federal Trade Commission (FTC) issued an administrative complaint against the Board alleging that it had violated the FTC Act by excluding the non-dentist teeth-whitening providers. The Board argued that it was acting as a state agency and thus immune from federal antitrust laws. The FTC issued a final order against the Board and enjoined it from issuing further extrajudicial orders to teeth-whitening providers in North Carolina. The 4th Circuit denied the Board’s subsequent petition seeking review of the FTC order.3</w:t>
      </w:r>
    </w:p>
    <w:p w14:paraId="74E50C87" w14:textId="77777777" w:rsidR="0058575A" w:rsidRPr="00AC4CB0" w:rsidRDefault="0058575A" w:rsidP="0058575A">
      <w:pPr>
        <w:rPr>
          <w:sz w:val="8"/>
          <w:szCs w:val="8"/>
        </w:rPr>
      </w:pPr>
      <w:r w:rsidRPr="00AC4CB0">
        <w:rPr>
          <w:sz w:val="8"/>
          <w:szCs w:val="8"/>
        </w:rPr>
        <w:t xml:space="preserve">In affirming the 4th Circuit decision, the Supreme Court held that a state board on which a controlling number of decision makers are active market participants in the occupation the board regulates must satisfy </w:t>
      </w:r>
      <w:proofErr w:type="spellStart"/>
      <w:r w:rsidRPr="00AC4CB0">
        <w:rPr>
          <w:sz w:val="8"/>
          <w:szCs w:val="8"/>
        </w:rPr>
        <w:t>Midcal’s</w:t>
      </w:r>
      <w:proofErr w:type="spellEnd"/>
      <w:r w:rsidRPr="00AC4CB0">
        <w:rPr>
          <w:sz w:val="8"/>
          <w:szCs w:val="8"/>
        </w:rPr>
        <w:t xml:space="preserve"> active supervision requirement </w:t>
      </w:r>
      <w:proofErr w:type="gramStart"/>
      <w:r w:rsidRPr="00AC4CB0">
        <w:rPr>
          <w:sz w:val="8"/>
          <w:szCs w:val="8"/>
        </w:rPr>
        <w:t>in order to</w:t>
      </w:r>
      <w:proofErr w:type="gramEnd"/>
      <w:r w:rsidRPr="00AC4CB0">
        <w:rPr>
          <w:sz w:val="8"/>
          <w:szCs w:val="8"/>
        </w:rPr>
        <w:t xml:space="preserve"> invoke antitrust immunity under the state action exemption. The Court noted that “when a State empowers a group of active market participants to decide who can participate in its market, and on what terms, the need for supervision is manifest.” Furthermore, while the Board did not argue that it was actively supervised by the state, the Court concluded its decision by reiterating the requirements of active state supervision: (1) the substance of the anti-competitive decision must be reviewed by a state supervisor; (2) the state supervisor must have the power to veto or modify decisions to ensure that they align with state policy; (3) the “mere potential for state supervision” is not a sufficient substitute for an actual decision by the state; and (4) the state supervisor may not be an active market participant.</w:t>
      </w:r>
    </w:p>
    <w:p w14:paraId="121E9467" w14:textId="77777777" w:rsidR="0058575A" w:rsidRPr="00AC4CB0" w:rsidRDefault="0058575A" w:rsidP="0058575A">
      <w:pPr>
        <w:rPr>
          <w:sz w:val="8"/>
          <w:szCs w:val="8"/>
        </w:rPr>
      </w:pPr>
      <w:r w:rsidRPr="00AC4CB0">
        <w:rPr>
          <w:sz w:val="8"/>
          <w:szCs w:val="8"/>
        </w:rPr>
        <w:t xml:space="preserve">The 2013 Phoebe Putney decision focused on the “clear articulation” prong of </w:t>
      </w:r>
      <w:proofErr w:type="spellStart"/>
      <w:r w:rsidRPr="00AC4CB0">
        <w:rPr>
          <w:sz w:val="8"/>
          <w:szCs w:val="8"/>
        </w:rPr>
        <w:t>Midcal</w:t>
      </w:r>
      <w:proofErr w:type="spellEnd"/>
      <w:r w:rsidRPr="00AC4CB0">
        <w:rPr>
          <w:sz w:val="8"/>
          <w:szCs w:val="8"/>
        </w:rPr>
        <w:t>. That case arose out of a merger of a for-profit hospital with a hospital owned and operated by a county hospital authority (Authority), which was created by the state legislature but operated independently of the state government. The FTC alleged that the transaction was technically structured as an acquisition of the for-profit by the Authority, in a specific attempt to take advantage of the state action exemption. The 11th Circuit observed that Georgia’s Hospital Authorities Law granted hospital authorities the power to “operate projects” including hospitals, to “make and execute contracts and other instruments necessary to exercise the[</w:t>
      </w:r>
      <w:proofErr w:type="spellStart"/>
      <w:r w:rsidRPr="00AC4CB0">
        <w:rPr>
          <w:sz w:val="8"/>
          <w:szCs w:val="8"/>
        </w:rPr>
        <w:t>ir</w:t>
      </w:r>
      <w:proofErr w:type="spellEnd"/>
      <w:r w:rsidRPr="00AC4CB0">
        <w:rPr>
          <w:sz w:val="8"/>
          <w:szCs w:val="8"/>
        </w:rPr>
        <w:t xml:space="preserve">] powers,” and to “acquire by purchase, lease or otherwise … projects.” Based on this broad language, the 11th Circuit found that the legislation clearly indicated that the Georgia Legislature anticipated that the powers it granted to the Authority would produce anti-competitive effects, and thus were a foreseeable result of the legislation and sufficient to meet the </w:t>
      </w:r>
      <w:proofErr w:type="spellStart"/>
      <w:r w:rsidRPr="00AC4CB0">
        <w:rPr>
          <w:sz w:val="8"/>
          <w:szCs w:val="8"/>
        </w:rPr>
        <w:t>Midcal</w:t>
      </w:r>
      <w:proofErr w:type="spellEnd"/>
      <w:r w:rsidRPr="00AC4CB0">
        <w:rPr>
          <w:sz w:val="8"/>
          <w:szCs w:val="8"/>
        </w:rPr>
        <w:t xml:space="preserve"> “clear articulation” test. The Supreme Court reversed, holding that the Georgia Legislature did not clearly articulate or affirmatively express a state policy to displace competition in the market for hospital services. The Court noted that the Authority needed to show not just that it had been delegated authority to act, but also that it was authorized to act or regulate in an anti-competitive manner.</w:t>
      </w:r>
    </w:p>
    <w:p w14:paraId="3A2FE28C" w14:textId="77777777" w:rsidR="0058575A" w:rsidRDefault="0058575A" w:rsidP="0058575A">
      <w:r w:rsidRPr="00910654">
        <w:rPr>
          <w:rStyle w:val="StyleUnderline"/>
          <w:highlight w:val="cyan"/>
        </w:rPr>
        <w:t>The</w:t>
      </w:r>
      <w:r w:rsidRPr="00AC4CB0">
        <w:rPr>
          <w:rStyle w:val="StyleUnderline"/>
        </w:rPr>
        <w:t xml:space="preserve"> combined </w:t>
      </w:r>
      <w:r w:rsidRPr="00910654">
        <w:rPr>
          <w:rStyle w:val="StyleUnderline"/>
          <w:highlight w:val="cyan"/>
        </w:rPr>
        <w:t>effect</w:t>
      </w:r>
      <w:r w:rsidRPr="00AC4CB0">
        <w:rPr>
          <w:rStyle w:val="StyleUnderline"/>
        </w:rPr>
        <w:t xml:space="preserve"> of</w:t>
      </w:r>
      <w:r>
        <w:t xml:space="preserve"> </w:t>
      </w:r>
      <w:r w:rsidRPr="00AC4CB0">
        <w:rPr>
          <w:rStyle w:val="Emphasis"/>
        </w:rPr>
        <w:t>NC Dental</w:t>
      </w:r>
      <w:r>
        <w:t xml:space="preserve"> </w:t>
      </w:r>
      <w:r w:rsidRPr="00AC4CB0">
        <w:rPr>
          <w:rStyle w:val="StyleUnderline"/>
        </w:rPr>
        <w:t>and</w:t>
      </w:r>
      <w:r>
        <w:t xml:space="preserve"> </w:t>
      </w:r>
      <w:r w:rsidRPr="00AC4CB0">
        <w:rPr>
          <w:rStyle w:val="Emphasis"/>
        </w:rPr>
        <w:t>Phoebe Putney</w:t>
      </w:r>
      <w:r>
        <w:t xml:space="preserve"> </w:t>
      </w:r>
      <w:r w:rsidRPr="00910654">
        <w:rPr>
          <w:rStyle w:val="StyleUnderline"/>
          <w:highlight w:val="cyan"/>
        </w:rPr>
        <w:t>is</w:t>
      </w:r>
      <w:r>
        <w:t xml:space="preserve"> that </w:t>
      </w:r>
      <w:r w:rsidRPr="00AC4CB0">
        <w:rPr>
          <w:rStyle w:val="StyleUnderline"/>
        </w:rPr>
        <w:t xml:space="preserve">any </w:t>
      </w:r>
      <w:r w:rsidRPr="00910654">
        <w:rPr>
          <w:rStyle w:val="StyleUnderline"/>
          <w:highlight w:val="cyan"/>
        </w:rPr>
        <w:t>regulatory</w:t>
      </w:r>
      <w:r>
        <w:t xml:space="preserve"> </w:t>
      </w:r>
      <w:r w:rsidRPr="00910654">
        <w:rPr>
          <w:rStyle w:val="StyleUnderline"/>
          <w:highlight w:val="cyan"/>
        </w:rPr>
        <w:t>body</w:t>
      </w:r>
      <w:r>
        <w:t xml:space="preserve"> that is </w:t>
      </w:r>
      <w:r w:rsidRPr="00AC4CB0">
        <w:rPr>
          <w:rStyle w:val="StyleUnderline"/>
        </w:rPr>
        <w:t>not clearly part of the executive branch of a state will</w:t>
      </w:r>
      <w:r>
        <w:t xml:space="preserve"> </w:t>
      </w:r>
      <w:r w:rsidRPr="00910654">
        <w:rPr>
          <w:rStyle w:val="StyleUnderline"/>
          <w:highlight w:val="cyan"/>
        </w:rPr>
        <w:t>have</w:t>
      </w:r>
      <w:r>
        <w:t xml:space="preserve"> </w:t>
      </w:r>
      <w:r w:rsidRPr="00AC4CB0">
        <w:rPr>
          <w:rStyle w:val="StyleUnderline"/>
        </w:rPr>
        <w:t xml:space="preserve">a significantly </w:t>
      </w:r>
      <w:r w:rsidRPr="00910654">
        <w:rPr>
          <w:rStyle w:val="StyleUnderline"/>
          <w:highlight w:val="cyan"/>
        </w:rPr>
        <w:t>higher burden to take advantage of</w:t>
      </w:r>
      <w:r w:rsidRPr="00910654">
        <w:rPr>
          <w:highlight w:val="cyan"/>
        </w:rPr>
        <w:t xml:space="preserve"> </w:t>
      </w:r>
      <w:r w:rsidRPr="00910654">
        <w:rPr>
          <w:rStyle w:val="StyleUnderline"/>
          <w:highlight w:val="cyan"/>
        </w:rPr>
        <w:t>the</w:t>
      </w:r>
      <w:r w:rsidRPr="00AC4CB0">
        <w:rPr>
          <w:rStyle w:val="StyleUnderline"/>
        </w:rPr>
        <w:t xml:space="preserve"> state action </w:t>
      </w:r>
      <w:r w:rsidRPr="00910654">
        <w:rPr>
          <w:rStyle w:val="StyleUnderline"/>
          <w:highlight w:val="cyan"/>
        </w:rPr>
        <w:t>exemption</w:t>
      </w:r>
      <w:r>
        <w:t>. This will require state governments to review and reconsider the structure and procedures of such bodies and should force the bodies themselves to carefully consider whether the state action exemption applies before taking any action that might implicate the federal antitrust laws.</w:t>
      </w:r>
    </w:p>
    <w:p w14:paraId="5A12F85D" w14:textId="77777777" w:rsidR="0058575A" w:rsidRDefault="0058575A" w:rsidP="0058575A">
      <w:r w:rsidRPr="00AC4CB0">
        <w:rPr>
          <w:rStyle w:val="StyleUnderline"/>
        </w:rPr>
        <w:t xml:space="preserve">It will </w:t>
      </w:r>
      <w:r w:rsidRPr="00910654">
        <w:rPr>
          <w:rStyle w:val="StyleUnderline"/>
          <w:highlight w:val="cyan"/>
        </w:rPr>
        <w:t>also</w:t>
      </w:r>
      <w:r w:rsidRPr="00AC4CB0">
        <w:rPr>
          <w:rStyle w:val="StyleUnderline"/>
        </w:rPr>
        <w:t xml:space="preserve"> mean</w:t>
      </w:r>
      <w:r>
        <w:t xml:space="preserve"> </w:t>
      </w:r>
      <w:r w:rsidRPr="00AC4CB0">
        <w:rPr>
          <w:rStyle w:val="StyleUnderline"/>
        </w:rPr>
        <w:t xml:space="preserve">that </w:t>
      </w:r>
      <w:r w:rsidRPr="00910654">
        <w:rPr>
          <w:rStyle w:val="StyleUnderline"/>
          <w:highlight w:val="cyan"/>
        </w:rPr>
        <w:t>industry participants</w:t>
      </w:r>
      <w:r w:rsidRPr="00AC4CB0">
        <w:rPr>
          <w:rStyle w:val="StyleUnderline"/>
        </w:rPr>
        <w:t xml:space="preserve"> regulated by such quasi-governmental bodies likely </w:t>
      </w:r>
      <w:r w:rsidRPr="00910654">
        <w:rPr>
          <w:rStyle w:val="StyleUnderline"/>
          <w:highlight w:val="cyan"/>
        </w:rPr>
        <w:t xml:space="preserve">will be </w:t>
      </w:r>
      <w:r w:rsidRPr="00910654">
        <w:rPr>
          <w:rStyle w:val="Emphasis"/>
          <w:highlight w:val="cyan"/>
        </w:rPr>
        <w:t>emboldened to challenge</w:t>
      </w:r>
      <w:r w:rsidRPr="00AC4CB0">
        <w:rPr>
          <w:rStyle w:val="StyleUnderline"/>
        </w:rPr>
        <w:t xml:space="preserve"> more adverse </w:t>
      </w:r>
      <w:r w:rsidRPr="00910654">
        <w:rPr>
          <w:rStyle w:val="StyleUnderline"/>
          <w:highlight w:val="cyan"/>
        </w:rPr>
        <w:t>actions in court</w:t>
      </w:r>
      <w:r w:rsidRPr="00AC4CB0">
        <w:rPr>
          <w:rStyle w:val="StyleUnderline"/>
        </w:rPr>
        <w:t>.</w:t>
      </w:r>
      <w:r>
        <w:t xml:space="preserve"> </w:t>
      </w:r>
      <w:r w:rsidRPr="00910654">
        <w:rPr>
          <w:rStyle w:val="StyleUnderline"/>
          <w:highlight w:val="cyan"/>
        </w:rPr>
        <w:t>Given</w:t>
      </w:r>
      <w:r>
        <w:t xml:space="preserve"> the </w:t>
      </w:r>
      <w:r w:rsidRPr="00910654">
        <w:rPr>
          <w:rStyle w:val="StyleUnderline"/>
          <w:highlight w:val="cyan"/>
        </w:rPr>
        <w:t>prevalence of</w:t>
      </w:r>
      <w:r w:rsidRPr="00AC4CB0">
        <w:rPr>
          <w:rStyle w:val="StyleUnderline"/>
        </w:rPr>
        <w:t xml:space="preserve"> quasi-government </w:t>
      </w:r>
      <w:r w:rsidRPr="00910654">
        <w:rPr>
          <w:rStyle w:val="StyleUnderline"/>
          <w:highlight w:val="cyan"/>
        </w:rPr>
        <w:t>entities</w:t>
      </w:r>
      <w:r>
        <w:t xml:space="preserve"> in states – many of which include market participants – </w:t>
      </w:r>
      <w:r w:rsidRPr="00910654">
        <w:rPr>
          <w:rStyle w:val="StyleUnderline"/>
          <w:highlight w:val="cyan"/>
        </w:rPr>
        <w:t>and that they regulate</w:t>
      </w:r>
      <w:r>
        <w:t xml:space="preserve"> </w:t>
      </w:r>
      <w:r w:rsidRPr="00910654">
        <w:rPr>
          <w:rStyle w:val="StyleUnderline"/>
          <w:highlight w:val="cyan"/>
        </w:rPr>
        <w:t>a wide variety of industries</w:t>
      </w:r>
      <w:r>
        <w:t xml:space="preserve"> including energy, professional services, health care, transportation, and many others, </w:t>
      </w:r>
      <w:r w:rsidRPr="00910654">
        <w:rPr>
          <w:rStyle w:val="StyleUnderline"/>
          <w:highlight w:val="cyan"/>
        </w:rPr>
        <w:t>these</w:t>
      </w:r>
      <w:r w:rsidRPr="00910654">
        <w:rPr>
          <w:highlight w:val="cyan"/>
        </w:rPr>
        <w:t xml:space="preserve"> </w:t>
      </w:r>
      <w:r w:rsidRPr="00910654">
        <w:rPr>
          <w:rStyle w:val="StyleUnderline"/>
          <w:highlight w:val="cyan"/>
        </w:rPr>
        <w:t>decisions will</w:t>
      </w:r>
      <w:r w:rsidRPr="00AC4CB0">
        <w:rPr>
          <w:rStyle w:val="StyleUnderline"/>
        </w:rPr>
        <w:t xml:space="preserve"> </w:t>
      </w:r>
      <w:r>
        <w:t xml:space="preserve">likely </w:t>
      </w:r>
      <w:r w:rsidRPr="00910654">
        <w:rPr>
          <w:rStyle w:val="StyleUnderline"/>
          <w:highlight w:val="cyan"/>
        </w:rPr>
        <w:t>have</w:t>
      </w:r>
      <w:r>
        <w:t xml:space="preserve"> </w:t>
      </w:r>
      <w:r w:rsidRPr="00910654">
        <w:rPr>
          <w:rStyle w:val="Emphasis"/>
          <w:highlight w:val="cyan"/>
        </w:rPr>
        <w:t>significant</w:t>
      </w:r>
      <w:r w:rsidRPr="00AC4CB0">
        <w:rPr>
          <w:rStyle w:val="Emphasis"/>
        </w:rPr>
        <w:t xml:space="preserve"> </w:t>
      </w:r>
      <w:r w:rsidRPr="00910654">
        <w:rPr>
          <w:rStyle w:val="Emphasis"/>
          <w:highlight w:val="cyan"/>
        </w:rPr>
        <w:t>policy and legal implications</w:t>
      </w:r>
      <w:r w:rsidRPr="00AC4CB0">
        <w:rPr>
          <w:rStyle w:val="Emphasis"/>
        </w:rPr>
        <w:t xml:space="preserve"> for years to come</w:t>
      </w:r>
      <w:r>
        <w:t>.</w:t>
      </w:r>
    </w:p>
    <w:p w14:paraId="24CEEA05" w14:textId="77777777" w:rsidR="0058575A" w:rsidRPr="009E5106" w:rsidRDefault="0058575A" w:rsidP="0058575A">
      <w:pPr>
        <w:pStyle w:val="Heading4"/>
      </w:pPr>
      <w:r>
        <w:t xml:space="preserve">Independently, broad Parker immunity </w:t>
      </w:r>
      <w:r>
        <w:rPr>
          <w:u w:val="single"/>
        </w:rPr>
        <w:t>chills</w:t>
      </w:r>
      <w:r>
        <w:t xml:space="preserve"> state regulation and impedes </w:t>
      </w:r>
      <w:r>
        <w:rPr>
          <w:u w:val="single"/>
        </w:rPr>
        <w:t>freedom of action</w:t>
      </w:r>
    </w:p>
    <w:p w14:paraId="30F47A50" w14:textId="77777777" w:rsidR="0058575A" w:rsidRPr="00074623" w:rsidRDefault="0058575A" w:rsidP="0058575A">
      <w:r w:rsidRPr="00074623">
        <w:rPr>
          <w:rStyle w:val="Style13ptBold"/>
        </w:rPr>
        <w:t>Weber 16</w:t>
      </w:r>
      <w:r>
        <w:t xml:space="preserve"> [Jayme Weber, University of Arizona, James E. Rogers College of Law, J.D., 2016 https://www.cato.org/sites/cato.org/files/pubs/pdf/teladoc-285th-cir-29.pdf]</w:t>
      </w:r>
    </w:p>
    <w:p w14:paraId="2E052741" w14:textId="77777777" w:rsidR="0058575A" w:rsidRDefault="0058575A" w:rsidP="0058575A">
      <w:r>
        <w:t>III. REFUSING SELF-INTERESTED BOARDS IMMUNITY FROM ANTITRUST LIABILITY IS FULLY CONSISTENT WITH FEDERALISM</w:t>
      </w:r>
    </w:p>
    <w:p w14:paraId="16BFBA70" w14:textId="77777777" w:rsidR="0058575A" w:rsidRDefault="0058575A" w:rsidP="0058575A">
      <w:r>
        <w:t xml:space="preserve">“Federal antitrust law . . . is ‘as important to the preservation of economic freedom and our free-enterprise system as the Bill of Rights is to the protection of our fundamental personal freedoms.’” Dental Exam’rs, 135 S. Ct. at 1109 (quoting United States v. Topco Assocs., Inc., 405 U.S. 596, 610 (1972)). Every business, regardless of its size, is guaranteed the freedom “to assert with vigor, imagination, devotion, and ingenuity whatever economic muscle it can muster.” Topco, 405 U.S. at 610. </w:t>
      </w:r>
      <w:r w:rsidRPr="00E74030">
        <w:rPr>
          <w:rStyle w:val="StyleUnderline"/>
        </w:rPr>
        <w:t>Antitrust laws</w:t>
      </w:r>
      <w:r>
        <w:t xml:space="preserve">—particularly the Sherman Act—are “the Magna Carta of free enterprise,” and </w:t>
      </w:r>
      <w:r w:rsidRPr="00E74030">
        <w:rPr>
          <w:rStyle w:val="StyleUnderline"/>
        </w:rPr>
        <w:t>play a crucial role in</w:t>
      </w:r>
      <w:r>
        <w:t xml:space="preserve"> </w:t>
      </w:r>
      <w:r w:rsidRPr="00E74030">
        <w:rPr>
          <w:rStyle w:val="StyleUnderline"/>
        </w:rPr>
        <w:t>upholding</w:t>
      </w:r>
      <w:r>
        <w:t xml:space="preserve"> </w:t>
      </w:r>
      <w:r w:rsidRPr="00E74030">
        <w:rPr>
          <w:rStyle w:val="StyleUnderline"/>
        </w:rPr>
        <w:t>the national policy of economic freedom</w:t>
      </w:r>
      <w:r>
        <w:t xml:space="preserve"> </w:t>
      </w:r>
      <w:r w:rsidRPr="00E74030">
        <w:rPr>
          <w:rStyle w:val="StyleUnderline"/>
        </w:rPr>
        <w:t>for anyone wishing to compete in the marketplace.</w:t>
      </w:r>
      <w:r>
        <w:t xml:space="preserve"> Id.</w:t>
      </w:r>
    </w:p>
    <w:p w14:paraId="54601BA6" w14:textId="77777777" w:rsidR="0058575A" w:rsidRDefault="0058575A" w:rsidP="0058575A">
      <w:r>
        <w:t xml:space="preserve">In line with this national policy, the </w:t>
      </w:r>
      <w:r w:rsidRPr="00E74030">
        <w:rPr>
          <w:rStyle w:val="StyleUnderline"/>
        </w:rPr>
        <w:t>states</w:t>
      </w:r>
      <w:r>
        <w:t xml:space="preserve"> </w:t>
      </w:r>
      <w:r w:rsidRPr="00E74030">
        <w:rPr>
          <w:rStyle w:val="StyleUnderline"/>
        </w:rPr>
        <w:t>clearly have an interest in preventing anticompetitive behavior</w:t>
      </w:r>
      <w:r>
        <w:t xml:space="preserve"> </w:t>
      </w:r>
      <w:r w:rsidRPr="00E74030">
        <w:rPr>
          <w:rStyle w:val="StyleUnderline"/>
        </w:rPr>
        <w:t>and fostering robustly competitive</w:t>
      </w:r>
      <w:r>
        <w:t xml:space="preserve"> </w:t>
      </w:r>
      <w:r w:rsidRPr="00E74030">
        <w:rPr>
          <w:rStyle w:val="StyleUnderline"/>
        </w:rPr>
        <w:t>markets within and across their borders</w:t>
      </w:r>
      <w:r>
        <w:t xml:space="preserve">. </w:t>
      </w:r>
      <w:r w:rsidRPr="00E74030">
        <w:rPr>
          <w:rStyle w:val="StyleUnderline"/>
        </w:rPr>
        <w:t>State</w:t>
      </w:r>
      <w:r>
        <w:t xml:space="preserve"> </w:t>
      </w:r>
      <w:r w:rsidRPr="00E74030">
        <w:rPr>
          <w:rStyle w:val="StyleUnderline"/>
        </w:rPr>
        <w:t>governments</w:t>
      </w:r>
      <w:r>
        <w:t xml:space="preserve"> </w:t>
      </w:r>
      <w:r w:rsidRPr="00E74030">
        <w:rPr>
          <w:rStyle w:val="StyleUnderline"/>
        </w:rPr>
        <w:t>also</w:t>
      </w:r>
      <w:r>
        <w:t xml:space="preserve"> </w:t>
      </w:r>
      <w:r w:rsidRPr="00E74030">
        <w:rPr>
          <w:rStyle w:val="StyleUnderline"/>
        </w:rPr>
        <w:t>have an interest in reserving the ability to create regulatory subdivisions to which they can delegate some of their authority to accomplish specific tasks.</w:t>
      </w:r>
      <w:r>
        <w:t xml:space="preserve"> At times, the states may deem it appropriate to design a regulatory body to deliberately exempt it from antitrust laws to achieve a specialized purpose.</w:t>
      </w:r>
    </w:p>
    <w:p w14:paraId="06119BA8" w14:textId="77777777" w:rsidR="0058575A" w:rsidRDefault="0058575A" w:rsidP="0058575A">
      <w:r w:rsidRPr="00D22838">
        <w:rPr>
          <w:rStyle w:val="StyleUnderline"/>
        </w:rPr>
        <w:t>States may confer antitrust liability on regulatory bodies—but only under certain conditions.</w:t>
      </w:r>
      <w:r w:rsidRPr="00D22838">
        <w:t xml:space="preserve"> </w:t>
      </w:r>
      <w:r w:rsidRPr="00D22838">
        <w:rPr>
          <w:rStyle w:val="StyleUnderline"/>
        </w:rPr>
        <w:t>Applying</w:t>
      </w:r>
      <w:r w:rsidRPr="00D22838">
        <w:t xml:space="preserve"> the </w:t>
      </w:r>
      <w:r w:rsidRPr="00D22838">
        <w:rPr>
          <w:rStyle w:val="StyleUnderline"/>
        </w:rPr>
        <w:t>state-action immunity</w:t>
      </w:r>
      <w:r w:rsidRPr="00D22838">
        <w:t xml:space="preserve"> doctrine </w:t>
      </w:r>
      <w:r w:rsidRPr="00D22838">
        <w:rPr>
          <w:rStyle w:val="Emphasis"/>
        </w:rPr>
        <w:t>too broadly</w:t>
      </w:r>
      <w:r w:rsidRPr="00D22838">
        <w:t xml:space="preserve"> </w:t>
      </w:r>
      <w:r w:rsidRPr="00D22838">
        <w:rPr>
          <w:rStyle w:val="StyleUnderline"/>
        </w:rPr>
        <w:t>and giving private actors</w:t>
      </w:r>
      <w:r w:rsidRPr="00D22838">
        <w:t xml:space="preserve"> a limitless </w:t>
      </w:r>
      <w:r w:rsidRPr="00D22838">
        <w:rPr>
          <w:rStyle w:val="StyleUnderline"/>
        </w:rPr>
        <w:t>ability to claim antitrust immunity for themselves</w:t>
      </w:r>
      <w:r w:rsidRPr="00D22838">
        <w:t xml:space="preserve"> would </w:t>
      </w:r>
      <w:r w:rsidRPr="00D22838">
        <w:rPr>
          <w:rStyle w:val="StyleUnderline"/>
        </w:rPr>
        <w:t>empower state-created cartels to “make economic choices counseled solely by their own parochial interests and without regard to their anticompetitive effects,”</w:t>
      </w:r>
      <w:r>
        <w:t xml:space="preserve"> disrupting the free enterprise system that protects the national policy of economic freedom. Lafayette, 435 U.S. at 408.</w:t>
      </w:r>
    </w:p>
    <w:p w14:paraId="6C8D222B" w14:textId="77777777" w:rsidR="0058575A" w:rsidRPr="00E74030" w:rsidRDefault="0058575A" w:rsidP="0058575A">
      <w:pPr>
        <w:rPr>
          <w:rStyle w:val="StyleUnderline"/>
        </w:rPr>
      </w:pPr>
      <w:r>
        <w:t xml:space="preserve">Furthermore, </w:t>
      </w:r>
      <w:r w:rsidRPr="00910654">
        <w:rPr>
          <w:rStyle w:val="StyleUnderline"/>
          <w:highlight w:val="cyan"/>
        </w:rPr>
        <w:t>broad</w:t>
      </w:r>
      <w:r w:rsidRPr="00E74030">
        <w:rPr>
          <w:rStyle w:val="StyleUnderline"/>
        </w:rPr>
        <w:t xml:space="preserve"> application of the </w:t>
      </w:r>
      <w:r w:rsidRPr="00910654">
        <w:rPr>
          <w:rStyle w:val="StyleUnderline"/>
          <w:highlight w:val="cyan"/>
        </w:rPr>
        <w:t>Parker</w:t>
      </w:r>
      <w:r w:rsidRPr="00E74030">
        <w:rPr>
          <w:rStyle w:val="StyleUnderline"/>
        </w:rPr>
        <w:t>-immunity doctrine</w:t>
      </w:r>
      <w:r>
        <w:t xml:space="preserve"> would </w:t>
      </w:r>
      <w:proofErr w:type="gramStart"/>
      <w:r w:rsidRPr="00910654">
        <w:rPr>
          <w:rStyle w:val="Emphasis"/>
          <w:highlight w:val="cyan"/>
        </w:rPr>
        <w:t>actually undermine</w:t>
      </w:r>
      <w:proofErr w:type="gramEnd"/>
      <w:r w:rsidRPr="00E74030">
        <w:rPr>
          <w:rStyle w:val="Emphasis"/>
        </w:rPr>
        <w:t xml:space="preserve"> the </w:t>
      </w:r>
      <w:r w:rsidRPr="00910654">
        <w:rPr>
          <w:rStyle w:val="Emphasis"/>
          <w:highlight w:val="cyan"/>
        </w:rPr>
        <w:t>states’ ability</w:t>
      </w:r>
      <w:r w:rsidRPr="00910654">
        <w:rPr>
          <w:highlight w:val="cyan"/>
        </w:rPr>
        <w:t xml:space="preserve"> </w:t>
      </w:r>
      <w:r w:rsidRPr="00910654">
        <w:rPr>
          <w:rStyle w:val="StyleUnderline"/>
          <w:highlight w:val="cyan"/>
        </w:rPr>
        <w:t>to</w:t>
      </w:r>
      <w:r w:rsidRPr="00E74030">
        <w:rPr>
          <w:rStyle w:val="StyleUnderline"/>
        </w:rPr>
        <w:t xml:space="preserve"> </w:t>
      </w:r>
      <w:r w:rsidRPr="00910654">
        <w:rPr>
          <w:rStyle w:val="StyleUnderline"/>
          <w:highlight w:val="cyan"/>
        </w:rPr>
        <w:t>effectively delegate</w:t>
      </w:r>
      <w:r w:rsidRPr="00E74030">
        <w:rPr>
          <w:rStyle w:val="StyleUnderline"/>
        </w:rPr>
        <w:t xml:space="preserve"> authority </w:t>
      </w:r>
      <w:r w:rsidRPr="00910654">
        <w:rPr>
          <w:rStyle w:val="StyleUnderline"/>
          <w:highlight w:val="cyan"/>
        </w:rPr>
        <w:t>to specialized</w:t>
      </w:r>
      <w:r w:rsidRPr="00E74030">
        <w:rPr>
          <w:rStyle w:val="StyleUnderline"/>
        </w:rPr>
        <w:t xml:space="preserve"> or local regulatory </w:t>
      </w:r>
      <w:r w:rsidRPr="00910654">
        <w:rPr>
          <w:rStyle w:val="StyleUnderline"/>
          <w:highlight w:val="cyan"/>
        </w:rPr>
        <w:t>bodies</w:t>
      </w:r>
      <w:r>
        <w:t xml:space="preserve"> </w:t>
      </w:r>
      <w:r w:rsidRPr="00910654">
        <w:rPr>
          <w:rStyle w:val="StyleUnderline"/>
          <w:highlight w:val="cyan"/>
        </w:rPr>
        <w:t>by endowing</w:t>
      </w:r>
      <w:r w:rsidRPr="00910654">
        <w:rPr>
          <w:highlight w:val="cyan"/>
        </w:rPr>
        <w:t xml:space="preserve"> </w:t>
      </w:r>
      <w:r w:rsidRPr="00910654">
        <w:rPr>
          <w:rStyle w:val="StyleUnderline"/>
          <w:highlight w:val="cyan"/>
        </w:rPr>
        <w:t>these</w:t>
      </w:r>
      <w:r w:rsidRPr="00E74030">
        <w:rPr>
          <w:rStyle w:val="StyleUnderline"/>
        </w:rPr>
        <w:t xml:space="preserve"> bodies </w:t>
      </w:r>
      <w:r w:rsidRPr="00910654">
        <w:rPr>
          <w:rStyle w:val="StyleUnderline"/>
          <w:highlight w:val="cyan"/>
        </w:rPr>
        <w:t>with</w:t>
      </w:r>
      <w:r w:rsidRPr="00E74030">
        <w:rPr>
          <w:rStyle w:val="StyleUnderline"/>
        </w:rPr>
        <w:t xml:space="preserve"> an antitrust </w:t>
      </w:r>
      <w:r w:rsidRPr="00910654">
        <w:rPr>
          <w:rStyle w:val="StyleUnderline"/>
          <w:highlight w:val="cyan"/>
        </w:rPr>
        <w:t>immunity</w:t>
      </w:r>
      <w:r w:rsidRPr="00E74030">
        <w:rPr>
          <w:rStyle w:val="StyleUnderline"/>
        </w:rPr>
        <w:t xml:space="preserve"> that </w:t>
      </w:r>
      <w:r w:rsidRPr="00910654">
        <w:rPr>
          <w:rStyle w:val="StyleUnderline"/>
          <w:highlight w:val="cyan"/>
        </w:rPr>
        <w:t>state</w:t>
      </w:r>
      <w:r w:rsidRPr="00E74030">
        <w:rPr>
          <w:rStyle w:val="StyleUnderline"/>
        </w:rPr>
        <w:t xml:space="preserve"> government</w:t>
      </w:r>
      <w:r w:rsidRPr="00910654">
        <w:rPr>
          <w:rStyle w:val="StyleUnderline"/>
          <w:highlight w:val="cyan"/>
        </w:rPr>
        <w:t>s</w:t>
      </w:r>
      <w:r w:rsidRPr="00E74030">
        <w:rPr>
          <w:rStyle w:val="StyleUnderline"/>
        </w:rPr>
        <w:t xml:space="preserve"> may have </w:t>
      </w:r>
      <w:r w:rsidRPr="00910654">
        <w:rPr>
          <w:rStyle w:val="StyleUnderline"/>
          <w:highlight w:val="cyan"/>
        </w:rPr>
        <w:t>never meant to give</w:t>
      </w:r>
      <w:r w:rsidRPr="00E74030">
        <w:rPr>
          <w:rStyle w:val="StyleUnderline"/>
        </w:rPr>
        <w:t xml:space="preserve"> them.</w:t>
      </w:r>
      <w:r>
        <w:t xml:space="preserve"> “</w:t>
      </w:r>
      <w:r w:rsidRPr="00910654">
        <w:rPr>
          <w:rStyle w:val="StyleUnderline"/>
          <w:highlight w:val="cyan"/>
        </w:rPr>
        <w:t>Neither federalism</w:t>
      </w:r>
      <w:r w:rsidRPr="00E74030">
        <w:rPr>
          <w:rStyle w:val="StyleUnderline"/>
        </w:rPr>
        <w:t xml:space="preserve"> </w:t>
      </w:r>
      <w:r w:rsidRPr="00910654">
        <w:rPr>
          <w:rStyle w:val="StyleUnderline"/>
          <w:highlight w:val="cyan"/>
        </w:rPr>
        <w:t>nor political responsibility is</w:t>
      </w:r>
      <w:r w:rsidRPr="00E74030">
        <w:rPr>
          <w:rStyle w:val="StyleUnderline"/>
        </w:rPr>
        <w:t xml:space="preserve"> </w:t>
      </w:r>
      <w:r w:rsidRPr="00D22838">
        <w:rPr>
          <w:rStyle w:val="StyleUnderline"/>
        </w:rPr>
        <w:t>well</w:t>
      </w:r>
      <w:r w:rsidRPr="00910654">
        <w:rPr>
          <w:rStyle w:val="StyleUnderline"/>
          <w:highlight w:val="cyan"/>
        </w:rPr>
        <w:t>-served by a rule that</w:t>
      </w:r>
      <w:r>
        <w:t xml:space="preserve"> </w:t>
      </w:r>
      <w:r w:rsidRPr="00D22838">
        <w:rPr>
          <w:rStyle w:val="StyleUnderline"/>
        </w:rPr>
        <w:t xml:space="preserve">essential </w:t>
      </w:r>
      <w:r w:rsidRPr="00910654">
        <w:rPr>
          <w:rStyle w:val="StyleUnderline"/>
          <w:highlight w:val="cyan"/>
        </w:rPr>
        <w:t xml:space="preserve">national policies are </w:t>
      </w:r>
      <w:r w:rsidRPr="00910654">
        <w:rPr>
          <w:rStyle w:val="Emphasis"/>
          <w:highlight w:val="cyan"/>
        </w:rPr>
        <w:t>displaced</w:t>
      </w:r>
      <w:r w:rsidRPr="00910654">
        <w:rPr>
          <w:rStyle w:val="StyleUnderline"/>
          <w:highlight w:val="cyan"/>
        </w:rPr>
        <w:t xml:space="preserve"> by</w:t>
      </w:r>
      <w:r w:rsidRPr="00E74030">
        <w:rPr>
          <w:rStyle w:val="StyleUnderline"/>
        </w:rPr>
        <w:t xml:space="preserve"> </w:t>
      </w:r>
      <w:r w:rsidRPr="00910654">
        <w:rPr>
          <w:rStyle w:val="StyleUnderline"/>
          <w:highlight w:val="cyan"/>
        </w:rPr>
        <w:t>state reg</w:t>
      </w:r>
      <w:r w:rsidRPr="00E74030">
        <w:rPr>
          <w:rStyle w:val="StyleUnderline"/>
        </w:rPr>
        <w:t>ulation</w:t>
      </w:r>
      <w:r w:rsidRPr="00910654">
        <w:rPr>
          <w:rStyle w:val="StyleUnderline"/>
          <w:highlight w:val="cyan"/>
        </w:rPr>
        <w:t>s</w:t>
      </w:r>
      <w:r w:rsidRPr="00E74030">
        <w:rPr>
          <w:rStyle w:val="StyleUnderline"/>
        </w:rPr>
        <w:t xml:space="preserve"> </w:t>
      </w:r>
      <w:r w:rsidRPr="00D22838">
        <w:rPr>
          <w:rStyle w:val="StyleUnderline"/>
        </w:rPr>
        <w:t>intended to achieve more limited ends</w:t>
      </w:r>
      <w:r w:rsidRPr="00E74030">
        <w:rPr>
          <w:rStyle w:val="StyleUnderline"/>
        </w:rPr>
        <w:t>.</w:t>
      </w:r>
      <w:r>
        <w:t>” Ticor, 504 U.S. at 636. The doctrine enables states to create regulatory subdivisions that do not interfere with the interest in preserving the benefits of competition</w:t>
      </w:r>
      <w:r w:rsidRPr="009E5106">
        <w:t xml:space="preserve">. </w:t>
      </w:r>
      <w:r w:rsidRPr="009E5106">
        <w:rPr>
          <w:rStyle w:val="StyleUnderline"/>
        </w:rPr>
        <w:t>By “adhering in most cases to</w:t>
      </w:r>
      <w:r w:rsidRPr="009E5106">
        <w:t xml:space="preserve"> fundamental and accepted </w:t>
      </w:r>
      <w:r w:rsidRPr="009E5106">
        <w:rPr>
          <w:rStyle w:val="StyleUnderline"/>
        </w:rPr>
        <w:t>assumptions</w:t>
      </w:r>
      <w:r w:rsidRPr="009E5106">
        <w:t xml:space="preserve"> </w:t>
      </w:r>
      <w:r w:rsidRPr="009E5106">
        <w:rPr>
          <w:rStyle w:val="StyleUnderline"/>
        </w:rPr>
        <w:t>about the benefits of competition within</w:t>
      </w:r>
      <w:r w:rsidRPr="009E5106">
        <w:t xml:space="preserve"> the framework of the </w:t>
      </w:r>
      <w:r w:rsidRPr="009E5106">
        <w:rPr>
          <w:rStyle w:val="StyleUnderline"/>
        </w:rPr>
        <w:t xml:space="preserve">antitrust laws,” courts </w:t>
      </w:r>
      <w:proofErr w:type="gramStart"/>
      <w:r w:rsidRPr="009E5106">
        <w:rPr>
          <w:rStyle w:val="StyleUnderline"/>
        </w:rPr>
        <w:t>actually</w:t>
      </w:r>
      <w:r w:rsidRPr="00E74030">
        <w:rPr>
          <w:rStyle w:val="StyleUnderline"/>
        </w:rPr>
        <w:t xml:space="preserve"> increase</w:t>
      </w:r>
      <w:proofErr w:type="gramEnd"/>
      <w:r w:rsidRPr="00E74030">
        <w:rPr>
          <w:rStyle w:val="StyleUnderline"/>
        </w:rPr>
        <w:t xml:space="preserve"> rather than diminish the states’ regulatory flexibility.</w:t>
      </w:r>
      <w:r>
        <w:t xml:space="preserve"> Id. </w:t>
      </w:r>
      <w:r w:rsidRPr="00910654">
        <w:rPr>
          <w:rStyle w:val="StyleUnderline"/>
          <w:highlight w:val="cyan"/>
        </w:rPr>
        <w:t>State</w:t>
      </w:r>
      <w:r w:rsidRPr="00E74030">
        <w:rPr>
          <w:rStyle w:val="StyleUnderline"/>
        </w:rPr>
        <w:t xml:space="preserve"> legislature</w:t>
      </w:r>
      <w:r w:rsidRPr="00910654">
        <w:rPr>
          <w:rStyle w:val="StyleUnderline"/>
          <w:highlight w:val="cyan"/>
        </w:rPr>
        <w:t>s</w:t>
      </w:r>
      <w:r w:rsidRPr="00E74030">
        <w:rPr>
          <w:rStyle w:val="StyleUnderline"/>
        </w:rPr>
        <w:t xml:space="preserve"> </w:t>
      </w:r>
      <w:r w:rsidRPr="00910654">
        <w:rPr>
          <w:rStyle w:val="StyleUnderline"/>
          <w:highlight w:val="cyan"/>
        </w:rPr>
        <w:t>may wish to make broad delegations</w:t>
      </w:r>
      <w:r w:rsidRPr="00E74030">
        <w:rPr>
          <w:rStyle w:val="StyleUnderline"/>
        </w:rPr>
        <w:t xml:space="preserve"> of authority to their political subdivisions</w:t>
      </w:r>
      <w:r>
        <w:t xml:space="preserve"> </w:t>
      </w:r>
      <w:proofErr w:type="gramStart"/>
      <w:r w:rsidRPr="009E5106">
        <w:rPr>
          <w:rStyle w:val="StyleUnderline"/>
        </w:rPr>
        <w:t>in order to</w:t>
      </w:r>
      <w:proofErr w:type="gramEnd"/>
      <w:r w:rsidRPr="009E5106">
        <w:rPr>
          <w:rStyle w:val="StyleUnderline"/>
        </w:rPr>
        <w:t xml:space="preserve"> maximize the benefits of the specialized governance those bodies offer</w:t>
      </w:r>
      <w:r>
        <w:t xml:space="preserve">— </w:t>
      </w:r>
      <w:r w:rsidRPr="00910654">
        <w:rPr>
          <w:rStyle w:val="StyleUnderline"/>
          <w:highlight w:val="cyan"/>
        </w:rPr>
        <w:t>but that does not necessarily mean</w:t>
      </w:r>
      <w:r w:rsidRPr="00E74030">
        <w:rPr>
          <w:rStyle w:val="StyleUnderline"/>
        </w:rPr>
        <w:t xml:space="preserve"> that </w:t>
      </w:r>
      <w:r w:rsidRPr="00910654">
        <w:rPr>
          <w:rStyle w:val="StyleUnderline"/>
          <w:highlight w:val="cyan"/>
        </w:rPr>
        <w:t>state</w:t>
      </w:r>
      <w:r w:rsidRPr="00E74030">
        <w:rPr>
          <w:rStyle w:val="StyleUnderline"/>
        </w:rPr>
        <w:t xml:space="preserve"> legislature</w:t>
      </w:r>
      <w:r w:rsidRPr="00910654">
        <w:rPr>
          <w:rStyle w:val="StyleUnderline"/>
          <w:highlight w:val="cyan"/>
        </w:rPr>
        <w:t>s</w:t>
      </w:r>
      <w:r w:rsidRPr="00E74030">
        <w:rPr>
          <w:rStyle w:val="StyleUnderline"/>
        </w:rPr>
        <w:t xml:space="preserve"> </w:t>
      </w:r>
      <w:r w:rsidRPr="00910654">
        <w:rPr>
          <w:rStyle w:val="Emphasis"/>
          <w:highlight w:val="cyan"/>
        </w:rPr>
        <w:t>always</w:t>
      </w:r>
      <w:r w:rsidRPr="00E74030">
        <w:rPr>
          <w:rStyle w:val="StyleUnderline"/>
        </w:rPr>
        <w:t xml:space="preserve"> </w:t>
      </w:r>
      <w:r w:rsidRPr="00910654">
        <w:rPr>
          <w:rStyle w:val="StyleUnderline"/>
          <w:highlight w:val="cyan"/>
        </w:rPr>
        <w:t>want to give those</w:t>
      </w:r>
      <w:r w:rsidRPr="00E74030">
        <w:rPr>
          <w:rStyle w:val="StyleUnderline"/>
        </w:rPr>
        <w:t xml:space="preserve"> entities the </w:t>
      </w:r>
      <w:r w:rsidRPr="00910654">
        <w:rPr>
          <w:rStyle w:val="StyleUnderline"/>
          <w:highlight w:val="cyan"/>
        </w:rPr>
        <w:t>ability to violate</w:t>
      </w:r>
      <w:r w:rsidRPr="00E74030">
        <w:rPr>
          <w:rStyle w:val="StyleUnderline"/>
        </w:rPr>
        <w:t xml:space="preserve"> the </w:t>
      </w:r>
      <w:r w:rsidRPr="00910654">
        <w:rPr>
          <w:rStyle w:val="StyleUnderline"/>
          <w:highlight w:val="cyan"/>
        </w:rPr>
        <w:t>fed</w:t>
      </w:r>
      <w:r w:rsidRPr="00E74030">
        <w:rPr>
          <w:rStyle w:val="StyleUnderline"/>
        </w:rPr>
        <w:t xml:space="preserve">eral </w:t>
      </w:r>
      <w:r w:rsidRPr="00910654">
        <w:rPr>
          <w:rStyle w:val="StyleUnderline"/>
          <w:highlight w:val="cyan"/>
        </w:rPr>
        <w:t>antitrust laws</w:t>
      </w:r>
      <w:r w:rsidRPr="00E74030">
        <w:rPr>
          <w:rStyle w:val="StyleUnderline"/>
        </w:rPr>
        <w:t>.</w:t>
      </w:r>
    </w:p>
    <w:p w14:paraId="7D64B6EA" w14:textId="77777777" w:rsidR="0058575A" w:rsidRDefault="0058575A" w:rsidP="0058575A">
      <w:r>
        <w:t xml:space="preserve">“When a state grants power to an inferior entity, it presumably grants the power to do the thing contemplated, but not to do so anticompetitively.” Phillip E. </w:t>
      </w:r>
      <w:proofErr w:type="spellStart"/>
      <w:r>
        <w:t>Areeda</w:t>
      </w:r>
      <w:proofErr w:type="spellEnd"/>
      <w:r>
        <w:t xml:space="preserve"> &amp; Herbert </w:t>
      </w:r>
      <w:proofErr w:type="spellStart"/>
      <w:r>
        <w:t>Hovenkamp</w:t>
      </w:r>
      <w:proofErr w:type="spellEnd"/>
      <w:r>
        <w:t xml:space="preserve">, Antitrust Law ¶ 225a, at 131 (3d ed. 2006). Relying on the backdrop of the national policy favoring competition, </w:t>
      </w:r>
      <w:r w:rsidRPr="00E74030">
        <w:rPr>
          <w:rStyle w:val="StyleUnderline"/>
        </w:rPr>
        <w:t>states may enact such broad delegations</w:t>
      </w:r>
      <w:r>
        <w:t xml:space="preserve"> </w:t>
      </w:r>
      <w:r w:rsidRPr="00E74030">
        <w:rPr>
          <w:rStyle w:val="StyleUnderline"/>
        </w:rPr>
        <w:t>that are</w:t>
      </w:r>
      <w:r>
        <w:t xml:space="preserve"> nevertheless </w:t>
      </w:r>
      <w:r w:rsidRPr="00E74030">
        <w:rPr>
          <w:rStyle w:val="StyleUnderline"/>
        </w:rPr>
        <w:t>intended to create specific and narrow, rather</w:t>
      </w:r>
      <w:r>
        <w:t xml:space="preserve"> </w:t>
      </w:r>
      <w:r w:rsidRPr="00E74030">
        <w:rPr>
          <w:rStyle w:val="StyleUnderline"/>
        </w:rPr>
        <w:t>than general and wide-reaching, regulatory schemes</w:t>
      </w:r>
      <w:r>
        <w:t xml:space="preserve">. </w:t>
      </w:r>
      <w:r w:rsidRPr="00910654">
        <w:rPr>
          <w:rStyle w:val="StyleUnderline"/>
          <w:highlight w:val="cyan"/>
        </w:rPr>
        <w:t>Giving</w:t>
      </w:r>
      <w:r w:rsidRPr="00E74030">
        <w:rPr>
          <w:rStyle w:val="StyleUnderline"/>
        </w:rPr>
        <w:t xml:space="preserve"> regulatory agencies </w:t>
      </w:r>
      <w:r w:rsidRPr="00D22838">
        <w:rPr>
          <w:rStyle w:val="StyleUnderline"/>
        </w:rPr>
        <w:t xml:space="preserve">state-action </w:t>
      </w:r>
      <w:r w:rsidRPr="00910654">
        <w:rPr>
          <w:rStyle w:val="StyleUnderline"/>
          <w:highlight w:val="cyan"/>
        </w:rPr>
        <w:t>immunity too readil</w:t>
      </w:r>
      <w:r w:rsidRPr="00910654">
        <w:rPr>
          <w:highlight w:val="cyan"/>
        </w:rPr>
        <w:t>y</w:t>
      </w:r>
      <w:r>
        <w:t xml:space="preserve"> would </w:t>
      </w:r>
      <w:r w:rsidRPr="00910654">
        <w:rPr>
          <w:rStyle w:val="Emphasis"/>
          <w:highlight w:val="cyan"/>
        </w:rPr>
        <w:t>undermine states’ ability</w:t>
      </w:r>
      <w:r w:rsidRPr="00E74030">
        <w:rPr>
          <w:rStyle w:val="Emphasis"/>
        </w:rPr>
        <w:t xml:space="preserve"> to do so</w:t>
      </w:r>
      <w:r>
        <w:t xml:space="preserve">, </w:t>
      </w:r>
      <w:r w:rsidRPr="00910654">
        <w:rPr>
          <w:rStyle w:val="StyleUnderline"/>
          <w:highlight w:val="cyan"/>
        </w:rPr>
        <w:t>creating</w:t>
      </w:r>
      <w:r>
        <w:t xml:space="preserve"> </w:t>
      </w:r>
      <w:r w:rsidRPr="00E74030">
        <w:rPr>
          <w:rStyle w:val="StyleUnderline"/>
        </w:rPr>
        <w:t xml:space="preserve">the </w:t>
      </w:r>
      <w:r w:rsidRPr="00910654">
        <w:rPr>
          <w:rStyle w:val="StyleUnderline"/>
          <w:highlight w:val="cyan"/>
        </w:rPr>
        <w:t>hazard</w:t>
      </w:r>
      <w:r w:rsidRPr="00E74030">
        <w:rPr>
          <w:rStyle w:val="StyleUnderline"/>
        </w:rPr>
        <w:t xml:space="preserve"> that </w:t>
      </w:r>
      <w:r w:rsidRPr="00910654">
        <w:rPr>
          <w:rStyle w:val="StyleUnderline"/>
          <w:highlight w:val="cyan"/>
        </w:rPr>
        <w:t>legislatures will</w:t>
      </w:r>
      <w:r w:rsidRPr="00910654">
        <w:rPr>
          <w:highlight w:val="cyan"/>
        </w:rPr>
        <w:t xml:space="preserve"> </w:t>
      </w:r>
      <w:r w:rsidRPr="00910654">
        <w:rPr>
          <w:rStyle w:val="Emphasis"/>
          <w:highlight w:val="cyan"/>
        </w:rPr>
        <w:t>inadvertently</w:t>
      </w:r>
      <w:r w:rsidRPr="00E74030">
        <w:rPr>
          <w:rStyle w:val="Emphasis"/>
        </w:rPr>
        <w:t xml:space="preserve"> </w:t>
      </w:r>
      <w:r w:rsidRPr="00910654">
        <w:rPr>
          <w:rStyle w:val="Emphasis"/>
          <w:highlight w:val="cyan"/>
        </w:rPr>
        <w:t>authorize anticompetitive conduct</w:t>
      </w:r>
      <w:r>
        <w:t xml:space="preserve">. </w:t>
      </w:r>
      <w:r w:rsidRPr="00D22838">
        <w:rPr>
          <w:rStyle w:val="StyleUnderline"/>
        </w:rPr>
        <w:t>State legislatures cannot possibly anticipate every potential anticompetitive consequence of</w:t>
      </w:r>
      <w:r w:rsidRPr="00D22838">
        <w:t xml:space="preserve"> these </w:t>
      </w:r>
      <w:r w:rsidRPr="00D22838">
        <w:rPr>
          <w:rStyle w:val="StyleUnderline"/>
        </w:rPr>
        <w:t>delegations</w:t>
      </w:r>
      <w:r w:rsidRPr="00D22838">
        <w:t xml:space="preserve"> of authority </w:t>
      </w:r>
      <w:r w:rsidRPr="00D22838">
        <w:rPr>
          <w:rStyle w:val="StyleUnderline"/>
        </w:rPr>
        <w:t xml:space="preserve">and explicitly disavow antitrust immunity for </w:t>
      </w:r>
      <w:proofErr w:type="spellStart"/>
      <w:proofErr w:type="gramStart"/>
      <w:r w:rsidRPr="00D22838">
        <w:rPr>
          <w:rStyle w:val="StyleUnderline"/>
        </w:rPr>
        <w:t>every one</w:t>
      </w:r>
      <w:proofErr w:type="spellEnd"/>
      <w:proofErr w:type="gramEnd"/>
      <w:r>
        <w:t xml:space="preserve">. “‘No legislature . . . can be expected to catalog all of the anticipated effects’ of a statute delegating authority to a substate governmental entity.” Phoebe Putney, 133 S. Ct. at 1012 (quoting Hallie, 471 U.S. at 43).  </w:t>
      </w:r>
    </w:p>
    <w:p w14:paraId="1BCA3369" w14:textId="77777777" w:rsidR="0058575A" w:rsidRDefault="0058575A" w:rsidP="0058575A">
      <w:pPr>
        <w:rPr>
          <w:rStyle w:val="StyleUnderline"/>
        </w:rPr>
      </w:pPr>
      <w:r>
        <w:t xml:space="preserve">If a state intends a specific anticompetitive result, it may clearly articulate that result—or make it plainly foreseeable, see id. at 1011—giving voters the chance to oppose immunity-creating legislation before it becomes law and making it easier to hold legislators accountable. Otherwise, </w:t>
      </w:r>
      <w:r w:rsidRPr="00910654">
        <w:rPr>
          <w:rStyle w:val="StyleUnderline"/>
          <w:highlight w:val="cyan"/>
        </w:rPr>
        <w:t>states would be</w:t>
      </w:r>
      <w:r w:rsidRPr="00910654">
        <w:rPr>
          <w:highlight w:val="cyan"/>
        </w:rPr>
        <w:t xml:space="preserve"> </w:t>
      </w:r>
      <w:r w:rsidRPr="00910654">
        <w:rPr>
          <w:rStyle w:val="Emphasis"/>
          <w:highlight w:val="cyan"/>
        </w:rPr>
        <w:t>impeded in</w:t>
      </w:r>
      <w:r w:rsidRPr="00E74030">
        <w:rPr>
          <w:rStyle w:val="Emphasis"/>
        </w:rPr>
        <w:t xml:space="preserve"> </w:t>
      </w:r>
      <w:r w:rsidRPr="00910654">
        <w:rPr>
          <w:rStyle w:val="Emphasis"/>
          <w:highlight w:val="cyan"/>
        </w:rPr>
        <w:t>their freedom of action</w:t>
      </w:r>
      <w:r>
        <w:t xml:space="preserve"> </w:t>
      </w:r>
      <w:r w:rsidRPr="00910654">
        <w:rPr>
          <w:rStyle w:val="StyleUnderline"/>
          <w:highlight w:val="cyan"/>
        </w:rPr>
        <w:t>because they</w:t>
      </w:r>
      <w:r w:rsidRPr="00E74030">
        <w:rPr>
          <w:rStyle w:val="StyleUnderline"/>
        </w:rPr>
        <w:t xml:space="preserve"> would have to </w:t>
      </w:r>
      <w:r w:rsidRPr="00910654">
        <w:rPr>
          <w:rStyle w:val="StyleUnderline"/>
          <w:highlight w:val="cyan"/>
        </w:rPr>
        <w:t xml:space="preserve">act “in the shadow of </w:t>
      </w:r>
      <w:r w:rsidRPr="00D22838">
        <w:rPr>
          <w:rStyle w:val="StyleUnderline"/>
        </w:rPr>
        <w:t xml:space="preserve">state-action </w:t>
      </w:r>
      <w:r w:rsidRPr="00910654">
        <w:rPr>
          <w:rStyle w:val="StyleUnderline"/>
          <w:highlight w:val="cyan"/>
        </w:rPr>
        <w:t>immunity whenever they</w:t>
      </w:r>
      <w:r w:rsidRPr="00E74030">
        <w:rPr>
          <w:rStyle w:val="StyleUnderline"/>
        </w:rPr>
        <w:t xml:space="preserve"> enter[ed] the realm of economic </w:t>
      </w:r>
      <w:r w:rsidRPr="00910654">
        <w:rPr>
          <w:rStyle w:val="StyleUnderline"/>
          <w:highlight w:val="cyan"/>
        </w:rPr>
        <w:t>regulat</w:t>
      </w:r>
      <w:r w:rsidRPr="00E74030">
        <w:rPr>
          <w:rStyle w:val="StyleUnderline"/>
        </w:rPr>
        <w:t>ion.”</w:t>
      </w:r>
      <w:r>
        <w:t xml:space="preserve"> Ticor, 504 U.S. at 636. The </w:t>
      </w:r>
      <w:r w:rsidRPr="00910654">
        <w:rPr>
          <w:rStyle w:val="Emphasis"/>
          <w:highlight w:val="cyan"/>
        </w:rPr>
        <w:t>limited</w:t>
      </w:r>
      <w:r>
        <w:t xml:space="preserve"> and careful </w:t>
      </w:r>
      <w:r w:rsidRPr="00910654">
        <w:rPr>
          <w:rStyle w:val="Emphasis"/>
          <w:highlight w:val="cyan"/>
        </w:rPr>
        <w:t>application</w:t>
      </w:r>
      <w:r w:rsidRPr="00E74030">
        <w:rPr>
          <w:rStyle w:val="StyleUnderline"/>
        </w:rPr>
        <w:t xml:space="preserve"> </w:t>
      </w:r>
      <w:r w:rsidRPr="00910654">
        <w:rPr>
          <w:rStyle w:val="StyleUnderline"/>
          <w:highlight w:val="cyan"/>
        </w:rPr>
        <w:t>of</w:t>
      </w:r>
      <w:r w:rsidRPr="00E74030">
        <w:rPr>
          <w:rStyle w:val="StyleUnderline"/>
        </w:rPr>
        <w:t xml:space="preserve"> </w:t>
      </w:r>
      <w:r>
        <w:t xml:space="preserve">the </w:t>
      </w:r>
      <w:r w:rsidRPr="00D22838">
        <w:rPr>
          <w:rStyle w:val="StyleUnderline"/>
        </w:rPr>
        <w:t xml:space="preserve">state-action </w:t>
      </w:r>
      <w:r w:rsidRPr="00910654">
        <w:rPr>
          <w:rStyle w:val="StyleUnderline"/>
          <w:highlight w:val="cyan"/>
        </w:rPr>
        <w:t>immunity</w:t>
      </w:r>
      <w:r w:rsidRPr="00E74030">
        <w:rPr>
          <w:rStyle w:val="StyleUnderline"/>
        </w:rPr>
        <w:t xml:space="preserve"> doctrine</w:t>
      </w:r>
      <w:r>
        <w:t xml:space="preserve"> </w:t>
      </w:r>
      <w:r w:rsidRPr="00910654">
        <w:rPr>
          <w:rStyle w:val="StyleUnderline"/>
          <w:highlight w:val="cyan"/>
        </w:rPr>
        <w:t>gives</w:t>
      </w:r>
      <w:r w:rsidRPr="00910654">
        <w:rPr>
          <w:highlight w:val="cyan"/>
        </w:rPr>
        <w:t xml:space="preserve"> </w:t>
      </w:r>
      <w:r w:rsidRPr="00910654">
        <w:rPr>
          <w:rStyle w:val="StyleUnderline"/>
          <w:highlight w:val="cyan"/>
        </w:rPr>
        <w:t>states</w:t>
      </w:r>
      <w:r>
        <w:t xml:space="preserve"> </w:t>
      </w:r>
      <w:r w:rsidRPr="00E74030">
        <w:rPr>
          <w:rStyle w:val="Emphasis"/>
        </w:rPr>
        <w:t xml:space="preserve">the most </w:t>
      </w:r>
      <w:r w:rsidRPr="00910654">
        <w:rPr>
          <w:rStyle w:val="Emphasis"/>
          <w:highlight w:val="cyan"/>
        </w:rPr>
        <w:t>freedom</w:t>
      </w:r>
      <w:r>
        <w:t xml:space="preserve"> in delegating power and crafting regulatory entities, </w:t>
      </w:r>
      <w:r w:rsidRPr="00910654">
        <w:rPr>
          <w:rStyle w:val="StyleUnderline"/>
          <w:highlight w:val="cyan"/>
        </w:rPr>
        <w:t>ensuring</w:t>
      </w:r>
      <w:r w:rsidRPr="00E74030">
        <w:rPr>
          <w:rStyle w:val="StyleUnderline"/>
        </w:rPr>
        <w:t xml:space="preserve"> </w:t>
      </w:r>
      <w:r w:rsidRPr="00910654">
        <w:rPr>
          <w:rStyle w:val="StyleUnderline"/>
          <w:highlight w:val="cyan"/>
        </w:rPr>
        <w:t>legislatures</w:t>
      </w:r>
      <w:r w:rsidRPr="00E74030">
        <w:rPr>
          <w:rStyle w:val="StyleUnderline"/>
        </w:rPr>
        <w:t xml:space="preserve"> that </w:t>
      </w:r>
      <w:r w:rsidRPr="00910654">
        <w:rPr>
          <w:rStyle w:val="StyleUnderline"/>
          <w:highlight w:val="cyan"/>
        </w:rPr>
        <w:t xml:space="preserve">they will not </w:t>
      </w:r>
      <w:r w:rsidRPr="00910654">
        <w:rPr>
          <w:rStyle w:val="Emphasis"/>
          <w:highlight w:val="cyan"/>
        </w:rPr>
        <w:t>accidentally</w:t>
      </w:r>
      <w:r w:rsidRPr="00910654">
        <w:rPr>
          <w:rStyle w:val="StyleUnderline"/>
          <w:highlight w:val="cyan"/>
        </w:rPr>
        <w:t xml:space="preserve"> confer</w:t>
      </w:r>
      <w:r w:rsidRPr="00910654">
        <w:rPr>
          <w:highlight w:val="cyan"/>
        </w:rPr>
        <w:t xml:space="preserve"> </w:t>
      </w:r>
      <w:r w:rsidRPr="00910654">
        <w:rPr>
          <w:rStyle w:val="StyleUnderline"/>
          <w:highlight w:val="cyan"/>
        </w:rPr>
        <w:t>immunity</w:t>
      </w:r>
      <w:r>
        <w:t xml:space="preserve"> </w:t>
      </w:r>
      <w:r w:rsidRPr="00910654">
        <w:rPr>
          <w:rStyle w:val="StyleUnderline"/>
          <w:highlight w:val="cyan"/>
        </w:rPr>
        <w:t>and allow</w:t>
      </w:r>
      <w:r w:rsidRPr="00E74030">
        <w:rPr>
          <w:rStyle w:val="StyleUnderline"/>
        </w:rPr>
        <w:t xml:space="preserve"> regulatory bodies to go </w:t>
      </w:r>
      <w:r w:rsidRPr="00910654">
        <w:rPr>
          <w:rStyle w:val="StyleUnderline"/>
          <w:highlight w:val="cyan"/>
        </w:rPr>
        <w:t>rogue</w:t>
      </w:r>
      <w:r w:rsidRPr="00E74030">
        <w:rPr>
          <w:rStyle w:val="StyleUnderline"/>
        </w:rPr>
        <w:t xml:space="preserve"> with </w:t>
      </w:r>
      <w:r w:rsidRPr="00910654">
        <w:rPr>
          <w:rStyle w:val="StyleUnderline"/>
          <w:highlight w:val="cyan"/>
        </w:rPr>
        <w:t>anticompetitive</w:t>
      </w:r>
      <w:r w:rsidRPr="00E74030">
        <w:rPr>
          <w:rStyle w:val="StyleUnderline"/>
        </w:rPr>
        <w:t xml:space="preserve"> </w:t>
      </w:r>
      <w:r w:rsidRPr="00910654">
        <w:rPr>
          <w:rStyle w:val="StyleUnderline"/>
          <w:highlight w:val="cyan"/>
        </w:rPr>
        <w:t>conduct</w:t>
      </w:r>
      <w:r w:rsidRPr="00E74030">
        <w:rPr>
          <w:rStyle w:val="StyleUnderline"/>
        </w:rPr>
        <w:t xml:space="preserve"> that deviates from the states’ interest</w:t>
      </w:r>
      <w:r>
        <w:t xml:space="preserve"> </w:t>
      </w:r>
      <w:r w:rsidRPr="009E5106">
        <w:rPr>
          <w:rStyle w:val="StyleUnderline"/>
        </w:rPr>
        <w:t>of preserving robust marketplace competition for the benefit of their residents.</w:t>
      </w:r>
    </w:p>
    <w:p w14:paraId="3722F51F" w14:textId="77777777" w:rsidR="0058575A" w:rsidRPr="00B12C1D" w:rsidRDefault="0058575A" w:rsidP="0058575A"/>
    <w:p w14:paraId="53228605" w14:textId="77777777" w:rsidR="0058575A" w:rsidRDefault="0058575A" w:rsidP="0058575A">
      <w:pPr>
        <w:pStyle w:val="Heading2"/>
      </w:pPr>
      <w:r>
        <w:t>DA</w:t>
      </w:r>
    </w:p>
    <w:p w14:paraId="6E7C4CE6" w14:textId="77777777" w:rsidR="0058575A" w:rsidRPr="00EA51CB" w:rsidRDefault="0058575A" w:rsidP="0058575A">
      <w:pPr>
        <w:pStyle w:val="Heading3"/>
      </w:pPr>
      <w:r>
        <w:t>1AR---AT: Link</w:t>
      </w:r>
    </w:p>
    <w:p w14:paraId="319F00A7" w14:textId="77777777" w:rsidR="0058575A" w:rsidRPr="00F51AD1" w:rsidRDefault="0058575A" w:rsidP="0058575A">
      <w:pPr>
        <w:pStyle w:val="Heading4"/>
      </w:pPr>
      <w:r>
        <w:t xml:space="preserve">No link – the </w:t>
      </w:r>
      <w:proofErr w:type="spellStart"/>
      <w:r>
        <w:t>aff</w:t>
      </w:r>
      <w:proofErr w:type="spellEnd"/>
      <w:r>
        <w:t xml:space="preserve"> </w:t>
      </w:r>
      <w:r>
        <w:rPr>
          <w:u w:val="single"/>
        </w:rPr>
        <w:t>preserves state regulation</w:t>
      </w:r>
      <w:r>
        <w:t xml:space="preserve"> – stricter standard still allows </w:t>
      </w:r>
      <w:r>
        <w:rPr>
          <w:u w:val="single"/>
        </w:rPr>
        <w:t>ample room</w:t>
      </w:r>
    </w:p>
    <w:p w14:paraId="3BE8CC21" w14:textId="77777777" w:rsidR="0058575A" w:rsidRPr="007304BA" w:rsidRDefault="0058575A" w:rsidP="0058575A">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w:t>
      </w:r>
      <w:proofErr w:type="gramStart"/>
      <w:r>
        <w:t>365,  https://repository.law.umich.edu/cgi/viewcontent.cgi?article=1510&amp;context=mlr</w:t>
      </w:r>
      <w:proofErr w:type="gramEnd"/>
      <w:r>
        <w:t>]</w:t>
      </w:r>
    </w:p>
    <w:p w14:paraId="6CEBD013" w14:textId="77777777" w:rsidR="0058575A" w:rsidRDefault="0058575A" w:rsidP="0058575A">
      <w:r>
        <w:t>IV. FTC Enforcement in a World without Parker Constraints</w:t>
      </w:r>
    </w:p>
    <w:p w14:paraId="2D9A4AAF" w14:textId="77777777" w:rsidR="0058575A" w:rsidRDefault="0058575A" w:rsidP="0058575A">
      <w:r>
        <w:t>This Article has developed an argument from legislative history, historical context, and institutional capacity for according the FTC a preemptive capacity superior to the representation-reinforcement approach reflected in the Sherman Act doctrine. The ultimate appeal of any such doctrinal shift would depend significantly on what sort of preemptive role the commission might play with respect to anticompetitive state regulation. The representation-reinforcement paradigm—insisting as it does on state political accountability, but not substantively scrutinizing the regulatory decision—exists on a spectrum of possible modes of engagement between state and federal law. Application of some of these modes to FTC superior preemption would involve a considerably more drastic realignment of state and federal power and a considerably greater aggrandizement of FTC powers than others.</w:t>
      </w:r>
    </w:p>
    <w:p w14:paraId="132FF711" w14:textId="77777777" w:rsidR="0058575A" w:rsidRDefault="0058575A" w:rsidP="0058575A">
      <w:r w:rsidRPr="00910654">
        <w:rPr>
          <w:rStyle w:val="StyleUnderline"/>
          <w:highlight w:val="cyan"/>
        </w:rPr>
        <w:t>Any</w:t>
      </w:r>
      <w:r w:rsidRPr="00910654">
        <w:rPr>
          <w:highlight w:val="cyan"/>
        </w:rPr>
        <w:t xml:space="preserve"> </w:t>
      </w:r>
      <w:r w:rsidRPr="00910654">
        <w:rPr>
          <w:rStyle w:val="Emphasis"/>
          <w:highlight w:val="cyan"/>
        </w:rPr>
        <w:t>plausible theory</w:t>
      </w:r>
      <w:r>
        <w:t xml:space="preserve"> of superior preemption </w:t>
      </w:r>
      <w:r w:rsidRPr="00A7258B">
        <w:rPr>
          <w:rStyle w:val="StyleUnderline"/>
        </w:rPr>
        <w:t>would</w:t>
      </w:r>
      <w:r>
        <w:t xml:space="preserve"> </w:t>
      </w:r>
      <w:r w:rsidRPr="00910654">
        <w:rPr>
          <w:rStyle w:val="StyleUnderline"/>
          <w:highlight w:val="cyan"/>
        </w:rPr>
        <w:t>need to avoid rendering the FTC A</w:t>
      </w:r>
      <w:r w:rsidRPr="00A7258B">
        <w:rPr>
          <w:rStyle w:val="StyleUnderline"/>
        </w:rPr>
        <w:t xml:space="preserve">ct </w:t>
      </w:r>
      <w:r w:rsidRPr="00910654">
        <w:rPr>
          <w:rStyle w:val="StyleUnderline"/>
          <w:highlight w:val="cyan"/>
        </w:rPr>
        <w:t>to condemn every state reg</w:t>
      </w:r>
      <w:r w:rsidRPr="00A7258B">
        <w:rPr>
          <w:rStyle w:val="StyleUnderline"/>
        </w:rPr>
        <w:t>ulatory scheme</w:t>
      </w:r>
      <w:r>
        <w:t xml:space="preserve"> </w:t>
      </w:r>
      <w:r w:rsidRPr="00A7258B">
        <w:rPr>
          <w:rStyle w:val="StyleUnderline"/>
        </w:rPr>
        <w:t>that reduces competition</w:t>
      </w:r>
      <w:r>
        <w:t xml:space="preserve">. As Frank Easterbrook has noted, </w:t>
      </w:r>
      <w:r w:rsidRPr="00A7258B">
        <w:rPr>
          <w:rStyle w:val="StyleUnderline"/>
        </w:rPr>
        <w:t>regulation</w:t>
      </w:r>
      <w:r>
        <w:t xml:space="preserve"> </w:t>
      </w:r>
      <w:r w:rsidRPr="00A7258B">
        <w:rPr>
          <w:rStyle w:val="StyleUnderline"/>
        </w:rPr>
        <w:t>almost always displaces competition</w:t>
      </w:r>
      <w:r>
        <w:t xml:space="preserve">,257 </w:t>
      </w:r>
      <w:r w:rsidRPr="00A7258B">
        <w:rPr>
          <w:rStyle w:val="StyleUnderline"/>
        </w:rPr>
        <w:t xml:space="preserve">but </w:t>
      </w:r>
      <w:r w:rsidRPr="00910654">
        <w:rPr>
          <w:rStyle w:val="StyleUnderline"/>
          <w:highlight w:val="cyan"/>
        </w:rPr>
        <w:t>it would be</w:t>
      </w:r>
      <w:r w:rsidRPr="00910654">
        <w:rPr>
          <w:highlight w:val="cyan"/>
        </w:rPr>
        <w:t xml:space="preserve"> </w:t>
      </w:r>
      <w:r w:rsidRPr="00910654">
        <w:rPr>
          <w:rStyle w:val="Emphasis"/>
          <w:highlight w:val="cyan"/>
        </w:rPr>
        <w:t>manifestly infeasible</w:t>
      </w:r>
      <w:r>
        <w:t>—not to mention fatal to the thesis of this Article—</w:t>
      </w:r>
      <w:r w:rsidRPr="00910654">
        <w:rPr>
          <w:rStyle w:val="StyleUnderline"/>
          <w:highlight w:val="cyan"/>
        </w:rPr>
        <w:t>to hold the FTC A</w:t>
      </w:r>
      <w:r w:rsidRPr="00A7258B">
        <w:rPr>
          <w:rStyle w:val="StyleUnderline"/>
        </w:rPr>
        <w:t xml:space="preserve">ct </w:t>
      </w:r>
      <w:r w:rsidRPr="00910654">
        <w:rPr>
          <w:rStyle w:val="StyleUnderline"/>
          <w:highlight w:val="cyan"/>
        </w:rPr>
        <w:t>preemptive of all statutes with anticompetitive effects</w:t>
      </w:r>
      <w:r>
        <w:t xml:space="preserve">. </w:t>
      </w:r>
      <w:r w:rsidRPr="00910654">
        <w:rPr>
          <w:rStyle w:val="StyleUnderline"/>
          <w:highlight w:val="cyan"/>
        </w:rPr>
        <w:t>Rather</w:t>
      </w:r>
      <w:r>
        <w:t xml:space="preserve">, </w:t>
      </w:r>
      <w:r w:rsidRPr="00910654">
        <w:rPr>
          <w:rStyle w:val="StyleUnderline"/>
          <w:highlight w:val="cyan"/>
        </w:rPr>
        <w:t>superior preemption</w:t>
      </w:r>
      <w:r>
        <w:t xml:space="preserve"> would </w:t>
      </w:r>
      <w:r w:rsidRPr="00910654">
        <w:rPr>
          <w:rStyle w:val="StyleUnderline"/>
          <w:highlight w:val="cyan"/>
        </w:rPr>
        <w:t xml:space="preserve">mean a </w:t>
      </w:r>
      <w:r w:rsidRPr="00910654">
        <w:rPr>
          <w:rStyle w:val="Emphasis"/>
          <w:highlight w:val="cyan"/>
        </w:rPr>
        <w:t>firmer preemptive</w:t>
      </w:r>
      <w:r w:rsidRPr="00A7258B">
        <w:rPr>
          <w:rStyle w:val="Emphasis"/>
        </w:rPr>
        <w:t xml:space="preserve"> </w:t>
      </w:r>
      <w:r w:rsidRPr="00910654">
        <w:rPr>
          <w:rStyle w:val="Emphasis"/>
          <w:highlight w:val="cyan"/>
        </w:rPr>
        <w:t>hand</w:t>
      </w:r>
      <w:r w:rsidRPr="00A7258B">
        <w:rPr>
          <w:rStyle w:val="Emphasis"/>
        </w:rPr>
        <w:t xml:space="preserve"> </w:t>
      </w:r>
      <w:r w:rsidRPr="00910654">
        <w:rPr>
          <w:rStyle w:val="StyleUnderline"/>
          <w:highlight w:val="cyan"/>
        </w:rPr>
        <w:t>than</w:t>
      </w:r>
      <w:r>
        <w:t xml:space="preserve"> the current </w:t>
      </w:r>
      <w:proofErr w:type="spellStart"/>
      <w:r w:rsidRPr="00910654">
        <w:rPr>
          <w:rStyle w:val="StyleUnderline"/>
          <w:highlight w:val="cyan"/>
        </w:rPr>
        <w:t>Midcal</w:t>
      </w:r>
      <w:proofErr w:type="spellEnd"/>
      <w:r>
        <w:t xml:space="preserve"> representation-reinforcement </w:t>
      </w:r>
      <w:proofErr w:type="gramStart"/>
      <w:r>
        <w:t xml:space="preserve">regime, </w:t>
      </w:r>
      <w:r w:rsidRPr="00910654">
        <w:rPr>
          <w:rStyle w:val="StyleUnderline"/>
          <w:highlight w:val="cyan"/>
        </w:rPr>
        <w:t>but</w:t>
      </w:r>
      <w:proofErr w:type="gramEnd"/>
      <w:r>
        <w:t xml:space="preserve"> would </w:t>
      </w:r>
      <w:r w:rsidRPr="00910654">
        <w:rPr>
          <w:rStyle w:val="Emphasis"/>
          <w:highlight w:val="cyan"/>
        </w:rPr>
        <w:t>still</w:t>
      </w:r>
      <w:r>
        <w:t xml:space="preserve"> need to </w:t>
      </w:r>
      <w:r w:rsidRPr="00910654">
        <w:rPr>
          <w:rStyle w:val="Emphasis"/>
          <w:highlight w:val="cyan"/>
        </w:rPr>
        <w:t>allow</w:t>
      </w:r>
      <w:r w:rsidRPr="00A7258B">
        <w:rPr>
          <w:rStyle w:val="Emphasis"/>
        </w:rPr>
        <w:t xml:space="preserve"> </w:t>
      </w:r>
      <w:r w:rsidRPr="00910654">
        <w:rPr>
          <w:rStyle w:val="Emphasis"/>
          <w:highlight w:val="cyan"/>
        </w:rPr>
        <w:t>ample room for</w:t>
      </w:r>
      <w:r w:rsidRPr="00A7258B">
        <w:rPr>
          <w:rStyle w:val="Emphasis"/>
        </w:rPr>
        <w:t xml:space="preserve"> pursuit of </w:t>
      </w:r>
      <w:r w:rsidRPr="00910654">
        <w:rPr>
          <w:rStyle w:val="Emphasis"/>
          <w:highlight w:val="cyan"/>
        </w:rPr>
        <w:t>state regulatory interests</w:t>
      </w:r>
      <w:r>
        <w:t xml:space="preserve"> other than pure consumer-welfare maximization— the commonly assumed goal of the FTC Act.258 Otherwise, a wide variety of longstanding state regulations designed to pursue legitimate social and economic objectives could be in jeopardy.</w:t>
      </w:r>
    </w:p>
    <w:p w14:paraId="3225F256" w14:textId="77777777" w:rsidR="0058575A" w:rsidRDefault="0058575A" w:rsidP="0058575A">
      <w:r>
        <w:t xml:space="preserve">The superior-preemption doctrine might develop in part along categorical lines—such as by prohibiting the externalization of large costs on consumers outside the relevant political jurisdiction or rejecting certain classes of state regulation as categorically incompatible with federal antitrust law. However, </w:t>
      </w:r>
      <w:r w:rsidRPr="00F51AD1">
        <w:rPr>
          <w:rStyle w:val="StyleUnderline"/>
        </w:rPr>
        <w:t>much of the</w:t>
      </w:r>
      <w:r>
        <w:t xml:space="preserve"> </w:t>
      </w:r>
      <w:r w:rsidRPr="00910654">
        <w:rPr>
          <w:rStyle w:val="StyleUnderline"/>
          <w:highlight w:val="cyan"/>
        </w:rPr>
        <w:t>work</w:t>
      </w:r>
      <w:r w:rsidRPr="00910654">
        <w:rPr>
          <w:highlight w:val="cyan"/>
        </w:rPr>
        <w:t xml:space="preserve"> </w:t>
      </w:r>
      <w:r w:rsidRPr="00910654">
        <w:rPr>
          <w:rStyle w:val="StyleUnderline"/>
          <w:highlight w:val="cyan"/>
        </w:rPr>
        <w:t>would</w:t>
      </w:r>
      <w:r>
        <w:t xml:space="preserve"> probably </w:t>
      </w:r>
      <w:r w:rsidRPr="00910654">
        <w:rPr>
          <w:rStyle w:val="StyleUnderline"/>
          <w:highlight w:val="cyan"/>
        </w:rPr>
        <w:t>be</w:t>
      </w:r>
      <w:r w:rsidRPr="00910654">
        <w:rPr>
          <w:highlight w:val="cyan"/>
        </w:rPr>
        <w:t xml:space="preserve"> </w:t>
      </w:r>
      <w:r w:rsidRPr="00910654">
        <w:rPr>
          <w:rStyle w:val="StyleUnderline"/>
          <w:highlight w:val="cyan"/>
        </w:rPr>
        <w:t>done on a case-specific basis</w:t>
      </w:r>
      <w:r>
        <w:t xml:space="preserve"> under some pre-established analytical framework. This final Part provides a framing perspective on three possible analytical approaches a superior-preemptive scheme might employ, independently or in some combination.</w:t>
      </w:r>
    </w:p>
    <w:p w14:paraId="74CE98B1" w14:textId="77777777" w:rsidR="0058575A" w:rsidRDefault="0058575A" w:rsidP="0058575A">
      <w:pPr>
        <w:pStyle w:val="Heading3"/>
      </w:pPr>
      <w:r>
        <w:t>1AR---AT: I/L---Warming</w:t>
      </w:r>
    </w:p>
    <w:p w14:paraId="34C4BB22" w14:textId="77777777" w:rsidR="0058575A" w:rsidRDefault="0058575A" w:rsidP="0058575A">
      <w:pPr>
        <w:pStyle w:val="Heading4"/>
      </w:pPr>
      <w:r>
        <w:t xml:space="preserve">States won’t take the </w:t>
      </w:r>
      <w:r w:rsidRPr="007968AC">
        <w:rPr>
          <w:u w:val="single"/>
        </w:rPr>
        <w:t>lead</w:t>
      </w:r>
      <w:r>
        <w:t xml:space="preserve"> on climate</w:t>
      </w:r>
    </w:p>
    <w:p w14:paraId="7A4BD280" w14:textId="77777777" w:rsidR="0058575A" w:rsidRPr="0038654A" w:rsidRDefault="0058575A" w:rsidP="0058575A">
      <w:r w:rsidRPr="0038654A">
        <w:rPr>
          <w:rStyle w:val="Style13ptBold"/>
        </w:rPr>
        <w:t>Livermore 17</w:t>
      </w:r>
      <w:r>
        <w:t xml:space="preserve"> – Michael Livermore, Associate Professor of Law at the University of Virginia, </w:t>
      </w:r>
      <w:proofErr w:type="gramStart"/>
      <w:r>
        <w:t>Why</w:t>
      </w:r>
      <w:proofErr w:type="gramEnd"/>
      <w:r>
        <w:t xml:space="preserve"> state action is no answer to bonfire of US climate rules, August 8</w:t>
      </w:r>
      <w:r w:rsidRPr="0038654A">
        <w:rPr>
          <w:vertAlign w:val="superscript"/>
        </w:rPr>
        <w:t>th</w:t>
      </w:r>
      <w:r>
        <w:t>, 2017, http://www.climatechangenews.com/2017/08/08/state-action-no-answer-bonfire-us-climate-rules/</w:t>
      </w:r>
    </w:p>
    <w:p w14:paraId="49D77FD2" w14:textId="77777777" w:rsidR="0058575A" w:rsidRDefault="0058575A" w:rsidP="0058575A">
      <w:r>
        <w:t>President Donald Trump and his appointees, particularly Environmental Protection Agency Administrator Scott Pruitt, have made federalism a theme of their efforts to scale back environmental regulation.</w:t>
      </w:r>
    </w:p>
    <w:p w14:paraId="6B4F76ED" w14:textId="77777777" w:rsidR="0058575A" w:rsidRDefault="0058575A" w:rsidP="0058575A">
      <w:r>
        <w:t>They argue that the federal government has become too intrusive and that states should be returned to a position of “regulatory primacy” on environmental matters.</w:t>
      </w:r>
    </w:p>
    <w:p w14:paraId="6292418E" w14:textId="77777777" w:rsidR="0058575A" w:rsidRDefault="0058575A" w:rsidP="0058575A">
      <w:r>
        <w:t>“We have to let the states compete to see who has the best solutions. They know the best how to spend their dollars and how to take care of the people within each state,” Trump said in a speech to the National Governors Association last February.</w:t>
      </w:r>
    </w:p>
    <w:p w14:paraId="1FE9CE50" w14:textId="77777777" w:rsidR="0058575A" w:rsidRDefault="0058575A" w:rsidP="0058575A">
      <w:r>
        <w:t xml:space="preserve">Some </w:t>
      </w:r>
      <w:r w:rsidRPr="00910654">
        <w:rPr>
          <w:rStyle w:val="StyleUnderline"/>
          <w:highlight w:val="cyan"/>
        </w:rPr>
        <w:t>liberal</w:t>
      </w:r>
      <w:r>
        <w:t xml:space="preserve">-leaning </w:t>
      </w:r>
      <w:r w:rsidRPr="00910654">
        <w:rPr>
          <w:rStyle w:val="StyleUnderline"/>
          <w:highlight w:val="cyan"/>
        </w:rPr>
        <w:t>states have</w:t>
      </w:r>
      <w:r>
        <w:t xml:space="preserve"> responded by </w:t>
      </w:r>
      <w:r w:rsidRPr="00910654">
        <w:rPr>
          <w:rStyle w:val="StyleUnderline"/>
          <w:highlight w:val="cyan"/>
        </w:rPr>
        <w:t>adopting more aggressive reg</w:t>
      </w:r>
      <w:r w:rsidRPr="00502278">
        <w:rPr>
          <w:rStyle w:val="StyleUnderline"/>
        </w:rPr>
        <w:t>ulation</w:t>
      </w:r>
      <w:r w:rsidRPr="00910654">
        <w:rPr>
          <w:rStyle w:val="StyleUnderline"/>
          <w:highlight w:val="cyan"/>
        </w:rPr>
        <w:t>s</w:t>
      </w:r>
      <w:r>
        <w:t>. California has positioned itself as a leader in the fight to curb climate change. New York is restructuring its electricity market to facilitate clean energy. And Virginia’s Democratic governor, Terry McAuliffe, has ordered state environmental regulators to design a rule to cap carbon emissions from power plants.</w:t>
      </w:r>
    </w:p>
    <w:p w14:paraId="679C91DA" w14:textId="77777777" w:rsidR="0058575A" w:rsidRPr="00502278" w:rsidRDefault="0058575A" w:rsidP="0058575A">
      <w:pPr>
        <w:rPr>
          <w:u w:val="single"/>
        </w:rPr>
      </w:pPr>
      <w:r>
        <w:t xml:space="preserve">State experimentation may be the only way to break the gridlock on environmental issues that now overwhelms our national political institutions. </w:t>
      </w:r>
      <w:r w:rsidRPr="00502278">
        <w:rPr>
          <w:rStyle w:val="StyleUnderline"/>
        </w:rPr>
        <w:t xml:space="preserve">However, </w:t>
      </w:r>
      <w:r w:rsidRPr="00910654">
        <w:rPr>
          <w:rStyle w:val="StyleUnderline"/>
          <w:highlight w:val="cyan"/>
        </w:rPr>
        <w:t xml:space="preserve">without a </w:t>
      </w:r>
      <w:r w:rsidRPr="00910654">
        <w:rPr>
          <w:rStyle w:val="Emphasis"/>
          <w:highlight w:val="cyan"/>
        </w:rPr>
        <w:t>broad mandate from the fed</w:t>
      </w:r>
      <w:r w:rsidRPr="00502278">
        <w:rPr>
          <w:rStyle w:val="Emphasis"/>
        </w:rPr>
        <w:t>eral government</w:t>
      </w:r>
      <w:r w:rsidRPr="00502278">
        <w:rPr>
          <w:rStyle w:val="StyleUnderline"/>
        </w:rPr>
        <w:t xml:space="preserve"> to address urgent environmental problems, </w:t>
      </w:r>
      <w:r w:rsidRPr="00910654">
        <w:rPr>
          <w:rStyle w:val="Emphasis"/>
          <w:highlight w:val="cyan"/>
        </w:rPr>
        <w:t>few red and purple states will follow California’s lead</w:t>
      </w:r>
      <w:r w:rsidRPr="00502278">
        <w:rPr>
          <w:rStyle w:val="StyleUnderline"/>
        </w:rPr>
        <w:t>.</w:t>
      </w:r>
      <w:r>
        <w:t xml:space="preserve"> In my view, </w:t>
      </w:r>
      <w:r w:rsidRPr="00910654">
        <w:rPr>
          <w:rStyle w:val="StyleUnderline"/>
          <w:highlight w:val="cyan"/>
        </w:rPr>
        <w:t>giving</w:t>
      </w:r>
      <w:r w:rsidRPr="00502278">
        <w:rPr>
          <w:rStyle w:val="StyleUnderline"/>
        </w:rPr>
        <w:t xml:space="preserve"> too much </w:t>
      </w:r>
      <w:r w:rsidRPr="00910654">
        <w:rPr>
          <w:rStyle w:val="StyleUnderline"/>
          <w:highlight w:val="cyan"/>
        </w:rPr>
        <w:t xml:space="preserve">power to the states will likely result in many states </w:t>
      </w:r>
      <w:r w:rsidRPr="00910654">
        <w:rPr>
          <w:rStyle w:val="Emphasis"/>
          <w:highlight w:val="cyan"/>
        </w:rPr>
        <w:t>doing less</w:t>
      </w:r>
      <w:r w:rsidRPr="00502278">
        <w:rPr>
          <w:rStyle w:val="Emphasis"/>
        </w:rPr>
        <w:t>, not more</w:t>
      </w:r>
      <w:r w:rsidRPr="00502278">
        <w:rPr>
          <w:rStyle w:val="StyleUnderline"/>
        </w:rPr>
        <w:t>.</w:t>
      </w:r>
    </w:p>
    <w:p w14:paraId="7C943A46" w14:textId="77777777" w:rsidR="0058575A" w:rsidRDefault="0058575A" w:rsidP="0058575A">
      <w:r>
        <w:t>What’s so great about the states?</w:t>
      </w:r>
    </w:p>
    <w:p w14:paraId="5D8C86B7" w14:textId="77777777" w:rsidR="0058575A" w:rsidRDefault="0058575A" w:rsidP="0058575A">
      <w:r>
        <w:t xml:space="preserve">Politicians are happy to praise states’ rights, but they rarely say much about what federalism is supposed to accomplish. Granting more power to the states should not be an end unto itself. Rather, it’s a way to promote goals such as political responsiveness, </w:t>
      </w:r>
      <w:proofErr w:type="gramStart"/>
      <w:r>
        <w:t>experimentation</w:t>
      </w:r>
      <w:proofErr w:type="gramEnd"/>
      <w:r>
        <w:t xml:space="preserve"> and policy diversity.</w:t>
      </w:r>
    </w:p>
    <w:p w14:paraId="7318FAE9" w14:textId="77777777" w:rsidR="0058575A" w:rsidRDefault="0058575A" w:rsidP="0058575A">
      <w:r>
        <w:t>Many US environmental laws include roles for states and the federal government to work cooperatively to achieve shared objectives. Often, this involves the federal government setting strict goals, with states taking the lead on implementation and enforcement. This careful balance of federal and state power has been implemented by Republican and Democratic administrations alike.</w:t>
      </w:r>
    </w:p>
    <w:p w14:paraId="205EB415" w14:textId="77777777" w:rsidR="0058575A" w:rsidRDefault="0058575A" w:rsidP="0058575A">
      <w:r>
        <w:t>In recent years, scholars have expanded on Justice Brandeis’ famous “laboratories of democracy” model of federalism with the notion of “democratic experimentation.” Brandeis’ core insight, updated for contemporary society, is that decentralization lets state and local governments experiment with different policies to generate information about what works and what doesn’t. Other states and the national government can use those insights to generate better policy outcomes.</w:t>
      </w:r>
    </w:p>
    <w:p w14:paraId="6C2F51C8" w14:textId="77777777" w:rsidR="0058575A" w:rsidRDefault="0058575A" w:rsidP="0058575A">
      <w:r>
        <w:t>California Governor Jerry Brown announces that his state will host an international climate change action summit in September 2018 – the first such meeting to be held in the United States.</w:t>
      </w:r>
    </w:p>
    <w:p w14:paraId="6E6162C9" w14:textId="77777777" w:rsidR="0058575A" w:rsidRDefault="0058575A" w:rsidP="0058575A">
      <w:r>
        <w:t xml:space="preserve">But as I have shown in recent work, </w:t>
      </w:r>
      <w:r w:rsidRPr="00910654">
        <w:rPr>
          <w:rStyle w:val="StyleUnderline"/>
          <w:highlight w:val="cyan"/>
        </w:rPr>
        <w:t xml:space="preserve">there is </w:t>
      </w:r>
      <w:r w:rsidRPr="00910654">
        <w:rPr>
          <w:rStyle w:val="Emphasis"/>
          <w:highlight w:val="cyan"/>
        </w:rPr>
        <w:t>no guarantee</w:t>
      </w:r>
      <w:r w:rsidRPr="00910654">
        <w:rPr>
          <w:rStyle w:val="StyleUnderline"/>
          <w:highlight w:val="cyan"/>
        </w:rPr>
        <w:t xml:space="preserve"> that state experimentation will produce </w:t>
      </w:r>
      <w:r w:rsidRPr="00910654">
        <w:rPr>
          <w:rStyle w:val="Emphasis"/>
          <w:highlight w:val="cyan"/>
        </w:rPr>
        <w:t>neutral technical info</w:t>
      </w:r>
      <w:r w:rsidRPr="00502278">
        <w:rPr>
          <w:rStyle w:val="Emphasis"/>
        </w:rPr>
        <w:t>rmation</w:t>
      </w:r>
      <w:r w:rsidRPr="00502278">
        <w:rPr>
          <w:rStyle w:val="StyleUnderline"/>
        </w:rPr>
        <w:t xml:space="preserve">. </w:t>
      </w:r>
      <w:r w:rsidRPr="00910654">
        <w:rPr>
          <w:rStyle w:val="StyleUnderline"/>
          <w:highlight w:val="cyan"/>
        </w:rPr>
        <w:t>It</w:t>
      </w:r>
      <w:r w:rsidRPr="00502278">
        <w:rPr>
          <w:rStyle w:val="StyleUnderline"/>
        </w:rPr>
        <w:t xml:space="preserve"> also </w:t>
      </w:r>
      <w:r w:rsidRPr="00910654">
        <w:rPr>
          <w:rStyle w:val="StyleUnderline"/>
          <w:highlight w:val="cyan"/>
        </w:rPr>
        <w:t xml:space="preserve">can generate </w:t>
      </w:r>
      <w:r w:rsidRPr="00910654">
        <w:rPr>
          <w:rStyle w:val="Emphasis"/>
          <w:highlight w:val="cyan"/>
        </w:rPr>
        <w:t>political info</w:t>
      </w:r>
      <w:r w:rsidRPr="00502278">
        <w:rPr>
          <w:rStyle w:val="Emphasis"/>
        </w:rPr>
        <w:t>rmation</w:t>
      </w:r>
      <w:r w:rsidRPr="00502278">
        <w:rPr>
          <w:rStyle w:val="StyleUnderline"/>
        </w:rPr>
        <w:t xml:space="preserve"> </w:t>
      </w:r>
      <w:r w:rsidRPr="00910654">
        <w:rPr>
          <w:rStyle w:val="StyleUnderline"/>
          <w:highlight w:val="cyan"/>
        </w:rPr>
        <w:t>that can be put to</w:t>
      </w:r>
      <w:r w:rsidRPr="00502278">
        <w:rPr>
          <w:rStyle w:val="StyleUnderline"/>
        </w:rPr>
        <w:t xml:space="preserve"> good or </w:t>
      </w:r>
      <w:r w:rsidRPr="00910654">
        <w:rPr>
          <w:rStyle w:val="StyleUnderline"/>
          <w:highlight w:val="cyan"/>
        </w:rPr>
        <w:t>bad uses</w:t>
      </w:r>
      <w:r>
        <w:t>.</w:t>
      </w:r>
    </w:p>
    <w:p w14:paraId="2917A00C" w14:textId="77777777" w:rsidR="0058575A" w:rsidRDefault="0058575A" w:rsidP="0058575A">
      <w:r>
        <w:t>For example, state experimentation with pollution controls may allow regulators to identify cheap ways to reduce emissions. On the other hand, big polluters may use the opportunity to figure out clever ways to avoid their obligations.</w:t>
      </w:r>
    </w:p>
    <w:p w14:paraId="0A63BCE9" w14:textId="77777777" w:rsidR="0058575A" w:rsidRDefault="0058575A" w:rsidP="0058575A">
      <w:r>
        <w:t xml:space="preserve">This happened </w:t>
      </w:r>
      <w:r w:rsidRPr="00910654">
        <w:rPr>
          <w:rStyle w:val="StyleUnderline"/>
          <w:highlight w:val="cyan"/>
        </w:rPr>
        <w:t>in the</w:t>
      </w:r>
      <w:r w:rsidRPr="00502278">
        <w:rPr>
          <w:rStyle w:val="StyleUnderline"/>
        </w:rPr>
        <w:t xml:space="preserve"> 19</w:t>
      </w:r>
      <w:r w:rsidRPr="00910654">
        <w:rPr>
          <w:rStyle w:val="StyleUnderline"/>
          <w:highlight w:val="cyan"/>
        </w:rPr>
        <w:t>70s</w:t>
      </w:r>
      <w:r>
        <w:t xml:space="preserve"> and ‘80’s </w:t>
      </w:r>
      <w:r w:rsidRPr="00910654">
        <w:rPr>
          <w:rStyle w:val="StyleUnderline"/>
          <w:highlight w:val="cyan"/>
        </w:rPr>
        <w:t>after</w:t>
      </w:r>
      <w:r>
        <w:t xml:space="preserve"> the </w:t>
      </w:r>
      <w:r w:rsidRPr="00910654">
        <w:rPr>
          <w:rStyle w:val="Emphasis"/>
          <w:highlight w:val="cyan"/>
        </w:rPr>
        <w:t>C</w:t>
      </w:r>
      <w:r>
        <w:t xml:space="preserve">lean </w:t>
      </w:r>
      <w:r w:rsidRPr="00910654">
        <w:rPr>
          <w:rStyle w:val="Emphasis"/>
          <w:highlight w:val="cyan"/>
        </w:rPr>
        <w:t>A</w:t>
      </w:r>
      <w:r>
        <w:t xml:space="preserve">ir </w:t>
      </w:r>
      <w:r w:rsidRPr="00910654">
        <w:rPr>
          <w:rStyle w:val="Emphasis"/>
          <w:highlight w:val="cyan"/>
        </w:rPr>
        <w:t>A</w:t>
      </w:r>
      <w:r>
        <w:t xml:space="preserve">ct was enacted. </w:t>
      </w:r>
      <w:r w:rsidRPr="00910654">
        <w:rPr>
          <w:rStyle w:val="StyleUnderline"/>
          <w:highlight w:val="cyan"/>
        </w:rPr>
        <w:t xml:space="preserve">State experimentation allowed polluters to learn that by building </w:t>
      </w:r>
      <w:r w:rsidRPr="00502278">
        <w:rPr>
          <w:rStyle w:val="StyleUnderline"/>
        </w:rPr>
        <w:t xml:space="preserve">very </w:t>
      </w:r>
      <w:r w:rsidRPr="00910654">
        <w:rPr>
          <w:rStyle w:val="StyleUnderline"/>
          <w:highlight w:val="cyan"/>
        </w:rPr>
        <w:t xml:space="preserve">tall smokestacks </w:t>
      </w:r>
      <w:r w:rsidRPr="00502278">
        <w:rPr>
          <w:rStyle w:val="StyleUnderline"/>
        </w:rPr>
        <w:t>at electric power plants</w:t>
      </w:r>
      <w:r w:rsidRPr="00910654">
        <w:rPr>
          <w:rStyle w:val="StyleUnderline"/>
          <w:highlight w:val="cyan"/>
        </w:rPr>
        <w:t xml:space="preserve">, they could send pollution </w:t>
      </w:r>
      <w:r w:rsidRPr="00910654">
        <w:rPr>
          <w:rStyle w:val="Emphasis"/>
          <w:highlight w:val="cyan"/>
        </w:rPr>
        <w:t>downwind</w:t>
      </w:r>
      <w:r w:rsidRPr="00910654">
        <w:rPr>
          <w:rStyle w:val="StyleUnderline"/>
          <w:highlight w:val="cyan"/>
        </w:rPr>
        <w:t xml:space="preserve"> while keeping </w:t>
      </w:r>
      <w:r w:rsidRPr="00502278">
        <w:rPr>
          <w:rStyle w:val="StyleUnderline"/>
        </w:rPr>
        <w:t xml:space="preserve">local </w:t>
      </w:r>
      <w:r w:rsidRPr="00910654">
        <w:rPr>
          <w:rStyle w:val="StyleUnderline"/>
          <w:highlight w:val="cyan"/>
        </w:rPr>
        <w:t>officials happy.</w:t>
      </w:r>
      <w:r>
        <w:t xml:space="preserve"> </w:t>
      </w:r>
      <w:r w:rsidRPr="00910654">
        <w:rPr>
          <w:rStyle w:val="StyleUnderline"/>
          <w:highlight w:val="cyan"/>
        </w:rPr>
        <w:t>Experimentation resulted in info</w:t>
      </w:r>
      <w:r w:rsidRPr="00112D0B">
        <w:rPr>
          <w:rStyle w:val="StyleUnderline"/>
        </w:rPr>
        <w:t xml:space="preserve">rmation </w:t>
      </w:r>
      <w:r w:rsidRPr="00910654">
        <w:rPr>
          <w:rStyle w:val="StyleUnderline"/>
          <w:highlight w:val="cyan"/>
        </w:rPr>
        <w:t xml:space="preserve">on </w:t>
      </w:r>
      <w:r w:rsidRPr="00910654">
        <w:rPr>
          <w:rStyle w:val="Emphasis"/>
          <w:highlight w:val="cyan"/>
        </w:rPr>
        <w:t>how to push pollution around instead of cleaning it up</w:t>
      </w:r>
      <w:r w:rsidRPr="00112D0B">
        <w:rPr>
          <w:rStyle w:val="StyleUnderline"/>
        </w:rPr>
        <w:t xml:space="preserve">, and utilities in </w:t>
      </w:r>
      <w:proofErr w:type="spellStart"/>
      <w:r w:rsidRPr="00112D0B">
        <w:rPr>
          <w:rStyle w:val="StyleUnderline"/>
        </w:rPr>
        <w:t>midwest</w:t>
      </w:r>
      <w:proofErr w:type="spellEnd"/>
      <w:r w:rsidRPr="00112D0B">
        <w:rPr>
          <w:rStyle w:val="StyleUnderline"/>
        </w:rPr>
        <w:t xml:space="preserve"> states used this knowledge to </w:t>
      </w:r>
      <w:r w:rsidRPr="00112D0B">
        <w:rPr>
          <w:rStyle w:val="Emphasis"/>
        </w:rPr>
        <w:t>shift pollutants to states downwind in the Northeast</w:t>
      </w:r>
      <w:r>
        <w:t>.</w:t>
      </w:r>
    </w:p>
    <w:p w14:paraId="2F52F43D" w14:textId="77777777" w:rsidR="0058575A" w:rsidRDefault="0058575A" w:rsidP="0058575A">
      <w:r>
        <w:t>An elusive balance</w:t>
      </w:r>
    </w:p>
    <w:p w14:paraId="1C70877A" w14:textId="77777777" w:rsidR="0058575A" w:rsidRDefault="0058575A" w:rsidP="0058575A">
      <w:r>
        <w:t>It makes rhetorical sense for the Trump administration to wrap its environmental agenda in federalism. Air and water pollution are unpopular, and conservation groups have called out Trump’s policies and budget for undoing “environmental safeguards.”</w:t>
      </w:r>
    </w:p>
    <w:p w14:paraId="240A1975" w14:textId="77777777" w:rsidR="0058575A" w:rsidRDefault="0058575A" w:rsidP="0058575A">
      <w:r>
        <w:t>Reframing deregulation as federalism turns the issue into a debate about how to allocate power between the national government and the states. But striking the right balance between federal and state power requires careful attention to context and the costs and benefits of decentralization.</w:t>
      </w:r>
    </w:p>
    <w:p w14:paraId="327F5195" w14:textId="77777777" w:rsidR="0058575A" w:rsidRPr="002B6138" w:rsidRDefault="0058575A" w:rsidP="0058575A">
      <w:pPr>
        <w:rPr>
          <w:u w:val="single"/>
        </w:rPr>
      </w:pPr>
      <w:r>
        <w:t xml:space="preserve">For example, Pruitt has formally proposed to rescind the Clean Water Rule, an Obama administration regulation that clarifies the jurisdiction of EPA and the Army Corps of Engineers to regulate smaller water bodies and wetlands under the Clean Water Act. One might think that without EPA on the beat, states will take a more central role in water pollution control. But in fact, </w:t>
      </w:r>
      <w:r w:rsidRPr="00910654">
        <w:rPr>
          <w:rStyle w:val="StyleUnderline"/>
          <w:highlight w:val="cyan"/>
        </w:rPr>
        <w:t>many states</w:t>
      </w:r>
      <w:r w:rsidRPr="00112D0B">
        <w:rPr>
          <w:rStyle w:val="StyleUnderline"/>
        </w:rPr>
        <w:t xml:space="preserve"> have </w:t>
      </w:r>
      <w:r w:rsidRPr="00910654">
        <w:rPr>
          <w:rStyle w:val="StyleUnderline"/>
          <w:highlight w:val="cyan"/>
        </w:rPr>
        <w:t>passed laws banning</w:t>
      </w:r>
      <w:r w:rsidRPr="00112D0B">
        <w:rPr>
          <w:rStyle w:val="StyleUnderline"/>
        </w:rPr>
        <w:t xml:space="preserve"> any </w:t>
      </w:r>
      <w:r w:rsidRPr="00910654">
        <w:rPr>
          <w:rStyle w:val="Emphasis"/>
          <w:highlight w:val="cyan"/>
        </w:rPr>
        <w:t>clean water regulation</w:t>
      </w:r>
      <w:r w:rsidRPr="00112D0B">
        <w:rPr>
          <w:rStyle w:val="StyleUnderline"/>
        </w:rPr>
        <w:t xml:space="preserve"> that is more stringent than federal standards. </w:t>
      </w:r>
      <w:r w:rsidRPr="00910654">
        <w:rPr>
          <w:rStyle w:val="StyleUnderline"/>
          <w:highlight w:val="cyan"/>
        </w:rPr>
        <w:t>Shifting responsibility</w:t>
      </w:r>
      <w:r w:rsidRPr="00112D0B">
        <w:rPr>
          <w:rStyle w:val="StyleUnderline"/>
        </w:rPr>
        <w:t xml:space="preserve"> in this area back </w:t>
      </w:r>
      <w:r w:rsidRPr="00910654">
        <w:rPr>
          <w:rStyle w:val="StyleUnderline"/>
          <w:highlight w:val="cyan"/>
        </w:rPr>
        <w:t xml:space="preserve">to states will create a </w:t>
      </w:r>
      <w:r w:rsidRPr="00910654">
        <w:rPr>
          <w:rStyle w:val="Emphasis"/>
          <w:highlight w:val="cyan"/>
        </w:rPr>
        <w:t>policy vacuum instead of space for experimentation</w:t>
      </w:r>
      <w:r w:rsidRPr="00112D0B">
        <w:rPr>
          <w:rStyle w:val="StyleUnderline"/>
        </w:rPr>
        <w:t>.</w:t>
      </w:r>
    </w:p>
    <w:p w14:paraId="59697DD2" w14:textId="77777777" w:rsidR="0058575A" w:rsidRPr="002B6138" w:rsidRDefault="0058575A" w:rsidP="0058575A">
      <w:pPr>
        <w:rPr>
          <w:rStyle w:val="Emphasis"/>
        </w:rPr>
      </w:pPr>
      <w:r w:rsidRPr="002B6138">
        <w:rPr>
          <w:rStyle w:val="Emphasis"/>
        </w:rPr>
        <w:t>Less creativity, not more</w:t>
      </w:r>
    </w:p>
    <w:p w14:paraId="3F0CC013" w14:textId="77777777" w:rsidR="0058575A" w:rsidRDefault="0058575A" w:rsidP="0058575A">
      <w:r w:rsidRPr="002B6138">
        <w:rPr>
          <w:rStyle w:val="StyleUnderline"/>
        </w:rPr>
        <w:t>There is even more need for a federal role in addressing problems that have global impacts, such as climate change.</w:t>
      </w:r>
      <w:r>
        <w:t xml:space="preserve"> Once greenhouse gases are emitted, they do not just cause warming in the place where they were released. Instead, they mix in the atmosphere and contribute to climate change around the world. This means that no given jurisdiction pays the full cost of its emissions. Instead, in the language of economics, these impacts are externalities that are felt elsewhere.</w:t>
      </w:r>
    </w:p>
    <w:p w14:paraId="67316A1F" w14:textId="77777777" w:rsidR="0058575A" w:rsidRPr="0038654A" w:rsidRDefault="0058575A" w:rsidP="0058575A">
      <w:pPr>
        <w:rPr>
          <w:rStyle w:val="Emphasis"/>
        </w:rPr>
      </w:pPr>
      <w:proofErr w:type="gramStart"/>
      <w:r>
        <w:t>This is why</w:t>
      </w:r>
      <w:proofErr w:type="gramEnd"/>
      <w:r>
        <w:t xml:space="preserve"> a global agreement is needed to effectively slow climate change. The United States has already withdrawn from the Paris climate accord. If we pull back on regulating greenhouse gases nationally as well, many </w:t>
      </w:r>
      <w:r w:rsidRPr="0038654A">
        <w:rPr>
          <w:rStyle w:val="Emphasis"/>
        </w:rPr>
        <w:t xml:space="preserve">states will have little incentive to </w:t>
      </w:r>
      <w:proofErr w:type="gramStart"/>
      <w:r w:rsidRPr="0038654A">
        <w:rPr>
          <w:rStyle w:val="Emphasis"/>
        </w:rPr>
        <w:t>take action</w:t>
      </w:r>
      <w:proofErr w:type="gramEnd"/>
      <w:r w:rsidRPr="0038654A">
        <w:rPr>
          <w:rStyle w:val="Emphasis"/>
        </w:rPr>
        <w:t>.</w:t>
      </w:r>
    </w:p>
    <w:p w14:paraId="6DC12391" w14:textId="77777777" w:rsidR="0058575A" w:rsidRDefault="0058575A" w:rsidP="0058575A">
      <w:r>
        <w:t>Under the Obama administration’s Clean Power Plan, which Pruitt is reviewing and has told states to ignore, every state was required to figure out how to meet a carbon reduction goal. However, it did not dictate how they should do it.</w:t>
      </w:r>
    </w:p>
    <w:p w14:paraId="257E58A1" w14:textId="77777777" w:rsidR="0058575A" w:rsidRDefault="0058575A" w:rsidP="0058575A">
      <w:r>
        <w:t>This approach would have produced valuable political information from red and purple states, which tend to rely more heavily than blue states on fossil fuels. By forcing Republican leaders to craft state climate policies and sell them to their constituents, the Clean Power Plan promoted what I consider truly useful experimentation that could have helped break the national gridlock on climate policy.</w:t>
      </w:r>
    </w:p>
    <w:p w14:paraId="7B1AE224" w14:textId="77777777" w:rsidR="0058575A" w:rsidRPr="0038654A" w:rsidRDefault="0058575A" w:rsidP="0058575A">
      <w:pPr>
        <w:rPr>
          <w:u w:val="single"/>
        </w:rPr>
      </w:pPr>
      <w:r>
        <w:t xml:space="preserve">Now, </w:t>
      </w:r>
      <w:r w:rsidRPr="00910654">
        <w:rPr>
          <w:rStyle w:val="Emphasis"/>
          <w:highlight w:val="cyan"/>
        </w:rPr>
        <w:t>without a prod from the fed</w:t>
      </w:r>
      <w:r w:rsidRPr="0038654A">
        <w:rPr>
          <w:rStyle w:val="Emphasis"/>
        </w:rPr>
        <w:t xml:space="preserve">eral government, those </w:t>
      </w:r>
      <w:r w:rsidRPr="00910654">
        <w:rPr>
          <w:rStyle w:val="Emphasis"/>
          <w:highlight w:val="cyan"/>
        </w:rPr>
        <w:t>experiments are unlikely</w:t>
      </w:r>
      <w:r w:rsidRPr="0038654A">
        <w:rPr>
          <w:rStyle w:val="Emphasis"/>
        </w:rPr>
        <w:t xml:space="preserve"> to occur</w:t>
      </w:r>
      <w:r w:rsidRPr="0038654A">
        <w:rPr>
          <w:rStyle w:val="StyleUnderline"/>
        </w:rPr>
        <w:t xml:space="preserve">. </w:t>
      </w:r>
      <w:r w:rsidRPr="00910654">
        <w:rPr>
          <w:rStyle w:val="StyleUnderline"/>
          <w:highlight w:val="cyan"/>
        </w:rPr>
        <w:t>EPA’s retreat will mean</w:t>
      </w:r>
      <w:r w:rsidRPr="0038654A">
        <w:rPr>
          <w:rStyle w:val="StyleUnderline"/>
        </w:rPr>
        <w:t xml:space="preserve"> that </w:t>
      </w:r>
      <w:r w:rsidRPr="00910654">
        <w:rPr>
          <w:rStyle w:val="StyleUnderline"/>
          <w:highlight w:val="cyan"/>
        </w:rPr>
        <w:t>we have less</w:t>
      </w:r>
      <w:r w:rsidRPr="0038654A">
        <w:rPr>
          <w:rStyle w:val="StyleUnderline"/>
        </w:rPr>
        <w:t xml:space="preserve">, not more, </w:t>
      </w:r>
      <w:r w:rsidRPr="00910654">
        <w:rPr>
          <w:rStyle w:val="StyleUnderline"/>
          <w:highlight w:val="cyan"/>
        </w:rPr>
        <w:t xml:space="preserve">insight into </w:t>
      </w:r>
      <w:r w:rsidRPr="0038654A">
        <w:rPr>
          <w:rStyle w:val="StyleUnderline"/>
        </w:rPr>
        <w:t xml:space="preserve">smart and politically viable ways of </w:t>
      </w:r>
      <w:r w:rsidRPr="00910654">
        <w:rPr>
          <w:rStyle w:val="StyleUnderline"/>
          <w:highlight w:val="cyan"/>
        </w:rPr>
        <w:t>cutting</w:t>
      </w:r>
      <w:r w:rsidRPr="0038654A">
        <w:rPr>
          <w:rStyle w:val="StyleUnderline"/>
        </w:rPr>
        <w:t xml:space="preserve"> carbon </w:t>
      </w:r>
      <w:r w:rsidRPr="00910654">
        <w:rPr>
          <w:rStyle w:val="StyleUnderline"/>
          <w:highlight w:val="cyan"/>
        </w:rPr>
        <w:t>emissions</w:t>
      </w:r>
      <w:r w:rsidRPr="0038654A">
        <w:rPr>
          <w:rStyle w:val="StyleUnderline"/>
        </w:rPr>
        <w:t>.</w:t>
      </w:r>
    </w:p>
    <w:p w14:paraId="51626E1F" w14:textId="77777777" w:rsidR="0058575A" w:rsidRPr="00910654" w:rsidRDefault="0058575A" w:rsidP="0058575A">
      <w:pPr>
        <w:rPr>
          <w:highlight w:val="cyan"/>
          <w:u w:val="single"/>
        </w:rPr>
      </w:pPr>
      <w:r>
        <w:t xml:space="preserve">Any regulation can be improved on, and the </w:t>
      </w:r>
      <w:r w:rsidRPr="00910654">
        <w:rPr>
          <w:rStyle w:val="StyleUnderline"/>
          <w:highlight w:val="cyan"/>
        </w:rPr>
        <w:t>Trump</w:t>
      </w:r>
      <w:r>
        <w:t xml:space="preserve"> administration could have risen to that challenge. Instead, the leadership at EPA is abdicating the agency’s traditional leadership role. In doing so, it </w:t>
      </w:r>
      <w:r w:rsidRPr="00910654">
        <w:rPr>
          <w:rStyle w:val="StyleUnderline"/>
          <w:highlight w:val="cyan"/>
        </w:rPr>
        <w:t xml:space="preserve">is promoting </w:t>
      </w:r>
      <w:r w:rsidRPr="00910654">
        <w:rPr>
          <w:rStyle w:val="Emphasis"/>
          <w:highlight w:val="cyan"/>
        </w:rPr>
        <w:t>stagnation</w:t>
      </w:r>
      <w:r w:rsidRPr="00910654">
        <w:rPr>
          <w:rStyle w:val="StyleUnderline"/>
          <w:highlight w:val="cyan"/>
        </w:rPr>
        <w:t xml:space="preserve"> and </w:t>
      </w:r>
      <w:r w:rsidRPr="00910654">
        <w:rPr>
          <w:rStyle w:val="Emphasis"/>
          <w:highlight w:val="cyan"/>
        </w:rPr>
        <w:t>backsliding</w:t>
      </w:r>
      <w:r>
        <w:t xml:space="preserve"> </w:t>
      </w:r>
      <w:r w:rsidRPr="00910654">
        <w:rPr>
          <w:rStyle w:val="StyleUnderline"/>
          <w:highlight w:val="cyan"/>
        </w:rPr>
        <w:t>rather than innovation.</w:t>
      </w:r>
    </w:p>
    <w:p w14:paraId="48277C98" w14:textId="77777777" w:rsidR="0058575A" w:rsidRPr="00EA51CB" w:rsidRDefault="0058575A" w:rsidP="0058575A"/>
    <w:p w14:paraId="2DE3AB30" w14:textId="77777777" w:rsidR="0058575A" w:rsidRDefault="0058575A" w:rsidP="0058575A">
      <w:pPr>
        <w:pStyle w:val="Heading4"/>
      </w:pPr>
      <w:r>
        <w:t xml:space="preserve">Laundry list of </w:t>
      </w:r>
      <w:r w:rsidRPr="00790764">
        <w:rPr>
          <w:u w:val="single"/>
        </w:rPr>
        <w:t>legal challenges</w:t>
      </w:r>
      <w:r>
        <w:t xml:space="preserve"> block state action</w:t>
      </w:r>
    </w:p>
    <w:p w14:paraId="122B0D5B" w14:textId="77777777" w:rsidR="0058575A" w:rsidRDefault="0058575A" w:rsidP="0058575A">
      <w:r w:rsidRPr="00790764">
        <w:rPr>
          <w:rStyle w:val="Style13ptBold"/>
        </w:rPr>
        <w:t>Coglianese 17</w:t>
      </w:r>
      <w:r>
        <w:t xml:space="preserve"> – Cary Coglianese is the Edward B. </w:t>
      </w:r>
      <w:proofErr w:type="spellStart"/>
      <w:r>
        <w:t>Shils</w:t>
      </w:r>
      <w:proofErr w:type="spellEnd"/>
      <w:r>
        <w:t xml:space="preserve"> Professor of Law and Political Science at the University of Pennsylvania, where he is also the Director of the Penn Program on Regulation and the faculty advisor to The Regulatory Review, Shana Starobin is Assistant Professor of Government and Environmental Studies at Bowdoin College and a former Fellow of the Penn Program on Regulation at the University of Pennsylvania Law School, The Legal Risks of Regulating Climate Change at the Subnational Level, Sept. 18</w:t>
      </w:r>
      <w:r w:rsidRPr="00790764">
        <w:rPr>
          <w:vertAlign w:val="superscript"/>
        </w:rPr>
        <w:t>th</w:t>
      </w:r>
      <w:r>
        <w:t>, 2017, https://www.theregreview.org/2017/09/18/coglianese-starobin-legal-risks-climate-change-subnational/</w:t>
      </w:r>
    </w:p>
    <w:p w14:paraId="18AC2963" w14:textId="77777777" w:rsidR="0058575A" w:rsidRDefault="0058575A" w:rsidP="0058575A">
      <w:r>
        <w:t xml:space="preserve">Moreover, </w:t>
      </w:r>
      <w:r w:rsidRPr="00910654">
        <w:rPr>
          <w:rStyle w:val="StyleUnderline"/>
          <w:highlight w:val="cyan"/>
        </w:rPr>
        <w:t>subnational policies</w:t>
      </w:r>
      <w:r>
        <w:t xml:space="preserve"> also </w:t>
      </w:r>
      <w:r w:rsidRPr="00910654">
        <w:rPr>
          <w:rStyle w:val="StyleUnderline"/>
          <w:highlight w:val="cyan"/>
        </w:rPr>
        <w:t xml:space="preserve">face </w:t>
      </w:r>
      <w:r w:rsidRPr="00910654">
        <w:rPr>
          <w:rStyle w:val="Emphasis"/>
          <w:highlight w:val="cyan"/>
        </w:rPr>
        <w:t>legal risk</w:t>
      </w:r>
      <w:r>
        <w:t xml:space="preserve">. </w:t>
      </w:r>
      <w:r w:rsidRPr="00910654">
        <w:rPr>
          <w:rStyle w:val="StyleUnderline"/>
          <w:highlight w:val="cyan"/>
        </w:rPr>
        <w:t>Businesses</w:t>
      </w:r>
      <w:r>
        <w:t xml:space="preserve"> </w:t>
      </w:r>
      <w:r w:rsidRPr="00910654">
        <w:rPr>
          <w:rStyle w:val="StyleUnderline"/>
          <w:highlight w:val="cyan"/>
        </w:rPr>
        <w:t>that operate across multiple jurisdictions</w:t>
      </w:r>
      <w:r w:rsidRPr="00790764">
        <w:rPr>
          <w:rStyle w:val="StyleUnderline"/>
        </w:rPr>
        <w:t xml:space="preserve"> can be expected to </w:t>
      </w:r>
      <w:r w:rsidRPr="00910654">
        <w:rPr>
          <w:rStyle w:val="StyleUnderline"/>
          <w:highlight w:val="cyan"/>
        </w:rPr>
        <w:t>complain about</w:t>
      </w:r>
      <w:r w:rsidRPr="00790764">
        <w:rPr>
          <w:rStyle w:val="StyleUnderline"/>
        </w:rPr>
        <w:t xml:space="preserve"> a complex </w:t>
      </w:r>
      <w:r w:rsidRPr="00910654">
        <w:rPr>
          <w:rStyle w:val="Emphasis"/>
          <w:highlight w:val="cyan"/>
        </w:rPr>
        <w:t>patchwork of rules</w:t>
      </w:r>
      <w:r w:rsidRPr="00790764">
        <w:rPr>
          <w:rStyle w:val="StyleUnderline"/>
        </w:rPr>
        <w:t>.</w:t>
      </w:r>
      <w:r>
        <w:t xml:space="preserve"> The Trump Administration itself may seek to defend its national policy of “energy dominance.” Overall, </w:t>
      </w:r>
      <w:r w:rsidRPr="00790764">
        <w:rPr>
          <w:rStyle w:val="StyleUnderline"/>
        </w:rPr>
        <w:t xml:space="preserve">subnational officials can </w:t>
      </w:r>
      <w:r w:rsidRPr="00790764">
        <w:rPr>
          <w:rStyle w:val="Emphasis"/>
        </w:rPr>
        <w:t>expect one or more of at least six potential legal challenges</w:t>
      </w:r>
      <w:r>
        <w:t>.</w:t>
      </w:r>
    </w:p>
    <w:p w14:paraId="1FBC7FD4" w14:textId="77777777" w:rsidR="0058575A" w:rsidRPr="00790764" w:rsidRDefault="0058575A" w:rsidP="0058575A">
      <w:pPr>
        <w:rPr>
          <w:u w:val="single"/>
        </w:rPr>
      </w:pPr>
      <w:r>
        <w:t xml:space="preserve">First, even as the Trump Administration retreats from Obama-era climate policies, </w:t>
      </w:r>
      <w:r w:rsidRPr="00910654">
        <w:rPr>
          <w:rStyle w:val="StyleUnderline"/>
          <w:highlight w:val="cyan"/>
        </w:rPr>
        <w:t>much federal</w:t>
      </w:r>
      <w:r w:rsidRPr="00790764">
        <w:rPr>
          <w:rStyle w:val="StyleUnderline"/>
        </w:rPr>
        <w:t xml:space="preserve"> environmental and energy</w:t>
      </w:r>
      <w:r>
        <w:t xml:space="preserve"> </w:t>
      </w:r>
      <w:r w:rsidRPr="00910654">
        <w:rPr>
          <w:rStyle w:val="StyleUnderline"/>
          <w:highlight w:val="cyan"/>
        </w:rPr>
        <w:t>law</w:t>
      </w:r>
      <w:r>
        <w:t xml:space="preserve"> </w:t>
      </w:r>
      <w:r w:rsidRPr="00910654">
        <w:rPr>
          <w:rStyle w:val="StyleUnderline"/>
          <w:highlight w:val="cyan"/>
        </w:rPr>
        <w:t xml:space="preserve">will remain </w:t>
      </w:r>
      <w:r w:rsidRPr="00910654">
        <w:rPr>
          <w:rStyle w:val="Emphasis"/>
          <w:highlight w:val="cyan"/>
        </w:rPr>
        <w:t>on the books</w:t>
      </w:r>
      <w:r>
        <w:t xml:space="preserve"> </w:t>
      </w:r>
      <w:r w:rsidRPr="00910654">
        <w:rPr>
          <w:rStyle w:val="StyleUnderline"/>
          <w:highlight w:val="cyan"/>
        </w:rPr>
        <w:t>and could give rise to challenges</w:t>
      </w:r>
      <w:r>
        <w:t xml:space="preserve"> like those Albuquerque faced. </w:t>
      </w:r>
      <w:r w:rsidRPr="00790764">
        <w:rPr>
          <w:rStyle w:val="StyleUnderline"/>
        </w:rPr>
        <w:t>The Energy Department, for example, continues to regulate HVAC equipment—and those standards have support from industry because they avoid a patchwork quilt of state laws.</w:t>
      </w:r>
    </w:p>
    <w:p w14:paraId="1D8098B9" w14:textId="77777777" w:rsidR="0058575A" w:rsidRPr="00790764" w:rsidRDefault="0058575A" w:rsidP="0058575A">
      <w:pPr>
        <w:rPr>
          <w:b/>
          <w:iCs/>
          <w:u w:val="single"/>
          <w:bdr w:val="single" w:sz="8" w:space="0" w:color="auto"/>
        </w:rPr>
      </w:pPr>
      <w:r>
        <w:t xml:space="preserve">Second, </w:t>
      </w:r>
      <w:r w:rsidRPr="00910654">
        <w:rPr>
          <w:rStyle w:val="StyleUnderline"/>
          <w:highlight w:val="cyan"/>
        </w:rPr>
        <w:t>subnational</w:t>
      </w:r>
      <w:r>
        <w:t xml:space="preserve"> climate </w:t>
      </w:r>
      <w:r w:rsidRPr="00910654">
        <w:rPr>
          <w:rStyle w:val="StyleUnderline"/>
          <w:highlight w:val="cyan"/>
        </w:rPr>
        <w:t>regulation could raise</w:t>
      </w:r>
      <w:r w:rsidRPr="00790764">
        <w:rPr>
          <w:rStyle w:val="StyleUnderline"/>
        </w:rPr>
        <w:t xml:space="preserve"> “dormant” </w:t>
      </w:r>
      <w:r w:rsidRPr="00910654">
        <w:rPr>
          <w:rStyle w:val="StyleUnderline"/>
          <w:highlight w:val="cyan"/>
        </w:rPr>
        <w:t>Commerce Clause challenges</w:t>
      </w:r>
      <w:r>
        <w:t xml:space="preserve">. Even when no federal law exists to conflict with state or local regulation, </w:t>
      </w:r>
      <w:r w:rsidRPr="00910654">
        <w:rPr>
          <w:rStyle w:val="StyleUnderline"/>
          <w:highlight w:val="cyan"/>
        </w:rPr>
        <w:t>subnational rules can be unlawful if their burden on interstate commerce is</w:t>
      </w:r>
      <w:r w:rsidRPr="00790764">
        <w:rPr>
          <w:rStyle w:val="StyleUnderline"/>
        </w:rPr>
        <w:t xml:space="preserve"> “</w:t>
      </w:r>
      <w:r w:rsidRPr="00910654">
        <w:rPr>
          <w:rStyle w:val="Emphasis"/>
          <w:highlight w:val="cyan"/>
        </w:rPr>
        <w:t>clearly excessive in relation to the putative local benefits</w:t>
      </w:r>
      <w:r w:rsidRPr="00790764">
        <w:t>”</w:t>
      </w:r>
      <w:r>
        <w:t>—</w:t>
      </w:r>
      <w:r w:rsidRPr="00790764">
        <w:rPr>
          <w:rStyle w:val="StyleUnderline"/>
        </w:rPr>
        <w:t xml:space="preserve">a test the Supreme Court announced in Pike v. Bruce Church, Inc. Legal challenges under Pike are generally hard to win; however, with climate regulation, even cities and states with the greatest environmental susceptibility could find their rules facing legal vulnerability. </w:t>
      </w:r>
      <w:r w:rsidRPr="00910654">
        <w:rPr>
          <w:rStyle w:val="Emphasis"/>
          <w:highlight w:val="cyan"/>
        </w:rPr>
        <w:t>The marginal benefits of a single</w:t>
      </w:r>
      <w:r w:rsidRPr="00790764">
        <w:rPr>
          <w:rStyle w:val="Emphasis"/>
        </w:rPr>
        <w:t xml:space="preserve"> local </w:t>
      </w:r>
      <w:r w:rsidRPr="00910654">
        <w:rPr>
          <w:rStyle w:val="Emphasis"/>
          <w:highlight w:val="cyan"/>
        </w:rPr>
        <w:t>jurisdiction’s requirements on a global environmental problem will</w:t>
      </w:r>
      <w:r w:rsidRPr="00790764">
        <w:rPr>
          <w:rStyle w:val="Emphasis"/>
        </w:rPr>
        <w:t xml:space="preserve"> necessarily </w:t>
      </w:r>
      <w:r w:rsidRPr="00910654">
        <w:rPr>
          <w:rStyle w:val="Emphasis"/>
          <w:highlight w:val="cyan"/>
        </w:rPr>
        <w:t>be small</w:t>
      </w:r>
      <w:r w:rsidRPr="00790764">
        <w:rPr>
          <w:rStyle w:val="Emphasis"/>
        </w:rPr>
        <w:t>.</w:t>
      </w:r>
    </w:p>
    <w:p w14:paraId="696FA73A" w14:textId="77777777" w:rsidR="0058575A" w:rsidRDefault="0058575A" w:rsidP="0058575A">
      <w:r>
        <w:t xml:space="preserve">Third, once the Trump Administration actively withdraws certain federal climate change regulations, the Commerce Clause will no longer be completely “dormant.” </w:t>
      </w:r>
      <w:r w:rsidRPr="00910654">
        <w:rPr>
          <w:rStyle w:val="StyleUnderline"/>
          <w:highlight w:val="cyan"/>
        </w:rPr>
        <w:t>Challengers to subnational regulation will</w:t>
      </w:r>
      <w:r w:rsidRPr="00790764">
        <w:rPr>
          <w:rStyle w:val="StyleUnderline"/>
        </w:rPr>
        <w:t xml:space="preserve"> likely </w:t>
      </w:r>
      <w:r w:rsidRPr="00910654">
        <w:rPr>
          <w:rStyle w:val="StyleUnderline"/>
          <w:highlight w:val="cyan"/>
        </w:rPr>
        <w:t>argue</w:t>
      </w:r>
      <w:r w:rsidRPr="00790764">
        <w:rPr>
          <w:rStyle w:val="StyleUnderline"/>
        </w:rPr>
        <w:t xml:space="preserve"> that </w:t>
      </w:r>
      <w:r w:rsidRPr="00910654">
        <w:rPr>
          <w:rStyle w:val="StyleUnderline"/>
          <w:highlight w:val="cyan"/>
        </w:rPr>
        <w:t>state</w:t>
      </w:r>
      <w:r w:rsidRPr="00790764">
        <w:rPr>
          <w:rStyle w:val="StyleUnderline"/>
        </w:rPr>
        <w:t xml:space="preserve"> and local </w:t>
      </w:r>
      <w:r w:rsidRPr="00910654">
        <w:rPr>
          <w:rStyle w:val="StyleUnderline"/>
          <w:highlight w:val="cyan"/>
        </w:rPr>
        <w:t>efforts</w:t>
      </w:r>
      <w:r w:rsidRPr="00790764">
        <w:rPr>
          <w:rStyle w:val="StyleUnderline"/>
        </w:rPr>
        <w:t xml:space="preserve"> to fill in the new void </w:t>
      </w:r>
      <w:r w:rsidRPr="00910654">
        <w:rPr>
          <w:rStyle w:val="StyleUnderline"/>
          <w:highlight w:val="cyan"/>
        </w:rPr>
        <w:t xml:space="preserve">are </w:t>
      </w:r>
      <w:r w:rsidRPr="00910654">
        <w:rPr>
          <w:rStyle w:val="Emphasis"/>
          <w:highlight w:val="cyan"/>
        </w:rPr>
        <w:t xml:space="preserve">preempted by affirmative federal policy decisions to create </w:t>
      </w:r>
      <w:r w:rsidRPr="00790764">
        <w:rPr>
          <w:rStyle w:val="Emphasis"/>
        </w:rPr>
        <w:t xml:space="preserve">such </w:t>
      </w:r>
      <w:r w:rsidRPr="00910654">
        <w:rPr>
          <w:rStyle w:val="Emphasis"/>
          <w:highlight w:val="cyan"/>
        </w:rPr>
        <w:t>a void</w:t>
      </w:r>
      <w:r w:rsidRPr="00790764">
        <w:rPr>
          <w:rStyle w:val="Emphasis"/>
        </w:rPr>
        <w:t>—not mere indifference</w:t>
      </w:r>
      <w:r>
        <w:t>.</w:t>
      </w:r>
    </w:p>
    <w:p w14:paraId="7B6F5AD8" w14:textId="77777777" w:rsidR="0058575A" w:rsidRDefault="0058575A" w:rsidP="0058575A">
      <w:r>
        <w:t xml:space="preserve">Fourth, assuming the Clean Power Plan is rescinded </w:t>
      </w:r>
      <w:proofErr w:type="gramStart"/>
      <w:r>
        <w:t>in spite of</w:t>
      </w:r>
      <w:proofErr w:type="gramEnd"/>
      <w:r>
        <w:t xml:space="preserve"> the likely legal challenges by environmental groups, any </w:t>
      </w:r>
      <w:r w:rsidRPr="00910654">
        <w:rPr>
          <w:rStyle w:val="StyleUnderline"/>
          <w:highlight w:val="cyan"/>
        </w:rPr>
        <w:t>subnational regulation</w:t>
      </w:r>
      <w:r w:rsidRPr="00790764">
        <w:rPr>
          <w:rStyle w:val="StyleUnderline"/>
        </w:rPr>
        <w:t xml:space="preserve"> of the power sector </w:t>
      </w:r>
      <w:r w:rsidRPr="00910654">
        <w:rPr>
          <w:rStyle w:val="StyleUnderline"/>
          <w:highlight w:val="cyan"/>
        </w:rPr>
        <w:t>will</w:t>
      </w:r>
      <w:r w:rsidRPr="00790764">
        <w:rPr>
          <w:rStyle w:val="StyleUnderline"/>
        </w:rPr>
        <w:t xml:space="preserve"> likely </w:t>
      </w:r>
      <w:r w:rsidRPr="00910654">
        <w:rPr>
          <w:rStyle w:val="StyleUnderline"/>
          <w:highlight w:val="cyan"/>
        </w:rPr>
        <w:t>increase prospects for</w:t>
      </w:r>
      <w:r w:rsidRPr="00790764">
        <w:rPr>
          <w:rStyle w:val="StyleUnderline"/>
        </w:rPr>
        <w:t xml:space="preserve"> legal or administrative </w:t>
      </w:r>
      <w:r w:rsidRPr="00910654">
        <w:rPr>
          <w:rStyle w:val="Emphasis"/>
          <w:highlight w:val="cyan"/>
        </w:rPr>
        <w:t>challenge to utility rate requests</w:t>
      </w:r>
      <w:r w:rsidRPr="00790764">
        <w:rPr>
          <w:rStyle w:val="StyleUnderline"/>
        </w:rPr>
        <w:t xml:space="preserve"> prompted by </w:t>
      </w:r>
      <w:r w:rsidRPr="00790764">
        <w:rPr>
          <w:rStyle w:val="Emphasis"/>
        </w:rPr>
        <w:t>increased regulatory costs</w:t>
      </w:r>
      <w:r>
        <w:t>. After all, these costs will no longer be mandated by federal law.</w:t>
      </w:r>
    </w:p>
    <w:p w14:paraId="79FD1D8E" w14:textId="77777777" w:rsidR="0058575A" w:rsidRDefault="0058575A" w:rsidP="0058575A">
      <w:r>
        <w:t xml:space="preserve">Fifth, </w:t>
      </w:r>
      <w:r w:rsidRPr="00910654">
        <w:rPr>
          <w:rStyle w:val="StyleUnderline"/>
          <w:highlight w:val="cyan"/>
        </w:rPr>
        <w:t>state automobile emissions regulations depend on a</w:t>
      </w:r>
      <w:r>
        <w:t xml:space="preserve"> U.S. Environmental Protection Agency (</w:t>
      </w:r>
      <w:r w:rsidRPr="00910654">
        <w:rPr>
          <w:rStyle w:val="StyleUnderline"/>
          <w:highlight w:val="cyan"/>
        </w:rPr>
        <w:t>EPA</w:t>
      </w:r>
      <w:r>
        <w:t xml:space="preserve">) </w:t>
      </w:r>
      <w:r w:rsidRPr="00910654">
        <w:rPr>
          <w:rStyle w:val="StyleUnderline"/>
          <w:highlight w:val="cyan"/>
        </w:rPr>
        <w:t>waiver from fed</w:t>
      </w:r>
      <w:r w:rsidRPr="00790764">
        <w:rPr>
          <w:rStyle w:val="StyleUnderline"/>
        </w:rPr>
        <w:t>eral</w:t>
      </w:r>
      <w:r w:rsidRPr="00910654">
        <w:rPr>
          <w:rStyle w:val="StyleUnderline"/>
          <w:highlight w:val="cyan"/>
        </w:rPr>
        <w:t xml:space="preserve"> standards</w:t>
      </w:r>
      <w:r>
        <w:t>. California has received such a waiver which has allowed other states to adopt California’s more stringent standards. But at his Senate confirmation hearings, EPA Administrator Scott Pruitt expressed a willingness to reconsider California’s waiver—a move the auto industry would presumably support but that will also generate litigation by environmentalists.</w:t>
      </w:r>
    </w:p>
    <w:p w14:paraId="7E63D1FC" w14:textId="77777777" w:rsidR="0058575A" w:rsidRDefault="0058575A" w:rsidP="0058575A">
      <w:r>
        <w:t xml:space="preserve">Finally, </w:t>
      </w:r>
      <w:r w:rsidRPr="00910654">
        <w:rPr>
          <w:rStyle w:val="StyleUnderline"/>
          <w:highlight w:val="cyan"/>
        </w:rPr>
        <w:t>expect to hear the arg</w:t>
      </w:r>
      <w:r w:rsidRPr="00790764">
        <w:rPr>
          <w:rStyle w:val="StyleUnderline"/>
        </w:rPr>
        <w:t xml:space="preserve">ument that </w:t>
      </w:r>
      <w:r w:rsidRPr="00910654">
        <w:rPr>
          <w:rStyle w:val="StyleUnderline"/>
          <w:highlight w:val="cyan"/>
        </w:rPr>
        <w:t xml:space="preserve">climate policy is </w:t>
      </w:r>
      <w:r w:rsidRPr="00910654">
        <w:rPr>
          <w:rStyle w:val="Emphasis"/>
          <w:highlight w:val="cyan"/>
        </w:rPr>
        <w:t>fo</w:t>
      </w:r>
      <w:r w:rsidRPr="00790764">
        <w:rPr>
          <w:rStyle w:val="Emphasis"/>
        </w:rPr>
        <w:t xml:space="preserve">reign </w:t>
      </w:r>
      <w:r w:rsidRPr="00910654">
        <w:rPr>
          <w:rStyle w:val="Emphasis"/>
          <w:highlight w:val="cyan"/>
        </w:rPr>
        <w:t>po</w:t>
      </w:r>
      <w:r w:rsidRPr="00790764">
        <w:rPr>
          <w:rStyle w:val="Emphasis"/>
        </w:rPr>
        <w:t>licy</w:t>
      </w:r>
      <w:r>
        <w:t>—</w:t>
      </w:r>
      <w:r w:rsidRPr="00910654">
        <w:rPr>
          <w:rStyle w:val="StyleUnderline"/>
          <w:highlight w:val="cyan"/>
        </w:rPr>
        <w:t>and thus is under fed</w:t>
      </w:r>
      <w:r w:rsidRPr="00790764">
        <w:rPr>
          <w:rStyle w:val="StyleUnderline"/>
        </w:rPr>
        <w:t xml:space="preserve">eral </w:t>
      </w:r>
      <w:r w:rsidRPr="00910654">
        <w:rPr>
          <w:rStyle w:val="StyleUnderline"/>
          <w:highlight w:val="cyan"/>
        </w:rPr>
        <w:t>control</w:t>
      </w:r>
      <w:r>
        <w:t xml:space="preserve">. Whether this argument will win remains to be seen. For one thing, as our colleague Jean Galbraith insightfully suggests, courts may prefer limits arising under domestic rather than foreign affairs law. But foreign affairs lawsuits seem </w:t>
      </w:r>
      <w:proofErr w:type="gramStart"/>
      <w:r>
        <w:t>all the more</w:t>
      </w:r>
      <w:proofErr w:type="gramEnd"/>
      <w:r>
        <w:t xml:space="preserve"> plausible with each additional climate meeting that California’s Governor Jerry Brown holds with foreign leaders.</w:t>
      </w:r>
    </w:p>
    <w:p w14:paraId="74BDB2F1" w14:textId="77777777" w:rsidR="0058575A" w:rsidRPr="0058575A" w:rsidRDefault="0058575A" w:rsidP="0058575A"/>
    <w:sectPr w:rsidR="0058575A" w:rsidRPr="00585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02365D"/>
    <w:multiLevelType w:val="hybridMultilevel"/>
    <w:tmpl w:val="90940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142A9C"/>
    <w:multiLevelType w:val="hybridMultilevel"/>
    <w:tmpl w:val="02528078"/>
    <w:lvl w:ilvl="0" w:tplc="46D6CD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7D48E7"/>
    <w:multiLevelType w:val="hybridMultilevel"/>
    <w:tmpl w:val="993E7AEE"/>
    <w:lvl w:ilvl="0" w:tplc="9B6A9FD0">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F28A7"/>
    <w:rsid w:val="000139A3"/>
    <w:rsid w:val="00100833"/>
    <w:rsid w:val="00104529"/>
    <w:rsid w:val="00105942"/>
    <w:rsid w:val="00107396"/>
    <w:rsid w:val="001226BB"/>
    <w:rsid w:val="00144A4C"/>
    <w:rsid w:val="00176AB0"/>
    <w:rsid w:val="00177B7D"/>
    <w:rsid w:val="0018322D"/>
    <w:rsid w:val="001B5776"/>
    <w:rsid w:val="001E527A"/>
    <w:rsid w:val="001F78CE"/>
    <w:rsid w:val="00251FC7"/>
    <w:rsid w:val="002777AD"/>
    <w:rsid w:val="002855A7"/>
    <w:rsid w:val="002B146A"/>
    <w:rsid w:val="002B5E17"/>
    <w:rsid w:val="00315690"/>
    <w:rsid w:val="00316B75"/>
    <w:rsid w:val="00325646"/>
    <w:rsid w:val="003460F2"/>
    <w:rsid w:val="003633A2"/>
    <w:rsid w:val="0038158C"/>
    <w:rsid w:val="003902BA"/>
    <w:rsid w:val="003A09E2"/>
    <w:rsid w:val="00407037"/>
    <w:rsid w:val="004605D6"/>
    <w:rsid w:val="004C60E8"/>
    <w:rsid w:val="004E1FB3"/>
    <w:rsid w:val="004E3579"/>
    <w:rsid w:val="004E728B"/>
    <w:rsid w:val="004F39E0"/>
    <w:rsid w:val="00537BD5"/>
    <w:rsid w:val="0057268A"/>
    <w:rsid w:val="0058575A"/>
    <w:rsid w:val="005D2912"/>
    <w:rsid w:val="006065BD"/>
    <w:rsid w:val="00645FA9"/>
    <w:rsid w:val="00647866"/>
    <w:rsid w:val="00665003"/>
    <w:rsid w:val="006A2AD0"/>
    <w:rsid w:val="006C2375"/>
    <w:rsid w:val="006D4ECC"/>
    <w:rsid w:val="00722258"/>
    <w:rsid w:val="007243E5"/>
    <w:rsid w:val="00766EA0"/>
    <w:rsid w:val="00780487"/>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54F2E"/>
    <w:rsid w:val="00A93661"/>
    <w:rsid w:val="00A95652"/>
    <w:rsid w:val="00AC0AB8"/>
    <w:rsid w:val="00B33C6D"/>
    <w:rsid w:val="00B4508F"/>
    <w:rsid w:val="00B55AD5"/>
    <w:rsid w:val="00B57261"/>
    <w:rsid w:val="00B8057C"/>
    <w:rsid w:val="00BD6238"/>
    <w:rsid w:val="00BF28A7"/>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0132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2F3593D0"/>
  <w15:chartTrackingRefBased/>
  <w15:docId w15:val="{F20A002B-98C2-47AF-B7F2-BBAADE54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57261"/>
    <w:rPr>
      <w:rFonts w:ascii="Calibri" w:hAnsi="Calibri" w:cs="Calibri"/>
    </w:rPr>
  </w:style>
  <w:style w:type="paragraph" w:styleId="Heading1">
    <w:name w:val="heading 1"/>
    <w:aliases w:val="Pocket"/>
    <w:basedOn w:val="Normal"/>
    <w:next w:val="Normal"/>
    <w:link w:val="Heading1Char"/>
    <w:qFormat/>
    <w:rsid w:val="00B5726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5726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B5726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t"/>
    <w:basedOn w:val="Normal"/>
    <w:next w:val="Normal"/>
    <w:link w:val="Heading4Char"/>
    <w:uiPriority w:val="3"/>
    <w:unhideWhenUsed/>
    <w:qFormat/>
    <w:rsid w:val="00B5726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572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7261"/>
  </w:style>
  <w:style w:type="character" w:customStyle="1" w:styleId="Heading1Char">
    <w:name w:val="Heading 1 Char"/>
    <w:aliases w:val="Pocket Char"/>
    <w:basedOn w:val="DefaultParagraphFont"/>
    <w:link w:val="Heading1"/>
    <w:rsid w:val="00B5726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57261"/>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B57261"/>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ta Char"/>
    <w:basedOn w:val="DefaultParagraphFont"/>
    <w:link w:val="Heading4"/>
    <w:uiPriority w:val="3"/>
    <w:rsid w:val="00B57261"/>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textbold"/>
    <w:uiPriority w:val="7"/>
    <w:qFormat/>
    <w:rsid w:val="00B57261"/>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57261"/>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B57261"/>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B57261"/>
    <w:rPr>
      <w:color w:val="auto"/>
      <w:u w:val="none"/>
    </w:rPr>
  </w:style>
  <w:style w:type="character" w:styleId="FollowedHyperlink">
    <w:name w:val="FollowedHyperlink"/>
    <w:basedOn w:val="DefaultParagraphFont"/>
    <w:uiPriority w:val="99"/>
    <w:semiHidden/>
    <w:unhideWhenUsed/>
    <w:rsid w:val="00B57261"/>
    <w:rPr>
      <w:color w:val="auto"/>
      <w:u w:val="none"/>
    </w:rPr>
  </w:style>
  <w:style w:type="character" w:styleId="UnresolvedMention">
    <w:name w:val="Unresolved Mention"/>
    <w:basedOn w:val="DefaultParagraphFont"/>
    <w:uiPriority w:val="99"/>
    <w:semiHidden/>
    <w:unhideWhenUsed/>
    <w:rsid w:val="00BF28A7"/>
    <w:rPr>
      <w:color w:val="605E5C"/>
      <w:shd w:val="clear" w:color="auto" w:fill="E1DFDD"/>
    </w:rPr>
  </w:style>
  <w:style w:type="paragraph" w:customStyle="1" w:styleId="textbold">
    <w:name w:val="text bold"/>
    <w:basedOn w:val="Normal"/>
    <w:link w:val="Emphasis"/>
    <w:uiPriority w:val="7"/>
    <w:qFormat/>
    <w:rsid w:val="00BF28A7"/>
    <w:pPr>
      <w:spacing w:after="0" w:line="240" w:lineRule="auto"/>
      <w:ind w:left="720"/>
      <w:jc w:val="both"/>
    </w:pPr>
    <w:rPr>
      <w:b/>
      <w:iCs/>
      <w:u w:val="single"/>
      <w:bdr w:val="single" w:sz="8" w:space="0" w:color="auto"/>
    </w:rPr>
  </w:style>
  <w:style w:type="paragraph" w:customStyle="1" w:styleId="AnalyticsGBN">
    <w:name w:val="AnalyticsGBN"/>
    <w:basedOn w:val="Normal"/>
    <w:link w:val="AnalyticsGBNChar"/>
    <w:uiPriority w:val="4"/>
    <w:qFormat/>
    <w:rsid w:val="00BF28A7"/>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BF28A7"/>
    <w:rPr>
      <w:rFonts w:eastAsiaTheme="majorEastAsia" w:cstheme="majorBidi"/>
      <w:b/>
      <w:iCs/>
      <w:color w:val="2E74B5" w:themeColor="accent1" w:themeShade="BF"/>
      <w:sz w:val="24"/>
      <w:szCs w:val="28"/>
    </w:rPr>
  </w:style>
  <w:style w:type="paragraph" w:customStyle="1" w:styleId="Emphasis1">
    <w:name w:val="Emphasis1"/>
    <w:basedOn w:val="Normal"/>
    <w:autoRedefine/>
    <w:uiPriority w:val="7"/>
    <w:qFormat/>
    <w:rsid w:val="00BF28A7"/>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BF28A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BF28A7"/>
    <w:pPr>
      <w:ind w:left="720"/>
      <w:contextualSpacing/>
    </w:pPr>
  </w:style>
  <w:style w:type="paragraph" w:customStyle="1" w:styleId="CiteSpacing">
    <w:name w:val="Cite Spacing"/>
    <w:basedOn w:val="Normal"/>
    <w:uiPriority w:val="4"/>
    <w:qFormat/>
    <w:rsid w:val="00BF28A7"/>
    <w:pPr>
      <w:spacing w:before="60" w:after="60"/>
    </w:pPr>
  </w:style>
  <w:style w:type="character" w:customStyle="1" w:styleId="cardChar">
    <w:name w:val="card Char"/>
    <w:aliases w:val="Bold Cite Char Char,Speed Cite Char"/>
    <w:uiPriority w:val="99"/>
    <w:rsid w:val="00B57261"/>
    <w:rPr>
      <w:rFonts w:ascii="Calibri" w:eastAsia="Times New Roman" w:hAnsi="Calibri" w:cs="Calibri"/>
    </w:rPr>
  </w:style>
  <w:style w:type="character" w:customStyle="1" w:styleId="underline">
    <w:name w:val="underline"/>
    <w:basedOn w:val="DefaultParagraphFont"/>
    <w:qFormat/>
    <w:rsid w:val="00B57261"/>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7" Type="http://schemas.openxmlformats.org/officeDocument/2006/relationships/hyperlink" Target="https://scholarlycommons.law.case.edu/cgi/viewcontent.cgi?article=3058&amp;context=faculty_publications" TargetMode="External"/><Relationship Id="rId2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 Type="http://schemas.openxmlformats.org/officeDocument/2006/relationships/webSettings" Target="webSettings.xml"/><Relationship Id="rId9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8" Type="http://schemas.openxmlformats.org/officeDocument/2006/relationships/hyperlink" Target="https://www.fhi.ox.ac.uk/wp-content/uploads/Existential-Risks-2017-01-23.pdf" TargetMode="External"/><Relationship Id="rId8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 Type="http://schemas.openxmlformats.org/officeDocument/2006/relationships/customXml" Target="../customXml/item1.xml"/><Relationship Id="rId6" Type="http://schemas.openxmlformats.org/officeDocument/2006/relationships/hyperlink" Target="https://www.ncbi.nlm.nih.gov/pmc/articles/PMC4585064/" TargetMode="External"/><Relationship Id="rId2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9" Type="http://schemas.openxmlformats.org/officeDocument/2006/relationships/fontTable" Target="fontTable.xml"/><Relationship Id="rId10" Type="http://schemas.openxmlformats.org/officeDocument/2006/relationships/hyperlink" Target="https://papers.ssrn.com/sol3/papers.cfm?abstract_id=3777140" TargetMode="External"/><Relationship Id="rId3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 Type="http://schemas.openxmlformats.org/officeDocument/2006/relationships/settings" Target="settings.xml"/><Relationship Id="rId9" Type="http://schemas.openxmlformats.org/officeDocument/2006/relationships/hyperlink" Target="http://scholarship.law.wm.edu/cgi/viewcontent.cgi?article=3404&amp;context=wmlr" TargetMode="External"/><Relationship Id="rId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0" Type="http://schemas.openxmlformats.org/officeDocument/2006/relationships/theme" Target="theme/theme1.xml"/><Relationship Id="rId7" Type="http://schemas.openxmlformats.org/officeDocument/2006/relationships/hyperlink" Target="https://globalhealth.duke.edu/news/statistics-say-large-pandemics-are-more-likely-we-thought" TargetMode="External"/><Relationship Id="rId7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 Type="http://schemas.openxmlformats.org/officeDocument/2006/relationships/numbering" Target="numbering.xml"/><Relationship Id="rId2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 Type="http://schemas.openxmlformats.org/officeDocument/2006/relationships/hyperlink" Target="https://www.sandiegouniontribune.com/opinion/commentary/story/2021-09-16/superbug-drugs-therapy-antibiotics" TargetMode="External"/><Relationship Id="rId5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 Type="http://schemas.openxmlformats.org/officeDocument/2006/relationships/styles" Target="styles.xml"/><Relationship Id="rId2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6" Type="http://schemas.openxmlformats.org/officeDocument/2006/relationships/hyperlink" Target="https://thenewamerican.com/nanotechnology-a-double-edged-sword/" TargetMode="External"/><Relationship Id="rId2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55330</Words>
  <Characters>315385</Characters>
  <Application>Microsoft Office Word</Application>
  <DocSecurity>0</DocSecurity>
  <Lines>2628</Lines>
  <Paragraphs>739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Meloche, Piper</cp:lastModifiedBy>
  <cp:revision>2</cp:revision>
  <dcterms:created xsi:type="dcterms:W3CDTF">2022-02-06T17:35:00Z</dcterms:created>
  <dcterms:modified xsi:type="dcterms:W3CDTF">2022-02-06T17:35:00Z</dcterms:modified>
</cp:coreProperties>
</file>