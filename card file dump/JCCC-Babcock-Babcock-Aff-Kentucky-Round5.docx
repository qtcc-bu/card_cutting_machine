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8F3F5" w14:textId="77777777" w:rsidR="007C46D0" w:rsidRPr="005B30D3" w:rsidRDefault="007C46D0" w:rsidP="007C46D0">
      <w:pPr>
        <w:pStyle w:val="Heading1"/>
        <w:rPr>
          <w:rFonts w:asciiTheme="minorHAnsi" w:hAnsiTheme="minorHAnsi" w:cstheme="minorHAnsi"/>
        </w:rPr>
      </w:pPr>
      <w:r w:rsidRPr="005B30D3">
        <w:rPr>
          <w:rFonts w:asciiTheme="minorHAnsi" w:hAnsiTheme="minorHAnsi" w:cstheme="minorHAnsi"/>
        </w:rPr>
        <w:t>1AC --- Big tech --- JCCC</w:t>
      </w:r>
    </w:p>
    <w:p w14:paraId="5393D9A4" w14:textId="77777777" w:rsidR="007C46D0" w:rsidRPr="005B30D3" w:rsidRDefault="007C46D0" w:rsidP="007C46D0">
      <w:pPr>
        <w:pStyle w:val="Heading2"/>
        <w:rPr>
          <w:rFonts w:asciiTheme="minorHAnsi" w:hAnsiTheme="minorHAnsi" w:cstheme="minorHAnsi"/>
        </w:rPr>
      </w:pPr>
      <w:r w:rsidRPr="005B30D3">
        <w:rPr>
          <w:rFonts w:asciiTheme="minorHAnsi" w:hAnsiTheme="minorHAnsi" w:cstheme="minorHAnsi"/>
        </w:rPr>
        <w:t>1AC --- Platforms --- v2</w:t>
      </w:r>
    </w:p>
    <w:p w14:paraId="6A114809" w14:textId="77777777" w:rsidR="007C46D0" w:rsidRPr="005B30D3" w:rsidRDefault="007C46D0" w:rsidP="007C46D0">
      <w:pPr>
        <w:pStyle w:val="Heading3"/>
        <w:rPr>
          <w:rFonts w:asciiTheme="minorHAnsi" w:hAnsiTheme="minorHAnsi" w:cstheme="minorHAnsi"/>
        </w:rPr>
      </w:pPr>
      <w:r w:rsidRPr="005B30D3">
        <w:rPr>
          <w:rFonts w:asciiTheme="minorHAnsi" w:hAnsiTheme="minorHAnsi" w:cstheme="minorHAnsi"/>
        </w:rPr>
        <w:t>1AC --- Advantage --- Primacy</w:t>
      </w:r>
    </w:p>
    <w:p w14:paraId="34056AD8"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4EE0B7AF"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1DF39EE6"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2623ADBB"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41CCA00C"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6224C047" w14:textId="77777777" w:rsidR="007C46D0" w:rsidRPr="005B30D3" w:rsidRDefault="007C46D0" w:rsidP="007C46D0">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36F14E6B" w14:textId="77777777" w:rsidR="007C46D0" w:rsidRPr="005B30D3" w:rsidRDefault="007C46D0" w:rsidP="007C46D0">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625A248D"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Two Internal links ---</w:t>
      </w:r>
    </w:p>
    <w:p w14:paraId="37393294"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28562D30"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0D10409D" w14:textId="77777777" w:rsidR="007C46D0" w:rsidRPr="005B30D3" w:rsidRDefault="007C46D0" w:rsidP="007C46D0">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438B8706"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5AC7CFAA"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3E768878"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645E4A05"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104A8746"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163439A9" w14:textId="77777777" w:rsidR="007C46D0" w:rsidRPr="005B30D3" w:rsidRDefault="007C46D0" w:rsidP="007C46D0">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6C94C8D5"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22E97550"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7146411F" w14:textId="77777777" w:rsidR="007C46D0" w:rsidRPr="005B30D3" w:rsidRDefault="007C46D0" w:rsidP="007C46D0">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2F3D31E8" w14:textId="77777777" w:rsidR="007C46D0" w:rsidRPr="005B30D3" w:rsidRDefault="007C46D0" w:rsidP="007C46D0">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59B05DA2"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5E04ED36"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7E0D16E4"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573426B5"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06BDCD97" w14:textId="77777777" w:rsidR="007C46D0" w:rsidRPr="005B30D3" w:rsidRDefault="007C46D0" w:rsidP="007C46D0">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3A84D98C"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159A9279"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65F1F1CA"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0DD5B751"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5AE6453D" w14:textId="77777777" w:rsidR="007C46D0" w:rsidRPr="005B30D3" w:rsidRDefault="007C46D0" w:rsidP="007C46D0">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4EFB1272"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10FF7EBA" w14:textId="77777777" w:rsidR="007C46D0" w:rsidRPr="005B30D3" w:rsidRDefault="007C46D0" w:rsidP="007C46D0">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34AD5AD8"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982EFED"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2F3B40AC"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0F2CDDC7"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4744E639"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3940E4C3" w14:textId="77777777" w:rsidR="007C46D0" w:rsidRPr="005B30D3" w:rsidRDefault="007C46D0" w:rsidP="007C46D0">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0994CE55"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2CBC3CEA"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4C79B306" w14:textId="77777777" w:rsidR="007C46D0" w:rsidRPr="005B30D3" w:rsidRDefault="007C46D0" w:rsidP="007C46D0">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73D5DB19"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6E4339D4"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240E5BA6" w14:textId="77777777" w:rsidR="007C46D0" w:rsidRPr="005B30D3" w:rsidRDefault="007C46D0" w:rsidP="007C46D0">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55DEBCDB" w14:textId="77777777" w:rsidR="007C46D0" w:rsidRPr="005B30D3" w:rsidRDefault="007C46D0" w:rsidP="007C46D0">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5CFFF752" w14:textId="77777777" w:rsidR="007C46D0" w:rsidRPr="00B4714A" w:rsidRDefault="007C46D0" w:rsidP="007C46D0">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62BFF5DB" w14:textId="77777777" w:rsidR="007C46D0" w:rsidRPr="00B4714A" w:rsidRDefault="007C46D0" w:rsidP="007C46D0">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7947B011" w14:textId="77777777" w:rsidR="007C46D0" w:rsidRPr="005B30D3" w:rsidRDefault="007C46D0" w:rsidP="007C46D0">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4E3A7064" w14:textId="77777777" w:rsidR="007C46D0" w:rsidRPr="005B30D3" w:rsidRDefault="007C46D0" w:rsidP="007C46D0">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32F67BAE" w14:textId="77777777" w:rsidR="007C46D0" w:rsidRPr="005B30D3" w:rsidRDefault="007C46D0" w:rsidP="007C46D0">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34F38366"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7D04BAF0"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3984960E" w14:textId="77777777" w:rsidR="007C46D0" w:rsidRPr="005B30D3" w:rsidRDefault="007C46D0" w:rsidP="007C46D0">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2E7D5D25" w14:textId="77777777" w:rsidR="007C46D0" w:rsidRPr="005B30D3" w:rsidRDefault="007C46D0" w:rsidP="007C46D0">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1A6B27EA" w14:textId="77777777" w:rsidR="007C46D0" w:rsidRPr="005B30D3" w:rsidRDefault="007C46D0" w:rsidP="007C46D0">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1BE6FCD3" w14:textId="77777777" w:rsidR="007C46D0" w:rsidRPr="00B4714A" w:rsidRDefault="007C46D0" w:rsidP="007C46D0">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077DE2B4" w14:textId="77777777" w:rsidR="007C46D0" w:rsidRPr="005B30D3" w:rsidRDefault="007C46D0" w:rsidP="007C46D0">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036EC1C6" w14:textId="77777777" w:rsidR="007C46D0" w:rsidRPr="00B4714A" w:rsidRDefault="007C46D0" w:rsidP="007C46D0">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4B0C8D1D" w14:textId="77777777" w:rsidR="007C46D0" w:rsidRPr="005B30D3" w:rsidRDefault="007C46D0" w:rsidP="007C46D0">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3B8E769D"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63694025" w14:textId="77777777" w:rsidR="007C46D0" w:rsidRPr="005B30D3" w:rsidRDefault="007C46D0" w:rsidP="007C46D0">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57CEC6D9" w14:textId="77777777" w:rsidR="007C46D0" w:rsidRPr="005B30D3" w:rsidRDefault="007C46D0" w:rsidP="007C46D0">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32AF52E4"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0B0BC96D" w14:textId="77777777" w:rsidR="007C46D0" w:rsidRPr="005B30D3" w:rsidRDefault="007C46D0" w:rsidP="007C46D0">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5E3B10D8"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1B021BCB" w14:textId="77777777" w:rsidR="007C46D0" w:rsidRPr="005B30D3" w:rsidRDefault="007C46D0" w:rsidP="007C46D0">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3AF0EEBF"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4803F179"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5A5391DC" w14:textId="77777777" w:rsidR="007C46D0" w:rsidRPr="005B30D3" w:rsidRDefault="007C46D0" w:rsidP="007C46D0">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30F9C22" w14:textId="77777777" w:rsidR="007C46D0" w:rsidRPr="005B30D3" w:rsidRDefault="007C46D0" w:rsidP="007C46D0">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18E59DD2" w14:textId="77777777" w:rsidR="007C46D0" w:rsidRPr="005B30D3" w:rsidRDefault="007C46D0" w:rsidP="007C46D0">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3BE4301F"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3C16DCE5" w14:textId="77777777" w:rsidR="007C46D0" w:rsidRPr="005B30D3" w:rsidRDefault="007C46D0" w:rsidP="007C46D0">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5425098B" w14:textId="77777777" w:rsidR="007C46D0" w:rsidRPr="005B30D3" w:rsidRDefault="007C46D0" w:rsidP="007C46D0">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2BEBF6DC"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166A15D7" w14:textId="77777777" w:rsidR="007C46D0" w:rsidRPr="005B30D3" w:rsidRDefault="007C46D0" w:rsidP="007C46D0">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7ED48A41" w14:textId="77777777" w:rsidR="007C46D0" w:rsidRPr="005B30D3" w:rsidRDefault="007C46D0" w:rsidP="007C46D0">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3AC8E5CF" w14:textId="77777777" w:rsidR="007C46D0" w:rsidRPr="005B30D3" w:rsidRDefault="007C46D0" w:rsidP="007C46D0">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48251C54" w14:textId="77777777" w:rsidR="007C46D0" w:rsidRPr="005B30D3" w:rsidRDefault="007C46D0" w:rsidP="007C46D0">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52BC8C18" w14:textId="77777777" w:rsidR="007C46D0" w:rsidRPr="005B30D3" w:rsidRDefault="007C46D0" w:rsidP="007C46D0">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26575CCC" w14:textId="77777777" w:rsidR="007C46D0" w:rsidRPr="005B30D3" w:rsidRDefault="007C46D0" w:rsidP="007C46D0">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008FBD0E" w14:textId="77777777" w:rsidR="007C46D0" w:rsidRPr="005B30D3" w:rsidRDefault="007C46D0" w:rsidP="007C46D0">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01AA5D9A" w14:textId="77777777" w:rsidR="007C46D0" w:rsidRDefault="007C46D0" w:rsidP="007C46D0">
      <w:pPr>
        <w:pStyle w:val="Heading1"/>
      </w:pPr>
      <w:r>
        <w:t>2AC --- Kentucky R5</w:t>
      </w:r>
    </w:p>
    <w:p w14:paraId="7FD5851A" w14:textId="77777777" w:rsidR="007C46D0" w:rsidRDefault="007C46D0" w:rsidP="007C46D0">
      <w:pPr>
        <w:pStyle w:val="Heading2"/>
      </w:pPr>
      <w:r>
        <w:t>Adv---Primacy</w:t>
      </w:r>
    </w:p>
    <w:p w14:paraId="56EBAB0C" w14:textId="5BDC8927" w:rsidR="007C46D0" w:rsidRPr="00572751" w:rsidRDefault="007C46D0" w:rsidP="007C46D0">
      <w:pPr>
        <w:pStyle w:val="Heading3"/>
        <w:rPr>
          <w:rFonts w:asciiTheme="minorHAnsi" w:hAnsiTheme="minorHAnsi" w:cstheme="minorHAnsi"/>
        </w:rPr>
      </w:pPr>
      <w:r w:rsidRPr="00572751">
        <w:rPr>
          <w:rFonts w:asciiTheme="minorHAnsi" w:hAnsiTheme="minorHAnsi" w:cstheme="minorHAnsi"/>
        </w:rPr>
        <w:t>2AC --- O/V --- China</w:t>
      </w:r>
    </w:p>
    <w:p w14:paraId="2A0DBF35" w14:textId="77777777" w:rsidR="007C46D0" w:rsidRPr="002E5D4A" w:rsidRDefault="007C46D0" w:rsidP="007C46D0">
      <w:pPr>
        <w:pStyle w:val="Heading3"/>
        <w:rPr>
          <w:rFonts w:asciiTheme="minorHAnsi" w:hAnsiTheme="minorHAnsi" w:cstheme="minorHAnsi"/>
        </w:rPr>
      </w:pPr>
      <w:r w:rsidRPr="002E5D4A">
        <w:rPr>
          <w:rFonts w:asciiTheme="minorHAnsi" w:hAnsiTheme="minorHAnsi" w:cstheme="minorHAnsi"/>
        </w:rPr>
        <w:t>2AC --- AT --- Heg Bad</w:t>
      </w:r>
    </w:p>
    <w:p w14:paraId="6C6D118B" w14:textId="77777777" w:rsidR="007C46D0" w:rsidRPr="002E5D4A" w:rsidRDefault="007C46D0" w:rsidP="007C46D0">
      <w:pPr>
        <w:pStyle w:val="Heading4"/>
        <w:rPr>
          <w:rFonts w:asciiTheme="minorHAnsi" w:hAnsiTheme="minorHAnsi" w:cstheme="minorHAnsi"/>
        </w:rPr>
      </w:pPr>
      <w:r w:rsidRPr="002E5D4A">
        <w:rPr>
          <w:rFonts w:asciiTheme="minorHAnsi" w:hAnsiTheme="minorHAnsi" w:cstheme="minorHAnsi"/>
        </w:rPr>
        <w:t>1. Heg is sustainable --- It not even close</w:t>
      </w:r>
    </w:p>
    <w:p w14:paraId="2F46F1AA" w14:textId="77777777" w:rsidR="007C46D0" w:rsidRPr="002E5D4A" w:rsidRDefault="007C46D0" w:rsidP="007C46D0">
      <w:pPr>
        <w:rPr>
          <w:rFonts w:asciiTheme="minorHAnsi" w:hAnsiTheme="minorHAnsi" w:cstheme="minorHAnsi"/>
        </w:rPr>
      </w:pPr>
      <w:r w:rsidRPr="002E5D4A">
        <w:rPr>
          <w:rFonts w:asciiTheme="minorHAnsi" w:hAnsiTheme="minorHAnsi" w:cstheme="minorHAnsi"/>
        </w:rPr>
        <w:t>Hal </w:t>
      </w:r>
      <w:r w:rsidRPr="002E5D4A">
        <w:rPr>
          <w:rStyle w:val="Style13ptBold"/>
          <w:rFonts w:asciiTheme="minorHAnsi" w:hAnsiTheme="minorHAnsi" w:cstheme="minorHAnsi"/>
        </w:rPr>
        <w:t>Brands &amp;</w:t>
      </w:r>
      <w:r w:rsidRPr="002E5D4A">
        <w:rPr>
          <w:rFonts w:asciiTheme="minorHAnsi" w:hAnsiTheme="minorHAnsi" w:cstheme="minorHAnsi"/>
        </w:rPr>
        <w:t> Charles N. </w:t>
      </w:r>
      <w:r w:rsidRPr="002E5D4A">
        <w:rPr>
          <w:rStyle w:val="Style13ptBold"/>
          <w:rFonts w:asciiTheme="minorHAnsi" w:hAnsiTheme="minorHAnsi" w:cstheme="minorHAnsi"/>
        </w:rPr>
        <w:t>Edel 19</w:t>
      </w:r>
      <w:r w:rsidRPr="002E5D4A">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2E5D4A">
        <w:rPr>
          <w:rFonts w:asciiTheme="minorHAnsi" w:hAnsiTheme="minorHAnsi" w:cstheme="minorHAnsi"/>
          <w:i/>
          <w:iCs/>
        </w:rPr>
        <w:t>The Lessons of Tragedy: Statecraft and World Order</w:t>
      </w:r>
      <w:r w:rsidRPr="002E5D4A">
        <w:rPr>
          <w:rFonts w:asciiTheme="minorHAnsi" w:hAnsiTheme="minorHAnsi" w:cstheme="minorHAnsi"/>
        </w:rPr>
        <w:t xml:space="preserve">. 2019. </w:t>
      </w:r>
    </w:p>
    <w:p w14:paraId="4FB1DD73" w14:textId="77777777" w:rsidR="007C46D0" w:rsidRPr="002E5D4A" w:rsidRDefault="007C46D0" w:rsidP="007C46D0">
      <w:pPr>
        <w:rPr>
          <w:rFonts w:asciiTheme="minorHAnsi" w:hAnsiTheme="minorHAnsi" w:cstheme="minorHAnsi"/>
          <w:sz w:val="14"/>
        </w:rPr>
      </w:pPr>
      <w:r w:rsidRPr="002E5D4A">
        <w:rPr>
          <w:rFonts w:asciiTheme="minorHAnsi" w:hAnsiTheme="minorHAnsi" w:cstheme="minorHAnsi"/>
          <w:sz w:val="14"/>
        </w:rPr>
        <w:t xml:space="preserve">It is easy to lose sight of this fact amid all the upheaval both in America and overseas. Yet </w:t>
      </w:r>
      <w:r w:rsidRPr="002E5D4A">
        <w:rPr>
          <w:rFonts w:asciiTheme="minorHAnsi" w:hAnsiTheme="minorHAnsi" w:cstheme="minorHAnsi"/>
          <w:u w:val="single"/>
        </w:rPr>
        <w:t xml:space="preserve">the basic picture remains unambiguous. </w:t>
      </w:r>
      <w:r w:rsidRPr="002E5D4A">
        <w:rPr>
          <w:rFonts w:asciiTheme="minorHAnsi" w:hAnsiTheme="minorHAnsi" w:cstheme="minorHAnsi"/>
          <w:b/>
          <w:bCs/>
          <w:u w:val="single"/>
        </w:rPr>
        <w:t xml:space="preserve">The United States is </w:t>
      </w:r>
      <w:r w:rsidRPr="00D7273A">
        <w:rPr>
          <w:rFonts w:asciiTheme="minorHAnsi" w:hAnsiTheme="minorHAnsi" w:cstheme="minorHAnsi"/>
          <w:b/>
          <w:bCs/>
          <w:highlight w:val="cyan"/>
          <w:u w:val="single"/>
        </w:rPr>
        <w:t xml:space="preserve">no fallen hegemon. </w:t>
      </w:r>
      <w:r w:rsidRPr="002E5D4A">
        <w:rPr>
          <w:rFonts w:asciiTheme="minorHAnsi" w:hAnsiTheme="minorHAnsi" w:cstheme="minorHAnsi"/>
          <w:u w:val="single"/>
        </w:rPr>
        <w:t xml:space="preserve">America still accounted for </w:t>
      </w:r>
      <w:r w:rsidRPr="00D7273A">
        <w:rPr>
          <w:rFonts w:asciiTheme="minorHAnsi" w:hAnsiTheme="minorHAnsi" w:cstheme="minorHAnsi"/>
          <w:b/>
          <w:bCs/>
          <w:highlight w:val="cyan"/>
          <w:u w:val="single"/>
        </w:rPr>
        <w:t>22 percent of global GDP</w:t>
      </w:r>
      <w:r w:rsidRPr="002E5D4A">
        <w:rPr>
          <w:rFonts w:asciiTheme="minorHAnsi" w:hAnsiTheme="minorHAnsi" w:cstheme="minorHAnsi"/>
          <w:u w:val="single"/>
        </w:rPr>
        <w:t xml:space="preserve"> in 2016—not far off the historical average since the 1970s—and it </w:t>
      </w:r>
      <w:r w:rsidRPr="00D7273A">
        <w:rPr>
          <w:rFonts w:asciiTheme="minorHAnsi" w:hAnsiTheme="minorHAnsi" w:cstheme="minorHAnsi"/>
          <w:b/>
          <w:bCs/>
          <w:highlight w:val="cyan"/>
          <w:u w:val="single"/>
        </w:rPr>
        <w:t>spent as much on defense as the next eight nations combined</w:t>
      </w:r>
      <w:r w:rsidRPr="002E5D4A">
        <w:rPr>
          <w:rFonts w:asciiTheme="minorHAnsi" w:hAnsiTheme="minorHAnsi" w:cstheme="minorHAnsi"/>
          <w:b/>
          <w:bCs/>
          <w:u w:val="single"/>
        </w:rPr>
        <w:t>.</w:t>
      </w:r>
      <w:r w:rsidRPr="002E5D4A">
        <w:rPr>
          <w:rFonts w:asciiTheme="minorHAnsi" w:hAnsiTheme="minorHAnsi" w:cstheme="minorHAnsi"/>
          <w:u w:val="single"/>
        </w:rPr>
        <w:t xml:space="preserve"> When U.S. treaty allies are factored in, America’s geopolitical coalition possessed nearly </w:t>
      </w:r>
      <w:r w:rsidRPr="002E5D4A">
        <w:rPr>
          <w:rFonts w:asciiTheme="minorHAnsi" w:hAnsiTheme="minorHAnsi" w:cstheme="minorHAnsi"/>
          <w:b/>
          <w:bCs/>
          <w:u w:val="single"/>
        </w:rPr>
        <w:t>60 percent of global GDP and military spending</w:t>
      </w:r>
      <w:r w:rsidRPr="002E5D4A">
        <w:rPr>
          <w:rFonts w:asciiTheme="minorHAnsi" w:hAnsiTheme="minorHAnsi" w:cstheme="minorHAnsi"/>
          <w:u w:val="single"/>
        </w:rPr>
        <w:t>, an amount that still vastly exceeds the economic and military power of all U.S. rivals put together</w:t>
      </w:r>
      <w:r w:rsidRPr="002E5D4A">
        <w:rPr>
          <w:rFonts w:asciiTheme="minorHAnsi" w:hAnsiTheme="minorHAnsi" w:cstheme="minorHAnsi"/>
          <w:sz w:val="14"/>
        </w:rPr>
        <w:t xml:space="preserve">, and that seems unimpressive only in comparison to the utterly peerless primacy of the 1990s. </w:t>
      </w:r>
      <w:r w:rsidRPr="002E5D4A">
        <w:rPr>
          <w:rFonts w:asciiTheme="minorHAnsi" w:hAnsiTheme="minorHAnsi" w:cstheme="minorHAnsi"/>
          <w:u w:val="single"/>
        </w:rPr>
        <w:t xml:space="preserve">Washington remains at the </w:t>
      </w:r>
      <w:r w:rsidRPr="00D7273A">
        <w:rPr>
          <w:rFonts w:asciiTheme="minorHAnsi" w:hAnsiTheme="minorHAnsi" w:cstheme="minorHAnsi"/>
          <w:b/>
          <w:bCs/>
          <w:highlight w:val="cyan"/>
          <w:u w:val="single"/>
        </w:rPr>
        <w:t xml:space="preserve">center of a global network </w:t>
      </w:r>
      <w:r w:rsidRPr="002E5D4A">
        <w:rPr>
          <w:rFonts w:asciiTheme="minorHAnsi" w:hAnsiTheme="minorHAnsi" w:cstheme="minorHAnsi"/>
          <w:b/>
          <w:bCs/>
          <w:u w:val="single"/>
        </w:rPr>
        <w:t>made up of over thirty treaty allie</w:t>
      </w:r>
      <w:r w:rsidRPr="002E5D4A">
        <w:rPr>
          <w:rFonts w:asciiTheme="minorHAnsi" w:hAnsiTheme="minorHAnsi" w:cstheme="minorHAnsi"/>
          <w:u w:val="single"/>
        </w:rPr>
        <w:t xml:space="preserve">s, another thirty or so quasi-allies, and still more security and diplomatic partners, </w:t>
      </w:r>
      <w:r w:rsidRPr="002E5D4A">
        <w:rPr>
          <w:rFonts w:asciiTheme="minorHAnsi" w:hAnsiTheme="minorHAnsi" w:cstheme="minorHAnsi"/>
          <w:b/>
          <w:bCs/>
          <w:u w:val="single"/>
        </w:rPr>
        <w:t xml:space="preserve">giving it geopolitical leverage and </w:t>
      </w:r>
      <w:r w:rsidRPr="00744AB7">
        <w:rPr>
          <w:rFonts w:asciiTheme="minorHAnsi" w:hAnsiTheme="minorHAnsi" w:cstheme="minorHAnsi"/>
          <w:b/>
          <w:bCs/>
          <w:u w:val="single"/>
        </w:rPr>
        <w:t xml:space="preserve">relationships </w:t>
      </w:r>
      <w:r w:rsidRPr="00744AB7">
        <w:rPr>
          <w:rFonts w:asciiTheme="minorHAnsi" w:hAnsiTheme="minorHAnsi" w:cstheme="minorHAnsi"/>
          <w:u w:val="single"/>
        </w:rPr>
        <w:t xml:space="preserve">that no competitor can approach. And </w:t>
      </w:r>
      <w:r w:rsidRPr="00744AB7">
        <w:rPr>
          <w:rFonts w:asciiTheme="minorHAnsi" w:hAnsiTheme="minorHAnsi" w:cstheme="minorHAnsi"/>
          <w:b/>
          <w:bCs/>
          <w:u w:val="single"/>
        </w:rPr>
        <w:t xml:space="preserve">even in the age of Trump, </w:t>
      </w:r>
      <w:r w:rsidRPr="00D7273A">
        <w:rPr>
          <w:rFonts w:asciiTheme="minorHAnsi" w:hAnsiTheme="minorHAnsi" w:cstheme="minorHAnsi"/>
          <w:b/>
          <w:bCs/>
          <w:highlight w:val="cyan"/>
          <w:u w:val="single"/>
        </w:rPr>
        <w:t xml:space="preserve">no rival boasts anything close </w:t>
      </w:r>
      <w:r w:rsidRPr="002E5D4A">
        <w:rPr>
          <w:rFonts w:asciiTheme="minorHAnsi" w:hAnsiTheme="minorHAnsi" w:cstheme="minorHAnsi"/>
          <w:b/>
          <w:bCs/>
          <w:u w:val="single"/>
        </w:rPr>
        <w:t xml:space="preserve">to </w:t>
      </w:r>
      <w:r w:rsidRPr="00D7273A">
        <w:rPr>
          <w:rFonts w:asciiTheme="minorHAnsi" w:hAnsiTheme="minorHAnsi" w:cstheme="minorHAnsi"/>
          <w:b/>
          <w:bCs/>
          <w:highlight w:val="cyan"/>
          <w:u w:val="single"/>
        </w:rPr>
        <w:t>America’s experience and expertise in</w:t>
      </w:r>
      <w:r w:rsidRPr="002E5D4A">
        <w:rPr>
          <w:rFonts w:asciiTheme="minorHAnsi" w:hAnsiTheme="minorHAnsi" w:cstheme="minorHAnsi"/>
          <w:b/>
          <w:bCs/>
          <w:u w:val="single"/>
        </w:rPr>
        <w:t xml:space="preserve"> coordinating complex </w:t>
      </w:r>
      <w:r w:rsidRPr="00D7273A">
        <w:rPr>
          <w:rFonts w:asciiTheme="minorHAnsi" w:hAnsiTheme="minorHAnsi" w:cstheme="minorHAnsi"/>
          <w:b/>
          <w:bCs/>
          <w:highlight w:val="cyan"/>
          <w:u w:val="single"/>
        </w:rPr>
        <w:t>military and diplomatic endeavors</w:t>
      </w:r>
      <w:r w:rsidRPr="002E5D4A">
        <w:rPr>
          <w:rFonts w:asciiTheme="minorHAnsi" w:hAnsiTheme="minorHAnsi" w:cstheme="minorHAnsi"/>
          <w:b/>
          <w:bCs/>
          <w:u w:val="single"/>
        </w:rPr>
        <w:t>.</w:t>
      </w:r>
      <w:r w:rsidRPr="002E5D4A">
        <w:rPr>
          <w:rFonts w:asciiTheme="minorHAnsi" w:hAnsiTheme="minorHAnsi" w:cstheme="minorHAnsi"/>
          <w:b/>
          <w:bCs/>
          <w:sz w:val="14"/>
        </w:rPr>
        <w:t xml:space="preserve"> </w:t>
      </w:r>
      <w:r w:rsidRPr="002E5D4A">
        <w:rPr>
          <w:rFonts w:asciiTheme="minorHAnsi" w:hAnsiTheme="minorHAnsi" w:cstheme="minorHAnsi"/>
          <w:sz w:val="14"/>
        </w:rPr>
        <w:t xml:space="preserve">This is not to say that all is well. </w:t>
      </w:r>
      <w:r w:rsidRPr="002E5D4A">
        <w:rPr>
          <w:rFonts w:asciiTheme="minorHAnsi" w:hAnsiTheme="minorHAnsi" w:cstheme="minorHAnsi"/>
          <w:u w:val="single"/>
        </w:rPr>
        <w:t xml:space="preserve">America’s competitors have closed </w:t>
      </w:r>
      <w:r w:rsidRPr="00744AB7">
        <w:rPr>
          <w:rFonts w:asciiTheme="minorHAnsi" w:hAnsiTheme="minorHAnsi" w:cstheme="minorHAnsi"/>
          <w:u w:val="single"/>
        </w:rPr>
        <w:t xml:space="preserve">the gap in some key areas; that narrowing margin is </w:t>
      </w:r>
      <w:r w:rsidRPr="00744AB7">
        <w:rPr>
          <w:rFonts w:asciiTheme="minorHAnsi" w:hAnsiTheme="minorHAnsi" w:cstheme="minorHAnsi"/>
          <w:b/>
          <w:bCs/>
          <w:u w:val="single"/>
        </w:rPr>
        <w:t xml:space="preserve">encouraging the geopolitical tests Washington confronts today. </w:t>
      </w:r>
      <w:r w:rsidRPr="00744AB7">
        <w:rPr>
          <w:rFonts w:asciiTheme="minorHAnsi" w:hAnsiTheme="minorHAnsi" w:cstheme="minorHAnsi"/>
          <w:u w:val="single"/>
        </w:rPr>
        <w:t>The</w:t>
      </w:r>
      <w:r w:rsidRPr="002E5D4A">
        <w:rPr>
          <w:rFonts w:asciiTheme="minorHAnsi" w:hAnsiTheme="minorHAnsi" w:cstheme="minorHAnsi"/>
          <w:u w:val="single"/>
        </w:rPr>
        <w:t>re are questions regarding whether the United States still has enough military might to uphold key regional balances around the world, which are inseparable from questions about how wisely the country will address its long-term fiscal dilemmas.</w:t>
      </w:r>
      <w:r w:rsidRPr="002E5D4A">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2E5D4A">
        <w:rPr>
          <w:rFonts w:asciiTheme="minorHAnsi" w:hAnsiTheme="minorHAnsi" w:cstheme="minorHAnsi"/>
          <w:u w:val="single"/>
        </w:rPr>
        <w:t xml:space="preserve">The United States still </w:t>
      </w:r>
      <w:r w:rsidRPr="002E5D4A">
        <w:rPr>
          <w:rFonts w:asciiTheme="minorHAnsi" w:hAnsiTheme="minorHAnsi" w:cstheme="minorHAnsi"/>
          <w:b/>
          <w:bCs/>
          <w:u w:val="single"/>
        </w:rPr>
        <w:t xml:space="preserve">possesses advantages that most previous leading powers can only envy; its </w:t>
      </w:r>
      <w:r w:rsidRPr="00D7273A">
        <w:rPr>
          <w:rFonts w:asciiTheme="minorHAnsi" w:hAnsiTheme="minorHAnsi" w:cstheme="minorHAnsi"/>
          <w:b/>
          <w:bCs/>
          <w:highlight w:val="cyan"/>
          <w:u w:val="single"/>
        </w:rPr>
        <w:t>capabilities are surely sufficient</w:t>
      </w:r>
      <w:r w:rsidRPr="002E5D4A">
        <w:rPr>
          <w:rFonts w:asciiTheme="minorHAnsi" w:hAnsiTheme="minorHAnsi" w:cstheme="minorHAnsi"/>
          <w:sz w:val="14"/>
        </w:rPr>
        <w:t xml:space="preserve">—particularly when combined with the strengths of its allies—to mount a credible defense of the international system it has constructed. </w:t>
      </w:r>
      <w:r w:rsidRPr="002E5D4A">
        <w:rPr>
          <w:rFonts w:asciiTheme="minorHAnsi" w:hAnsiTheme="minorHAnsi" w:cstheme="minorHAnsi"/>
          <w:u w:val="single"/>
        </w:rPr>
        <w:t>To say the U.S.-led order is endangered is a counsel of realism, but to say the situation is irretrievable is a counsel of unwarranted despair.</w:t>
      </w:r>
    </w:p>
    <w:p w14:paraId="681010E7" w14:textId="77777777" w:rsidR="007C46D0" w:rsidRPr="002E5D4A" w:rsidRDefault="007C46D0" w:rsidP="007C46D0">
      <w:pPr>
        <w:pStyle w:val="Heading4"/>
        <w:rPr>
          <w:rFonts w:asciiTheme="minorHAnsi" w:hAnsiTheme="minorHAnsi" w:cstheme="minorHAnsi"/>
        </w:rPr>
      </w:pPr>
      <w:r w:rsidRPr="002E5D4A">
        <w:rPr>
          <w:rFonts w:asciiTheme="minorHAnsi" w:hAnsiTheme="minorHAnsi" w:cstheme="minorHAnsi"/>
        </w:rPr>
        <w:t xml:space="preserve">3. China heg fails---there’s </w:t>
      </w:r>
      <w:r w:rsidRPr="002E5D4A">
        <w:rPr>
          <w:rFonts w:asciiTheme="minorHAnsi" w:hAnsiTheme="minorHAnsi" w:cstheme="minorHAnsi"/>
          <w:u w:val="single"/>
        </w:rPr>
        <w:t>no alternative</w:t>
      </w:r>
      <w:r w:rsidRPr="002E5D4A">
        <w:rPr>
          <w:rFonts w:asciiTheme="minorHAnsi" w:hAnsiTheme="minorHAnsi" w:cstheme="minorHAnsi"/>
        </w:rPr>
        <w:t xml:space="preserve"> to U.S. leadership</w:t>
      </w:r>
    </w:p>
    <w:p w14:paraId="4B65498E" w14:textId="77777777" w:rsidR="007C46D0" w:rsidRPr="002E5D4A" w:rsidRDefault="007C46D0" w:rsidP="007C46D0">
      <w:pPr>
        <w:rPr>
          <w:rFonts w:asciiTheme="minorHAnsi" w:hAnsiTheme="minorHAnsi" w:cstheme="minorHAnsi"/>
        </w:rPr>
      </w:pPr>
      <w:r w:rsidRPr="002E5D4A">
        <w:rPr>
          <w:rStyle w:val="Style13ptBold"/>
          <w:rFonts w:asciiTheme="minorHAnsi" w:hAnsiTheme="minorHAnsi" w:cstheme="minorHAnsi"/>
        </w:rPr>
        <w:t>Lyon, 19</w:t>
      </w:r>
      <w:r w:rsidRPr="002E5D4A">
        <w:rPr>
          <w:rFonts w:asciiTheme="minorHAnsi" w:hAnsiTheme="minorHAnsi" w:cstheme="minorHAnsi"/>
        </w:rPr>
        <w:t xml:space="preserve"> - senior fellow at ASPI; Rod Lyon, “Can ‘revisionists’ rule the world?," </w:t>
      </w:r>
      <w:r w:rsidRPr="002E5D4A">
        <w:rPr>
          <w:rFonts w:asciiTheme="minorHAnsi" w:hAnsiTheme="minorHAnsi" w:cstheme="minorHAnsi"/>
          <w:i/>
        </w:rPr>
        <w:t>Strategist</w:t>
      </w:r>
      <w:r w:rsidRPr="002E5D4A">
        <w:rPr>
          <w:rFonts w:asciiTheme="minorHAnsi" w:hAnsiTheme="minorHAnsi" w:cstheme="minorHAnsi"/>
        </w:rPr>
        <w:t>, 3-14-2019, https://www.aspistrategist.org.au/can-revisionists-rule-the-world/</w:t>
      </w:r>
    </w:p>
    <w:p w14:paraId="07C3AC0C" w14:textId="77777777" w:rsidR="007C46D0" w:rsidRDefault="007C46D0" w:rsidP="007C46D0">
      <w:pPr>
        <w:rPr>
          <w:rFonts w:asciiTheme="minorHAnsi" w:hAnsiTheme="minorHAnsi" w:cstheme="minorHAnsi"/>
          <w:sz w:val="16"/>
        </w:rPr>
      </w:pPr>
      <w:r w:rsidRPr="002E5D4A">
        <w:rPr>
          <w:rFonts w:asciiTheme="minorHAnsi" w:hAnsiTheme="minorHAnsi" w:cstheme="minorHAnsi"/>
          <w:sz w:val="16"/>
        </w:rPr>
        <w:t xml:space="preserve">That takes us to the separate but larger question: </w:t>
      </w:r>
      <w:r w:rsidRPr="002E5D4A">
        <w:rPr>
          <w:rStyle w:val="StyleUnderline"/>
          <w:rFonts w:asciiTheme="minorHAnsi" w:hAnsiTheme="minorHAnsi" w:cstheme="minorHAnsi"/>
        </w:rPr>
        <w:t>could Russia and China cooperate to shape a new global order in Asia, Europe and the Middle East</w:t>
      </w:r>
      <w:r w:rsidRPr="002E5D4A">
        <w:rPr>
          <w:rFonts w:asciiTheme="minorHAnsi" w:hAnsiTheme="minorHAnsi" w:cstheme="minorHAnsi"/>
          <w:sz w:val="16"/>
        </w:rPr>
        <w:t xml:space="preserve">? That’s only a portion of the globe, but an important portion. Well, Russia’s a European-centred state with a revanchist agenda focused on reversing its post–Cold War losses. That’s a big ask, though. </w:t>
      </w:r>
      <w:r w:rsidRPr="002E5D4A">
        <w:rPr>
          <w:rStyle w:val="StyleUnderline"/>
          <w:rFonts w:asciiTheme="minorHAnsi" w:hAnsiTheme="minorHAnsi" w:cstheme="minorHAnsi"/>
        </w:rPr>
        <w:t>The Soviet Union’s gone and it isn’t coming back</w:t>
      </w:r>
      <w:r w:rsidRPr="002E5D4A">
        <w:rPr>
          <w:rFonts w:asciiTheme="minorHAnsi" w:hAnsiTheme="minorHAnsi" w:cstheme="minorHAnsi"/>
          <w:sz w:val="16"/>
        </w:rPr>
        <w:t xml:space="preserve">. </w:t>
      </w:r>
      <w:r w:rsidRPr="00D7273A">
        <w:rPr>
          <w:rStyle w:val="StyleUnderline"/>
          <w:rFonts w:asciiTheme="minorHAnsi" w:hAnsiTheme="minorHAnsi" w:cstheme="minorHAnsi"/>
          <w:highlight w:val="cyan"/>
        </w:rPr>
        <w:t>China</w:t>
      </w:r>
      <w:r w:rsidRPr="002E5D4A">
        <w:rPr>
          <w:rFonts w:asciiTheme="minorHAnsi" w:hAnsiTheme="minorHAnsi" w:cstheme="minorHAnsi"/>
          <w:sz w:val="16"/>
        </w:rPr>
        <w:t xml:space="preserve">, by comparison, is a rising power—and one that </w:t>
      </w:r>
      <w:r w:rsidRPr="002E5D4A">
        <w:rPr>
          <w:rStyle w:val="StyleUnderline"/>
          <w:rFonts w:asciiTheme="minorHAnsi" w:hAnsiTheme="minorHAnsi" w:cstheme="minorHAnsi"/>
        </w:rPr>
        <w:t>believes it’s entitled to a Sino-centric order in Asia</w:t>
      </w:r>
      <w:r w:rsidRPr="002E5D4A">
        <w:rPr>
          <w:rFonts w:asciiTheme="minorHAnsi" w:hAnsiTheme="minorHAnsi" w:cstheme="minorHAnsi"/>
          <w:sz w:val="16"/>
        </w:rPr>
        <w:t xml:space="preserve">, as a sort of latter-day compensation for the century of humiliation. </w:t>
      </w:r>
      <w:r w:rsidRPr="002E5D4A">
        <w:rPr>
          <w:rStyle w:val="StyleUnderline"/>
          <w:rFonts w:asciiTheme="minorHAnsi" w:hAnsiTheme="minorHAnsi" w:cstheme="minorHAnsi"/>
        </w:rPr>
        <w:t xml:space="preserve">It </w:t>
      </w:r>
      <w:r w:rsidRPr="00D7273A">
        <w:rPr>
          <w:rStyle w:val="StyleUnderline"/>
          <w:rFonts w:asciiTheme="minorHAnsi" w:hAnsiTheme="minorHAnsi" w:cstheme="minorHAnsi"/>
          <w:highlight w:val="cyan"/>
        </w:rPr>
        <w:t>has</w:t>
      </w:r>
      <w:r w:rsidRPr="002E5D4A">
        <w:rPr>
          <w:rStyle w:val="StyleUnderline"/>
          <w:rFonts w:asciiTheme="minorHAnsi" w:hAnsiTheme="minorHAnsi" w:cstheme="minorHAnsi"/>
        </w:rPr>
        <w:t xml:space="preserve"> both </w:t>
      </w:r>
      <w:r w:rsidRPr="00D7273A">
        <w:rPr>
          <w:rStyle w:val="StyleUnderline"/>
          <w:rFonts w:asciiTheme="minorHAnsi" w:hAnsiTheme="minorHAnsi" w:cstheme="minorHAnsi"/>
          <w:highlight w:val="cyan"/>
        </w:rPr>
        <w:t>economic and growing military heft</w:t>
      </w:r>
      <w:r w:rsidRPr="002E5D4A">
        <w:rPr>
          <w:rFonts w:asciiTheme="minorHAnsi" w:hAnsiTheme="minorHAnsi" w:cstheme="minorHAnsi"/>
          <w:sz w:val="16"/>
        </w:rPr>
        <w:t xml:space="preserve">. Still, </w:t>
      </w:r>
      <w:r w:rsidRPr="002E5D4A">
        <w:rPr>
          <w:rStyle w:val="Emphasis"/>
          <w:rFonts w:asciiTheme="minorHAnsi" w:hAnsiTheme="minorHAnsi" w:cstheme="minorHAnsi"/>
        </w:rPr>
        <w:t xml:space="preserve">it </w:t>
      </w:r>
      <w:r w:rsidRPr="00D7273A">
        <w:rPr>
          <w:rStyle w:val="Emphasis"/>
          <w:rFonts w:asciiTheme="minorHAnsi" w:hAnsiTheme="minorHAnsi" w:cstheme="minorHAnsi"/>
          <w:highlight w:val="cyan"/>
        </w:rPr>
        <w:t>remains an incomplete power</w:t>
      </w:r>
      <w:r w:rsidRPr="002E5D4A">
        <w:rPr>
          <w:rFonts w:asciiTheme="minorHAnsi" w:hAnsiTheme="minorHAnsi" w:cstheme="minorHAnsi"/>
          <w:sz w:val="16"/>
        </w:rPr>
        <w:t xml:space="preserve">, </w:t>
      </w:r>
      <w:r w:rsidRPr="00D7273A">
        <w:rPr>
          <w:rStyle w:val="StyleUnderline"/>
          <w:rFonts w:asciiTheme="minorHAnsi" w:hAnsiTheme="minorHAnsi" w:cstheme="minorHAnsi"/>
          <w:highlight w:val="cyan"/>
        </w:rPr>
        <w:t>demonstrated</w:t>
      </w:r>
      <w:r w:rsidRPr="002E5D4A">
        <w:rPr>
          <w:rStyle w:val="StyleUnderline"/>
          <w:rFonts w:asciiTheme="minorHAnsi" w:hAnsiTheme="minorHAnsi" w:cstheme="minorHAnsi"/>
        </w:rPr>
        <w:t xml:space="preserve"> most clearly </w:t>
      </w:r>
      <w:r w:rsidRPr="00D7273A">
        <w:rPr>
          <w:rStyle w:val="StyleUnderline"/>
          <w:rFonts w:asciiTheme="minorHAnsi" w:hAnsiTheme="minorHAnsi" w:cstheme="minorHAnsi"/>
          <w:highlight w:val="cyan"/>
        </w:rPr>
        <w:t>by</w:t>
      </w:r>
      <w:r w:rsidRPr="002E5D4A">
        <w:rPr>
          <w:rStyle w:val="StyleUnderline"/>
          <w:rFonts w:asciiTheme="minorHAnsi" w:hAnsiTheme="minorHAnsi" w:cstheme="minorHAnsi"/>
        </w:rPr>
        <w:t xml:space="preserve"> its relentless</w:t>
      </w:r>
      <w:r w:rsidRPr="002E5D4A">
        <w:rPr>
          <w:rFonts w:asciiTheme="minorHAnsi" w:hAnsiTheme="minorHAnsi" w:cstheme="minorHAnsi"/>
          <w:sz w:val="16"/>
        </w:rPr>
        <w:t xml:space="preserve">, </w:t>
      </w:r>
      <w:r w:rsidRPr="002E5D4A">
        <w:rPr>
          <w:rStyle w:val="StyleUnderline"/>
          <w:rFonts w:asciiTheme="minorHAnsi" w:hAnsiTheme="minorHAnsi" w:cstheme="minorHAnsi"/>
        </w:rPr>
        <w:t>state-organised</w:t>
      </w:r>
      <w:r w:rsidRPr="002E5D4A">
        <w:rPr>
          <w:rFonts w:asciiTheme="minorHAnsi" w:hAnsiTheme="minorHAnsi" w:cstheme="minorHAnsi"/>
          <w:sz w:val="16"/>
        </w:rPr>
        <w:t xml:space="preserve"> </w:t>
      </w:r>
      <w:r w:rsidRPr="00D7273A">
        <w:rPr>
          <w:rStyle w:val="Emphasis"/>
          <w:rFonts w:asciiTheme="minorHAnsi" w:hAnsiTheme="minorHAnsi" w:cstheme="minorHAnsi"/>
          <w:highlight w:val="cyan"/>
        </w:rPr>
        <w:t>theft of</w:t>
      </w:r>
      <w:r w:rsidRPr="002E5D4A">
        <w:rPr>
          <w:rStyle w:val="Emphasis"/>
          <w:rFonts w:asciiTheme="minorHAnsi" w:hAnsiTheme="minorHAnsi" w:cstheme="minorHAnsi"/>
        </w:rPr>
        <w:t xml:space="preserve"> </w:t>
      </w:r>
      <w:r w:rsidRPr="002E5D4A">
        <w:rPr>
          <w:rFonts w:asciiTheme="minorHAnsi" w:hAnsiTheme="minorHAnsi" w:cstheme="minorHAnsi"/>
          <w:sz w:val="16"/>
        </w:rPr>
        <w:t xml:space="preserve">technology and </w:t>
      </w:r>
      <w:r w:rsidRPr="00D7273A">
        <w:rPr>
          <w:rStyle w:val="Emphasis"/>
          <w:rFonts w:asciiTheme="minorHAnsi" w:hAnsiTheme="minorHAnsi" w:cstheme="minorHAnsi"/>
          <w:highlight w:val="cyan"/>
        </w:rPr>
        <w:t>i</w:t>
      </w:r>
      <w:r w:rsidRPr="002E5D4A">
        <w:rPr>
          <w:rFonts w:asciiTheme="minorHAnsi" w:hAnsiTheme="minorHAnsi" w:cstheme="minorHAnsi"/>
          <w:sz w:val="16"/>
        </w:rPr>
        <w:t xml:space="preserve">ntellectual </w:t>
      </w:r>
      <w:r w:rsidRPr="00D7273A">
        <w:rPr>
          <w:rStyle w:val="Emphasis"/>
          <w:rFonts w:asciiTheme="minorHAnsi" w:hAnsiTheme="minorHAnsi" w:cstheme="minorHAnsi"/>
          <w:highlight w:val="cyan"/>
        </w:rPr>
        <w:t>p</w:t>
      </w:r>
      <w:r w:rsidRPr="002E5D4A">
        <w:rPr>
          <w:rFonts w:asciiTheme="minorHAnsi" w:hAnsiTheme="minorHAnsi" w:cstheme="minorHAnsi"/>
          <w:sz w:val="16"/>
        </w:rPr>
        <w:t xml:space="preserve">roperty, </w:t>
      </w:r>
      <w:r w:rsidRPr="00D7273A">
        <w:rPr>
          <w:rStyle w:val="StyleUnderline"/>
          <w:rFonts w:asciiTheme="minorHAnsi" w:hAnsiTheme="minorHAnsi" w:cstheme="minorHAnsi"/>
          <w:highlight w:val="cyan"/>
        </w:rPr>
        <w:t>and</w:t>
      </w:r>
      <w:r w:rsidRPr="002E5D4A">
        <w:rPr>
          <w:rFonts w:asciiTheme="minorHAnsi" w:hAnsiTheme="minorHAnsi" w:cstheme="minorHAnsi"/>
          <w:sz w:val="16"/>
        </w:rPr>
        <w:t xml:space="preserve"> its </w:t>
      </w:r>
      <w:r w:rsidRPr="002E5D4A">
        <w:rPr>
          <w:rStyle w:val="Emphasis"/>
          <w:rFonts w:asciiTheme="minorHAnsi" w:hAnsiTheme="minorHAnsi" w:cstheme="minorHAnsi"/>
        </w:rPr>
        <w:t xml:space="preserve">large </w:t>
      </w:r>
      <w:r w:rsidRPr="00D7273A">
        <w:rPr>
          <w:rStyle w:val="Emphasis"/>
          <w:rFonts w:asciiTheme="minorHAnsi" w:hAnsiTheme="minorHAnsi" w:cstheme="minorHAnsi"/>
          <w:highlight w:val="cyan"/>
        </w:rPr>
        <w:t>internal challenges</w:t>
      </w:r>
      <w:r w:rsidRPr="002E5D4A">
        <w:rPr>
          <w:rFonts w:asciiTheme="minorHAnsi" w:hAnsiTheme="minorHAnsi" w:cstheme="minorHAnsi"/>
          <w:sz w:val="16"/>
        </w:rPr>
        <w:t xml:space="preserve">. </w:t>
      </w:r>
      <w:r w:rsidRPr="00D7273A">
        <w:rPr>
          <w:rStyle w:val="StyleUnderline"/>
          <w:rFonts w:asciiTheme="minorHAnsi" w:hAnsiTheme="minorHAnsi" w:cstheme="minorHAnsi"/>
          <w:highlight w:val="cyan"/>
        </w:rPr>
        <w:t xml:space="preserve">It’s </w:t>
      </w:r>
      <w:r w:rsidRPr="00D7273A">
        <w:rPr>
          <w:rStyle w:val="Emphasis"/>
          <w:rFonts w:asciiTheme="minorHAnsi" w:hAnsiTheme="minorHAnsi" w:cstheme="minorHAnsi"/>
          <w:highlight w:val="cyan"/>
        </w:rPr>
        <w:t>not obvious</w:t>
      </w:r>
      <w:r w:rsidRPr="002E5D4A">
        <w:rPr>
          <w:rStyle w:val="StyleUnderline"/>
          <w:rFonts w:asciiTheme="minorHAnsi" w:hAnsiTheme="minorHAnsi" w:cstheme="minorHAnsi"/>
        </w:rPr>
        <w:t xml:space="preserve"> that </w:t>
      </w:r>
      <w:r w:rsidRPr="00D7273A">
        <w:rPr>
          <w:rStyle w:val="StyleUnderline"/>
          <w:rFonts w:asciiTheme="minorHAnsi" w:hAnsiTheme="minorHAnsi" w:cstheme="minorHAnsi"/>
          <w:highlight w:val="cyan"/>
        </w:rPr>
        <w:t>Russia and China could</w:t>
      </w:r>
      <w:r w:rsidRPr="002E5D4A">
        <w:rPr>
          <w:rStyle w:val="StyleUnderline"/>
          <w:rFonts w:asciiTheme="minorHAnsi" w:hAnsiTheme="minorHAnsi" w:cstheme="minorHAnsi"/>
        </w:rPr>
        <w:t xml:space="preserve"> build and </w:t>
      </w:r>
      <w:r w:rsidRPr="00D7273A">
        <w:rPr>
          <w:rStyle w:val="StyleUnderline"/>
          <w:rFonts w:asciiTheme="minorHAnsi" w:hAnsiTheme="minorHAnsi" w:cstheme="minorHAnsi"/>
          <w:highlight w:val="cyan"/>
        </w:rPr>
        <w:t>sustain a new global order</w:t>
      </w:r>
      <w:r w:rsidRPr="002E5D4A">
        <w:rPr>
          <w:rFonts w:asciiTheme="minorHAnsi" w:hAnsiTheme="minorHAnsi" w:cstheme="minorHAnsi"/>
          <w:sz w:val="16"/>
        </w:rPr>
        <w:t xml:space="preserve">. Yes, they’re both permanent members of the UN Security Council. But </w:t>
      </w:r>
      <w:r w:rsidRPr="00D7273A">
        <w:rPr>
          <w:rStyle w:val="Emphasis"/>
          <w:rFonts w:asciiTheme="minorHAnsi" w:hAnsiTheme="minorHAnsi" w:cstheme="minorHAnsi"/>
          <w:highlight w:val="cyan"/>
        </w:rPr>
        <w:t>neither attracts</w:t>
      </w:r>
      <w:r w:rsidRPr="002E5D4A">
        <w:rPr>
          <w:rStyle w:val="Emphasis"/>
          <w:rFonts w:asciiTheme="minorHAnsi" w:hAnsiTheme="minorHAnsi" w:cstheme="minorHAnsi"/>
        </w:rPr>
        <w:t xml:space="preserve"> genuine ‘</w:t>
      </w:r>
      <w:r w:rsidRPr="00D7273A">
        <w:rPr>
          <w:rStyle w:val="Emphasis"/>
          <w:rFonts w:asciiTheme="minorHAnsi" w:hAnsiTheme="minorHAnsi" w:cstheme="minorHAnsi"/>
          <w:highlight w:val="cyan"/>
        </w:rPr>
        <w:t>followers’</w:t>
      </w:r>
      <w:r w:rsidRPr="002E5D4A">
        <w:rPr>
          <w:rFonts w:asciiTheme="minorHAnsi" w:hAnsiTheme="minorHAnsi" w:cstheme="minorHAnsi"/>
          <w:sz w:val="16"/>
        </w:rPr>
        <w:t xml:space="preserve"> in the international community. </w:t>
      </w:r>
      <w:r w:rsidRPr="002E5D4A">
        <w:rPr>
          <w:rStyle w:val="StyleUnderline"/>
          <w:rFonts w:asciiTheme="minorHAnsi" w:hAnsiTheme="minorHAnsi" w:cstheme="minorHAnsi"/>
        </w:rPr>
        <w:t xml:space="preserve">They agree on what they don’t want—US hegemony—rather than on what they do. </w:t>
      </w:r>
      <w:r w:rsidRPr="00D7273A">
        <w:rPr>
          <w:rStyle w:val="StyleUnderline"/>
          <w:rFonts w:asciiTheme="minorHAnsi" w:hAnsiTheme="minorHAnsi" w:cstheme="minorHAnsi"/>
          <w:highlight w:val="cyan"/>
        </w:rPr>
        <w:t xml:space="preserve">They’re not driven by any </w:t>
      </w:r>
      <w:r w:rsidRPr="00D7273A">
        <w:rPr>
          <w:rStyle w:val="Emphasis"/>
          <w:rFonts w:asciiTheme="minorHAnsi" w:hAnsiTheme="minorHAnsi" w:cstheme="minorHAnsi"/>
          <w:highlight w:val="cyan"/>
        </w:rPr>
        <w:t>shared ideology</w:t>
      </w:r>
      <w:r w:rsidRPr="002E5D4A">
        <w:rPr>
          <w:rFonts w:asciiTheme="minorHAnsi" w:hAnsiTheme="minorHAnsi" w:cstheme="minorHAnsi"/>
          <w:sz w:val="16"/>
        </w:rPr>
        <w:t xml:space="preserve"> or common vision of what the world should look like under their leadership. Some suggest that they want to reverse the central tenet of the liberal order and make the world safe for authoritarianism, but that’s a negative, self-centred vision of the future rather than a positive ideational one. </w:t>
      </w:r>
      <w:r w:rsidRPr="00D7273A">
        <w:rPr>
          <w:rStyle w:val="Emphasis"/>
          <w:rFonts w:asciiTheme="minorHAnsi" w:hAnsiTheme="minorHAnsi" w:cstheme="minorHAnsi"/>
          <w:highlight w:val="cyan"/>
        </w:rPr>
        <w:t>Nationalism</w:t>
      </w:r>
      <w:r w:rsidRPr="00D7273A">
        <w:rPr>
          <w:rFonts w:asciiTheme="minorHAnsi" w:hAnsiTheme="minorHAnsi" w:cstheme="minorHAnsi"/>
          <w:sz w:val="16"/>
          <w:highlight w:val="cyan"/>
        </w:rPr>
        <w:t xml:space="preserve"> </w:t>
      </w:r>
      <w:r w:rsidRPr="00D7273A">
        <w:rPr>
          <w:rStyle w:val="StyleUnderline"/>
          <w:rFonts w:asciiTheme="minorHAnsi" w:hAnsiTheme="minorHAnsi" w:cstheme="minorHAnsi"/>
          <w:highlight w:val="cyan"/>
        </w:rPr>
        <w:t xml:space="preserve">is a </w:t>
      </w:r>
      <w:r w:rsidRPr="00D7273A">
        <w:rPr>
          <w:rStyle w:val="Emphasis"/>
          <w:rFonts w:asciiTheme="minorHAnsi" w:hAnsiTheme="minorHAnsi" w:cstheme="minorHAnsi"/>
          <w:highlight w:val="cyan"/>
        </w:rPr>
        <w:t>rising force</w:t>
      </w:r>
      <w:r w:rsidRPr="002E5D4A">
        <w:rPr>
          <w:rFonts w:asciiTheme="minorHAnsi" w:hAnsiTheme="minorHAnsi" w:cstheme="minorHAnsi"/>
          <w:sz w:val="16"/>
        </w:rPr>
        <w:t xml:space="preserve"> in both countries, but that’s as likely to repel as attract. Geopolitically, will the rising power cooperate with the declining one—except to secure its own backyard? Conversely, will Moscow see Beijing as its true strategic partner—as the Belt and Road Initiative extends Chinese influence across Russia’s soft Eurasian underbelly? Where does that leave us? Frankly, </w:t>
      </w:r>
      <w:r w:rsidRPr="002E5D4A">
        <w:rPr>
          <w:rStyle w:val="StyleUnderline"/>
          <w:rFonts w:asciiTheme="minorHAnsi" w:hAnsiTheme="minorHAnsi" w:cstheme="minorHAnsi"/>
        </w:rPr>
        <w:t xml:space="preserve">a world order that turns upon close cooperation between Russia and China </w:t>
      </w:r>
      <w:r w:rsidRPr="002E5D4A">
        <w:rPr>
          <w:rStyle w:val="Emphasis"/>
          <w:rFonts w:asciiTheme="minorHAnsi" w:hAnsiTheme="minorHAnsi" w:cstheme="minorHAnsi"/>
        </w:rPr>
        <w:t>seems unlikely</w:t>
      </w:r>
      <w:r w:rsidRPr="002E5D4A">
        <w:rPr>
          <w:rFonts w:asciiTheme="minorHAnsi" w:hAnsiTheme="minorHAnsi" w:cstheme="minorHAnsi"/>
          <w:sz w:val="16"/>
        </w:rPr>
        <w:t>. Each is better placed to exert regional influence than global clout. And both are better placed to play the easy role of spoilers than the difficult role of architects. A world disordered by the joint efforts of Russia and China to diminish US power and influence—accelerated by some of the US’s own actions—seems the near-term reality we’ll be living through.</w:t>
      </w:r>
    </w:p>
    <w:p w14:paraId="749A423D" w14:textId="77777777" w:rsidR="007C46D0" w:rsidRDefault="007C46D0" w:rsidP="007C46D0">
      <w:pPr>
        <w:pStyle w:val="Heading2"/>
      </w:pPr>
      <w:r>
        <w:t>2AC --- K --- Beller</w:t>
      </w:r>
    </w:p>
    <w:p w14:paraId="1DCD3B40" w14:textId="77777777" w:rsidR="007C46D0" w:rsidRDefault="007C46D0" w:rsidP="007C46D0">
      <w:pPr>
        <w:pStyle w:val="Heading3"/>
      </w:pPr>
      <w:r>
        <w:t>2AC --- Realism</w:t>
      </w:r>
    </w:p>
    <w:p w14:paraId="33514AD3" w14:textId="77777777" w:rsidR="007C46D0" w:rsidRPr="00E15D62" w:rsidRDefault="007C46D0" w:rsidP="007C46D0">
      <w:pPr>
        <w:pStyle w:val="Heading4"/>
        <w:rPr>
          <w:rFonts w:asciiTheme="minorHAnsi" w:hAnsiTheme="minorHAnsi" w:cstheme="minorHAnsi"/>
          <w:u w:val="single"/>
        </w:rPr>
      </w:pPr>
      <w:r>
        <w:rPr>
          <w:rFonts w:asciiTheme="minorHAnsi" w:hAnsiTheme="minorHAnsi" w:cstheme="minorHAnsi"/>
        </w:rPr>
        <w:t xml:space="preserve">1.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50B062BC" w14:textId="77777777" w:rsidR="007C46D0" w:rsidRPr="002E5D4A" w:rsidRDefault="007C46D0" w:rsidP="007C46D0">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19C89739" w14:textId="77777777" w:rsidR="007C46D0" w:rsidRPr="002E5D4A" w:rsidRDefault="007C46D0" w:rsidP="007C46D0">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D7273A">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D7273A">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D7273A">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8"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29"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0"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D7273A">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D7273A">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D7273A">
        <w:rPr>
          <w:rStyle w:val="Emphasis"/>
          <w:rFonts w:asciiTheme="minorHAnsi" w:hAnsiTheme="minorHAnsi" w:cstheme="minorHAnsi"/>
          <w:highlight w:val="cyan"/>
        </w:rPr>
        <w:t>economics</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anthropology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sociology</w:t>
      </w:r>
      <w:r w:rsidRPr="00D7273A">
        <w:rPr>
          <w:rFonts w:asciiTheme="minorHAnsi" w:eastAsia="Calibri" w:hAnsiTheme="minorHAnsi" w:cstheme="minorHAnsi"/>
          <w:highlight w:val="cyan"/>
          <w:u w:val="single"/>
        </w:rPr>
        <w:t xml:space="preserve">, </w:t>
      </w:r>
      <w:r w:rsidRPr="00D7273A">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D7273A">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D7273A">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D7273A">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1"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D7273A">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D7273A">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D7273A">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D7273A">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3F5E1FC7" w14:textId="77777777" w:rsidR="007C46D0" w:rsidRPr="00D71E6A" w:rsidRDefault="007C46D0" w:rsidP="007C46D0">
      <w:pPr>
        <w:pStyle w:val="Heading4"/>
        <w:rPr>
          <w:rFonts w:asciiTheme="minorHAnsi" w:hAnsiTheme="minorHAnsi" w:cstheme="minorHAnsi"/>
          <w:u w:val="single"/>
        </w:rPr>
      </w:pPr>
      <w:r>
        <w:rPr>
          <w:rFonts w:asciiTheme="minorHAnsi" w:hAnsiTheme="minorHAnsi" w:cstheme="minorHAnsi"/>
        </w:rPr>
        <w:t xml:space="preserve">2.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18F5E65E" w14:textId="77777777" w:rsidR="007C46D0" w:rsidRPr="00D71E6A" w:rsidRDefault="007C46D0" w:rsidP="007C46D0">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2C936C28" w14:textId="77777777" w:rsidR="007C46D0" w:rsidRPr="00D71E6A" w:rsidRDefault="007C46D0" w:rsidP="007C46D0">
      <w:pPr>
        <w:rPr>
          <w:rFonts w:asciiTheme="minorHAnsi" w:hAnsiTheme="minorHAnsi" w:cstheme="minorHAnsi"/>
          <w:sz w:val="16"/>
        </w:rPr>
      </w:pPr>
      <w:r w:rsidRPr="00D7273A">
        <w:rPr>
          <w:rStyle w:val="StyleUnderline"/>
          <w:rFonts w:asciiTheme="minorHAnsi" w:hAnsiTheme="minorHAnsi" w:cstheme="minorHAnsi"/>
          <w:highlight w:val="cyan"/>
        </w:rPr>
        <w:t xml:space="preserve">We conduct </w:t>
      </w:r>
      <w:r w:rsidRPr="00D7273A">
        <w:rPr>
          <w:rStyle w:val="Emphasis"/>
          <w:rFonts w:asciiTheme="minorHAnsi" w:hAnsiTheme="minorHAnsi" w:cstheme="minorHAnsi"/>
          <w:highlight w:val="cyan"/>
        </w:rPr>
        <w:t>logit analyses</w:t>
      </w:r>
      <w:r w:rsidRPr="00D7273A">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D7273A">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D7273A">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D7273A">
        <w:rPr>
          <w:rStyle w:val="StyleUnderline"/>
          <w:rFonts w:asciiTheme="minorHAnsi" w:hAnsiTheme="minorHAnsi" w:cstheme="minorHAnsi"/>
          <w:highlight w:val="cyan"/>
        </w:rPr>
        <w:t xml:space="preserve">As </w:t>
      </w:r>
      <w:r w:rsidRPr="00D7273A">
        <w:rPr>
          <w:rStyle w:val="Emphasis"/>
          <w:rFonts w:asciiTheme="minorHAnsi" w:hAnsiTheme="minorHAnsi" w:cstheme="minorHAnsi"/>
          <w:highlight w:val="cyan"/>
        </w:rPr>
        <w:t>offensive realists</w:t>
      </w:r>
      <w:r w:rsidRPr="00D7273A">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2EA9035D" w14:textId="77777777" w:rsidR="007C46D0" w:rsidRPr="00D71E6A" w:rsidRDefault="007C46D0" w:rsidP="007C46D0">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24F2CF8B" w14:textId="77777777" w:rsidR="007C46D0" w:rsidRPr="00D71E6A" w:rsidRDefault="007C46D0" w:rsidP="007C46D0">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1210C949" w14:textId="77777777" w:rsidR="007C46D0" w:rsidRPr="00D71E6A" w:rsidRDefault="007C46D0" w:rsidP="007C46D0">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D7273A">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and</w:t>
      </w:r>
      <w:r w:rsidRPr="00D7273A">
        <w:rPr>
          <w:rFonts w:asciiTheme="minorHAnsi" w:hAnsiTheme="minorHAnsi" w:cstheme="minorHAnsi"/>
          <w:sz w:val="16"/>
          <w:highlight w:val="cyan"/>
        </w:rPr>
        <w:t xml:space="preserve"> </w:t>
      </w:r>
      <w:r w:rsidRPr="00D7273A">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D7273A">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2906BB6E" w14:textId="77777777" w:rsidR="007C46D0" w:rsidRPr="00D71E6A" w:rsidRDefault="007C46D0" w:rsidP="007C46D0">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02513080" w14:textId="77777777" w:rsidR="007C46D0" w:rsidRPr="00D71E6A" w:rsidRDefault="007C46D0" w:rsidP="007C46D0">
      <w:pPr>
        <w:rPr>
          <w:rFonts w:asciiTheme="minorHAnsi" w:hAnsiTheme="minorHAnsi" w:cstheme="minorHAnsi"/>
          <w:noProof/>
        </w:rPr>
      </w:pPr>
      <w:r w:rsidRPr="00D71E6A">
        <w:rPr>
          <w:rFonts w:asciiTheme="minorHAnsi" w:hAnsiTheme="minorHAnsi" w:cstheme="minorHAnsi"/>
          <w:noProof/>
        </w:rPr>
        <w:drawing>
          <wp:inline distT="0" distB="0" distL="0" distR="0" wp14:anchorId="37C023F3" wp14:editId="612FF32C">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2"/>
                    <a:stretch>
                      <a:fillRect/>
                    </a:stretch>
                  </pic:blipFill>
                  <pic:spPr>
                    <a:xfrm>
                      <a:off x="0" y="0"/>
                      <a:ext cx="3543970" cy="2574710"/>
                    </a:xfrm>
                    <a:prstGeom prst="rect">
                      <a:avLst/>
                    </a:prstGeom>
                  </pic:spPr>
                </pic:pic>
              </a:graphicData>
            </a:graphic>
          </wp:inline>
        </w:drawing>
      </w:r>
    </w:p>
    <w:p w14:paraId="7FBE4130" w14:textId="77777777" w:rsidR="007C46D0" w:rsidRPr="00D71E6A" w:rsidRDefault="007C46D0" w:rsidP="007C46D0">
      <w:pPr>
        <w:rPr>
          <w:rFonts w:asciiTheme="minorHAnsi" w:hAnsiTheme="minorHAnsi" w:cstheme="minorHAnsi"/>
        </w:rPr>
      </w:pPr>
      <w:r w:rsidRPr="00D71E6A">
        <w:rPr>
          <w:rFonts w:asciiTheme="minorHAnsi" w:hAnsiTheme="minorHAnsi" w:cstheme="minorHAnsi"/>
        </w:rPr>
        <w:t>Summary and Implications</w:t>
      </w:r>
    </w:p>
    <w:p w14:paraId="40D7D277" w14:textId="77777777" w:rsidR="007C46D0" w:rsidRPr="00D71E6A" w:rsidRDefault="007C46D0" w:rsidP="007C46D0">
      <w:pPr>
        <w:rPr>
          <w:rFonts w:asciiTheme="minorHAnsi" w:hAnsiTheme="minorHAnsi" w:cstheme="minorHAnsi"/>
          <w:u w:val="single"/>
        </w:rPr>
      </w:pPr>
      <w:r w:rsidRPr="00D7273A">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D7273A">
        <w:rPr>
          <w:rStyle w:val="StyleUnderline"/>
          <w:rFonts w:asciiTheme="minorHAnsi" w:hAnsiTheme="minorHAnsi" w:cstheme="minorHAnsi"/>
          <w:highlight w:val="cyan"/>
        </w:rPr>
        <w:t xml:space="preserve">China's growth has </w:t>
      </w:r>
      <w:r w:rsidRPr="00D7273A">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D7273A">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D7273A">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D7273A">
        <w:rPr>
          <w:rStyle w:val="StyleUnderline"/>
          <w:rFonts w:asciiTheme="minorHAnsi" w:hAnsiTheme="minorHAnsi" w:cstheme="minorHAnsi"/>
          <w:highlight w:val="cyan"/>
        </w:rPr>
        <w:t xml:space="preserve">protection of </w:t>
      </w:r>
      <w:r w:rsidRPr="00D7273A">
        <w:rPr>
          <w:rStyle w:val="Emphasis"/>
          <w:rFonts w:asciiTheme="minorHAnsi" w:hAnsiTheme="minorHAnsi" w:cstheme="minorHAnsi"/>
          <w:highlight w:val="cyan"/>
        </w:rPr>
        <w:t>core interests</w:t>
      </w:r>
      <w:r w:rsidRPr="00D7273A">
        <w:rPr>
          <w:rStyle w:val="StyleUnderline"/>
          <w:rFonts w:asciiTheme="minorHAnsi" w:hAnsiTheme="minorHAnsi" w:cstheme="minorHAnsi"/>
          <w:highlight w:val="cyan"/>
        </w:rPr>
        <w:t xml:space="preserve"> in strategic and economic matters.</w:t>
      </w:r>
    </w:p>
    <w:p w14:paraId="6EAD503A" w14:textId="77777777" w:rsidR="007C46D0" w:rsidRDefault="007C46D0" w:rsidP="007C46D0">
      <w:pPr>
        <w:pStyle w:val="Heading3"/>
      </w:pPr>
      <w:r>
        <w:t>2AC --- Links</w:t>
      </w:r>
    </w:p>
    <w:p w14:paraId="09EBC579" w14:textId="77777777" w:rsidR="007C46D0" w:rsidRPr="00D7273A" w:rsidRDefault="007C46D0" w:rsidP="007C46D0">
      <w:pPr>
        <w:pStyle w:val="Heading4"/>
        <w:rPr>
          <w:rFonts w:asciiTheme="minorHAnsi" w:hAnsiTheme="minorHAnsi" w:cstheme="minorHAnsi"/>
        </w:rPr>
      </w:pPr>
      <w:r>
        <w:rPr>
          <w:rFonts w:asciiTheme="minorHAnsi" w:hAnsiTheme="minorHAnsi" w:cstheme="minorHAnsi"/>
        </w:rPr>
        <w:t xml:space="preserve">US </w:t>
      </w:r>
      <w:r w:rsidRPr="00E8357B">
        <w:rPr>
          <w:rFonts w:asciiTheme="minorHAnsi" w:hAnsiTheme="minorHAnsi" w:cstheme="minorHAnsi"/>
          <w:u w:val="single"/>
        </w:rPr>
        <w:t>primacy</w:t>
      </w:r>
      <w:r>
        <w:rPr>
          <w:rFonts w:asciiTheme="minorHAnsi" w:hAnsiTheme="minorHAnsi" w:cstheme="minorHAnsi"/>
        </w:rPr>
        <w:t xml:space="preserve"> is key to </w:t>
      </w:r>
      <w:r>
        <w:rPr>
          <w:rFonts w:asciiTheme="minorHAnsi" w:hAnsiTheme="minorHAnsi" w:cstheme="minorHAnsi"/>
          <w:u w:val="single"/>
        </w:rPr>
        <w:t>stabilize Africa</w:t>
      </w:r>
      <w:r>
        <w:rPr>
          <w:rFonts w:asciiTheme="minorHAnsi" w:hAnsiTheme="minorHAnsi" w:cstheme="minorHAnsi"/>
        </w:rPr>
        <w:t xml:space="preserve"> and usher in strong </w:t>
      </w:r>
      <w:r w:rsidRPr="0071233F">
        <w:rPr>
          <w:rFonts w:asciiTheme="minorHAnsi" w:hAnsiTheme="minorHAnsi" w:cstheme="minorHAnsi"/>
          <w:u w:val="single"/>
        </w:rPr>
        <w:t>labor defense</w:t>
      </w:r>
      <w:r>
        <w:rPr>
          <w:rFonts w:asciiTheme="minorHAnsi" w:hAnsiTheme="minorHAnsi" w:cstheme="minorHAnsi"/>
        </w:rPr>
        <w:t xml:space="preserve"> --- Also proves its inevitable </w:t>
      </w:r>
      <w:r w:rsidRPr="00D7273A">
        <w:rPr>
          <w:rFonts w:asciiTheme="minorHAnsi" w:hAnsiTheme="minorHAnsi" w:cstheme="minorHAnsi"/>
          <w:u w:val="single"/>
        </w:rPr>
        <w:t>under China</w:t>
      </w:r>
      <w:r>
        <w:rPr>
          <w:rFonts w:asciiTheme="minorHAnsi" w:hAnsiTheme="minorHAnsi" w:cstheme="minorHAnsi"/>
        </w:rPr>
        <w:t xml:space="preserve"> as well</w:t>
      </w:r>
    </w:p>
    <w:p w14:paraId="350364EF" w14:textId="77777777" w:rsidR="007C46D0" w:rsidRPr="002E5D4A" w:rsidRDefault="007C46D0" w:rsidP="007C46D0">
      <w:pPr>
        <w:rPr>
          <w:rFonts w:asciiTheme="minorHAnsi" w:hAnsiTheme="minorHAnsi" w:cstheme="minorHAnsi"/>
        </w:rPr>
      </w:pPr>
      <w:r w:rsidRPr="002E5D4A">
        <w:rPr>
          <w:rStyle w:val="Style13ptBold"/>
          <w:rFonts w:asciiTheme="minorHAnsi" w:hAnsiTheme="minorHAnsi" w:cstheme="minorHAnsi"/>
        </w:rPr>
        <w:t>SCFR, 20</w:t>
      </w:r>
      <w:r w:rsidRPr="002E5D4A">
        <w:rPr>
          <w:rFonts w:asciiTheme="minorHAnsi" w:hAnsiTheme="minorHAnsi" w:cstheme="minorHAnsi"/>
        </w:rPr>
        <w:t> (SCFR, U.S. Senate Committee on Foreign Relations, November 2020, accessed on 8-9-2021, Foreign.senate, "THE UNITED STATES AND EUROPE, A Concrete Agenda for Transatlantic Cooperation on China", https://www.foreign.senate.gov/imo/media/doc/SFRC%20Majority%20China-Europe%20Report%20FINAL%20(P&amp;G).pdf)//Babcii</w:t>
      </w:r>
    </w:p>
    <w:p w14:paraId="5E440495" w14:textId="77777777" w:rsidR="007C46D0" w:rsidRDefault="007C46D0" w:rsidP="007C46D0">
      <w:pPr>
        <w:rPr>
          <w:rFonts w:asciiTheme="minorHAnsi" w:hAnsiTheme="minorHAnsi" w:cstheme="minorHAnsi"/>
          <w:sz w:val="10"/>
        </w:rPr>
      </w:pPr>
      <w:r w:rsidRPr="002E5D4A">
        <w:rPr>
          <w:rFonts w:asciiTheme="minorHAnsi" w:hAnsiTheme="minorHAnsi" w:cstheme="minorHAnsi"/>
          <w:sz w:val="10"/>
        </w:rPr>
        <w:t xml:space="preserve">INTRODUCTION At times, policymakers on both sides of the Atlantic have a tendency to view the transatlantic alliance in a narrow bilateral sense. However, the tectonic demographic, political, and economic </w:t>
      </w:r>
      <w:r w:rsidRPr="002C46B8">
        <w:rPr>
          <w:rFonts w:asciiTheme="minorHAnsi" w:hAnsiTheme="minorHAnsi" w:cstheme="minorHAnsi"/>
          <w:b/>
          <w:bCs/>
          <w:highlight w:val="cyan"/>
          <w:u w:val="single"/>
        </w:rPr>
        <w:t>shifts underway</w:t>
      </w:r>
      <w:r w:rsidRPr="002E5D4A">
        <w:rPr>
          <w:rFonts w:asciiTheme="minorHAnsi" w:hAnsiTheme="minorHAnsi" w:cstheme="minorHAnsi"/>
          <w:b/>
          <w:bCs/>
          <w:u w:val="single"/>
        </w:rPr>
        <w:t xml:space="preserve"> across</w:t>
      </w:r>
      <w:r w:rsidRPr="002E5D4A">
        <w:rPr>
          <w:rFonts w:asciiTheme="minorHAnsi" w:hAnsiTheme="minorHAnsi" w:cstheme="minorHAnsi"/>
          <w:sz w:val="10"/>
        </w:rPr>
        <w:t xml:space="preserve"> the </w:t>
      </w:r>
      <w:r w:rsidRPr="002C46B8">
        <w:rPr>
          <w:rFonts w:asciiTheme="minorHAnsi" w:hAnsiTheme="minorHAnsi" w:cstheme="minorHAnsi"/>
          <w:b/>
          <w:bCs/>
          <w:highlight w:val="cyan"/>
          <w:u w:val="single"/>
        </w:rPr>
        <w:t>Africa</w:t>
      </w:r>
      <w:r w:rsidRPr="002E5D4A">
        <w:rPr>
          <w:rFonts w:asciiTheme="minorHAnsi" w:hAnsiTheme="minorHAnsi" w:cstheme="minorHAnsi"/>
          <w:b/>
          <w:bCs/>
          <w:u w:val="single"/>
        </w:rPr>
        <w:t>n continent</w:t>
      </w:r>
      <w:r w:rsidRPr="002E5D4A">
        <w:rPr>
          <w:rFonts w:asciiTheme="minorHAnsi" w:hAnsiTheme="minorHAnsi" w:cstheme="minorHAnsi"/>
          <w:u w:val="single"/>
        </w:rPr>
        <w:t xml:space="preserve"> mean that our </w:t>
      </w:r>
      <w:r w:rsidRPr="002E5D4A">
        <w:rPr>
          <w:rFonts w:asciiTheme="minorHAnsi" w:hAnsiTheme="minorHAnsi" w:cstheme="minorHAnsi"/>
          <w:b/>
          <w:bCs/>
          <w:u w:val="single"/>
        </w:rPr>
        <w:t>alliance needs to think more broadly</w:t>
      </w:r>
      <w:r w:rsidRPr="002E5D4A">
        <w:rPr>
          <w:rFonts w:asciiTheme="minorHAnsi" w:hAnsiTheme="minorHAnsi" w:cstheme="minorHAnsi"/>
          <w:u w:val="single"/>
        </w:rPr>
        <w:t>.</w:t>
      </w:r>
      <w:r w:rsidRPr="002E5D4A">
        <w:rPr>
          <w:rFonts w:asciiTheme="minorHAnsi" w:hAnsiTheme="minorHAnsi" w:cstheme="minorHAnsi"/>
          <w:sz w:val="10"/>
        </w:rPr>
        <w:t xml:space="preserve"> This new reality has not escaped the attention of </w:t>
      </w:r>
      <w:r w:rsidRPr="002C46B8">
        <w:rPr>
          <w:rFonts w:asciiTheme="minorHAnsi" w:hAnsiTheme="minorHAnsi" w:cstheme="minorHAnsi"/>
          <w:b/>
          <w:bCs/>
          <w:highlight w:val="cyan"/>
          <w:u w:val="single"/>
        </w:rPr>
        <w:t>malign actors</w:t>
      </w:r>
      <w:r w:rsidRPr="002E5D4A">
        <w:rPr>
          <w:rFonts w:asciiTheme="minorHAnsi" w:hAnsiTheme="minorHAnsi" w:cstheme="minorHAnsi"/>
          <w:sz w:val="10"/>
        </w:rPr>
        <w:t xml:space="preserve"> who </w:t>
      </w:r>
      <w:r w:rsidRPr="002C46B8">
        <w:rPr>
          <w:rFonts w:asciiTheme="minorHAnsi" w:hAnsiTheme="minorHAnsi" w:cstheme="minorHAnsi"/>
          <w:b/>
          <w:bCs/>
          <w:highlight w:val="cyan"/>
          <w:u w:val="single"/>
        </w:rPr>
        <w:t>seek to undermine</w:t>
      </w:r>
      <w:r w:rsidRPr="002E5D4A">
        <w:rPr>
          <w:rFonts w:asciiTheme="minorHAnsi" w:hAnsiTheme="minorHAnsi" w:cstheme="minorHAnsi"/>
          <w:b/>
          <w:bCs/>
          <w:u w:val="single"/>
        </w:rPr>
        <w:t xml:space="preserve"> Africa’s fragile </w:t>
      </w:r>
      <w:r w:rsidRPr="002C46B8">
        <w:rPr>
          <w:rFonts w:asciiTheme="minorHAnsi" w:hAnsiTheme="minorHAnsi" w:cstheme="minorHAnsi"/>
          <w:b/>
          <w:bCs/>
          <w:highlight w:val="cyan"/>
          <w:u w:val="single"/>
        </w:rPr>
        <w:t>democracies, sow seeds of discord, and exploit markets</w:t>
      </w:r>
      <w:r w:rsidRPr="002E5D4A">
        <w:rPr>
          <w:rFonts w:asciiTheme="minorHAnsi" w:hAnsiTheme="minorHAnsi" w:cstheme="minorHAnsi"/>
          <w:u w:val="single"/>
        </w:rPr>
        <w:t xml:space="preserve"> to the detriment of the African people and the national security interests of the alliance.</w:t>
      </w:r>
      <w:r w:rsidRPr="002E5D4A">
        <w:rPr>
          <w:rFonts w:asciiTheme="minorHAnsi" w:hAnsiTheme="minorHAnsi" w:cstheme="minorHAnsi"/>
          <w:sz w:val="10"/>
        </w:rPr>
        <w:t xml:space="preserve"> Though </w:t>
      </w:r>
      <w:r w:rsidRPr="002E5D4A">
        <w:rPr>
          <w:rFonts w:asciiTheme="minorHAnsi" w:hAnsiTheme="minorHAnsi" w:cstheme="minorHAnsi"/>
          <w:u w:val="single"/>
        </w:rPr>
        <w:t xml:space="preserve">the </w:t>
      </w:r>
      <w:r w:rsidRPr="002E5D4A">
        <w:rPr>
          <w:rFonts w:asciiTheme="minorHAnsi" w:hAnsiTheme="minorHAnsi" w:cstheme="minorHAnsi"/>
          <w:b/>
          <w:bCs/>
          <w:u w:val="single"/>
        </w:rPr>
        <w:t>United States and Europe</w:t>
      </w:r>
      <w:r w:rsidRPr="002E5D4A">
        <w:rPr>
          <w:rFonts w:asciiTheme="minorHAnsi" w:hAnsiTheme="minorHAnsi" w:cstheme="minorHAnsi"/>
          <w:sz w:val="10"/>
        </w:rPr>
        <w:t xml:space="preserve"> may have vastly different histories, priorities, and strategies for engagement on the African continent, it is </w:t>
      </w:r>
      <w:r w:rsidRPr="002E5D4A">
        <w:rPr>
          <w:rFonts w:asciiTheme="minorHAnsi" w:hAnsiTheme="minorHAnsi" w:cstheme="minorHAnsi"/>
          <w:u w:val="single"/>
        </w:rPr>
        <w:t xml:space="preserve">imperative that we work in close </w:t>
      </w:r>
      <w:r w:rsidRPr="002C46B8">
        <w:rPr>
          <w:rFonts w:asciiTheme="minorHAnsi" w:hAnsiTheme="minorHAnsi" w:cstheme="minorHAnsi"/>
          <w:b/>
          <w:bCs/>
          <w:highlight w:val="cyan"/>
          <w:u w:val="single"/>
        </w:rPr>
        <w:t>collaboration</w:t>
      </w:r>
      <w:r w:rsidRPr="002E5D4A">
        <w:rPr>
          <w:rFonts w:asciiTheme="minorHAnsi" w:hAnsiTheme="minorHAnsi" w:cstheme="minorHAnsi"/>
          <w:sz w:val="10"/>
        </w:rPr>
        <w:t xml:space="preserve"> with African partners </w:t>
      </w:r>
      <w:r w:rsidRPr="002E5D4A">
        <w:rPr>
          <w:rFonts w:asciiTheme="minorHAnsi" w:hAnsiTheme="minorHAnsi" w:cstheme="minorHAnsi"/>
          <w:b/>
          <w:bCs/>
          <w:u w:val="single"/>
        </w:rPr>
        <w:t xml:space="preserve">to </w:t>
      </w:r>
      <w:r w:rsidRPr="002C46B8">
        <w:rPr>
          <w:rFonts w:asciiTheme="minorHAnsi" w:hAnsiTheme="minorHAnsi" w:cstheme="minorHAnsi"/>
          <w:b/>
          <w:bCs/>
          <w:highlight w:val="cyan"/>
          <w:u w:val="single"/>
        </w:rPr>
        <w:t>help manage</w:t>
      </w:r>
      <w:r w:rsidRPr="002E5D4A">
        <w:rPr>
          <w:rFonts w:asciiTheme="minorHAnsi" w:hAnsiTheme="minorHAnsi" w:cstheme="minorHAnsi"/>
          <w:sz w:val="10"/>
        </w:rPr>
        <w:t xml:space="preserve"> these tectonic </w:t>
      </w:r>
      <w:r w:rsidRPr="002C46B8">
        <w:rPr>
          <w:rFonts w:asciiTheme="minorHAnsi" w:hAnsiTheme="minorHAnsi" w:cstheme="minorHAnsi"/>
          <w:b/>
          <w:bCs/>
          <w:highlight w:val="cyan"/>
          <w:u w:val="single"/>
        </w:rPr>
        <w:t>shifts</w:t>
      </w:r>
      <w:r w:rsidRPr="002E5D4A">
        <w:rPr>
          <w:rFonts w:asciiTheme="minorHAnsi" w:hAnsiTheme="minorHAnsi" w:cstheme="minorHAnsi"/>
          <w:sz w:val="10"/>
        </w:rPr>
        <w:t xml:space="preserve">, counter malign influence, and </w:t>
      </w:r>
      <w:r w:rsidRPr="00E8357B">
        <w:rPr>
          <w:highlight w:val="cyan"/>
          <w:u w:val="single"/>
        </w:rPr>
        <w:t>promote</w:t>
      </w:r>
      <w:r w:rsidRPr="002E5D4A">
        <w:rPr>
          <w:rFonts w:asciiTheme="minorHAnsi" w:hAnsiTheme="minorHAnsi" w:cstheme="minorHAnsi"/>
          <w:sz w:val="10"/>
        </w:rPr>
        <w:t xml:space="preserve"> the </w:t>
      </w:r>
      <w:r w:rsidRPr="00E8357B">
        <w:rPr>
          <w:highlight w:val="cyan"/>
          <w:u w:val="single"/>
        </w:rPr>
        <w:t>growth of healthier, more stable</w:t>
      </w:r>
      <w:r w:rsidRPr="002E5D4A">
        <w:rPr>
          <w:rFonts w:asciiTheme="minorHAnsi" w:hAnsiTheme="minorHAnsi" w:cstheme="minorHAnsi"/>
          <w:sz w:val="10"/>
        </w:rPr>
        <w:t xml:space="preserve">, democratic </w:t>
      </w:r>
      <w:r w:rsidRPr="00E8357B">
        <w:rPr>
          <w:highlight w:val="cyan"/>
          <w:u w:val="single"/>
        </w:rPr>
        <w:t>societies</w:t>
      </w:r>
      <w:r w:rsidRPr="002E5D4A">
        <w:rPr>
          <w:rFonts w:asciiTheme="minorHAnsi" w:hAnsiTheme="minorHAnsi" w:cstheme="minorHAnsi"/>
          <w:sz w:val="10"/>
        </w:rPr>
        <w:t xml:space="preserve"> that share our values and interests. AFRICA MATTERS While Asia’s growth, in both demographic and economic terms, has dominated the first part of this century, the second half will be Africa’s to claim.572 Over the next two decades, it is projected that Africa will account for nearly half of global population growth and, by mid-century, will be home to a quarter of the world’s population.”573 Sixty percent of Africa’s population is currently under the age of 25 with an overall median age of 20, which stands in stark contrast with the Organisation for Economic Cooperation and Development’s median age of 42 years.574 In 2019, six of the 10 fastest-growing economies in the world were on the continent.575 This growth is expected to be further bolstered by a young and rapidly expanding workforce, which will be larger than that of China and India by 2034576 and will surpass the rest of the world by 2050.577 It may further be driven by rapid urbanization which, if effectively managed, could deliver high concentrations of consumers and workers supporting key sectors and boosting the living standards for tens of millions of people.578 By all accounts, </w:t>
      </w:r>
      <w:r w:rsidRPr="002E5D4A">
        <w:rPr>
          <w:rFonts w:asciiTheme="minorHAnsi" w:hAnsiTheme="minorHAnsi" w:cstheme="minorHAnsi"/>
          <w:u w:val="single"/>
        </w:rPr>
        <w:t xml:space="preserve">Africa’s </w:t>
      </w:r>
      <w:r w:rsidRPr="002C46B8">
        <w:rPr>
          <w:rFonts w:asciiTheme="minorHAnsi" w:hAnsiTheme="minorHAnsi" w:cstheme="minorHAnsi"/>
          <w:highlight w:val="cyan"/>
          <w:u w:val="single"/>
        </w:rPr>
        <w:t>potential</w:t>
      </w:r>
      <w:r w:rsidRPr="002E5D4A">
        <w:rPr>
          <w:rFonts w:asciiTheme="minorHAnsi" w:hAnsiTheme="minorHAnsi" w:cstheme="minorHAnsi"/>
          <w:u w:val="single"/>
        </w:rPr>
        <w:t xml:space="preserve"> for continued and expanding economic growth </w:t>
      </w:r>
      <w:r w:rsidRPr="002C46B8">
        <w:rPr>
          <w:rFonts w:asciiTheme="minorHAnsi" w:hAnsiTheme="minorHAnsi" w:cstheme="minorHAnsi"/>
          <w:highlight w:val="cyan"/>
          <w:u w:val="single"/>
        </w:rPr>
        <w:t>is incredible but</w:t>
      </w:r>
      <w:r w:rsidRPr="002E5D4A">
        <w:rPr>
          <w:rFonts w:asciiTheme="minorHAnsi" w:hAnsiTheme="minorHAnsi" w:cstheme="minorHAnsi"/>
          <w:u w:val="single"/>
        </w:rPr>
        <w:t xml:space="preserve"> largely </w:t>
      </w:r>
      <w:r w:rsidRPr="002C46B8">
        <w:rPr>
          <w:rFonts w:asciiTheme="minorHAnsi" w:hAnsiTheme="minorHAnsi" w:cstheme="minorHAnsi"/>
          <w:highlight w:val="cyan"/>
          <w:u w:val="single"/>
        </w:rPr>
        <w:t>dependent upon</w:t>
      </w:r>
      <w:r w:rsidRPr="002E5D4A">
        <w:rPr>
          <w:rFonts w:asciiTheme="minorHAnsi" w:hAnsiTheme="minorHAnsi" w:cstheme="minorHAnsi"/>
          <w:u w:val="single"/>
        </w:rPr>
        <w:t xml:space="preserve"> its ability to harness the power of its</w:t>
      </w:r>
      <w:r w:rsidRPr="002E5D4A">
        <w:rPr>
          <w:rFonts w:asciiTheme="minorHAnsi" w:hAnsiTheme="minorHAnsi" w:cstheme="minorHAnsi"/>
          <w:sz w:val="10"/>
        </w:rPr>
        <w:t xml:space="preserve"> growing population and young </w:t>
      </w:r>
      <w:r w:rsidRPr="002C46B8">
        <w:rPr>
          <w:rFonts w:asciiTheme="minorHAnsi" w:hAnsiTheme="minorHAnsi" w:cstheme="minorHAnsi"/>
          <w:highlight w:val="cyan"/>
          <w:u w:val="single"/>
        </w:rPr>
        <w:t>workforce</w:t>
      </w:r>
      <w:r w:rsidRPr="002E5D4A">
        <w:rPr>
          <w:rFonts w:asciiTheme="minorHAnsi" w:hAnsiTheme="minorHAnsi" w:cstheme="minorHAnsi"/>
          <w:sz w:val="10"/>
        </w:rPr>
        <w:t xml:space="preserve">. Despite decades of progress in reducing poverty rates, Africa’s demographic shifts have increased the absolute number of people living in extreme poverty and placed </w:t>
      </w:r>
      <w:r w:rsidRPr="002C46B8">
        <w:rPr>
          <w:rFonts w:asciiTheme="minorHAnsi" w:hAnsiTheme="minorHAnsi" w:cstheme="minorHAnsi"/>
          <w:b/>
          <w:bCs/>
          <w:highlight w:val="cyan"/>
          <w:u w:val="single"/>
        </w:rPr>
        <w:t>enormous pressure upon</w:t>
      </w:r>
      <w:r w:rsidRPr="002E5D4A">
        <w:rPr>
          <w:rFonts w:asciiTheme="minorHAnsi" w:hAnsiTheme="minorHAnsi" w:cstheme="minorHAnsi"/>
          <w:b/>
          <w:bCs/>
          <w:u w:val="single"/>
        </w:rPr>
        <w:t xml:space="preserve"> African </w:t>
      </w:r>
      <w:r w:rsidRPr="002C46B8">
        <w:rPr>
          <w:rFonts w:asciiTheme="minorHAnsi" w:hAnsiTheme="minorHAnsi" w:cstheme="minorHAnsi"/>
          <w:b/>
          <w:bCs/>
          <w:highlight w:val="cyan"/>
          <w:u w:val="single"/>
        </w:rPr>
        <w:t>governments</w:t>
      </w:r>
      <w:r w:rsidRPr="002E5D4A">
        <w:rPr>
          <w:rFonts w:asciiTheme="minorHAnsi" w:hAnsiTheme="minorHAnsi" w:cstheme="minorHAnsi"/>
          <w:sz w:val="10"/>
        </w:rPr>
        <w:t xml:space="preserve"> struggling to keep up with rising demand for social services, including for health, education and skills training, and to create jobs.579 An estimated one million Africans enter the job market each month, but many lack necessary skills and education to compete for the jobs that are available.580 </w:t>
      </w:r>
      <w:r w:rsidRPr="002C46B8">
        <w:rPr>
          <w:rFonts w:asciiTheme="minorHAnsi" w:hAnsiTheme="minorHAnsi" w:cstheme="minorHAnsi"/>
          <w:b/>
          <w:bCs/>
          <w:highlight w:val="cyan"/>
          <w:u w:val="single"/>
        </w:rPr>
        <w:t>Failure to foster</w:t>
      </w:r>
      <w:r w:rsidRPr="002E5D4A">
        <w:rPr>
          <w:rFonts w:asciiTheme="minorHAnsi" w:hAnsiTheme="minorHAnsi" w:cstheme="minorHAnsi"/>
          <w:sz w:val="10"/>
        </w:rPr>
        <w:t xml:space="preserve"> inclusive </w:t>
      </w:r>
      <w:r w:rsidRPr="002E5D4A">
        <w:rPr>
          <w:rFonts w:asciiTheme="minorHAnsi" w:hAnsiTheme="minorHAnsi" w:cstheme="minorHAnsi"/>
          <w:b/>
          <w:bCs/>
          <w:u w:val="single"/>
        </w:rPr>
        <w:t xml:space="preserve">economic </w:t>
      </w:r>
      <w:r w:rsidRPr="002C46B8">
        <w:rPr>
          <w:rFonts w:asciiTheme="minorHAnsi" w:hAnsiTheme="minorHAnsi" w:cstheme="minorHAnsi"/>
          <w:b/>
          <w:bCs/>
          <w:highlight w:val="cyan"/>
          <w:u w:val="single"/>
        </w:rPr>
        <w:t>growth</w:t>
      </w:r>
      <w:r w:rsidRPr="002E5D4A">
        <w:rPr>
          <w:rFonts w:asciiTheme="minorHAnsi" w:hAnsiTheme="minorHAnsi" w:cstheme="minorHAnsi"/>
          <w:u w:val="single"/>
        </w:rPr>
        <w:t xml:space="preserve"> and opportunity in Africa </w:t>
      </w:r>
      <w:r w:rsidRPr="002C46B8">
        <w:rPr>
          <w:rFonts w:asciiTheme="minorHAnsi" w:hAnsiTheme="minorHAnsi" w:cstheme="minorHAnsi"/>
          <w:b/>
          <w:bCs/>
          <w:highlight w:val="cyan"/>
          <w:u w:val="single"/>
        </w:rPr>
        <w:t>will</w:t>
      </w:r>
      <w:r w:rsidRPr="002E5D4A">
        <w:rPr>
          <w:rFonts w:asciiTheme="minorHAnsi" w:hAnsiTheme="minorHAnsi" w:cstheme="minorHAnsi"/>
          <w:sz w:val="10"/>
        </w:rPr>
        <w:t xml:space="preserve"> likely </w:t>
      </w:r>
      <w:r w:rsidRPr="002C46B8">
        <w:rPr>
          <w:rFonts w:asciiTheme="minorHAnsi" w:hAnsiTheme="minorHAnsi" w:cstheme="minorHAnsi"/>
          <w:b/>
          <w:bCs/>
          <w:highlight w:val="cyan"/>
          <w:u w:val="single"/>
        </w:rPr>
        <w:t>serve as</w:t>
      </w:r>
      <w:r w:rsidRPr="002E5D4A">
        <w:rPr>
          <w:rFonts w:asciiTheme="minorHAnsi" w:hAnsiTheme="minorHAnsi" w:cstheme="minorHAnsi"/>
          <w:b/>
          <w:bCs/>
          <w:u w:val="single"/>
        </w:rPr>
        <w:t xml:space="preserve"> a </w:t>
      </w:r>
      <w:r w:rsidRPr="002C46B8">
        <w:rPr>
          <w:rFonts w:asciiTheme="minorHAnsi" w:hAnsiTheme="minorHAnsi" w:cstheme="minorHAnsi"/>
          <w:b/>
          <w:bCs/>
          <w:highlight w:val="cyan"/>
          <w:u w:val="single"/>
        </w:rPr>
        <w:t>catalyst for</w:t>
      </w:r>
      <w:r w:rsidRPr="002E5D4A">
        <w:rPr>
          <w:rFonts w:asciiTheme="minorHAnsi" w:hAnsiTheme="minorHAnsi" w:cstheme="minorHAnsi"/>
          <w:u w:val="single"/>
        </w:rPr>
        <w:t xml:space="preserve"> </w:t>
      </w:r>
      <w:r w:rsidRPr="002E5D4A">
        <w:rPr>
          <w:rFonts w:asciiTheme="minorHAnsi" w:hAnsiTheme="minorHAnsi" w:cstheme="minorHAnsi"/>
          <w:sz w:val="10"/>
        </w:rPr>
        <w:t xml:space="preserve">economic migration – a matter of particularly high consequence for EU member states. At the same time, realizing Africa’s full potential will also be dependent upon its ability to resolve </w:t>
      </w:r>
      <w:r w:rsidRPr="002C46B8">
        <w:rPr>
          <w:rFonts w:asciiTheme="minorHAnsi" w:hAnsiTheme="minorHAnsi" w:cstheme="minorHAnsi"/>
          <w:b/>
          <w:bCs/>
          <w:highlight w:val="cyan"/>
          <w:u w:val="single"/>
        </w:rPr>
        <w:t>conflict and</w:t>
      </w:r>
      <w:r w:rsidRPr="002E5D4A">
        <w:rPr>
          <w:rFonts w:asciiTheme="minorHAnsi" w:hAnsiTheme="minorHAnsi" w:cstheme="minorHAnsi"/>
          <w:sz w:val="10"/>
        </w:rPr>
        <w:t xml:space="preserve"> respond to </w:t>
      </w:r>
      <w:r w:rsidRPr="002C46B8">
        <w:rPr>
          <w:rFonts w:asciiTheme="minorHAnsi" w:hAnsiTheme="minorHAnsi" w:cstheme="minorHAnsi"/>
          <w:b/>
          <w:bCs/>
          <w:highlight w:val="cyan"/>
          <w:u w:val="single"/>
        </w:rPr>
        <w:t>crises</w:t>
      </w:r>
      <w:r w:rsidRPr="002E5D4A">
        <w:rPr>
          <w:rFonts w:asciiTheme="minorHAnsi" w:hAnsiTheme="minorHAnsi" w:cstheme="minorHAnsi"/>
          <w:sz w:val="10"/>
        </w:rPr>
        <w:t xml:space="preserve"> – both natural and man-made – which, </w:t>
      </w:r>
      <w:r w:rsidRPr="002C46B8">
        <w:rPr>
          <w:rFonts w:asciiTheme="minorHAnsi" w:hAnsiTheme="minorHAnsi" w:cstheme="minorHAnsi"/>
          <w:highlight w:val="cyan"/>
          <w:u w:val="single"/>
        </w:rPr>
        <w:t>left unchecked, will continue to</w:t>
      </w:r>
      <w:r w:rsidRPr="002E5D4A">
        <w:rPr>
          <w:rFonts w:asciiTheme="minorHAnsi" w:hAnsiTheme="minorHAnsi" w:cstheme="minorHAnsi"/>
          <w:u w:val="single"/>
        </w:rPr>
        <w:t xml:space="preserve"> impose a shocking</w:t>
      </w:r>
      <w:r w:rsidRPr="002E5D4A">
        <w:rPr>
          <w:rFonts w:asciiTheme="minorHAnsi" w:hAnsiTheme="minorHAnsi" w:cstheme="minorHAnsi"/>
          <w:sz w:val="10"/>
        </w:rPr>
        <w:t xml:space="preserve"> humanitarian </w:t>
      </w:r>
      <w:r w:rsidRPr="002E5D4A">
        <w:rPr>
          <w:rFonts w:asciiTheme="minorHAnsi" w:hAnsiTheme="minorHAnsi" w:cstheme="minorHAnsi"/>
          <w:u w:val="single"/>
        </w:rPr>
        <w:t xml:space="preserve">toll and </w:t>
      </w:r>
      <w:r w:rsidRPr="002C46B8">
        <w:rPr>
          <w:rFonts w:asciiTheme="minorHAnsi" w:hAnsiTheme="minorHAnsi" w:cstheme="minorHAnsi"/>
          <w:highlight w:val="cyan"/>
          <w:u w:val="single"/>
        </w:rPr>
        <w:t>undermine peace, security, and growth</w:t>
      </w:r>
      <w:r w:rsidRPr="002E5D4A">
        <w:rPr>
          <w:rFonts w:asciiTheme="minorHAnsi" w:hAnsiTheme="minorHAnsi" w:cstheme="minorHAnsi"/>
          <w:u w:val="single"/>
        </w:rPr>
        <w:t xml:space="preserve"> throughout the region. </w:t>
      </w:r>
      <w:r w:rsidRPr="002E5D4A">
        <w:rPr>
          <w:rFonts w:asciiTheme="minorHAnsi" w:hAnsiTheme="minorHAnsi" w:cstheme="minorHAnsi"/>
          <w:sz w:val="10"/>
        </w:rPr>
        <w:t xml:space="preserve">The combination of poverty, hunger, and desperation has toppled governments, left Africa’s young population more vulnerable to extremism, trafficking, and migration, given rise to exponentially increased demands for U.S. and European humanitarian assistance, and challenged the common values and interests upon which our international system was built. </w:t>
      </w:r>
      <w:r w:rsidRPr="002C46B8">
        <w:rPr>
          <w:rFonts w:asciiTheme="minorHAnsi" w:hAnsiTheme="minorHAnsi" w:cstheme="minorHAnsi"/>
          <w:highlight w:val="cyan"/>
          <w:u w:val="single"/>
        </w:rPr>
        <w:t>Africa</w:t>
      </w:r>
      <w:r w:rsidRPr="002E5D4A">
        <w:rPr>
          <w:rFonts w:asciiTheme="minorHAnsi" w:hAnsiTheme="minorHAnsi" w:cstheme="minorHAnsi"/>
          <w:u w:val="single"/>
        </w:rPr>
        <w:t xml:space="preserve">n nations </w:t>
      </w:r>
      <w:r w:rsidRPr="002C46B8">
        <w:rPr>
          <w:rFonts w:asciiTheme="minorHAnsi" w:hAnsiTheme="minorHAnsi" w:cstheme="minorHAnsi"/>
          <w:highlight w:val="cyan"/>
          <w:u w:val="single"/>
        </w:rPr>
        <w:t>will</w:t>
      </w:r>
      <w:r w:rsidRPr="002E5D4A">
        <w:rPr>
          <w:rFonts w:asciiTheme="minorHAnsi" w:hAnsiTheme="minorHAnsi" w:cstheme="minorHAnsi"/>
          <w:u w:val="single"/>
        </w:rPr>
        <w:t xml:space="preserve"> continue to </w:t>
      </w:r>
      <w:r w:rsidRPr="002C46B8">
        <w:rPr>
          <w:rFonts w:asciiTheme="minorHAnsi" w:hAnsiTheme="minorHAnsi" w:cstheme="minorHAnsi"/>
          <w:highlight w:val="cyan"/>
          <w:u w:val="single"/>
        </w:rPr>
        <w:t>become vital</w:t>
      </w:r>
      <w:r w:rsidRPr="002E5D4A">
        <w:rPr>
          <w:rFonts w:asciiTheme="minorHAnsi" w:hAnsiTheme="minorHAnsi" w:cstheme="minorHAnsi"/>
          <w:u w:val="single"/>
        </w:rPr>
        <w:t xml:space="preserve"> determinants of the world’s economic, political, and security developments</w:t>
      </w:r>
      <w:r w:rsidRPr="002E5D4A">
        <w:rPr>
          <w:rFonts w:asciiTheme="minorHAnsi" w:hAnsiTheme="minorHAnsi" w:cstheme="minorHAnsi"/>
          <w:sz w:val="10"/>
        </w:rPr>
        <w:t xml:space="preserve"> well into this century. </w:t>
      </w:r>
      <w:r w:rsidRPr="002C46B8">
        <w:rPr>
          <w:rFonts w:asciiTheme="minorHAnsi" w:hAnsiTheme="minorHAnsi" w:cstheme="minorHAnsi"/>
          <w:b/>
          <w:bCs/>
          <w:highlight w:val="cyan"/>
          <w:u w:val="single"/>
        </w:rPr>
        <w:t>It is imperative</w:t>
      </w:r>
      <w:r w:rsidRPr="002E5D4A">
        <w:rPr>
          <w:rFonts w:asciiTheme="minorHAnsi" w:hAnsiTheme="minorHAnsi" w:cstheme="minorHAnsi"/>
          <w:b/>
          <w:bCs/>
          <w:u w:val="single"/>
        </w:rPr>
        <w:t xml:space="preserve"> that </w:t>
      </w:r>
      <w:r w:rsidRPr="002C46B8">
        <w:rPr>
          <w:rFonts w:asciiTheme="minorHAnsi" w:hAnsiTheme="minorHAnsi" w:cstheme="minorHAnsi"/>
          <w:b/>
          <w:bCs/>
          <w:highlight w:val="cyan"/>
          <w:u w:val="single"/>
        </w:rPr>
        <w:t>the U</w:t>
      </w:r>
      <w:r w:rsidRPr="002E5D4A">
        <w:rPr>
          <w:rFonts w:asciiTheme="minorHAnsi" w:hAnsiTheme="minorHAnsi" w:cstheme="minorHAnsi"/>
          <w:b/>
          <w:bCs/>
          <w:u w:val="single"/>
        </w:rPr>
        <w:t xml:space="preserve">nited </w:t>
      </w:r>
      <w:r w:rsidRPr="002C46B8">
        <w:rPr>
          <w:rFonts w:asciiTheme="minorHAnsi" w:hAnsiTheme="minorHAnsi" w:cstheme="minorHAnsi"/>
          <w:b/>
          <w:bCs/>
          <w:highlight w:val="cyan"/>
          <w:u w:val="single"/>
        </w:rPr>
        <w:t>S</w:t>
      </w:r>
      <w:r w:rsidRPr="002E5D4A">
        <w:rPr>
          <w:rFonts w:asciiTheme="minorHAnsi" w:hAnsiTheme="minorHAnsi" w:cstheme="minorHAnsi"/>
          <w:b/>
          <w:bCs/>
          <w:u w:val="single"/>
        </w:rPr>
        <w:t xml:space="preserve">tates </w:t>
      </w:r>
      <w:r w:rsidRPr="00E8357B">
        <w:rPr>
          <w:rFonts w:asciiTheme="minorHAnsi" w:hAnsiTheme="minorHAnsi" w:cstheme="minorHAnsi"/>
          <w:b/>
          <w:bCs/>
          <w:u w:val="single"/>
        </w:rPr>
        <w:t>and Europe</w:t>
      </w:r>
      <w:r w:rsidRPr="00E8357B">
        <w:rPr>
          <w:rFonts w:asciiTheme="minorHAnsi" w:hAnsiTheme="minorHAnsi" w:cstheme="minorHAnsi"/>
          <w:sz w:val="10"/>
        </w:rPr>
        <w:t xml:space="preserve"> recognize this, </w:t>
      </w:r>
      <w:r w:rsidRPr="00E8357B">
        <w:rPr>
          <w:rFonts w:asciiTheme="minorHAnsi" w:hAnsiTheme="minorHAnsi" w:cstheme="minorHAnsi"/>
          <w:u w:val="single"/>
        </w:rPr>
        <w:t>reinvigorate</w:t>
      </w:r>
      <w:r w:rsidRPr="00E8357B">
        <w:rPr>
          <w:rFonts w:asciiTheme="minorHAnsi" w:hAnsiTheme="minorHAnsi" w:cstheme="minorHAnsi"/>
          <w:sz w:val="10"/>
        </w:rPr>
        <w:t xml:space="preserve"> their </w:t>
      </w:r>
      <w:r w:rsidRPr="00E8357B">
        <w:rPr>
          <w:rFonts w:asciiTheme="minorHAnsi" w:hAnsiTheme="minorHAnsi" w:cstheme="minorHAnsi"/>
          <w:b/>
          <w:bCs/>
          <w:u w:val="single"/>
        </w:rPr>
        <w:t>focus</w:t>
      </w:r>
      <w:r w:rsidRPr="00E8357B">
        <w:rPr>
          <w:rFonts w:asciiTheme="minorHAnsi" w:hAnsiTheme="minorHAnsi" w:cstheme="minorHAnsi"/>
          <w:sz w:val="10"/>
        </w:rPr>
        <w:t xml:space="preserve"> on the continent, an</w:t>
      </w:r>
      <w:r w:rsidRPr="002E5D4A">
        <w:rPr>
          <w:rFonts w:asciiTheme="minorHAnsi" w:hAnsiTheme="minorHAnsi" w:cstheme="minorHAnsi"/>
          <w:sz w:val="10"/>
        </w:rPr>
        <w:t xml:space="preserve">d </w:t>
      </w:r>
      <w:r w:rsidRPr="00E8357B">
        <w:rPr>
          <w:rFonts w:asciiTheme="minorHAnsi" w:hAnsiTheme="minorHAnsi" w:cstheme="minorHAnsi"/>
          <w:highlight w:val="cyan"/>
          <w:u w:val="single"/>
        </w:rPr>
        <w:t xml:space="preserve">understand that </w:t>
      </w:r>
      <w:r w:rsidRPr="00E8357B">
        <w:rPr>
          <w:highlight w:val="cyan"/>
          <w:u w:val="single"/>
        </w:rPr>
        <w:t>China is</w:t>
      </w:r>
      <w:r w:rsidRPr="002E5D4A">
        <w:rPr>
          <w:rFonts w:asciiTheme="minorHAnsi" w:hAnsiTheme="minorHAnsi" w:cstheme="minorHAnsi"/>
          <w:sz w:val="10"/>
        </w:rPr>
        <w:t xml:space="preserve"> already </w:t>
      </w:r>
      <w:r w:rsidRPr="00E8357B">
        <w:rPr>
          <w:rFonts w:asciiTheme="minorHAnsi" w:hAnsiTheme="minorHAnsi" w:cstheme="minorHAnsi"/>
          <w:highlight w:val="cyan"/>
          <w:u w:val="single"/>
        </w:rPr>
        <w:t>competing against us</w:t>
      </w:r>
      <w:r w:rsidRPr="00E8357B">
        <w:rPr>
          <w:rFonts w:asciiTheme="minorHAnsi" w:hAnsiTheme="minorHAnsi" w:cstheme="minorHAnsi"/>
          <w:sz w:val="10"/>
          <w:highlight w:val="cyan"/>
        </w:rPr>
        <w:t>.</w:t>
      </w:r>
    </w:p>
    <w:p w14:paraId="7270A736" w14:textId="77777777" w:rsidR="007C46D0" w:rsidRPr="002E5D4A" w:rsidRDefault="007C46D0" w:rsidP="007C46D0">
      <w:pPr>
        <w:pStyle w:val="Heading4"/>
        <w:rPr>
          <w:rFonts w:asciiTheme="minorHAnsi" w:hAnsiTheme="minorHAnsi" w:cstheme="minorHAnsi"/>
        </w:rPr>
      </w:pPr>
      <w:r w:rsidRPr="002E5D4A">
        <w:rPr>
          <w:rFonts w:asciiTheme="minorHAnsi" w:hAnsiTheme="minorHAnsi" w:cstheme="minorHAnsi"/>
        </w:rPr>
        <w:t xml:space="preserve">Our </w:t>
      </w:r>
      <w:r>
        <w:rPr>
          <w:rFonts w:asciiTheme="minorHAnsi" w:hAnsiTheme="minorHAnsi" w:cstheme="minorHAnsi"/>
        </w:rPr>
        <w:t>threats aren’t constructed</w:t>
      </w:r>
    </w:p>
    <w:p w14:paraId="66CBAFB6" w14:textId="77777777" w:rsidR="007C46D0" w:rsidRPr="002E5D4A" w:rsidRDefault="007C46D0" w:rsidP="007C46D0">
      <w:pPr>
        <w:rPr>
          <w:rFonts w:asciiTheme="minorHAnsi" w:hAnsiTheme="minorHAnsi" w:cstheme="minorHAnsi"/>
          <w:sz w:val="16"/>
          <w:szCs w:val="16"/>
        </w:rPr>
      </w:pPr>
      <w:r w:rsidRPr="002E5D4A">
        <w:rPr>
          <w:rStyle w:val="Style13ptBold"/>
          <w:rFonts w:asciiTheme="minorHAnsi" w:hAnsiTheme="minorHAnsi" w:cstheme="minorHAnsi"/>
        </w:rPr>
        <w:t>Ravenal 9</w:t>
      </w:r>
      <w:r w:rsidRPr="002E5D4A">
        <w:rPr>
          <w:rFonts w:asciiTheme="minorHAnsi" w:hAnsiTheme="minorHAnsi" w:cstheme="minorHAnsi"/>
        </w:rPr>
        <w:t xml:space="preserve"> </w:t>
      </w:r>
      <w:r w:rsidRPr="002E5D4A">
        <w:rPr>
          <w:rFonts w:asciiTheme="minorHAnsi" w:hAnsiTheme="minorHAnsi" w:cstheme="minorHAnsi"/>
          <w:sz w:val="16"/>
          <w:szCs w:val="16"/>
        </w:rPr>
        <w:t>– Distinguished Senior Fellow in Foreign Policy Studies at the Cato Institute</w:t>
      </w:r>
    </w:p>
    <w:p w14:paraId="2F20C4F1" w14:textId="77777777" w:rsidR="007C46D0" w:rsidRPr="002E5D4A" w:rsidRDefault="007C46D0" w:rsidP="007C46D0">
      <w:pPr>
        <w:rPr>
          <w:rFonts w:asciiTheme="minorHAnsi" w:hAnsiTheme="minorHAnsi" w:cstheme="minorHAnsi"/>
          <w:sz w:val="16"/>
          <w:szCs w:val="16"/>
        </w:rPr>
      </w:pPr>
      <w:r w:rsidRPr="002E5D4A">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173013A4" w14:textId="77777777" w:rsidR="007C46D0" w:rsidRPr="0071233F" w:rsidRDefault="007C46D0" w:rsidP="007C46D0">
      <w:pPr>
        <w:rPr>
          <w:rFonts w:asciiTheme="minorHAnsi" w:hAnsiTheme="minorHAnsi" w:cstheme="minorHAnsi"/>
          <w:sz w:val="16"/>
          <w:szCs w:val="16"/>
        </w:rPr>
      </w:pPr>
      <w:r w:rsidRPr="002C46B8">
        <w:rPr>
          <w:rStyle w:val="StyleUnderline"/>
          <w:rFonts w:asciiTheme="minorHAnsi" w:hAnsiTheme="minorHAnsi" w:cstheme="minorHAnsi"/>
          <w:highlight w:val="cyan"/>
        </w:rPr>
        <w:t>The</w:t>
      </w:r>
      <w:r w:rsidRPr="002E5D4A">
        <w:rPr>
          <w:rFonts w:asciiTheme="minorHAnsi" w:hAnsiTheme="minorHAnsi" w:cstheme="minorHAnsi"/>
          <w:sz w:val="16"/>
          <w:szCs w:val="16"/>
        </w:rPr>
        <w:t xml:space="preserve"> underlying </w:t>
      </w:r>
      <w:r w:rsidRPr="002C46B8">
        <w:rPr>
          <w:rStyle w:val="StyleUnderline"/>
          <w:rFonts w:asciiTheme="minorHAnsi" w:hAnsiTheme="minorHAnsi" w:cstheme="minorHAnsi"/>
          <w:highlight w:val="cyan"/>
        </w:rPr>
        <w:t>notion of</w:t>
      </w:r>
      <w:r w:rsidRPr="002E5D4A">
        <w:rPr>
          <w:rFonts w:asciiTheme="minorHAnsi" w:hAnsiTheme="minorHAnsi" w:cstheme="minorHAnsi"/>
          <w:sz w:val="16"/>
          <w:szCs w:val="16"/>
        </w:rPr>
        <w:t xml:space="preserve"> “the </w:t>
      </w:r>
      <w:r w:rsidRPr="002C46B8">
        <w:rPr>
          <w:rStyle w:val="StyleUnderline"/>
          <w:rFonts w:asciiTheme="minorHAnsi" w:hAnsiTheme="minorHAnsi" w:cstheme="minorHAnsi"/>
          <w:highlight w:val="cyan"/>
        </w:rPr>
        <w:t>security bureaucracies . . . looking for new enemies</w:t>
      </w:r>
      <w:r w:rsidRPr="002E5D4A">
        <w:rPr>
          <w:rFonts w:asciiTheme="minorHAnsi" w:hAnsiTheme="minorHAnsi" w:cstheme="minorHAnsi"/>
          <w:sz w:val="16"/>
          <w:szCs w:val="16"/>
        </w:rPr>
        <w:t xml:space="preserve">” </w:t>
      </w:r>
      <w:r w:rsidRPr="002C46B8">
        <w:rPr>
          <w:rStyle w:val="StyleUnderline"/>
          <w:rFonts w:asciiTheme="minorHAnsi" w:hAnsiTheme="minorHAnsi" w:cstheme="minorHAnsi"/>
          <w:highlight w:val="cyan"/>
        </w:rPr>
        <w:t>is</w:t>
      </w:r>
      <w:r w:rsidRPr="002E5D4A">
        <w:rPr>
          <w:rFonts w:asciiTheme="minorHAnsi" w:hAnsiTheme="minorHAnsi" w:cstheme="minorHAnsi"/>
          <w:sz w:val="16"/>
          <w:szCs w:val="16"/>
        </w:rPr>
        <w:t xml:space="preserve"> a </w:t>
      </w:r>
      <w:r w:rsidRPr="002C46B8">
        <w:rPr>
          <w:rStyle w:val="Emphasis"/>
          <w:rFonts w:asciiTheme="minorHAnsi" w:hAnsiTheme="minorHAnsi" w:cstheme="minorHAnsi"/>
          <w:highlight w:val="cyan"/>
        </w:rPr>
        <w:t>threadbare</w:t>
      </w:r>
      <w:r w:rsidRPr="002E5D4A">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2C46B8">
        <w:rPr>
          <w:rStyle w:val="StyleUnderline"/>
          <w:rFonts w:asciiTheme="minorHAnsi" w:hAnsiTheme="minorHAnsi" w:cstheme="minorHAnsi"/>
          <w:highlight w:val="cyan"/>
        </w:rPr>
        <w:t>What is missing from</w:t>
      </w:r>
      <w:r w:rsidRPr="002E5D4A">
        <w:rPr>
          <w:rFonts w:asciiTheme="minorHAnsi" w:hAnsiTheme="minorHAnsi" w:cstheme="minorHAnsi"/>
          <w:sz w:val="16"/>
          <w:szCs w:val="16"/>
        </w:rPr>
        <w:t xml:space="preserve"> most analysts’ </w:t>
      </w:r>
      <w:r w:rsidRPr="002C46B8">
        <w:rPr>
          <w:rStyle w:val="StyleUnderline"/>
          <w:rFonts w:asciiTheme="minorHAnsi" w:hAnsiTheme="minorHAnsi" w:cstheme="minorHAnsi"/>
          <w:highlight w:val="cyan"/>
        </w:rPr>
        <w:t>claims of “threat inflation,”</w:t>
      </w:r>
      <w:r w:rsidRPr="002E5D4A">
        <w:rPr>
          <w:rFonts w:asciiTheme="minorHAnsi" w:hAnsiTheme="minorHAnsi" w:cstheme="minorHAnsi"/>
          <w:sz w:val="16"/>
          <w:szCs w:val="16"/>
        </w:rPr>
        <w:t xml:space="preserve"> however, </w:t>
      </w:r>
      <w:r w:rsidRPr="002C46B8">
        <w:rPr>
          <w:rStyle w:val="StyleUnderline"/>
          <w:rFonts w:asciiTheme="minorHAnsi" w:hAnsiTheme="minorHAnsi" w:cstheme="minorHAnsi"/>
          <w:highlight w:val="cyan"/>
        </w:rPr>
        <w:t xml:space="preserve">is </w:t>
      </w:r>
      <w:r w:rsidRPr="002C46B8">
        <w:rPr>
          <w:rStyle w:val="Emphasis"/>
          <w:rFonts w:asciiTheme="minorHAnsi" w:hAnsiTheme="minorHAnsi" w:cstheme="minorHAnsi"/>
          <w:highlight w:val="cyan"/>
        </w:rPr>
        <w:t>a convincing theory of why</w:t>
      </w:r>
      <w:r w:rsidRPr="002E5D4A">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2E5D4A">
        <w:rPr>
          <w:rFonts w:asciiTheme="minorHAnsi" w:hAnsiTheme="minorHAnsi" w:cstheme="minorHAnsi"/>
          <w:b/>
          <w:u w:val="single"/>
        </w:rPr>
        <w:t xml:space="preserve"> </w:t>
      </w:r>
      <w:r w:rsidRPr="002C46B8">
        <w:rPr>
          <w:rStyle w:val="StyleUnderline"/>
          <w:rFonts w:asciiTheme="minorHAnsi" w:hAnsiTheme="minorHAnsi" w:cstheme="minorHAnsi"/>
          <w:highlight w:val="cyan"/>
        </w:rPr>
        <w:t>national-security roles</w:t>
      </w:r>
      <w:r w:rsidRPr="002E5D4A">
        <w:rPr>
          <w:rFonts w:asciiTheme="minorHAnsi" w:hAnsiTheme="minorHAnsi" w:cstheme="minorHAnsi"/>
          <w:sz w:val="16"/>
          <w:szCs w:val="16"/>
        </w:rPr>
        <w:t xml:space="preserve">, and particularly the roles of the uniformed military, </w:t>
      </w:r>
      <w:r w:rsidRPr="002C46B8">
        <w:rPr>
          <w:rStyle w:val="StyleUnderline"/>
          <w:rFonts w:asciiTheme="minorHAnsi" w:hAnsiTheme="minorHAnsi" w:cstheme="minorHAnsi"/>
          <w:highlight w:val="cyan"/>
        </w:rPr>
        <w:t>embody</w:t>
      </w:r>
      <w:r w:rsidRPr="002E5D4A">
        <w:rPr>
          <w:rFonts w:asciiTheme="minorHAnsi" w:hAnsiTheme="minorHAnsi" w:cstheme="minorHAnsi"/>
          <w:sz w:val="16"/>
          <w:szCs w:val="16"/>
        </w:rPr>
        <w:t xml:space="preserve"> expectations of devotion to the “national interest”; rational- ity in the derivation of policy at every functional level; and </w:t>
      </w:r>
      <w:r w:rsidRPr="002C46B8">
        <w:rPr>
          <w:rStyle w:val="Emphasis"/>
          <w:rFonts w:asciiTheme="minorHAnsi" w:hAnsiTheme="minorHAnsi" w:cstheme="minorHAnsi"/>
          <w:highlight w:val="cyan"/>
        </w:rPr>
        <w:t>objectivity</w:t>
      </w:r>
      <w:r w:rsidRPr="002C46B8">
        <w:rPr>
          <w:rStyle w:val="StyleUnderline"/>
          <w:rFonts w:asciiTheme="minorHAnsi" w:hAnsiTheme="minorHAnsi" w:cstheme="minorHAnsi"/>
          <w:highlight w:val="cyan"/>
        </w:rPr>
        <w:t xml:space="preserve"> in the treatment of</w:t>
      </w:r>
      <w:r w:rsidRPr="002E5D4A">
        <w:rPr>
          <w:rFonts w:asciiTheme="minorHAnsi" w:hAnsiTheme="minorHAnsi" w:cstheme="minorHAnsi"/>
          <w:sz w:val="16"/>
          <w:szCs w:val="16"/>
        </w:rPr>
        <w:t xml:space="preserve"> parameters, especially external parameters such as </w:t>
      </w:r>
      <w:r w:rsidRPr="002C46B8">
        <w:rPr>
          <w:rStyle w:val="StyleUnderline"/>
          <w:rFonts w:asciiTheme="minorHAnsi" w:hAnsiTheme="minorHAnsi" w:cstheme="minorHAnsi"/>
          <w:highlight w:val="cyan"/>
        </w:rPr>
        <w:t>“threats” and the power and capabilities of other nations</w:t>
      </w:r>
      <w:r w:rsidRPr="002E5D4A">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2C46B8">
        <w:rPr>
          <w:rStyle w:val="StyleUnderline"/>
          <w:rFonts w:asciiTheme="minorHAnsi" w:hAnsiTheme="minorHAnsi" w:cstheme="minorHAnsi"/>
          <w:highlight w:val="cyan"/>
        </w:rPr>
        <w:t>behavior tends to be formalized</w:t>
      </w:r>
      <w:r w:rsidRPr="002E5D4A">
        <w:rPr>
          <w:rFonts w:asciiTheme="minorHAnsi" w:hAnsiTheme="minorHAnsi" w:cstheme="minorHAnsi"/>
          <w:sz w:val="16"/>
          <w:szCs w:val="16"/>
        </w:rPr>
        <w:t xml:space="preserve"> and codified; relatively </w:t>
      </w:r>
      <w:r w:rsidRPr="002C46B8">
        <w:rPr>
          <w:rStyle w:val="Emphasis"/>
          <w:rFonts w:asciiTheme="minorHAnsi" w:hAnsiTheme="minorHAnsi" w:cstheme="minorHAnsi"/>
          <w:highlight w:val="cyan"/>
        </w:rPr>
        <w:t>transparent</w:t>
      </w:r>
      <w:r w:rsidRPr="002C46B8">
        <w:rPr>
          <w:rStyle w:val="StyleUnderline"/>
          <w:rFonts w:asciiTheme="minorHAnsi" w:hAnsiTheme="minorHAnsi" w:cstheme="minorHAnsi"/>
          <w:highlight w:val="cyan"/>
        </w:rPr>
        <w:t xml:space="preserve"> and</w:t>
      </w:r>
      <w:r w:rsidRPr="002E5D4A">
        <w:rPr>
          <w:rFonts w:asciiTheme="minorHAnsi" w:hAnsiTheme="minorHAnsi" w:cstheme="minorHAnsi"/>
          <w:sz w:val="16"/>
          <w:szCs w:val="16"/>
        </w:rPr>
        <w:t xml:space="preserve"> at least </w:t>
      </w:r>
      <w:r w:rsidRPr="002C46B8">
        <w:rPr>
          <w:rStyle w:val="Emphasis"/>
          <w:rFonts w:asciiTheme="minorHAnsi" w:hAnsiTheme="minorHAnsi" w:cstheme="minorHAnsi"/>
          <w:highlight w:val="cyan"/>
        </w:rPr>
        <w:t>peer-reviewed</w:t>
      </w:r>
      <w:r w:rsidRPr="002E5D4A">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2C46B8">
        <w:rPr>
          <w:rFonts w:asciiTheme="minorHAnsi" w:hAnsiTheme="minorHAnsi" w:cstheme="minorHAnsi"/>
          <w:b/>
          <w:highlight w:val="cyan"/>
          <w:u w:val="single"/>
        </w:rPr>
        <w:t>defense decision-makers</w:t>
      </w:r>
      <w:r w:rsidRPr="002C46B8">
        <w:rPr>
          <w:rFonts w:asciiTheme="minorHAnsi" w:hAnsiTheme="minorHAnsi" w:cstheme="minorHAnsi"/>
          <w:sz w:val="16"/>
          <w:szCs w:val="16"/>
          <w:highlight w:val="cyan"/>
        </w:rPr>
        <w:t xml:space="preserve"> </w:t>
      </w:r>
      <w:r w:rsidRPr="002E5D4A">
        <w:rPr>
          <w:rFonts w:asciiTheme="minorHAnsi" w:hAnsiTheme="minorHAnsi" w:cstheme="minorHAnsi"/>
          <w:sz w:val="16"/>
          <w:szCs w:val="16"/>
        </w:rPr>
        <w:t xml:space="preserve">attempt to </w:t>
      </w:r>
      <w:r w:rsidRPr="002C46B8">
        <w:rPr>
          <w:rFonts w:asciiTheme="minorHAnsi" w:hAnsiTheme="minorHAnsi" w:cstheme="minorHAnsi"/>
          <w:b/>
          <w:highlight w:val="cyan"/>
          <w:u w:val="single"/>
        </w:rPr>
        <w:t>“frame”</w:t>
      </w:r>
      <w:r w:rsidRPr="002E5D4A">
        <w:rPr>
          <w:rFonts w:asciiTheme="minorHAnsi" w:hAnsiTheme="minorHAnsi" w:cstheme="minorHAnsi"/>
          <w:sz w:val="16"/>
          <w:szCs w:val="16"/>
        </w:rPr>
        <w:t xml:space="preserve"> the structure of the </w:t>
      </w:r>
      <w:r w:rsidRPr="002C46B8">
        <w:rPr>
          <w:rFonts w:asciiTheme="minorHAnsi" w:hAnsiTheme="minorHAnsi" w:cstheme="minorHAnsi"/>
          <w:b/>
          <w:highlight w:val="cyan"/>
          <w:u w:val="single"/>
        </w:rPr>
        <w:t>problems</w:t>
      </w:r>
      <w:r w:rsidRPr="002E5D4A">
        <w:rPr>
          <w:rFonts w:asciiTheme="minorHAnsi" w:hAnsiTheme="minorHAnsi" w:cstheme="minorHAnsi"/>
          <w:sz w:val="16"/>
          <w:szCs w:val="16"/>
        </w:rPr>
        <w:t xml:space="preserve"> that they try to solve </w:t>
      </w:r>
      <w:r w:rsidRPr="002C46B8">
        <w:rPr>
          <w:rFonts w:asciiTheme="minorHAnsi" w:hAnsiTheme="minorHAnsi" w:cstheme="minorHAnsi"/>
          <w:b/>
          <w:highlight w:val="cyan"/>
          <w:u w:val="single"/>
        </w:rPr>
        <w:t xml:space="preserve">on the basis of the </w:t>
      </w:r>
      <w:r w:rsidRPr="002C46B8">
        <w:rPr>
          <w:rStyle w:val="Emphasis"/>
          <w:rFonts w:asciiTheme="minorHAnsi" w:hAnsiTheme="minorHAnsi" w:cstheme="minorHAnsi"/>
          <w:highlight w:val="cyan"/>
        </w:rPr>
        <w:t>most accurate intelligence</w:t>
      </w:r>
      <w:r w:rsidRPr="002E5D4A">
        <w:rPr>
          <w:rFonts w:asciiTheme="minorHAnsi" w:hAnsiTheme="minorHAnsi" w:cstheme="minorHAnsi"/>
          <w:sz w:val="16"/>
          <w:szCs w:val="16"/>
        </w:rPr>
        <w:t xml:space="preserve">. </w:t>
      </w:r>
      <w:r w:rsidRPr="002C46B8">
        <w:rPr>
          <w:rFonts w:asciiTheme="minorHAnsi" w:hAnsiTheme="minorHAnsi" w:cstheme="minorHAnsi"/>
          <w:b/>
          <w:highlight w:val="cyan"/>
          <w:u w:val="single"/>
        </w:rPr>
        <w:t xml:space="preserve">They </w:t>
      </w:r>
      <w:r w:rsidRPr="002C46B8">
        <w:rPr>
          <w:rStyle w:val="Emphasis"/>
          <w:rFonts w:asciiTheme="minorHAnsi" w:hAnsiTheme="minorHAnsi" w:cstheme="minorHAnsi"/>
          <w:highlight w:val="cyan"/>
        </w:rPr>
        <w:t>make it their business to know</w:t>
      </w:r>
      <w:r w:rsidRPr="002C46B8">
        <w:rPr>
          <w:rFonts w:asciiTheme="minorHAnsi" w:hAnsiTheme="minorHAnsi" w:cstheme="minorHAnsi"/>
          <w:b/>
          <w:highlight w:val="cyan"/>
          <w:u w:val="single"/>
        </w:rPr>
        <w:t xml:space="preserve"> where</w:t>
      </w:r>
      <w:r w:rsidRPr="002E5D4A">
        <w:rPr>
          <w:rFonts w:asciiTheme="minorHAnsi" w:hAnsiTheme="minorHAnsi" w:cstheme="minorHAnsi"/>
          <w:sz w:val="16"/>
          <w:szCs w:val="16"/>
        </w:rPr>
        <w:t xml:space="preserve"> the </w:t>
      </w:r>
      <w:r w:rsidRPr="002C46B8">
        <w:rPr>
          <w:rFonts w:asciiTheme="minorHAnsi" w:hAnsiTheme="minorHAnsi" w:cstheme="minorHAnsi"/>
          <w:b/>
          <w:highlight w:val="cyan"/>
          <w:u w:val="single"/>
        </w:rPr>
        <w:t>threats come from</w:t>
      </w:r>
      <w:r w:rsidRPr="002E5D4A">
        <w:rPr>
          <w:rFonts w:asciiTheme="minorHAnsi" w:hAnsiTheme="minorHAnsi" w:cstheme="minorHAnsi"/>
          <w:sz w:val="16"/>
          <w:szCs w:val="16"/>
        </w:rPr>
        <w:t xml:space="preserve">. Thus, </w:t>
      </w:r>
      <w:r w:rsidRPr="002C46B8">
        <w:rPr>
          <w:rFonts w:asciiTheme="minorHAnsi" w:hAnsiTheme="minorHAnsi" w:cstheme="minorHAnsi"/>
          <w:b/>
          <w:highlight w:val="cyan"/>
          <w:u w:val="single"/>
        </w:rPr>
        <w:t xml:space="preserve">threats </w:t>
      </w:r>
      <w:r w:rsidRPr="002C46B8">
        <w:rPr>
          <w:rStyle w:val="Emphasis"/>
          <w:rFonts w:asciiTheme="minorHAnsi" w:hAnsiTheme="minorHAnsi" w:cstheme="minorHAnsi"/>
          <w:highlight w:val="cyan"/>
        </w:rPr>
        <w:t>are not “socially constructed</w:t>
      </w:r>
      <w:r w:rsidRPr="002E5D4A">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2C46B8">
        <w:rPr>
          <w:rStyle w:val="Emphasis"/>
          <w:rFonts w:asciiTheme="minorHAnsi" w:hAnsiTheme="minorHAnsi" w:cstheme="minorHAnsi"/>
          <w:highlight w:val="cyan"/>
        </w:rPr>
        <w:t>People are fired for presenting skewed analysis</w:t>
      </w:r>
      <w:r w:rsidRPr="002E5D4A">
        <w:rPr>
          <w:rFonts w:asciiTheme="minorHAnsi" w:hAnsiTheme="minorHAnsi" w:cstheme="minorHAnsi"/>
          <w:sz w:val="16"/>
          <w:szCs w:val="16"/>
        </w:rPr>
        <w:t xml:space="preserve"> and for making bad predictions. This is </w:t>
      </w:r>
      <w:r w:rsidRPr="002C46B8">
        <w:rPr>
          <w:rFonts w:asciiTheme="minorHAnsi" w:hAnsiTheme="minorHAnsi" w:cstheme="minorHAnsi"/>
          <w:b/>
          <w:highlight w:val="cyan"/>
          <w:u w:val="single"/>
        </w:rPr>
        <w:t>because something important is riding on the</w:t>
      </w:r>
      <w:r w:rsidRPr="002E5D4A">
        <w:rPr>
          <w:rFonts w:asciiTheme="minorHAnsi" w:hAnsiTheme="minorHAnsi" w:cstheme="minorHAnsi"/>
          <w:sz w:val="16"/>
          <w:szCs w:val="16"/>
        </w:rPr>
        <w:t xml:space="preserve"> causal analysis and the contingent </w:t>
      </w:r>
      <w:r w:rsidRPr="002C46B8">
        <w:rPr>
          <w:rFonts w:asciiTheme="minorHAnsi" w:hAnsiTheme="minorHAnsi" w:cstheme="minorHAnsi"/>
          <w:b/>
          <w:highlight w:val="cyan"/>
          <w:u w:val="single"/>
        </w:rPr>
        <w:t>prediction</w:t>
      </w:r>
      <w:r w:rsidRPr="002E5D4A">
        <w:rPr>
          <w:rFonts w:asciiTheme="minorHAnsi" w:hAnsiTheme="minorHAnsi" w:cstheme="minorHAnsi"/>
          <w:b/>
          <w:u w:val="single"/>
        </w:rPr>
        <w:t xml:space="preserve">. </w:t>
      </w:r>
      <w:r w:rsidRPr="002E5D4A">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2C46B8">
        <w:rPr>
          <w:rStyle w:val="StyleUnderline"/>
          <w:rFonts w:asciiTheme="minorHAnsi" w:hAnsiTheme="minorHAnsi" w:cstheme="minorHAnsi"/>
          <w:highlight w:val="cyan"/>
        </w:rPr>
        <w:t>“</w:t>
      </w:r>
      <w:r w:rsidRPr="002C46B8">
        <w:rPr>
          <w:rFonts w:asciiTheme="minorHAnsi" w:hAnsiTheme="minorHAnsi" w:cstheme="minorHAnsi"/>
          <w:b/>
          <w:highlight w:val="cyan"/>
          <w:u w:val="single"/>
        </w:rPr>
        <w:t>rent-seeking” would</w:t>
      </w:r>
      <w:r w:rsidRPr="002E5D4A">
        <w:rPr>
          <w:rFonts w:asciiTheme="minorHAnsi" w:hAnsiTheme="minorHAnsi" w:cstheme="minorHAnsi"/>
          <w:sz w:val="16"/>
          <w:szCs w:val="16"/>
        </w:rPr>
        <w:t xml:space="preserve"> not only be shameful; it would </w:t>
      </w:r>
      <w:r w:rsidRPr="002C46B8">
        <w:rPr>
          <w:rFonts w:asciiTheme="minorHAnsi" w:hAnsiTheme="minorHAnsi" w:cstheme="minorHAnsi"/>
          <w:b/>
          <w:highlight w:val="cyan"/>
          <w:u w:val="single"/>
        </w:rPr>
        <w:t xml:space="preserve">present a </w:t>
      </w:r>
      <w:r w:rsidRPr="002C46B8">
        <w:rPr>
          <w:rStyle w:val="Emphasis"/>
          <w:rFonts w:asciiTheme="minorHAnsi" w:hAnsiTheme="minorHAnsi" w:cstheme="minorHAnsi"/>
          <w:highlight w:val="cyan"/>
        </w:rPr>
        <w:t>severe risk of career termination</w:t>
      </w:r>
      <w:r w:rsidRPr="002E5D4A">
        <w:rPr>
          <w:rFonts w:asciiTheme="minorHAnsi" w:hAnsiTheme="minorHAnsi" w:cstheme="minorHAnsi"/>
          <w:b/>
          <w:u w:val="single"/>
        </w:rPr>
        <w:t>.</w:t>
      </w:r>
      <w:r w:rsidRPr="002E5D4A">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2A6E35FF" w14:textId="77777777" w:rsidR="007C46D0" w:rsidRPr="00572751" w:rsidRDefault="007C46D0" w:rsidP="007C46D0">
      <w:pPr>
        <w:pStyle w:val="Heading4"/>
        <w:rPr>
          <w:rFonts w:asciiTheme="minorHAnsi" w:hAnsiTheme="minorHAnsi" w:cstheme="minorHAnsi"/>
          <w:i/>
          <w:iCs w:val="0"/>
        </w:rPr>
      </w:pPr>
      <w:r w:rsidRPr="00572751">
        <w:rPr>
          <w:rFonts w:asciiTheme="minorHAnsi" w:hAnsiTheme="minorHAnsi" w:cstheme="minorHAnsi"/>
        </w:rPr>
        <w:t>Realism is the only way to understand China’s rise---idealism about world politics leads to failed feel-good fixes that make great power war more likely.</w:t>
      </w:r>
    </w:p>
    <w:p w14:paraId="611A530C" w14:textId="77777777" w:rsidR="007C46D0" w:rsidRPr="00572751" w:rsidRDefault="007C46D0" w:rsidP="007C46D0">
      <w:pPr>
        <w:rPr>
          <w:rFonts w:asciiTheme="minorHAnsi" w:hAnsiTheme="minorHAnsi" w:cstheme="minorHAnsi"/>
        </w:rPr>
      </w:pPr>
      <w:r w:rsidRPr="00572751">
        <w:rPr>
          <w:rFonts w:asciiTheme="minorHAnsi" w:hAnsiTheme="minorHAnsi" w:cstheme="minorHAnsi"/>
        </w:rPr>
        <w:t xml:space="preserve">Stephen M. </w:t>
      </w:r>
      <w:r w:rsidRPr="00572751">
        <w:rPr>
          <w:rStyle w:val="Style13ptBold"/>
          <w:rFonts w:asciiTheme="minorHAnsi" w:hAnsiTheme="minorHAnsi" w:cstheme="minorHAnsi"/>
        </w:rPr>
        <w:t>Walt 18</w:t>
      </w:r>
      <w:r w:rsidRPr="00572751">
        <w:rPr>
          <w:rFonts w:asciiTheme="minorHAnsi" w:hAnsiTheme="minorHAnsi" w:cstheme="minorHAnsi"/>
        </w:rPr>
        <w:t>. Robert and Renée Belfer professor of international relations at Harvard University. “The World Wants You to Think Like a Realist.” Foreign Policy. https://foreignpolicy.com/2018/05/30/the-world-wants-you-to-think-like-a-realist/</w:t>
      </w:r>
    </w:p>
    <w:p w14:paraId="49F0E447" w14:textId="77777777" w:rsidR="007C46D0" w:rsidRPr="00572751" w:rsidRDefault="007C46D0" w:rsidP="007C46D0">
      <w:pPr>
        <w:rPr>
          <w:rFonts w:asciiTheme="minorHAnsi" w:hAnsiTheme="minorHAnsi" w:cstheme="minorHAnsi"/>
          <w:sz w:val="16"/>
        </w:rPr>
      </w:pPr>
      <w:r w:rsidRPr="00572751">
        <w:rPr>
          <w:rStyle w:val="StyleUnderline"/>
          <w:rFonts w:asciiTheme="minorHAnsi" w:hAnsiTheme="minorHAnsi" w:cstheme="minorHAnsi"/>
        </w:rPr>
        <w:t>Realism has a long history and many variants, but its core rests on a straightforward set of ideas</w:t>
      </w:r>
      <w:r w:rsidRPr="00572751">
        <w:rPr>
          <w:rFonts w:asciiTheme="minorHAnsi" w:hAnsiTheme="minorHAnsi" w:cstheme="minorHAnsi"/>
          <w:sz w:val="16"/>
        </w:rPr>
        <w:t xml:space="preserve">. As the name implies, </w:t>
      </w:r>
      <w:r w:rsidRPr="00572751">
        <w:rPr>
          <w:rStyle w:val="StyleUnderline"/>
          <w:rFonts w:asciiTheme="minorHAnsi" w:hAnsiTheme="minorHAnsi" w:cstheme="minorHAnsi"/>
          <w:highlight w:val="cyan"/>
        </w:rPr>
        <w:t>realism</w:t>
      </w:r>
      <w:r w:rsidRPr="00572751">
        <w:rPr>
          <w:rStyle w:val="StyleUnderline"/>
          <w:rFonts w:asciiTheme="minorHAnsi" w:hAnsiTheme="minorHAnsi" w:cstheme="minorHAnsi"/>
        </w:rPr>
        <w:t xml:space="preserve"> tries to </w:t>
      </w:r>
      <w:r w:rsidRPr="00572751">
        <w:rPr>
          <w:rStyle w:val="StyleUnderline"/>
          <w:rFonts w:asciiTheme="minorHAnsi" w:hAnsiTheme="minorHAnsi" w:cstheme="minorHAnsi"/>
          <w:highlight w:val="cyan"/>
        </w:rPr>
        <w:t>explain</w:t>
      </w:r>
      <w:r w:rsidRPr="00572751">
        <w:rPr>
          <w:rStyle w:val="StyleUnderline"/>
          <w:rFonts w:asciiTheme="minorHAnsi" w:hAnsiTheme="minorHAnsi" w:cstheme="minorHAnsi"/>
        </w:rPr>
        <w:t xml:space="preserve"> world </w:t>
      </w:r>
      <w:r w:rsidRPr="00572751">
        <w:rPr>
          <w:rStyle w:val="StyleUnderline"/>
          <w:rFonts w:asciiTheme="minorHAnsi" w:hAnsiTheme="minorHAnsi" w:cstheme="minorHAnsi"/>
          <w:highlight w:val="cyan"/>
        </w:rPr>
        <w:t>politics as they</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really </w:t>
      </w:r>
      <w:r w:rsidRPr="00572751">
        <w:rPr>
          <w:rStyle w:val="Emphasis"/>
          <w:rFonts w:asciiTheme="minorHAnsi" w:hAnsiTheme="minorHAnsi" w:cstheme="minorHAnsi"/>
          <w:highlight w:val="cyan"/>
        </w:rPr>
        <w:t>are</w:t>
      </w:r>
      <w:r w:rsidRPr="00572751">
        <w:rPr>
          <w:rFonts w:asciiTheme="minorHAnsi" w:hAnsiTheme="minorHAnsi" w:cstheme="minorHAnsi"/>
          <w:sz w:val="16"/>
        </w:rPr>
        <w:t xml:space="preserve">, </w:t>
      </w:r>
      <w:r w:rsidRPr="00572751">
        <w:rPr>
          <w:rStyle w:val="Emphasis"/>
          <w:rFonts w:asciiTheme="minorHAnsi" w:hAnsiTheme="minorHAnsi" w:cstheme="minorHAnsi"/>
          <w:highlight w:val="cyan"/>
        </w:rPr>
        <w:t>rather than</w:t>
      </w:r>
      <w:r w:rsidRPr="00572751">
        <w:rPr>
          <w:rStyle w:val="Emphasis"/>
          <w:rFonts w:asciiTheme="minorHAnsi" w:hAnsiTheme="minorHAnsi" w:cstheme="minorHAnsi"/>
        </w:rPr>
        <w:t xml:space="preserve"> describe </w:t>
      </w:r>
      <w:r w:rsidRPr="00572751">
        <w:rPr>
          <w:rStyle w:val="Emphasis"/>
          <w:rFonts w:asciiTheme="minorHAnsi" w:hAnsiTheme="minorHAnsi" w:cstheme="minorHAnsi"/>
          <w:highlight w:val="cyan"/>
        </w:rPr>
        <w:t>how they ought to be</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For realists, </w:t>
      </w:r>
      <w:r w:rsidRPr="00572751">
        <w:rPr>
          <w:rStyle w:val="Emphasis"/>
          <w:rFonts w:asciiTheme="minorHAnsi" w:hAnsiTheme="minorHAnsi" w:cstheme="minorHAnsi"/>
          <w:highlight w:val="cyan"/>
        </w:rPr>
        <w:t>power</w:t>
      </w:r>
      <w:r w:rsidRPr="00572751">
        <w:rPr>
          <w:rStyle w:val="StyleUnderline"/>
          <w:rFonts w:asciiTheme="minorHAnsi" w:hAnsiTheme="minorHAnsi" w:cstheme="minorHAnsi"/>
          <w:highlight w:val="cyan"/>
        </w:rPr>
        <w:t xml:space="preserve"> is the centerpiece</w:t>
      </w:r>
      <w:r w:rsidRPr="00572751">
        <w:rPr>
          <w:rStyle w:val="StyleUnderline"/>
          <w:rFonts w:asciiTheme="minorHAnsi" w:hAnsiTheme="minorHAnsi" w:cstheme="minorHAnsi"/>
        </w:rPr>
        <w:t xml:space="preserve"> of </w:t>
      </w:r>
      <w:r w:rsidRPr="00572751">
        <w:rPr>
          <w:rStyle w:val="Emphasis"/>
          <w:rFonts w:asciiTheme="minorHAnsi" w:hAnsiTheme="minorHAnsi" w:cstheme="minorHAnsi"/>
        </w:rPr>
        <w:t>political life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 xml:space="preserve">Although other factors </w:t>
      </w:r>
      <w:r w:rsidRPr="00572751">
        <w:rPr>
          <w:rStyle w:val="Emphasis"/>
          <w:rFonts w:asciiTheme="minorHAnsi" w:hAnsiTheme="minorHAnsi" w:cstheme="minorHAnsi"/>
          <w:highlight w:val="cyan"/>
        </w:rPr>
        <w:t>sometimes</w:t>
      </w:r>
      <w:r w:rsidRPr="00572751">
        <w:rPr>
          <w:rStyle w:val="StyleUnderline"/>
          <w:rFonts w:asciiTheme="minorHAnsi" w:hAnsiTheme="minorHAnsi" w:cstheme="minorHAnsi"/>
          <w:highlight w:val="cyan"/>
        </w:rPr>
        <w:t xml:space="preserve"> play a role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the</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key</w:t>
      </w:r>
      <w:r w:rsidRPr="00572751">
        <w:rPr>
          <w:rStyle w:val="StyleUnderline"/>
          <w:rFonts w:asciiTheme="minorHAnsi" w:hAnsiTheme="minorHAnsi" w:cstheme="minorHAnsi"/>
        </w:rPr>
        <w:t xml:space="preserve"> to understanding politics </w:t>
      </w:r>
      <w:r w:rsidRPr="00572751">
        <w:rPr>
          <w:rStyle w:val="StyleUnderline"/>
          <w:rFonts w:asciiTheme="minorHAnsi" w:hAnsiTheme="minorHAnsi" w:cstheme="minorHAnsi"/>
          <w:highlight w:val="cyan"/>
        </w:rPr>
        <w:t>lies in focusing on</w:t>
      </w:r>
      <w:r w:rsidRPr="00572751">
        <w:rPr>
          <w:rStyle w:val="StyleUnderline"/>
          <w:rFonts w:asciiTheme="minorHAnsi" w:hAnsiTheme="minorHAnsi" w:cstheme="minorHAnsi"/>
        </w:rPr>
        <w:t xml:space="preserve"> who has </w:t>
      </w:r>
      <w:r w:rsidRPr="00572751">
        <w:rPr>
          <w:rStyle w:val="StyleUnderline"/>
          <w:rFonts w:asciiTheme="minorHAnsi" w:hAnsiTheme="minorHAnsi" w:cstheme="minorHAnsi"/>
          <w:highlight w:val="cyan"/>
        </w:rPr>
        <w:t>power</w:t>
      </w:r>
      <w:r w:rsidRPr="00572751">
        <w:rPr>
          <w:rStyle w:val="StyleUnderline"/>
          <w:rFonts w:asciiTheme="minorHAnsi" w:hAnsiTheme="minorHAnsi" w:cstheme="minorHAnsi"/>
        </w:rPr>
        <w:t xml:space="preserve"> and what they are doing with it</w:t>
      </w:r>
      <w:r w:rsidRPr="00572751">
        <w:rPr>
          <w:rFonts w:asciiTheme="minorHAnsi" w:hAnsiTheme="minorHAnsi" w:cstheme="minorHAnsi"/>
          <w:sz w:val="16"/>
        </w:rPr>
        <w:t xml:space="preserve">. The Athenians’ infamous warning to the Melians captures this perfectly: </w:t>
      </w:r>
      <w:r w:rsidRPr="00572751">
        <w:rPr>
          <w:rStyle w:val="Emphasis"/>
          <w:rFonts w:asciiTheme="minorHAnsi" w:hAnsiTheme="minorHAnsi" w:cstheme="minorHAnsi"/>
          <w:highlight w:val="cyan"/>
        </w:rPr>
        <w:t>“The strong do what they can, and the weak suffer what they must.”</w:t>
      </w:r>
      <w:r w:rsidRPr="00572751">
        <w:rPr>
          <w:rFonts w:asciiTheme="minorHAnsi" w:hAnsiTheme="minorHAnsi" w:cstheme="minorHAnsi"/>
          <w:sz w:val="16"/>
        </w:rPr>
        <w:t xml:space="preserve"> Quentin Tarantino couldn’t have put it any better.</w:t>
      </w:r>
    </w:p>
    <w:p w14:paraId="3972475E"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 xml:space="preserve">For realists, </w:t>
      </w:r>
      <w:r w:rsidRPr="00572751">
        <w:rPr>
          <w:rStyle w:val="StyleUnderline"/>
          <w:rFonts w:asciiTheme="minorHAnsi" w:hAnsiTheme="minorHAnsi" w:cstheme="minorHAnsi"/>
        </w:rPr>
        <w:t xml:space="preserve">states are the </w:t>
      </w:r>
      <w:r w:rsidRPr="00572751">
        <w:rPr>
          <w:rStyle w:val="Emphasis"/>
          <w:rFonts w:asciiTheme="minorHAnsi" w:hAnsiTheme="minorHAnsi" w:cstheme="minorHAnsi"/>
        </w:rPr>
        <w:t>key actors</w:t>
      </w:r>
      <w:r w:rsidRPr="00572751">
        <w:rPr>
          <w:rStyle w:val="StyleUnderline"/>
          <w:rFonts w:asciiTheme="minorHAnsi" w:hAnsiTheme="minorHAnsi" w:cstheme="minorHAnsi"/>
        </w:rPr>
        <w:t xml:space="preserve"> in the international system</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 xml:space="preserve">There is </w:t>
      </w:r>
      <w:r w:rsidRPr="00572751">
        <w:rPr>
          <w:rStyle w:val="Emphasis"/>
          <w:rFonts w:asciiTheme="minorHAnsi" w:hAnsiTheme="minorHAnsi" w:cstheme="minorHAnsi"/>
          <w:highlight w:val="cyan"/>
        </w:rPr>
        <w:t>no central authority</w:t>
      </w:r>
      <w:r w:rsidRPr="00572751">
        <w:rPr>
          <w:rStyle w:val="StyleUnderline"/>
          <w:rFonts w:asciiTheme="minorHAnsi" w:hAnsiTheme="minorHAnsi" w:cstheme="minorHAnsi"/>
          <w:highlight w:val="cyan"/>
        </w:rPr>
        <w:t xml:space="preserve"> that can protect states</w:t>
      </w:r>
      <w:r w:rsidRPr="00572751">
        <w:rPr>
          <w:rStyle w:val="StyleUnderline"/>
          <w:rFonts w:asciiTheme="minorHAnsi" w:hAnsiTheme="minorHAnsi" w:cstheme="minorHAnsi"/>
        </w:rPr>
        <w:t xml:space="preserve"> from one another, </w:t>
      </w:r>
      <w:r w:rsidRPr="00572751">
        <w:rPr>
          <w:rStyle w:val="StyleUnderline"/>
          <w:rFonts w:asciiTheme="minorHAnsi" w:hAnsiTheme="minorHAnsi" w:cstheme="minorHAnsi"/>
          <w:highlight w:val="cyan"/>
        </w:rPr>
        <w:t>so each</w:t>
      </w:r>
      <w:r w:rsidRPr="00572751">
        <w:rPr>
          <w:rStyle w:val="StyleUnderline"/>
          <w:rFonts w:asciiTheme="minorHAnsi" w:hAnsiTheme="minorHAnsi" w:cstheme="minorHAnsi"/>
        </w:rPr>
        <w:t xml:space="preserve"> state </w:t>
      </w:r>
      <w:r w:rsidRPr="00572751">
        <w:rPr>
          <w:rStyle w:val="Emphasis"/>
          <w:rFonts w:asciiTheme="minorHAnsi" w:hAnsiTheme="minorHAnsi" w:cstheme="minorHAnsi"/>
          <w:highlight w:val="cyan"/>
        </w:rPr>
        <w:t>must rely upon its own resources and strategies to survive</w:t>
      </w:r>
      <w:r w:rsidRPr="00572751">
        <w:rPr>
          <w:rFonts w:asciiTheme="minorHAnsi" w:hAnsiTheme="minorHAnsi" w:cstheme="minorHAnsi"/>
          <w:sz w:val="16"/>
        </w:rPr>
        <w:t xml:space="preserve">. </w:t>
      </w:r>
      <w:r w:rsidRPr="00572751">
        <w:rPr>
          <w:rStyle w:val="Emphasis"/>
          <w:rFonts w:asciiTheme="minorHAnsi" w:hAnsiTheme="minorHAnsi" w:cstheme="minorHAnsi"/>
          <w:highlight w:val="cyan"/>
        </w:rPr>
        <w:t>Security is a perennial concern</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even for powerful states</w:t>
      </w:r>
      <w:r w:rsidRPr="00572751">
        <w:rPr>
          <w:rStyle w:val="StyleUnderline"/>
          <w:rFonts w:asciiTheme="minorHAnsi" w:hAnsiTheme="minorHAnsi" w:cstheme="minorHAnsi"/>
        </w:rPr>
        <w:t xml:space="preserve"> — and states tend to worry a lot about who is weaker or stronger and what power trends appear to be</w:t>
      </w:r>
      <w:r w:rsidRPr="00572751">
        <w:rPr>
          <w:rFonts w:asciiTheme="minorHAnsi" w:hAnsiTheme="minorHAnsi" w:cstheme="minorHAnsi"/>
          <w:sz w:val="16"/>
        </w:rPr>
        <w:t xml:space="preserve">. </w:t>
      </w:r>
      <w:r w:rsidRPr="00572751">
        <w:rPr>
          <w:rStyle w:val="StyleUnderline"/>
          <w:rFonts w:asciiTheme="minorHAnsi" w:hAnsiTheme="minorHAnsi" w:cstheme="minorHAnsi"/>
        </w:rPr>
        <w:t>Cooperation is far from impossible</w:t>
      </w:r>
      <w:r w:rsidRPr="00572751">
        <w:rPr>
          <w:rFonts w:asciiTheme="minorHAnsi" w:hAnsiTheme="minorHAnsi" w:cstheme="minorHAnsi"/>
          <w:sz w:val="16"/>
        </w:rPr>
        <w:t xml:space="preserve"> in such a world — indeed, </w:t>
      </w:r>
      <w:r w:rsidRPr="00572751">
        <w:rPr>
          <w:rStyle w:val="StyleUnderline"/>
          <w:rFonts w:asciiTheme="minorHAnsi" w:hAnsiTheme="minorHAnsi" w:cstheme="minorHAnsi"/>
        </w:rPr>
        <w:t>at times cooperating with others is essential to survival</w:t>
      </w:r>
      <w:r w:rsidRPr="00572751">
        <w:rPr>
          <w:rFonts w:asciiTheme="minorHAnsi" w:hAnsiTheme="minorHAnsi" w:cstheme="minorHAnsi"/>
          <w:sz w:val="16"/>
        </w:rPr>
        <w:t xml:space="preserve"> — </w:t>
      </w:r>
      <w:r w:rsidRPr="00572751">
        <w:rPr>
          <w:rStyle w:val="StyleUnderline"/>
          <w:rFonts w:asciiTheme="minorHAnsi" w:hAnsiTheme="minorHAnsi" w:cstheme="minorHAnsi"/>
        </w:rPr>
        <w:t xml:space="preserve">but it is always </w:t>
      </w:r>
      <w:r w:rsidRPr="00572751">
        <w:rPr>
          <w:rStyle w:val="Emphasis"/>
          <w:rFonts w:asciiTheme="minorHAnsi" w:hAnsiTheme="minorHAnsi" w:cstheme="minorHAnsi"/>
        </w:rPr>
        <w:t>somewhat fragile</w:t>
      </w:r>
      <w:r w:rsidRPr="00572751">
        <w:rPr>
          <w:rFonts w:asciiTheme="minorHAnsi" w:hAnsiTheme="minorHAnsi" w:cstheme="minorHAnsi"/>
          <w:sz w:val="16"/>
        </w:rPr>
        <w:t xml:space="preserve">. Realists maintain that </w:t>
      </w:r>
      <w:r w:rsidRPr="00572751">
        <w:rPr>
          <w:rStyle w:val="StyleUnderline"/>
          <w:rFonts w:asciiTheme="minorHAnsi" w:hAnsiTheme="minorHAnsi" w:cstheme="minorHAnsi"/>
        </w:rPr>
        <w:t xml:space="preserve">states will react to threats first by </w:t>
      </w:r>
      <w:r w:rsidRPr="00572751">
        <w:rPr>
          <w:rStyle w:val="Emphasis"/>
          <w:rFonts w:asciiTheme="minorHAnsi" w:hAnsiTheme="minorHAnsi" w:cstheme="minorHAnsi"/>
        </w:rPr>
        <w:t>trying to “pass the buck”</w:t>
      </w:r>
      <w:r w:rsidRPr="00572751">
        <w:rPr>
          <w:rFonts w:asciiTheme="minorHAnsi" w:hAnsiTheme="minorHAnsi" w:cstheme="minorHAnsi"/>
          <w:sz w:val="16"/>
        </w:rPr>
        <w:t xml:space="preserve"> (i.e., getting someone else to deal with the emerging danger), </w:t>
      </w:r>
      <w:r w:rsidRPr="00572751">
        <w:rPr>
          <w:rStyle w:val="StyleUnderline"/>
          <w:rFonts w:asciiTheme="minorHAnsi" w:hAnsiTheme="minorHAnsi" w:cstheme="minorHAnsi"/>
        </w:rPr>
        <w:t xml:space="preserve">and if that fails, they will try to </w:t>
      </w:r>
      <w:r w:rsidRPr="00572751">
        <w:rPr>
          <w:rStyle w:val="Emphasis"/>
          <w:rFonts w:asciiTheme="minorHAnsi" w:hAnsiTheme="minorHAnsi" w:cstheme="minorHAnsi"/>
        </w:rPr>
        <w:t>balance</w:t>
      </w:r>
      <w:r w:rsidRPr="00572751">
        <w:rPr>
          <w:rStyle w:val="StyleUnderline"/>
          <w:rFonts w:asciiTheme="minorHAnsi" w:hAnsiTheme="minorHAnsi" w:cstheme="minorHAnsi"/>
        </w:rPr>
        <w:t xml:space="preserve"> against the threat, either by seeking allies or by building up their own capabilities</w:t>
      </w:r>
      <w:r w:rsidRPr="00572751">
        <w:rPr>
          <w:rFonts w:asciiTheme="minorHAnsi" w:hAnsiTheme="minorHAnsi" w:cstheme="minorHAnsi"/>
          <w:sz w:val="16"/>
        </w:rPr>
        <w:t>.</w:t>
      </w:r>
    </w:p>
    <w:p w14:paraId="7028B73D"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 xml:space="preserve">Realism isn’t the only way to think about international affairs, of course, and there are a number of alternative perspectives and theories that can help us understand different aspects of the modern world. </w:t>
      </w:r>
      <w:r w:rsidRPr="00572751">
        <w:rPr>
          <w:rStyle w:val="StyleUnderline"/>
          <w:rFonts w:asciiTheme="minorHAnsi" w:hAnsiTheme="minorHAnsi" w:cstheme="minorHAnsi"/>
        </w:rPr>
        <w:t xml:space="preserve">But </w:t>
      </w:r>
      <w:r w:rsidRPr="00572751">
        <w:rPr>
          <w:rStyle w:val="StyleUnderline"/>
          <w:rFonts w:asciiTheme="minorHAnsi" w:hAnsiTheme="minorHAnsi" w:cstheme="minorHAnsi"/>
          <w:highlight w:val="cyan"/>
        </w:rPr>
        <w:t>if you</w:t>
      </w:r>
      <w:r w:rsidRPr="00572751">
        <w:rPr>
          <w:rStyle w:val="StyleUnderline"/>
          <w:rFonts w:asciiTheme="minorHAnsi" w:hAnsiTheme="minorHAnsi" w:cstheme="minorHAnsi"/>
        </w:rPr>
        <w:t xml:space="preserve"> do </w:t>
      </w:r>
      <w:r w:rsidRPr="00572751">
        <w:rPr>
          <w:rStyle w:val="StyleUnderline"/>
          <w:rFonts w:asciiTheme="minorHAnsi" w:hAnsiTheme="minorHAnsi" w:cstheme="minorHAnsi"/>
          <w:highlight w:val="cyan"/>
        </w:rPr>
        <w:t>think like a realist</w:t>
      </w:r>
      <w:r w:rsidRPr="00572751">
        <w:rPr>
          <w:rStyle w:val="StyleUnderline"/>
          <w:rFonts w:asciiTheme="minorHAnsi" w:hAnsiTheme="minorHAnsi" w:cstheme="minorHAnsi"/>
        </w:rPr>
        <w:t xml:space="preserve"> — at least part of the time — many confusing aspects of world politics become easier to understand</w:t>
      </w:r>
      <w:r w:rsidRPr="00572751">
        <w:rPr>
          <w:rFonts w:asciiTheme="minorHAnsi" w:hAnsiTheme="minorHAnsi" w:cstheme="minorHAnsi"/>
          <w:sz w:val="16"/>
        </w:rPr>
        <w:t>.</w:t>
      </w:r>
    </w:p>
    <w:p w14:paraId="650A940C" w14:textId="77777777" w:rsidR="007C46D0" w:rsidRPr="00572751" w:rsidRDefault="007C46D0" w:rsidP="007C46D0">
      <w:pPr>
        <w:rPr>
          <w:rFonts w:asciiTheme="minorHAnsi" w:hAnsiTheme="minorHAnsi" w:cstheme="minorHAnsi"/>
          <w:sz w:val="16"/>
        </w:rPr>
      </w:pPr>
      <w:r w:rsidRPr="00572751">
        <w:rPr>
          <w:rStyle w:val="StyleUnderline"/>
          <w:rFonts w:asciiTheme="minorHAnsi" w:hAnsiTheme="minorHAnsi" w:cstheme="minorHAnsi"/>
        </w:rPr>
        <w:t>If you think like a realist</w:t>
      </w:r>
      <w:r w:rsidRPr="00572751">
        <w:rPr>
          <w:rFonts w:asciiTheme="minorHAnsi" w:hAnsiTheme="minorHAnsi" w:cstheme="minorHAnsi"/>
          <w:sz w:val="16"/>
        </w:rPr>
        <w:t xml:space="preserve">, for example, </w:t>
      </w:r>
      <w:r w:rsidRPr="00572751">
        <w:rPr>
          <w:rStyle w:val="StyleUnderline"/>
          <w:rFonts w:asciiTheme="minorHAnsi" w:hAnsiTheme="minorHAnsi" w:cstheme="minorHAnsi"/>
          <w:highlight w:val="cyan"/>
        </w:rPr>
        <w:t xml:space="preserve">you’ll understand why </w:t>
      </w:r>
      <w:r w:rsidRPr="00572751">
        <w:rPr>
          <w:rStyle w:val="Emphasis"/>
          <w:rFonts w:asciiTheme="minorHAnsi" w:hAnsiTheme="minorHAnsi" w:cstheme="minorHAnsi"/>
          <w:highlight w:val="cyan"/>
        </w:rPr>
        <w:t>China’s rise</w:t>
      </w:r>
      <w:r w:rsidRPr="00572751">
        <w:rPr>
          <w:rStyle w:val="StyleUnderline"/>
          <w:rFonts w:asciiTheme="minorHAnsi" w:hAnsiTheme="minorHAnsi" w:cstheme="minorHAnsi"/>
          <w:highlight w:val="cyan"/>
        </w:rPr>
        <w:t xml:space="preserve"> is</w:t>
      </w:r>
      <w:r w:rsidRPr="00572751">
        <w:rPr>
          <w:rStyle w:val="StyleUnderline"/>
          <w:rFonts w:asciiTheme="minorHAnsi" w:hAnsiTheme="minorHAnsi" w:cstheme="minorHAnsi"/>
        </w:rPr>
        <w:t xml:space="preserve"> a </w:t>
      </w:r>
      <w:r w:rsidRPr="00572751">
        <w:rPr>
          <w:rStyle w:val="StyleUnderline"/>
          <w:rFonts w:asciiTheme="minorHAnsi" w:hAnsiTheme="minorHAnsi" w:cstheme="minorHAnsi"/>
          <w:highlight w:val="cyan"/>
        </w:rPr>
        <w:t>critical</w:t>
      </w:r>
      <w:r w:rsidRPr="00572751">
        <w:rPr>
          <w:rStyle w:val="StyleUnderline"/>
          <w:rFonts w:asciiTheme="minorHAnsi" w:hAnsiTheme="minorHAnsi" w:cstheme="minorHAnsi"/>
        </w:rPr>
        <w:t xml:space="preserve"> event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likely to be </w:t>
      </w:r>
      <w:r w:rsidRPr="00572751">
        <w:rPr>
          <w:rStyle w:val="StyleUnderline"/>
          <w:rFonts w:asciiTheme="minorHAnsi" w:hAnsiTheme="minorHAnsi" w:cstheme="minorHAnsi"/>
          <w:highlight w:val="cyan"/>
        </w:rPr>
        <w:t xml:space="preserve">a </w:t>
      </w:r>
      <w:r w:rsidRPr="00572751">
        <w:rPr>
          <w:rStyle w:val="Emphasis"/>
          <w:rFonts w:asciiTheme="minorHAnsi" w:hAnsiTheme="minorHAnsi" w:cstheme="minorHAnsi"/>
          <w:highlight w:val="cyan"/>
        </w:rPr>
        <w:t>source of conflict</w:t>
      </w:r>
      <w:r w:rsidRPr="00572751">
        <w:rPr>
          <w:rStyle w:val="StyleUnderline"/>
          <w:rFonts w:asciiTheme="minorHAnsi" w:hAnsiTheme="minorHAnsi" w:cstheme="minorHAnsi"/>
        </w:rPr>
        <w:t xml:space="preserve"> with the</w:t>
      </w:r>
      <w:r w:rsidRPr="00572751">
        <w:rPr>
          <w:rFonts w:asciiTheme="minorHAnsi" w:hAnsiTheme="minorHAnsi" w:cstheme="minorHAnsi"/>
          <w:sz w:val="16"/>
        </w:rPr>
        <w:t xml:space="preserve"> </w:t>
      </w:r>
      <w:r w:rsidRPr="00572751">
        <w:rPr>
          <w:rStyle w:val="Emphasis"/>
          <w:rFonts w:asciiTheme="minorHAnsi" w:hAnsiTheme="minorHAnsi" w:cstheme="minorHAnsi"/>
        </w:rPr>
        <w:t>U</w:t>
      </w:r>
      <w:r w:rsidRPr="00572751">
        <w:rPr>
          <w:rFonts w:asciiTheme="minorHAnsi" w:hAnsiTheme="minorHAnsi" w:cstheme="minorHAnsi"/>
          <w:sz w:val="16"/>
        </w:rPr>
        <w:t xml:space="preserve">nited </w:t>
      </w:r>
      <w:r w:rsidRPr="00572751">
        <w:rPr>
          <w:rStyle w:val="Emphasis"/>
          <w:rFonts w:asciiTheme="minorHAnsi" w:hAnsiTheme="minorHAnsi" w:cstheme="minorHAnsi"/>
        </w:rPr>
        <w:t>S</w:t>
      </w:r>
      <w:r w:rsidRPr="00572751">
        <w:rPr>
          <w:rFonts w:asciiTheme="minorHAnsi" w:hAnsiTheme="minorHAnsi" w:cstheme="minorHAnsi"/>
          <w:sz w:val="16"/>
        </w:rPr>
        <w:t xml:space="preserve">tates (and others). </w:t>
      </w:r>
      <w:r w:rsidRPr="00572751">
        <w:rPr>
          <w:rStyle w:val="StyleUnderline"/>
          <w:rFonts w:asciiTheme="minorHAnsi" w:hAnsiTheme="minorHAnsi" w:cstheme="minorHAnsi"/>
        </w:rPr>
        <w:t>In a world where states have to protect themselves, the two most powerful states will eye each other warily and compete to make sure that they don’t fall behind or become dangerously vulnerable to the other</w:t>
      </w:r>
      <w:r w:rsidRPr="00572751">
        <w:rPr>
          <w:rFonts w:asciiTheme="minorHAnsi" w:hAnsiTheme="minorHAnsi" w:cstheme="minorHAnsi"/>
          <w:sz w:val="16"/>
        </w:rPr>
        <w:t>. Even when war is avoided, intense security competition is likely to result.</w:t>
      </w:r>
    </w:p>
    <w:p w14:paraId="61DE77FC"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 xml:space="preserve">And </w:t>
      </w:r>
      <w:r w:rsidRPr="00572751">
        <w:rPr>
          <w:rStyle w:val="StyleUnderline"/>
          <w:rFonts w:asciiTheme="minorHAnsi" w:hAnsiTheme="minorHAnsi" w:cstheme="minorHAnsi"/>
        </w:rPr>
        <w:t xml:space="preserve">by the way, thinking like a realist helps you understand why </w:t>
      </w:r>
      <w:r w:rsidRPr="00572751">
        <w:rPr>
          <w:rStyle w:val="StyleUnderline"/>
          <w:rFonts w:asciiTheme="minorHAnsi" w:hAnsiTheme="minorHAnsi" w:cstheme="minorHAnsi"/>
          <w:highlight w:val="cyan"/>
        </w:rPr>
        <w:t xml:space="preserve">China is </w:t>
      </w:r>
      <w:r w:rsidRPr="00572751">
        <w:rPr>
          <w:rStyle w:val="Emphasis"/>
          <w:rFonts w:asciiTheme="minorHAnsi" w:hAnsiTheme="minorHAnsi" w:cstheme="minorHAnsi"/>
          <w:highlight w:val="cyan"/>
        </w:rPr>
        <w:t>no longer committed</w:t>
      </w:r>
      <w:r w:rsidRPr="00572751">
        <w:rPr>
          <w:rStyle w:val="StyleUnderline"/>
          <w:rFonts w:asciiTheme="minorHAnsi" w:hAnsiTheme="minorHAnsi" w:cstheme="minorHAnsi"/>
          <w:highlight w:val="cyan"/>
        </w:rPr>
        <w:t xml:space="preserve"> to</w:t>
      </w:r>
      <w:r w:rsidRPr="00572751">
        <w:rPr>
          <w:rStyle w:val="StyleUnderline"/>
          <w:rFonts w:asciiTheme="minorHAnsi" w:hAnsiTheme="minorHAnsi" w:cstheme="minorHAnsi"/>
        </w:rPr>
        <w:t xml:space="preserve"> Deng Xiaoping’s </w:t>
      </w:r>
      <w:r w:rsidRPr="00572751">
        <w:rPr>
          <w:rStyle w:val="StyleUnderline"/>
          <w:rFonts w:asciiTheme="minorHAnsi" w:hAnsiTheme="minorHAnsi" w:cstheme="minorHAnsi"/>
          <w:highlight w:val="cyan"/>
        </w:rPr>
        <w:t>policy of “peaceful rise.”</w:t>
      </w:r>
      <w:r w:rsidRPr="00572751">
        <w:rPr>
          <w:rFonts w:asciiTheme="minorHAnsi" w:hAnsiTheme="minorHAnsi" w:cstheme="minorHAnsi"/>
          <w:sz w:val="16"/>
        </w:rPr>
        <w:t xml:space="preserve"> </w:t>
      </w:r>
      <w:r w:rsidRPr="00572751">
        <w:rPr>
          <w:rStyle w:val="StyleUnderline"/>
          <w:rFonts w:asciiTheme="minorHAnsi" w:hAnsiTheme="minorHAnsi" w:cstheme="minorHAnsi"/>
          <w:highlight w:val="cyan"/>
        </w:rPr>
        <w:t>That</w:t>
      </w:r>
      <w:r w:rsidRPr="00572751">
        <w:rPr>
          <w:rStyle w:val="StyleUnderline"/>
          <w:rFonts w:asciiTheme="minorHAnsi" w:hAnsiTheme="minorHAnsi" w:cstheme="minorHAnsi"/>
        </w:rPr>
        <w:t xml:space="preserve"> approach </w:t>
      </w:r>
      <w:r w:rsidRPr="00572751">
        <w:rPr>
          <w:rStyle w:val="StyleUnderline"/>
          <w:rFonts w:asciiTheme="minorHAnsi" w:hAnsiTheme="minorHAnsi" w:cstheme="minorHAnsi"/>
          <w:highlight w:val="cyan"/>
        </w:rPr>
        <w:t xml:space="preserve">made sense when China was weaker, and it </w:t>
      </w:r>
      <w:r w:rsidRPr="00572751">
        <w:rPr>
          <w:rStyle w:val="Emphasis"/>
          <w:rFonts w:asciiTheme="minorHAnsi" w:hAnsiTheme="minorHAnsi" w:cstheme="minorHAnsi"/>
          <w:highlight w:val="cyan"/>
        </w:rPr>
        <w:t>fooled plenty</w:t>
      </w:r>
      <w:r w:rsidRPr="00572751">
        <w:rPr>
          <w:rStyle w:val="StyleUnderline"/>
          <w:rFonts w:asciiTheme="minorHAnsi" w:hAnsiTheme="minorHAnsi" w:cstheme="minorHAnsi"/>
        </w:rPr>
        <w:t xml:space="preserve"> of Westerners into thinking China could be inveigled into being a responsible stakeholder that would meekly embrace various institutions and arrangements created by others back when China was weak</w:t>
      </w:r>
      <w:r w:rsidRPr="00572751">
        <w:rPr>
          <w:rFonts w:asciiTheme="minorHAnsi" w:hAnsiTheme="minorHAnsi" w:cstheme="minorHAnsi"/>
          <w:sz w:val="16"/>
        </w:rPr>
        <w:t xml:space="preserve">. But </w:t>
      </w:r>
      <w:r w:rsidRPr="00572751">
        <w:rPr>
          <w:rStyle w:val="StyleUnderline"/>
          <w:rFonts w:asciiTheme="minorHAnsi" w:hAnsiTheme="minorHAnsi" w:cstheme="minorHAnsi"/>
        </w:rPr>
        <w:t xml:space="preserve">realists understand that </w:t>
      </w:r>
      <w:r w:rsidRPr="00572751">
        <w:rPr>
          <w:rStyle w:val="StyleUnderline"/>
          <w:rFonts w:asciiTheme="minorHAnsi" w:hAnsiTheme="minorHAnsi" w:cstheme="minorHAnsi"/>
          <w:highlight w:val="cyan"/>
        </w:rPr>
        <w:t>a more powerful China would</w:t>
      </w:r>
      <w:r w:rsidRPr="00572751">
        <w:rPr>
          <w:rStyle w:val="StyleUnderline"/>
          <w:rFonts w:asciiTheme="minorHAnsi" w:hAnsiTheme="minorHAnsi" w:cstheme="minorHAnsi"/>
        </w:rPr>
        <w:t xml:space="preserve"> eventually </w:t>
      </w:r>
      <w:r w:rsidRPr="00572751">
        <w:rPr>
          <w:rStyle w:val="StyleUnderline"/>
          <w:rFonts w:asciiTheme="minorHAnsi" w:hAnsiTheme="minorHAnsi" w:cstheme="minorHAnsi"/>
          <w:highlight w:val="cyan"/>
        </w:rPr>
        <w:t>want to modify</w:t>
      </w:r>
      <w:r w:rsidRPr="00572751">
        <w:rPr>
          <w:rStyle w:val="StyleUnderline"/>
          <w:rFonts w:asciiTheme="minorHAnsi" w:hAnsiTheme="minorHAnsi" w:cstheme="minorHAnsi"/>
        </w:rPr>
        <w:t xml:space="preserve"> any </w:t>
      </w:r>
      <w:r w:rsidRPr="00572751">
        <w:rPr>
          <w:rStyle w:val="StyleUnderline"/>
          <w:rFonts w:asciiTheme="minorHAnsi" w:hAnsiTheme="minorHAnsi" w:cstheme="minorHAnsi"/>
          <w:highlight w:val="cyan"/>
        </w:rPr>
        <w:t>features</w:t>
      </w:r>
      <w:r w:rsidRPr="00572751">
        <w:rPr>
          <w:rStyle w:val="StyleUnderline"/>
          <w:rFonts w:asciiTheme="minorHAnsi" w:hAnsiTheme="minorHAnsi" w:cstheme="minorHAnsi"/>
        </w:rPr>
        <w:t xml:space="preserve"> that were </w:t>
      </w:r>
      <w:r w:rsidRPr="00572751">
        <w:rPr>
          <w:rStyle w:val="StyleUnderline"/>
          <w:rFonts w:asciiTheme="minorHAnsi" w:hAnsiTheme="minorHAnsi" w:cstheme="minorHAnsi"/>
          <w:highlight w:val="cyan"/>
        </w:rPr>
        <w:t>not in China’s interest</w:t>
      </w:r>
      <w:r w:rsidRPr="00572751">
        <w:rPr>
          <w:rStyle w:val="StyleUnderline"/>
          <w:rFonts w:asciiTheme="minorHAnsi" w:hAnsiTheme="minorHAnsi" w:cstheme="minorHAnsi"/>
        </w:rPr>
        <w:t>, as Beijing has begun to do in recent years</w:t>
      </w:r>
      <w:r w:rsidRPr="00572751">
        <w:rPr>
          <w:rFonts w:asciiTheme="minorHAnsi" w:hAnsiTheme="minorHAnsi" w:cstheme="minorHAnsi"/>
          <w:sz w:val="16"/>
        </w:rPr>
        <w:t xml:space="preserve">. Bottom line: </w:t>
      </w:r>
      <w:r w:rsidRPr="00572751">
        <w:rPr>
          <w:rStyle w:val="Emphasis"/>
          <w:rFonts w:asciiTheme="minorHAnsi" w:hAnsiTheme="minorHAnsi" w:cstheme="minorHAnsi"/>
        </w:rPr>
        <w:t>Thinking like a realist is essential if you want to understand Sino-American relations</w:t>
      </w:r>
      <w:r w:rsidRPr="00572751">
        <w:rPr>
          <w:rFonts w:asciiTheme="minorHAnsi" w:hAnsiTheme="minorHAnsi" w:cstheme="minorHAnsi"/>
          <w:sz w:val="16"/>
        </w:rPr>
        <w:t>.</w:t>
      </w:r>
    </w:p>
    <w:p w14:paraId="2EADE068"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If you think like a realist, you wouldn’t be surprised that the United States has repeatedly used military force in distant lands over the past 25 years and especially after 9/11. Why? For one simple reason: Nobody could prevent it. Americans were also convinced their global role was indispensable and that they had the right, the responsibility, and the wisdom to interfere all over the world. But America’s dominant position was the permissive condition that made this overweening ambition seem feasible, at least for a while. As Kenneth Waltz warned way back in 1993: “One may hope that America’s internal preoccupations will produce not an isolationist policy, which has become impossible, but a forbearance that will give other countries at long last the chance to deal with their own problems and make their own mistakes. But I would not bet on it.” Good realist that he was, Waltz understood that the “vice to which great powers easily succumb in a multipolar world is inattention; in a bipolar world, overreaction; in a unipolar world, overextension.” And that’s precisely what happened.</w:t>
      </w:r>
    </w:p>
    <w:p w14:paraId="5F86B1CC" w14:textId="77777777" w:rsidR="007C46D0" w:rsidRPr="00572751" w:rsidRDefault="007C46D0" w:rsidP="007C46D0">
      <w:pPr>
        <w:rPr>
          <w:rFonts w:asciiTheme="minorHAnsi" w:hAnsiTheme="minorHAnsi" w:cstheme="minorHAnsi"/>
          <w:sz w:val="16"/>
        </w:rPr>
      </w:pPr>
      <w:r w:rsidRPr="00572751">
        <w:rPr>
          <w:rStyle w:val="StyleUnderline"/>
          <w:rFonts w:asciiTheme="minorHAnsi" w:hAnsiTheme="minorHAnsi" w:cstheme="minorHAnsi"/>
        </w:rPr>
        <w:t xml:space="preserve">If you think like a realist, the crisis in </w:t>
      </w:r>
      <w:r w:rsidRPr="00572751">
        <w:rPr>
          <w:rStyle w:val="Emphasis"/>
          <w:rFonts w:asciiTheme="minorHAnsi" w:hAnsiTheme="minorHAnsi" w:cstheme="minorHAnsi"/>
        </w:rPr>
        <w:t>Ukraine</w:t>
      </w:r>
      <w:r w:rsidRPr="00572751">
        <w:rPr>
          <w:rFonts w:asciiTheme="minorHAnsi" w:hAnsiTheme="minorHAnsi" w:cstheme="minorHAnsi"/>
          <w:sz w:val="16"/>
        </w:rPr>
        <w:t xml:space="preserve"> </w:t>
      </w:r>
      <w:r w:rsidRPr="00572751">
        <w:rPr>
          <w:rStyle w:val="StyleUnderline"/>
          <w:rFonts w:asciiTheme="minorHAnsi" w:hAnsiTheme="minorHAnsi" w:cstheme="minorHAnsi"/>
        </w:rPr>
        <w:t>looks</w:t>
      </w:r>
      <w:r w:rsidRPr="00572751">
        <w:rPr>
          <w:rFonts w:asciiTheme="minorHAnsi" w:hAnsiTheme="minorHAnsi" w:cstheme="minorHAnsi"/>
          <w:sz w:val="16"/>
        </w:rPr>
        <w:t xml:space="preserve"> rather </w:t>
      </w:r>
      <w:r w:rsidRPr="00572751">
        <w:rPr>
          <w:rStyle w:val="StyleUnderline"/>
          <w:rFonts w:asciiTheme="minorHAnsi" w:hAnsiTheme="minorHAnsi" w:cstheme="minorHAnsi"/>
        </w:rPr>
        <w:t>different</w:t>
      </w:r>
      <w:r w:rsidRPr="00572751">
        <w:rPr>
          <w:rFonts w:asciiTheme="minorHAnsi" w:hAnsiTheme="minorHAnsi" w:cstheme="minorHAnsi"/>
          <w:sz w:val="16"/>
        </w:rPr>
        <w:t xml:space="preserve"> than the typical Western version of events. </w:t>
      </w:r>
      <w:r w:rsidRPr="00572751">
        <w:rPr>
          <w:rStyle w:val="StyleUnderline"/>
          <w:rFonts w:asciiTheme="minorHAnsi" w:hAnsiTheme="minorHAnsi" w:cstheme="minorHAnsi"/>
        </w:rPr>
        <w:t>Western accounts typically blame</w:t>
      </w:r>
      <w:r w:rsidRPr="00572751">
        <w:rPr>
          <w:rFonts w:asciiTheme="minorHAnsi" w:hAnsiTheme="minorHAnsi" w:cstheme="minorHAnsi"/>
          <w:sz w:val="16"/>
        </w:rPr>
        <w:t xml:space="preserve"> </w:t>
      </w:r>
      <w:r w:rsidRPr="00572751">
        <w:rPr>
          <w:rStyle w:val="StyleUnderline"/>
          <w:rFonts w:asciiTheme="minorHAnsi" w:hAnsiTheme="minorHAnsi" w:cstheme="minorHAnsi"/>
        </w:rPr>
        <w:t>Putin</w:t>
      </w:r>
      <w:r w:rsidRPr="00572751">
        <w:rPr>
          <w:rFonts w:asciiTheme="minorHAnsi" w:hAnsiTheme="minorHAnsi" w:cstheme="minorHAnsi"/>
          <w:sz w:val="16"/>
        </w:rPr>
        <w:t xml:space="preserve"> for most of the trouble, </w:t>
      </w:r>
      <w:r w:rsidRPr="00572751">
        <w:rPr>
          <w:rStyle w:val="StyleUnderline"/>
          <w:rFonts w:asciiTheme="minorHAnsi" w:hAnsiTheme="minorHAnsi" w:cstheme="minorHAnsi"/>
        </w:rPr>
        <w:t>but realists understand that major powers are</w:t>
      </w:r>
      <w:r w:rsidRPr="00572751">
        <w:rPr>
          <w:rFonts w:asciiTheme="minorHAnsi" w:hAnsiTheme="minorHAnsi" w:cstheme="minorHAnsi"/>
          <w:sz w:val="16"/>
        </w:rPr>
        <w:t xml:space="preserve"> always </w:t>
      </w:r>
      <w:r w:rsidRPr="00572751">
        <w:rPr>
          <w:rStyle w:val="StyleUnderline"/>
          <w:rFonts w:asciiTheme="minorHAnsi" w:hAnsiTheme="minorHAnsi" w:cstheme="minorHAnsi"/>
        </w:rPr>
        <w:t>sensitive about</w:t>
      </w:r>
      <w:r w:rsidRPr="00572751">
        <w:rPr>
          <w:rFonts w:asciiTheme="minorHAnsi" w:hAnsiTheme="minorHAnsi" w:cstheme="minorHAnsi"/>
          <w:sz w:val="16"/>
        </w:rPr>
        <w:t xml:space="preserve"> their </w:t>
      </w:r>
      <w:r w:rsidRPr="00572751">
        <w:rPr>
          <w:rStyle w:val="StyleUnderline"/>
          <w:rFonts w:asciiTheme="minorHAnsi" w:hAnsiTheme="minorHAnsi" w:cstheme="minorHAnsi"/>
        </w:rPr>
        <w:t xml:space="preserve">borders and are likely to </w:t>
      </w:r>
      <w:r w:rsidRPr="00572751">
        <w:rPr>
          <w:rStyle w:val="Emphasis"/>
          <w:rFonts w:asciiTheme="minorHAnsi" w:hAnsiTheme="minorHAnsi" w:cstheme="minorHAnsi"/>
        </w:rPr>
        <w:t>react defensively</w:t>
      </w:r>
      <w:r w:rsidRPr="00572751">
        <w:rPr>
          <w:rFonts w:asciiTheme="minorHAnsi" w:hAnsiTheme="minorHAnsi" w:cstheme="minorHAnsi"/>
          <w:sz w:val="16"/>
        </w:rPr>
        <w:t xml:space="preserve"> </w:t>
      </w:r>
      <w:r w:rsidRPr="00572751">
        <w:rPr>
          <w:rStyle w:val="StyleUnderline"/>
          <w:rFonts w:asciiTheme="minorHAnsi" w:hAnsiTheme="minorHAnsi" w:cstheme="minorHAnsi"/>
        </w:rPr>
        <w:t>if other great powers start encroaching on these regions</w:t>
      </w:r>
      <w:r w:rsidRPr="00572751">
        <w:rPr>
          <w:rFonts w:asciiTheme="minorHAnsi" w:hAnsiTheme="minorHAnsi" w:cstheme="minorHAnsi"/>
          <w:sz w:val="16"/>
        </w:rPr>
        <w:t xml:space="preserve">. Ever heard of the Monroe Doctrine? In the case of Ukraine, the United States and its European allies had been expanding NATO steadily eastward (violating pledges made to Soviet leaders when Germany reunified) and ignoring repeated warnings from Moscow. By 2013, the United States and European Union were making a concerted effort to pull Ukraine into closer alignment with the West and openly interfering in Ukraine’s domestic political processes. Because the Obama administration did not think like realists, however, it was blindsided when Putin seized Crimea and derailed the EU/U.S. effort. </w:t>
      </w:r>
      <w:r w:rsidRPr="00572751">
        <w:rPr>
          <w:rStyle w:val="StyleUnderline"/>
          <w:rFonts w:asciiTheme="minorHAnsi" w:hAnsiTheme="minorHAnsi" w:cstheme="minorHAnsi"/>
        </w:rPr>
        <w:t>Putin’s response was neither legal nor legitimate nor admirable, but it wasn’t surprising either</w:t>
      </w:r>
      <w:r w:rsidRPr="00572751">
        <w:rPr>
          <w:rFonts w:asciiTheme="minorHAnsi" w:hAnsiTheme="minorHAnsi" w:cstheme="minorHAnsi"/>
          <w:sz w:val="16"/>
        </w:rPr>
        <w:t xml:space="preserve">. It is equally unsurprising that </w:t>
      </w:r>
      <w:r w:rsidRPr="00572751">
        <w:rPr>
          <w:rStyle w:val="StyleUnderline"/>
          <w:rFonts w:asciiTheme="minorHAnsi" w:hAnsiTheme="minorHAnsi" w:cstheme="minorHAnsi"/>
        </w:rPr>
        <w:t>these events alarmed the Europeans and prompted NATO to shore up its defenses in Eastern Europe, precisely as a realist would expect</w:t>
      </w:r>
      <w:r w:rsidRPr="00572751">
        <w:rPr>
          <w:rFonts w:asciiTheme="minorHAnsi" w:hAnsiTheme="minorHAnsi" w:cstheme="minorHAnsi"/>
          <w:sz w:val="16"/>
        </w:rPr>
        <w:t>.</w:t>
      </w:r>
    </w:p>
    <w:p w14:paraId="4D5FCBE8"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Thinking like a realist can also help you understand why the EU is in trouble. The entire EU project was designed to transcend nationalism and subordinate state interests within broader supranational institutions. Its architects hoped the separate national identities and interests that had torn Europe apart repeatedly would fade over time and a broad pan-European identity would supplant them. European unity was facilitated by the Cold War because the Soviet threat gave Western Europe ample incentive to cooperate, gave the Soviets’ Eastern European satellites an ideal to aspire to, and kept the “American pacifier” on the continent. But once the Cold War was over, nationalism returned with a vengeance and especially after the euro crisis hit. Suddenly, populations wanted their elected officials not to save Europe but to save them. Despite herculean efforts by a number of European leaders and EU officials, these centrifugal tendencies seem to be getting worse, as the Brexit decision, the recent elections in Italy, and the resurgent nationalism in Poland and Hungary all attest. Those who hoped that European integration would prove irreversible have trouble understanding how their noble experiment went awry, but realists don’t.</w:t>
      </w:r>
    </w:p>
    <w:p w14:paraId="6F1E533A"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If you think like a realist, you might not be quite so outraged by the support that Iran and Syria gave the anti-American insurgency in Iraq after 2003. You might not like it, but you wouldn’t find their conduct surprising. Their response was classic balance of power behavior because the United States had just overthrown Saddam Hussein and the Bush administration had made it clear that Syria and Iran were next on its hit list. It made good strategic sense for Damascus and Tehran to do whatever they could to keep the United States bogged down in Iraq so that Washington couldn’t reload the shotgun and come after them. Americans have every reason to be upset by what these states did, but if more U.S. officials thought like realists, they would have expected it from the get-go.</w:t>
      </w:r>
    </w:p>
    <w:p w14:paraId="796BD100"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And if you think like a realist, it is obvious why North Korea has gone to enormous lengths to acquire a nuclear deterrent and obvious why a country such as Iran was interested in becoming a latent nuclear weapons state as well. These states were deeply at odds with the world’s most powerful country, and prominent U.S. officials kept saying that the only solution was to topple these regimes and replace them with leaders more to their liking. Never mind that regime change rarely works as intended; the more important point is that any government facing a threat like that is going to try to protect itself. Nuclear weapons aren’t good for blackmail or conquest, but they are a very effective way to deter more powerful states from trying to overthrow you with military force. And you’d think Americans would understand this, given that the U.S. government thinks it needs thousands of nuclear weapons in order to be secure, despite its favorable geographic position and overwhelming conventional superiority. If U.S. leaders think like that, is it any wonder that some weaker and more vulnerable powers conclude that having a few nukes might make them more secure? And is it so surprising that they might be reluctant to give them up in exchange for assurances or promises that might easily be reversed or withdrawn? Someone really should explain this logic to John Bolton.</w:t>
      </w:r>
    </w:p>
    <w:p w14:paraId="383DF3CC" w14:textId="77777777" w:rsidR="007C46D0" w:rsidRPr="00572751" w:rsidRDefault="007C46D0" w:rsidP="007C46D0">
      <w:pPr>
        <w:rPr>
          <w:rFonts w:asciiTheme="minorHAnsi" w:hAnsiTheme="minorHAnsi" w:cstheme="minorHAnsi"/>
          <w:sz w:val="16"/>
        </w:rPr>
      </w:pPr>
      <w:r w:rsidRPr="00572751">
        <w:rPr>
          <w:rFonts w:asciiTheme="minorHAnsi" w:hAnsiTheme="minorHAnsi" w:cstheme="minorHAnsi"/>
          <w:sz w:val="16"/>
        </w:rPr>
        <w:t xml:space="preserve">Thinking like a realist also helps you understand why states with radically different political systems often act in surprisingly similar ways. To take an obvious example, the United States and Soviet Union could not have been more different in terms of their domestic orders, but their international behavior was much the same. Each led vast alliance networks, toppled governments they didn’t like, assassinated a number of foreign leaders, built tens of thousand of nuclear weapons (deployed on missiles, bombers, and submarines), intervened in far-flung lands, tried to convert other societies to their preferred ideology, and did what they could to bring the other down without blowing up the world. Why did they behave in such similar fashion? Because </w:t>
      </w:r>
      <w:r w:rsidRPr="00572751">
        <w:rPr>
          <w:rStyle w:val="StyleUnderline"/>
          <w:rFonts w:asciiTheme="minorHAnsi" w:hAnsiTheme="minorHAnsi" w:cstheme="minorHAnsi"/>
        </w:rPr>
        <w:t xml:space="preserve">in an anarchic world, each had </w:t>
      </w:r>
      <w:r w:rsidRPr="00572751">
        <w:rPr>
          <w:rStyle w:val="Emphasis"/>
          <w:rFonts w:asciiTheme="minorHAnsi" w:hAnsiTheme="minorHAnsi" w:cstheme="minorHAnsi"/>
        </w:rPr>
        <w:t>little choice but to compete</w:t>
      </w:r>
      <w:r w:rsidRPr="00572751">
        <w:rPr>
          <w:rStyle w:val="StyleUnderline"/>
          <w:rFonts w:asciiTheme="minorHAnsi" w:hAnsiTheme="minorHAnsi" w:cstheme="minorHAnsi"/>
        </w:rPr>
        <w:t xml:space="preserve"> with the other, lest it fall behind and become vulnerable to the other’s predations</w:t>
      </w:r>
      <w:r w:rsidRPr="00572751">
        <w:rPr>
          <w:rFonts w:asciiTheme="minorHAnsi" w:hAnsiTheme="minorHAnsi" w:cstheme="minorHAnsi"/>
          <w:sz w:val="16"/>
        </w:rPr>
        <w:t>.</w:t>
      </w:r>
    </w:p>
    <w:p w14:paraId="3BBEAA42" w14:textId="77777777" w:rsidR="007C46D0" w:rsidRPr="00D7273A" w:rsidRDefault="007C46D0" w:rsidP="007C46D0">
      <w:pPr>
        <w:rPr>
          <w:rFonts w:asciiTheme="minorHAnsi" w:hAnsiTheme="minorHAnsi" w:cstheme="minorHAnsi"/>
          <w:sz w:val="16"/>
        </w:rPr>
      </w:pPr>
      <w:r w:rsidRPr="00572751">
        <w:rPr>
          <w:rFonts w:asciiTheme="minorHAnsi" w:hAnsiTheme="minorHAnsi" w:cstheme="minorHAnsi"/>
          <w:sz w:val="16"/>
        </w:rPr>
        <w:t xml:space="preserve">Last but not least, </w:t>
      </w:r>
      <w:r w:rsidRPr="00572751">
        <w:rPr>
          <w:rStyle w:val="StyleUnderline"/>
          <w:rFonts w:asciiTheme="minorHAnsi" w:hAnsiTheme="minorHAnsi" w:cstheme="minorHAnsi"/>
        </w:rPr>
        <w:t xml:space="preserve">if you think like a realist, you’re likely to </w:t>
      </w:r>
      <w:r w:rsidRPr="00572751">
        <w:rPr>
          <w:rStyle w:val="StyleUnderline"/>
          <w:rFonts w:asciiTheme="minorHAnsi" w:hAnsiTheme="minorHAnsi" w:cstheme="minorHAnsi"/>
          <w:highlight w:val="cyan"/>
        </w:rPr>
        <w:t xml:space="preserve">be </w:t>
      </w:r>
      <w:r w:rsidRPr="00572751">
        <w:rPr>
          <w:rStyle w:val="Emphasis"/>
          <w:rFonts w:asciiTheme="minorHAnsi" w:hAnsiTheme="minorHAnsi" w:cstheme="minorHAnsi"/>
          <w:highlight w:val="cyan"/>
        </w:rPr>
        <w:t>skeptical</w:t>
      </w:r>
      <w:r w:rsidRPr="00572751">
        <w:rPr>
          <w:rStyle w:val="StyleUnderline"/>
          <w:rFonts w:asciiTheme="minorHAnsi" w:hAnsiTheme="minorHAnsi" w:cstheme="minorHAnsi"/>
          <w:highlight w:val="cyan"/>
        </w:rPr>
        <w:t xml:space="preserve"> about</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rPr>
        <w:t xml:space="preserve">ambitious </w:t>
      </w:r>
      <w:r w:rsidRPr="00572751">
        <w:rPr>
          <w:rStyle w:val="Emphasis"/>
          <w:rFonts w:asciiTheme="minorHAnsi" w:hAnsiTheme="minorHAnsi" w:cstheme="minorHAnsi"/>
          <w:highlight w:val="cyan"/>
        </w:rPr>
        <w:t>schemes</w:t>
      </w:r>
      <w:r w:rsidRPr="00572751">
        <w:rPr>
          <w:rStyle w:val="StyleUnderline"/>
          <w:rFonts w:asciiTheme="minorHAnsi" w:hAnsiTheme="minorHAnsi" w:cstheme="minorHAnsi"/>
        </w:rPr>
        <w:t xml:space="preserve"> that </w:t>
      </w:r>
      <w:r w:rsidRPr="00572751">
        <w:rPr>
          <w:rStyle w:val="Emphasis"/>
          <w:rFonts w:asciiTheme="minorHAnsi" w:hAnsiTheme="minorHAnsi" w:cstheme="minorHAnsi"/>
          <w:highlight w:val="cyan"/>
        </w:rPr>
        <w:t>idealists</w:t>
      </w:r>
      <w:r w:rsidRPr="00572751">
        <w:rPr>
          <w:rStyle w:val="StyleUnderline"/>
          <w:rFonts w:asciiTheme="minorHAnsi" w:hAnsiTheme="minorHAnsi" w:cstheme="minorHAnsi"/>
          <w:highlight w:val="cyan"/>
        </w:rPr>
        <w:t xml:space="preserve"> keep dreaming up to</w:t>
      </w:r>
      <w:r w:rsidRPr="00572751">
        <w:rPr>
          <w:rStyle w:val="StyleUnderline"/>
          <w:rFonts w:asciiTheme="minorHAnsi" w:hAnsiTheme="minorHAnsi" w:cstheme="minorHAnsi"/>
        </w:rPr>
        <w:t xml:space="preserve"> bring an </w:t>
      </w:r>
      <w:r w:rsidRPr="00572751">
        <w:rPr>
          <w:rStyle w:val="StyleUnderline"/>
          <w:rFonts w:asciiTheme="minorHAnsi" w:hAnsiTheme="minorHAnsi" w:cstheme="minorHAnsi"/>
          <w:highlight w:val="cyan"/>
        </w:rPr>
        <w:t>end</w:t>
      </w:r>
      <w:r w:rsidRPr="00572751">
        <w:rPr>
          <w:rStyle w:val="StyleUnderline"/>
          <w:rFonts w:asciiTheme="minorHAnsi" w:hAnsiTheme="minorHAnsi" w:cstheme="minorHAnsi"/>
        </w:rPr>
        <w:t xml:space="preserve"> to </w:t>
      </w:r>
      <w:r w:rsidRPr="00572751">
        <w:rPr>
          <w:rStyle w:val="StyleUnderline"/>
          <w:rFonts w:asciiTheme="minorHAnsi" w:hAnsiTheme="minorHAnsi" w:cstheme="minorHAnsi"/>
          <w:highlight w:val="cyan"/>
        </w:rPr>
        <w:t>conflict</w:t>
      </w:r>
      <w:r w:rsidRPr="00572751">
        <w:rPr>
          <w:rStyle w:val="StyleUnderline"/>
          <w:rFonts w:asciiTheme="minorHAnsi" w:hAnsiTheme="minorHAnsi" w:cstheme="minorHAnsi"/>
        </w:rPr>
        <w:t xml:space="preserve">, </w:t>
      </w:r>
      <w:r w:rsidRPr="00572751">
        <w:rPr>
          <w:rStyle w:val="StyleUnderline"/>
          <w:rFonts w:asciiTheme="minorHAnsi" w:hAnsiTheme="minorHAnsi" w:cstheme="minorHAnsi"/>
          <w:highlight w:val="cyan"/>
        </w:rPr>
        <w:t>injustice</w:t>
      </w:r>
      <w:r w:rsidRPr="00572751">
        <w:rPr>
          <w:rStyle w:val="StyleUnderline"/>
          <w:rFonts w:asciiTheme="minorHAnsi" w:hAnsiTheme="minorHAnsi" w:cstheme="minorHAnsi"/>
        </w:rPr>
        <w:t xml:space="preserve">, inequality, </w:t>
      </w:r>
      <w:r w:rsidRPr="00572751">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other </w:t>
      </w:r>
      <w:r w:rsidRPr="00572751">
        <w:rPr>
          <w:rStyle w:val="StyleUnderline"/>
          <w:rFonts w:asciiTheme="minorHAnsi" w:hAnsiTheme="minorHAnsi" w:cstheme="minorHAnsi"/>
          <w:highlight w:val="cyan"/>
        </w:rPr>
        <w:t>bad things</w:t>
      </w:r>
      <w:r w:rsidRPr="00572751">
        <w:rPr>
          <w:rFonts w:asciiTheme="minorHAnsi" w:hAnsiTheme="minorHAnsi" w:cstheme="minorHAnsi"/>
          <w:sz w:val="16"/>
        </w:rPr>
        <w:t xml:space="preserve">. </w:t>
      </w:r>
      <w:r w:rsidRPr="00572751">
        <w:rPr>
          <w:rStyle w:val="StyleUnderline"/>
          <w:rFonts w:asciiTheme="minorHAnsi" w:hAnsiTheme="minorHAnsi" w:cstheme="minorHAnsi"/>
        </w:rPr>
        <w:t xml:space="preserve">Striving to build a safer and more peaceful world is admirable, but realism reminds us that the </w:t>
      </w:r>
      <w:r w:rsidRPr="00572751">
        <w:rPr>
          <w:rStyle w:val="Emphasis"/>
          <w:rFonts w:asciiTheme="minorHAnsi" w:hAnsiTheme="minorHAnsi" w:cstheme="minorHAnsi"/>
        </w:rPr>
        <w:t xml:space="preserve">ambitious </w:t>
      </w:r>
      <w:r w:rsidRPr="00572751">
        <w:rPr>
          <w:rStyle w:val="Emphasis"/>
          <w:rFonts w:asciiTheme="minorHAnsi" w:hAnsiTheme="minorHAnsi" w:cstheme="minorHAnsi"/>
          <w:highlight w:val="cyan"/>
        </w:rPr>
        <w:t>efforts</w:t>
      </w:r>
      <w:r w:rsidRPr="00572751">
        <w:rPr>
          <w:rStyle w:val="StyleUnderline"/>
          <w:rFonts w:asciiTheme="minorHAnsi" w:hAnsiTheme="minorHAnsi" w:cstheme="minorHAnsi"/>
          <w:highlight w:val="cyan"/>
        </w:rPr>
        <w:t xml:space="preserve"> to remake world 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highlight w:val="cyan"/>
        </w:rPr>
        <w:t>always create unintended consequences</w:t>
      </w:r>
      <w:r w:rsidRPr="00572751">
        <w:rPr>
          <w:rStyle w:val="StyleUnderline"/>
          <w:rFonts w:asciiTheme="minorHAnsi" w:hAnsiTheme="minorHAnsi" w:cstheme="minorHAnsi"/>
          <w:highlight w:val="cyan"/>
        </w:rPr>
        <w:t xml:space="preserve"> and </w:t>
      </w:r>
      <w:r w:rsidRPr="00572751">
        <w:rPr>
          <w:rStyle w:val="Emphasis"/>
          <w:rFonts w:asciiTheme="minorHAnsi" w:hAnsiTheme="minorHAnsi" w:cstheme="minorHAnsi"/>
          <w:highlight w:val="cyan"/>
        </w:rPr>
        <w:t>rarely deliver</w:t>
      </w:r>
      <w:r w:rsidRPr="00572751">
        <w:rPr>
          <w:rStyle w:val="Emphasis"/>
          <w:rFonts w:asciiTheme="minorHAnsi" w:hAnsiTheme="minorHAnsi" w:cstheme="minorHAnsi"/>
        </w:rPr>
        <w:t xml:space="preserve"> the promised results</w:t>
      </w:r>
      <w:r w:rsidRPr="00572751">
        <w:rPr>
          <w:rFonts w:asciiTheme="minorHAnsi" w:hAnsiTheme="minorHAnsi" w:cstheme="minorHAnsi"/>
          <w:sz w:val="16"/>
        </w:rPr>
        <w:t xml:space="preserve">. It also reminds that even allies fear unchecked power and will have misgivings whenever the United States tries to run the world. If you think like a realist, in short, you are more likely to act with a degree of prudence, and you’ll be less likely to see opponents as purely evil (or see one’s own country as wholly virtuous) and less likely to embark on open-ended moral crusades. Ironically, </w:t>
      </w:r>
      <w:r w:rsidRPr="00572751">
        <w:rPr>
          <w:rStyle w:val="StyleUnderline"/>
          <w:rFonts w:asciiTheme="minorHAnsi" w:hAnsiTheme="minorHAnsi" w:cstheme="minorHAnsi"/>
          <w:highlight w:val="cyan"/>
        </w:rPr>
        <w:t>if more people thought like realists</w:t>
      </w:r>
      <w:r w:rsidRPr="00572751">
        <w:rPr>
          <w:rStyle w:val="StyleUnderline"/>
          <w:rFonts w:asciiTheme="minorHAnsi" w:hAnsiTheme="minorHAnsi" w:cstheme="minorHAnsi"/>
        </w:rPr>
        <w:t xml:space="preserve">, the </w:t>
      </w:r>
      <w:r w:rsidRPr="00572751">
        <w:rPr>
          <w:rStyle w:val="Emphasis"/>
          <w:rFonts w:asciiTheme="minorHAnsi" w:hAnsiTheme="minorHAnsi" w:cstheme="minorHAnsi"/>
          <w:highlight w:val="cyan"/>
        </w:rPr>
        <w:t>prospects for peace</w:t>
      </w:r>
      <w:r w:rsidRPr="00572751">
        <w:rPr>
          <w:rStyle w:val="Emphasis"/>
          <w:rFonts w:asciiTheme="minorHAnsi" w:hAnsiTheme="minorHAnsi" w:cstheme="minorHAnsi"/>
        </w:rPr>
        <w:t xml:space="preserve"> would </w:t>
      </w:r>
      <w:r w:rsidRPr="00572751">
        <w:rPr>
          <w:rStyle w:val="Emphasis"/>
          <w:rFonts w:asciiTheme="minorHAnsi" w:hAnsiTheme="minorHAnsi" w:cstheme="minorHAnsi"/>
          <w:highlight w:val="cyan"/>
        </w:rPr>
        <w:t>go up</w:t>
      </w:r>
      <w:r w:rsidRPr="00572751">
        <w:rPr>
          <w:rFonts w:asciiTheme="minorHAnsi" w:hAnsiTheme="minorHAnsi" w:cstheme="minorHAnsi"/>
          <w:sz w:val="16"/>
        </w:rPr>
        <w:t>.</w:t>
      </w:r>
    </w:p>
    <w:p w14:paraId="1C9674F4" w14:textId="77777777" w:rsidR="007C46D0" w:rsidRDefault="007C46D0" w:rsidP="007C46D0">
      <w:pPr>
        <w:pStyle w:val="Heading3"/>
      </w:pPr>
      <w:r>
        <w:t>2AC --- Cap</w:t>
      </w:r>
    </w:p>
    <w:p w14:paraId="53117959" w14:textId="77777777" w:rsidR="007C46D0" w:rsidRPr="00C66ADF" w:rsidRDefault="007C46D0" w:rsidP="007C46D0">
      <w:pPr>
        <w:pStyle w:val="Heading4"/>
        <w:rPr>
          <w:rFonts w:asciiTheme="minorHAnsi" w:hAnsiTheme="minorHAnsi" w:cstheme="minorHAnsi"/>
          <w:u w:val="single"/>
        </w:rPr>
      </w:pPr>
      <w:r>
        <w:rPr>
          <w:rFonts w:asciiTheme="minorHAnsi" w:hAnsiTheme="minorHAnsi" w:cstheme="minorHAnsi"/>
        </w:rPr>
        <w:t>Tech makes g</w:t>
      </w:r>
      <w:r w:rsidRPr="00572751">
        <w:rPr>
          <w:rFonts w:asciiTheme="minorHAnsi" w:hAnsiTheme="minorHAnsi" w:cstheme="minorHAnsi"/>
        </w:rPr>
        <w:t xml:space="preserve">rowth </w:t>
      </w:r>
      <w:r w:rsidRPr="00C66ADF">
        <w:rPr>
          <w:rFonts w:asciiTheme="minorHAnsi" w:hAnsiTheme="minorHAnsi" w:cstheme="minorHAnsi"/>
          <w:u w:val="single"/>
        </w:rPr>
        <w:t>sustainable</w:t>
      </w:r>
      <w:r w:rsidRPr="00572751">
        <w:rPr>
          <w:rFonts w:asciiTheme="minorHAnsi" w:hAnsiTheme="minorHAnsi" w:cstheme="minorHAnsi"/>
        </w:rPr>
        <w:t xml:space="preserve"> AND solves </w:t>
      </w:r>
      <w:r>
        <w:rPr>
          <w:rFonts w:asciiTheme="minorHAnsi" w:hAnsiTheme="minorHAnsi" w:cstheme="minorHAnsi"/>
        </w:rPr>
        <w:t xml:space="preserve">numerous </w:t>
      </w:r>
      <w:r w:rsidRPr="00C66ADF">
        <w:rPr>
          <w:rFonts w:asciiTheme="minorHAnsi" w:hAnsiTheme="minorHAnsi" w:cstheme="minorHAnsi"/>
          <w:u w:val="single"/>
        </w:rPr>
        <w:t>existential threats</w:t>
      </w:r>
    </w:p>
    <w:p w14:paraId="60693AD3" w14:textId="77777777" w:rsidR="007C46D0" w:rsidRPr="00572751" w:rsidRDefault="007C46D0" w:rsidP="007C46D0">
      <w:pPr>
        <w:rPr>
          <w:rFonts w:asciiTheme="minorHAnsi" w:hAnsiTheme="minorHAnsi" w:cstheme="minorHAnsi"/>
        </w:rPr>
      </w:pPr>
      <w:r w:rsidRPr="00572751">
        <w:rPr>
          <w:rStyle w:val="Style13ptBold"/>
          <w:rFonts w:asciiTheme="minorHAnsi" w:hAnsiTheme="minorHAnsi" w:cstheme="minorHAnsi"/>
        </w:rPr>
        <w:t>hÉigeartaigh 17</w:t>
      </w:r>
      <w:r w:rsidRPr="00572751">
        <w:rPr>
          <w:rFonts w:asciiTheme="minorHAnsi" w:hAnsiTheme="minorHAnsi" w:cstheme="minorHAnsi"/>
        </w:rPr>
        <w:t xml:space="preserve"> – Professor @ Cambridge, PhD in Genomics from Trinity College Dublin (</w:t>
      </w:r>
      <w:r w:rsidRPr="00572751">
        <w:rPr>
          <w:rFonts w:asciiTheme="minorHAnsi" w:hAnsiTheme="minorHAnsi" w:cstheme="minorHAnsi"/>
          <w:szCs w:val="16"/>
        </w:rPr>
        <w:t xml:space="preserve">Sean, “Technological Wild Cards: Existential Risk and a Changing Humanity”, </w:t>
      </w:r>
      <w:hyperlink r:id="rId33" w:history="1">
        <w:r w:rsidRPr="00572751">
          <w:rPr>
            <w:rStyle w:val="Hyperlink"/>
            <w:rFonts w:asciiTheme="minorHAnsi" w:hAnsiTheme="minorHAnsi" w:cstheme="minorHAnsi"/>
            <w:szCs w:val="16"/>
          </w:rPr>
          <w:t>https://www.bbvaopenmind.com/en/articles/technological-wild-cards-existential-risk-and-a-changing-humanity/</w:t>
        </w:r>
      </w:hyperlink>
      <w:r w:rsidRPr="00572751">
        <w:rPr>
          <w:rFonts w:asciiTheme="minorHAnsi" w:hAnsiTheme="minorHAnsi" w:cstheme="minorHAnsi"/>
          <w:szCs w:val="16"/>
        </w:rPr>
        <w:t>, Accessed 3-7-2019)</w:t>
      </w:r>
    </w:p>
    <w:p w14:paraId="40029548" w14:textId="77777777" w:rsidR="007C46D0" w:rsidRDefault="007C46D0" w:rsidP="007C46D0">
      <w:pPr>
        <w:rPr>
          <w:rFonts w:asciiTheme="minorHAnsi" w:hAnsiTheme="minorHAnsi" w:cstheme="minorHAnsi"/>
          <w:sz w:val="14"/>
        </w:rPr>
      </w:pPr>
      <w:r w:rsidRPr="00572751">
        <w:rPr>
          <w:rStyle w:val="StyleUnderline"/>
          <w:rFonts w:asciiTheme="minorHAnsi" w:hAnsiTheme="minorHAnsi" w:cstheme="minorHAnsi"/>
        </w:rPr>
        <w:t>Technological progress</w:t>
      </w:r>
      <w:r w:rsidRPr="00572751">
        <w:rPr>
          <w:rFonts w:asciiTheme="minorHAnsi" w:hAnsiTheme="minorHAnsi" w:cstheme="minorHAnsi"/>
          <w:sz w:val="14"/>
        </w:rPr>
        <w:t xml:space="preserve"> now </w:t>
      </w:r>
      <w:r w:rsidRPr="00572751">
        <w:rPr>
          <w:rStyle w:val="StyleUnderline"/>
          <w:rFonts w:asciiTheme="minorHAnsi" w:hAnsiTheme="minorHAnsi" w:cstheme="minorHAnsi"/>
        </w:rPr>
        <w:t>offers us a vision of a remarkable future</w:t>
      </w:r>
      <w:r w:rsidRPr="00572751">
        <w:rPr>
          <w:rFonts w:asciiTheme="minorHAnsi" w:hAnsiTheme="minorHAnsi" w:cstheme="minorHAnsi"/>
          <w:sz w:val="14"/>
        </w:rPr>
        <w:t xml:space="preserve">. The </w:t>
      </w:r>
      <w:r w:rsidRPr="00572751">
        <w:rPr>
          <w:rStyle w:val="StyleUnderline"/>
          <w:rFonts w:asciiTheme="minorHAnsi" w:hAnsiTheme="minorHAnsi" w:cstheme="minorHAnsi"/>
        </w:rPr>
        <w:t>advances</w:t>
      </w:r>
      <w:r w:rsidRPr="00572751">
        <w:rPr>
          <w:rFonts w:asciiTheme="minorHAnsi" w:hAnsiTheme="minorHAnsi" w:cstheme="minorHAnsi"/>
          <w:sz w:val="14"/>
        </w:rPr>
        <w:t xml:space="preserve"> that have brought us onto an unsustainable pathway have also </w:t>
      </w:r>
      <w:r w:rsidRPr="00572751">
        <w:rPr>
          <w:rStyle w:val="StyleUnderline"/>
          <w:rFonts w:asciiTheme="minorHAnsi" w:hAnsiTheme="minorHAnsi" w:cstheme="minorHAnsi"/>
        </w:rPr>
        <w:t>raised the quality of life dramatically for many</w:t>
      </w:r>
      <w:r w:rsidRPr="00572751">
        <w:rPr>
          <w:rFonts w:asciiTheme="minorHAnsi" w:hAnsiTheme="minorHAnsi" w:cstheme="minorHAnsi"/>
          <w:sz w:val="14"/>
        </w:rPr>
        <w:t xml:space="preserve">, </w:t>
      </w:r>
      <w:r w:rsidRPr="00572751">
        <w:rPr>
          <w:rStyle w:val="StyleUnderline"/>
          <w:rFonts w:asciiTheme="minorHAnsi" w:hAnsiTheme="minorHAnsi" w:cstheme="minorHAnsi"/>
        </w:rPr>
        <w:t>and</w:t>
      </w:r>
      <w:r w:rsidRPr="00572751">
        <w:rPr>
          <w:rFonts w:asciiTheme="minorHAnsi" w:hAnsiTheme="minorHAnsi" w:cstheme="minorHAnsi"/>
          <w:sz w:val="14"/>
        </w:rPr>
        <w:t xml:space="preserve"> have </w:t>
      </w:r>
      <w:r w:rsidRPr="00572751">
        <w:rPr>
          <w:rStyle w:val="StyleUnderline"/>
          <w:rFonts w:asciiTheme="minorHAnsi" w:hAnsiTheme="minorHAnsi" w:cstheme="minorHAnsi"/>
        </w:rPr>
        <w:t>unlocked scientific directions that can lead us to a safer, cleaner, more sustainable world</w:t>
      </w:r>
      <w:r w:rsidRPr="00572751">
        <w:rPr>
          <w:rFonts w:asciiTheme="minorHAnsi" w:hAnsiTheme="minorHAnsi" w:cstheme="minorHAnsi"/>
          <w:sz w:val="14"/>
        </w:rPr>
        <w:t xml:space="preserve">. </w:t>
      </w:r>
      <w:r w:rsidRPr="00572751">
        <w:rPr>
          <w:rStyle w:val="StyleUnderline"/>
          <w:rFonts w:asciiTheme="minorHAnsi" w:hAnsiTheme="minorHAnsi" w:cstheme="minorHAnsi"/>
        </w:rPr>
        <w:t>With</w:t>
      </w:r>
      <w:r w:rsidRPr="00572751">
        <w:rPr>
          <w:rFonts w:asciiTheme="minorHAnsi" w:hAnsiTheme="minorHAnsi" w:cstheme="minorHAnsi"/>
          <w:sz w:val="14"/>
        </w:rPr>
        <w:t xml:space="preserve"> the right developments and applications of </w:t>
      </w:r>
      <w:r w:rsidRPr="00572751">
        <w:rPr>
          <w:rStyle w:val="StyleUnderline"/>
          <w:rFonts w:asciiTheme="minorHAnsi" w:hAnsiTheme="minorHAnsi" w:cstheme="minorHAnsi"/>
        </w:rPr>
        <w:t>technology</w:t>
      </w:r>
      <w:r w:rsidRPr="00572751">
        <w:rPr>
          <w:rFonts w:asciiTheme="minorHAnsi" w:hAnsiTheme="minorHAnsi" w:cstheme="minorHAnsi"/>
          <w:sz w:val="14"/>
        </w:rPr>
        <w:t xml:space="preserve">, in concert with advances in social, democratic, and distributional processes globally, </w:t>
      </w:r>
      <w:r w:rsidRPr="00572751">
        <w:rPr>
          <w:rStyle w:val="StyleUnderline"/>
          <w:rFonts w:asciiTheme="minorHAnsi" w:hAnsiTheme="minorHAnsi" w:cstheme="minorHAnsi"/>
        </w:rPr>
        <w:t>progress can be made on all of the challenges discussed here.</w:t>
      </w:r>
      <w:r w:rsidRPr="00572751">
        <w:rPr>
          <w:rFonts w:asciiTheme="minorHAnsi" w:hAnsiTheme="minorHAnsi" w:cstheme="minorHAnsi"/>
          <w:sz w:val="14"/>
        </w:rPr>
        <w:t xml:space="preserve"> </w:t>
      </w:r>
      <w:r w:rsidRPr="00572751">
        <w:rPr>
          <w:rStyle w:val="StyleUnderline"/>
          <w:rFonts w:asciiTheme="minorHAnsi" w:hAnsiTheme="minorHAnsi" w:cstheme="minorHAnsi"/>
        </w:rPr>
        <w:t>Advances in</w:t>
      </w:r>
      <w:r w:rsidRPr="00572751">
        <w:rPr>
          <w:rFonts w:asciiTheme="minorHAnsi" w:hAnsiTheme="minorHAnsi" w:cstheme="minorHAnsi"/>
          <w:sz w:val="14"/>
        </w:rPr>
        <w:t xml:space="preserve"> </w:t>
      </w:r>
      <w:r w:rsidRPr="00D7273A">
        <w:rPr>
          <w:rStyle w:val="Emphasis"/>
          <w:rFonts w:asciiTheme="minorHAnsi" w:hAnsiTheme="minorHAnsi" w:cstheme="minorHAnsi"/>
          <w:highlight w:val="cyan"/>
        </w:rPr>
        <w:t>renewable energy</w:t>
      </w:r>
      <w:r w:rsidRPr="00572751">
        <w:rPr>
          <w:rFonts w:asciiTheme="minorHAnsi" w:hAnsiTheme="minorHAnsi" w:cstheme="minorHAnsi"/>
          <w:sz w:val="14"/>
        </w:rPr>
        <w:t xml:space="preserve"> </w:t>
      </w:r>
      <w:r w:rsidRPr="00572751">
        <w:rPr>
          <w:rStyle w:val="StyleUnderline"/>
          <w:rFonts w:asciiTheme="minorHAnsi" w:hAnsiTheme="minorHAnsi" w:cstheme="minorHAnsi"/>
        </w:rPr>
        <w:t>and</w:t>
      </w:r>
      <w:r w:rsidRPr="00572751">
        <w:rPr>
          <w:rFonts w:asciiTheme="minorHAnsi" w:hAnsiTheme="minorHAnsi" w:cstheme="minorHAnsi"/>
          <w:sz w:val="14"/>
        </w:rPr>
        <w:t xml:space="preserve"> </w:t>
      </w:r>
      <w:r w:rsidRPr="00572751">
        <w:rPr>
          <w:rStyle w:val="Emphasis"/>
          <w:rFonts w:asciiTheme="minorHAnsi" w:hAnsiTheme="minorHAnsi" w:cstheme="minorHAnsi"/>
        </w:rPr>
        <w:t>related tech</w:t>
      </w:r>
      <w:r w:rsidRPr="00572751">
        <w:rPr>
          <w:rFonts w:asciiTheme="minorHAnsi" w:hAnsiTheme="minorHAnsi" w:cstheme="minorHAnsi"/>
          <w:sz w:val="14"/>
        </w:rPr>
        <w:t xml:space="preserve">nologies, </w:t>
      </w:r>
      <w:r w:rsidRPr="00572751">
        <w:rPr>
          <w:rStyle w:val="StyleUnderline"/>
          <w:rFonts w:asciiTheme="minorHAnsi" w:hAnsiTheme="minorHAnsi" w:cstheme="minorHAnsi"/>
        </w:rPr>
        <w:t xml:space="preserve">and </w:t>
      </w:r>
      <w:r w:rsidRPr="00D7273A">
        <w:rPr>
          <w:rStyle w:val="StyleUnderline"/>
          <w:rFonts w:asciiTheme="minorHAnsi" w:hAnsiTheme="minorHAnsi" w:cstheme="minorHAnsi"/>
          <w:highlight w:val="cyan"/>
        </w:rPr>
        <w:t xml:space="preserve">more </w:t>
      </w:r>
      <w:r w:rsidRPr="00D7273A">
        <w:rPr>
          <w:rStyle w:val="Emphasis"/>
          <w:rFonts w:asciiTheme="minorHAnsi" w:hAnsiTheme="minorHAnsi" w:cstheme="minorHAnsi"/>
          <w:highlight w:val="cyan"/>
        </w:rPr>
        <w:t>efficient energy use</w:t>
      </w:r>
      <w:r w:rsidRPr="00572751">
        <w:rPr>
          <w:rFonts w:asciiTheme="minorHAnsi" w:hAnsiTheme="minorHAnsi" w:cstheme="minorHAnsi"/>
          <w:sz w:val="14"/>
        </w:rPr>
        <w:t xml:space="preserve">—advances </w:t>
      </w:r>
      <w:r w:rsidRPr="00572751">
        <w:rPr>
          <w:rStyle w:val="StyleUnderline"/>
          <w:rFonts w:asciiTheme="minorHAnsi" w:hAnsiTheme="minorHAnsi" w:cstheme="minorHAnsi"/>
        </w:rPr>
        <w:t xml:space="preserve">that are likely to be </w:t>
      </w:r>
      <w:r w:rsidRPr="00D7273A">
        <w:rPr>
          <w:rStyle w:val="StyleUnderline"/>
          <w:rFonts w:asciiTheme="minorHAnsi" w:hAnsiTheme="minorHAnsi" w:cstheme="minorHAnsi"/>
          <w:highlight w:val="cyan"/>
        </w:rPr>
        <w:t>accelerated by progress in</w:t>
      </w:r>
      <w:r w:rsidRPr="00572751">
        <w:rPr>
          <w:rStyle w:val="StyleUnderline"/>
          <w:rFonts w:asciiTheme="minorHAnsi" w:hAnsiTheme="minorHAnsi" w:cstheme="minorHAnsi"/>
        </w:rPr>
        <w:t xml:space="preserve"> tec</w:t>
      </w:r>
      <w:r w:rsidRPr="00572751">
        <w:rPr>
          <w:rFonts w:asciiTheme="minorHAnsi" w:hAnsiTheme="minorHAnsi" w:cstheme="minorHAnsi"/>
          <w:sz w:val="14"/>
        </w:rPr>
        <w:t xml:space="preserve">hnologies </w:t>
      </w:r>
      <w:r w:rsidRPr="00572751">
        <w:rPr>
          <w:rStyle w:val="StyleUnderline"/>
          <w:rFonts w:asciiTheme="minorHAnsi" w:hAnsiTheme="minorHAnsi" w:cstheme="minorHAnsi"/>
        </w:rPr>
        <w:t xml:space="preserve">such as </w:t>
      </w:r>
      <w:r w:rsidRPr="00D7273A">
        <w:rPr>
          <w:rStyle w:val="Emphasis"/>
          <w:rFonts w:asciiTheme="minorHAnsi" w:hAnsiTheme="minorHAnsi" w:cstheme="minorHAnsi"/>
          <w:highlight w:val="cyan"/>
        </w:rPr>
        <w:t>a</w:t>
      </w:r>
      <w:r w:rsidRPr="00572751">
        <w:rPr>
          <w:rFonts w:asciiTheme="minorHAnsi" w:hAnsiTheme="minorHAnsi" w:cstheme="minorHAnsi"/>
          <w:sz w:val="14"/>
        </w:rPr>
        <w:t xml:space="preserve">rtificial </w:t>
      </w:r>
      <w:r w:rsidRPr="00D7273A">
        <w:rPr>
          <w:rStyle w:val="Emphasis"/>
          <w:rFonts w:asciiTheme="minorHAnsi" w:hAnsiTheme="minorHAnsi" w:cstheme="minorHAnsi"/>
          <w:highlight w:val="cyan"/>
        </w:rPr>
        <w:t>i</w:t>
      </w:r>
      <w:r w:rsidRPr="00572751">
        <w:rPr>
          <w:rFonts w:asciiTheme="minorHAnsi" w:hAnsiTheme="minorHAnsi" w:cstheme="minorHAnsi"/>
          <w:sz w:val="14"/>
        </w:rPr>
        <w:t>ntelligence—</w:t>
      </w:r>
      <w:r w:rsidRPr="00572751">
        <w:rPr>
          <w:rStyle w:val="StyleUnderline"/>
          <w:rFonts w:asciiTheme="minorHAnsi" w:hAnsiTheme="minorHAnsi" w:cstheme="minorHAnsi"/>
        </w:rPr>
        <w:t xml:space="preserve">can </w:t>
      </w:r>
      <w:r w:rsidRPr="00D7273A">
        <w:rPr>
          <w:rStyle w:val="StyleUnderline"/>
          <w:rFonts w:asciiTheme="minorHAnsi" w:hAnsiTheme="minorHAnsi" w:cstheme="minorHAnsi"/>
          <w:highlight w:val="cyan"/>
        </w:rPr>
        <w:t>bring us to</w:t>
      </w:r>
      <w:r w:rsidRPr="00572751">
        <w:rPr>
          <w:rStyle w:val="StyleUnderline"/>
          <w:rFonts w:asciiTheme="minorHAnsi" w:hAnsiTheme="minorHAnsi" w:cstheme="minorHAnsi"/>
        </w:rPr>
        <w:t xml:space="preserve"> a point of </w:t>
      </w:r>
      <w:r w:rsidRPr="00D7273A">
        <w:rPr>
          <w:rStyle w:val="Emphasis"/>
          <w:rFonts w:asciiTheme="minorHAnsi" w:hAnsiTheme="minorHAnsi" w:cstheme="minorHAnsi"/>
          <w:highlight w:val="cyan"/>
        </w:rPr>
        <w:t>zero-carbon emissions</w:t>
      </w:r>
      <w:r w:rsidRPr="00572751">
        <w:rPr>
          <w:rStyle w:val="StyleUnderline"/>
          <w:rFonts w:asciiTheme="minorHAnsi" w:hAnsiTheme="minorHAnsi" w:cstheme="minorHAnsi"/>
        </w:rPr>
        <w:t xml:space="preserve">. New </w:t>
      </w:r>
      <w:r w:rsidRPr="00572751">
        <w:rPr>
          <w:rStyle w:val="Emphasis"/>
          <w:rFonts w:asciiTheme="minorHAnsi" w:hAnsiTheme="minorHAnsi" w:cstheme="minorHAnsi"/>
        </w:rPr>
        <w:t>manufacturing capabilities</w:t>
      </w:r>
      <w:r w:rsidRPr="00572751">
        <w:rPr>
          <w:rStyle w:val="StyleUnderline"/>
          <w:rFonts w:asciiTheme="minorHAnsi" w:hAnsiTheme="minorHAnsi" w:cstheme="minorHAnsi"/>
        </w:rPr>
        <w:t xml:space="preserve"> provided by </w:t>
      </w:r>
      <w:r w:rsidRPr="00D7273A">
        <w:rPr>
          <w:rStyle w:val="StyleUnderline"/>
          <w:rFonts w:asciiTheme="minorHAnsi" w:hAnsiTheme="minorHAnsi" w:cstheme="minorHAnsi"/>
          <w:highlight w:val="cyan"/>
        </w:rPr>
        <w:t>synthetic biology</w:t>
      </w:r>
      <w:r w:rsidRPr="00572751">
        <w:rPr>
          <w:rStyle w:val="StyleUnderline"/>
          <w:rFonts w:asciiTheme="minorHAnsi" w:hAnsiTheme="minorHAnsi" w:cstheme="minorHAnsi"/>
        </w:rPr>
        <w:t xml:space="preserve"> may provide cleaner ways of producing products and </w:t>
      </w:r>
      <w:r w:rsidRPr="00D7273A">
        <w:rPr>
          <w:rStyle w:val="StyleUnderline"/>
          <w:rFonts w:asciiTheme="minorHAnsi" w:hAnsiTheme="minorHAnsi" w:cstheme="minorHAnsi"/>
          <w:highlight w:val="cyan"/>
        </w:rPr>
        <w:t>degrading waste</w:t>
      </w:r>
      <w:r w:rsidRPr="00572751">
        <w:rPr>
          <w:rStyle w:val="StyleUnderline"/>
          <w:rFonts w:asciiTheme="minorHAnsi" w:hAnsiTheme="minorHAnsi" w:cstheme="minorHAnsi"/>
        </w:rPr>
        <w:t xml:space="preserve">. </w:t>
      </w:r>
      <w:r w:rsidRPr="00572751">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572751">
        <w:rPr>
          <w:rStyle w:val="StyleUnderline"/>
          <w:rFonts w:asciiTheme="minorHAnsi" w:hAnsiTheme="minorHAnsi" w:cstheme="minorHAnsi"/>
        </w:rPr>
        <w:t xml:space="preserve">There are </w:t>
      </w:r>
      <w:r w:rsidRPr="00572751">
        <w:rPr>
          <w:rStyle w:val="Emphasis"/>
          <w:rFonts w:asciiTheme="minorHAnsi" w:hAnsiTheme="minorHAnsi" w:cstheme="minorHAnsi"/>
        </w:rPr>
        <w:t>catastrophic</w:t>
      </w:r>
      <w:r w:rsidRPr="00572751">
        <w:rPr>
          <w:rStyle w:val="StyleUnderline"/>
          <w:rFonts w:asciiTheme="minorHAnsi" w:hAnsiTheme="minorHAnsi" w:cstheme="minorHAnsi"/>
        </w:rPr>
        <w:t xml:space="preserve"> and </w:t>
      </w:r>
      <w:r w:rsidRPr="00D7273A">
        <w:rPr>
          <w:rStyle w:val="Emphasis"/>
          <w:rFonts w:asciiTheme="minorHAnsi" w:hAnsiTheme="minorHAnsi" w:cstheme="minorHAnsi"/>
          <w:highlight w:val="cyan"/>
        </w:rPr>
        <w:t>existential</w:t>
      </w:r>
      <w:r w:rsidRPr="00D7273A">
        <w:rPr>
          <w:rStyle w:val="StyleUnderline"/>
          <w:rFonts w:asciiTheme="minorHAnsi" w:hAnsiTheme="minorHAnsi" w:cstheme="minorHAnsi"/>
          <w:highlight w:val="cyan"/>
        </w:rPr>
        <w:t xml:space="preserve"> risks </w:t>
      </w:r>
      <w:r w:rsidRPr="00572751">
        <w:rPr>
          <w:rStyle w:val="StyleUnderline"/>
          <w:rFonts w:asciiTheme="minorHAnsi" w:hAnsiTheme="minorHAnsi" w:cstheme="minorHAnsi"/>
        </w:rPr>
        <w:t xml:space="preserve">that we will simply </w:t>
      </w:r>
      <w:r w:rsidRPr="00D7273A">
        <w:rPr>
          <w:rStyle w:val="StyleUnderline"/>
          <w:rFonts w:asciiTheme="minorHAnsi" w:hAnsiTheme="minorHAnsi" w:cstheme="minorHAnsi"/>
          <w:highlight w:val="cyan"/>
        </w:rPr>
        <w:t xml:space="preserve">not be able to overcome </w:t>
      </w:r>
      <w:r w:rsidRPr="00D7273A">
        <w:rPr>
          <w:rStyle w:val="Emphasis"/>
          <w:rFonts w:asciiTheme="minorHAnsi" w:hAnsiTheme="minorHAnsi" w:cstheme="minorHAnsi"/>
          <w:highlight w:val="cyan"/>
        </w:rPr>
        <w:t>without advances in</w:t>
      </w:r>
      <w:r w:rsidRPr="00572751">
        <w:rPr>
          <w:rStyle w:val="Emphasis"/>
          <w:rFonts w:asciiTheme="minorHAnsi" w:hAnsiTheme="minorHAnsi" w:cstheme="minorHAnsi"/>
        </w:rPr>
        <w:t xml:space="preserve"> science and </w:t>
      </w:r>
      <w:r w:rsidRPr="00D7273A">
        <w:rPr>
          <w:rStyle w:val="Emphasis"/>
          <w:rFonts w:asciiTheme="minorHAnsi" w:hAnsiTheme="minorHAnsi" w:cstheme="minorHAnsi"/>
          <w:highlight w:val="cyan"/>
        </w:rPr>
        <w:t>technology</w:t>
      </w:r>
      <w:r w:rsidRPr="00572751">
        <w:rPr>
          <w:rStyle w:val="StyleUnderline"/>
          <w:rFonts w:asciiTheme="minorHAnsi" w:hAnsiTheme="minorHAnsi" w:cstheme="minorHAnsi"/>
        </w:rPr>
        <w:t>.</w:t>
      </w:r>
      <w:r w:rsidRPr="00572751">
        <w:rPr>
          <w:rFonts w:asciiTheme="minorHAnsi" w:hAnsiTheme="minorHAnsi" w:cstheme="minorHAnsi"/>
          <w:sz w:val="14"/>
        </w:rPr>
        <w:t xml:space="preserve"> </w:t>
      </w:r>
      <w:r w:rsidRPr="00572751">
        <w:rPr>
          <w:rStyle w:val="StyleUnderline"/>
          <w:rFonts w:asciiTheme="minorHAnsi" w:hAnsiTheme="minorHAnsi" w:cstheme="minorHAnsi"/>
        </w:rPr>
        <w:t>These include</w:t>
      </w:r>
      <w:r w:rsidRPr="00572751">
        <w:rPr>
          <w:rFonts w:asciiTheme="minorHAnsi" w:hAnsiTheme="minorHAnsi" w:cstheme="minorHAnsi"/>
          <w:sz w:val="14"/>
        </w:rPr>
        <w:t xml:space="preserve"> possible </w:t>
      </w:r>
      <w:r w:rsidRPr="00D7273A">
        <w:rPr>
          <w:rStyle w:val="Emphasis"/>
          <w:rFonts w:asciiTheme="minorHAnsi" w:hAnsiTheme="minorHAnsi" w:cstheme="minorHAnsi"/>
          <w:highlight w:val="cyan"/>
        </w:rPr>
        <w:t>pandemic outbreaks</w:t>
      </w:r>
      <w:r w:rsidRPr="00572751">
        <w:rPr>
          <w:rFonts w:asciiTheme="minorHAnsi" w:hAnsiTheme="minorHAnsi" w:cstheme="minorHAnsi"/>
          <w:sz w:val="14"/>
        </w:rPr>
        <w:t xml:space="preserve">, </w:t>
      </w:r>
      <w:r w:rsidRPr="00572751">
        <w:rPr>
          <w:rStyle w:val="StyleUnderline"/>
          <w:rFonts w:asciiTheme="minorHAnsi" w:hAnsiTheme="minorHAnsi" w:cstheme="minorHAnsi"/>
        </w:rPr>
        <w:t>whether natural or engineered</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The early </w:t>
      </w:r>
      <w:r w:rsidRPr="00D7273A">
        <w:rPr>
          <w:rStyle w:val="Emphasis"/>
          <w:rFonts w:asciiTheme="minorHAnsi" w:hAnsiTheme="minorHAnsi" w:cstheme="minorHAnsi"/>
          <w:highlight w:val="cyan"/>
        </w:rPr>
        <w:t>identification of incoming asteroids</w:t>
      </w:r>
      <w:r w:rsidRPr="00D7273A">
        <w:rPr>
          <w:rFonts w:asciiTheme="minorHAnsi" w:hAnsiTheme="minorHAnsi" w:cstheme="minorHAnsi"/>
          <w:sz w:val="14"/>
          <w:highlight w:val="cyan"/>
        </w:rPr>
        <w:t xml:space="preserve">, </w:t>
      </w:r>
      <w:r w:rsidRPr="00D7273A">
        <w:rPr>
          <w:rStyle w:val="StyleUnderline"/>
          <w:rFonts w:asciiTheme="minorHAnsi" w:hAnsiTheme="minorHAnsi" w:cstheme="minorHAnsi"/>
          <w:highlight w:val="cyan"/>
        </w:rPr>
        <w:t>and approaches to</w:t>
      </w:r>
      <w:r w:rsidRPr="00572751">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shift their path</w:t>
      </w:r>
      <w:r w:rsidRPr="00572751">
        <w:rPr>
          <w:rStyle w:val="StyleUnderline"/>
          <w:rFonts w:asciiTheme="minorHAnsi" w:hAnsiTheme="minorHAnsi" w:cstheme="minorHAnsi"/>
        </w:rPr>
        <w:t>, is a topic of active research at NASA and elsewhere</w:t>
      </w:r>
      <w:r w:rsidRPr="00572751">
        <w:rPr>
          <w:rFonts w:asciiTheme="minorHAnsi" w:hAnsiTheme="minorHAnsi" w:cstheme="minorHAnsi"/>
          <w:sz w:val="14"/>
        </w:rPr>
        <w:t xml:space="preserve">. While currently there are no known </w:t>
      </w:r>
      <w:r w:rsidRPr="00D7273A">
        <w:rPr>
          <w:rStyle w:val="StyleUnderline"/>
          <w:rFonts w:asciiTheme="minorHAnsi" w:hAnsiTheme="minorHAnsi" w:cstheme="minorHAnsi"/>
          <w:highlight w:val="cyan"/>
        </w:rPr>
        <w:t>techniques to prevent</w:t>
      </w:r>
      <w:r w:rsidRPr="00572751">
        <w:rPr>
          <w:rStyle w:val="StyleUnderline"/>
          <w:rFonts w:asciiTheme="minorHAnsi" w:hAnsiTheme="minorHAnsi" w:cstheme="minorHAnsi"/>
        </w:rPr>
        <w:t xml:space="preserve"> or mitigate a </w:t>
      </w:r>
      <w:r w:rsidRPr="00D7273A">
        <w:rPr>
          <w:rStyle w:val="Emphasis"/>
          <w:rFonts w:asciiTheme="minorHAnsi" w:hAnsiTheme="minorHAnsi" w:cstheme="minorHAnsi"/>
          <w:highlight w:val="cyan"/>
        </w:rPr>
        <w:t>supervolcanic</w:t>
      </w:r>
      <w:r w:rsidRPr="00D7273A">
        <w:rPr>
          <w:rStyle w:val="StyleUnderline"/>
          <w:rFonts w:asciiTheme="minorHAnsi" w:hAnsiTheme="minorHAnsi" w:cstheme="minorHAnsi"/>
          <w:highlight w:val="cyan"/>
        </w:rPr>
        <w:t xml:space="preserve"> eruption</w:t>
      </w:r>
      <w:r w:rsidRPr="00572751">
        <w:rPr>
          <w:rStyle w:val="StyleUnderline"/>
          <w:rFonts w:asciiTheme="minorHAnsi" w:hAnsiTheme="minorHAnsi" w:cstheme="minorHAnsi"/>
        </w:rPr>
        <w:t>,</w:t>
      </w:r>
      <w:r w:rsidRPr="00572751">
        <w:rPr>
          <w:rFonts w:asciiTheme="minorHAnsi" w:hAnsiTheme="minorHAnsi" w:cstheme="minorHAnsi"/>
          <w:sz w:val="14"/>
        </w:rPr>
        <w:t xml:space="preserve"> this </w:t>
      </w:r>
      <w:r w:rsidRPr="00572751">
        <w:rPr>
          <w:rStyle w:val="StyleUnderline"/>
          <w:rFonts w:asciiTheme="minorHAnsi" w:hAnsiTheme="minorHAnsi" w:cstheme="minorHAnsi"/>
        </w:rPr>
        <w:t>may not be the case</w:t>
      </w:r>
      <w:r w:rsidRPr="00572751">
        <w:rPr>
          <w:rFonts w:asciiTheme="minorHAnsi" w:hAnsiTheme="minorHAnsi" w:cstheme="minorHAnsi"/>
          <w:sz w:val="14"/>
        </w:rPr>
        <w:t xml:space="preserve"> with the tools at our disposal</w:t>
      </w:r>
      <w:r w:rsidRPr="00572751">
        <w:rPr>
          <w:rStyle w:val="StyleUnderline"/>
          <w:rFonts w:asciiTheme="minorHAnsi" w:hAnsiTheme="minorHAnsi" w:cstheme="minorHAnsi"/>
        </w:rPr>
        <w:t xml:space="preserve"> a century from now</w:t>
      </w:r>
      <w:r w:rsidRPr="00572751">
        <w:rPr>
          <w:rFonts w:asciiTheme="minorHAnsi" w:hAnsiTheme="minorHAnsi" w:cstheme="minorHAnsi"/>
          <w:sz w:val="14"/>
        </w:rPr>
        <w:t xml:space="preserve">. </w:t>
      </w:r>
      <w:r w:rsidRPr="00572751">
        <w:rPr>
          <w:rStyle w:val="StyleUnderline"/>
          <w:rFonts w:asciiTheme="minorHAnsi" w:hAnsiTheme="minorHAnsi" w:cstheme="minorHAnsi"/>
        </w:rPr>
        <w:t xml:space="preserve">And in the longer run, a </w:t>
      </w:r>
      <w:r w:rsidRPr="00D7273A">
        <w:rPr>
          <w:rStyle w:val="StyleUnderline"/>
          <w:rFonts w:asciiTheme="minorHAnsi" w:hAnsiTheme="minorHAnsi" w:cstheme="minorHAnsi"/>
          <w:highlight w:val="cyan"/>
        </w:rPr>
        <w:t>civilization</w:t>
      </w:r>
      <w:r w:rsidRPr="00572751">
        <w:rPr>
          <w:rStyle w:val="StyleUnderline"/>
          <w:rFonts w:asciiTheme="minorHAnsi" w:hAnsiTheme="minorHAnsi" w:cstheme="minorHAnsi"/>
        </w:rPr>
        <w:t xml:space="preserve"> that has </w:t>
      </w:r>
      <w:r w:rsidRPr="00D7273A">
        <w:rPr>
          <w:rStyle w:val="Emphasis"/>
          <w:rFonts w:asciiTheme="minorHAnsi" w:hAnsiTheme="minorHAnsi" w:cstheme="minorHAnsi"/>
          <w:highlight w:val="cyan"/>
        </w:rPr>
        <w:t>spread</w:t>
      </w:r>
      <w:r w:rsidRPr="00572751">
        <w:rPr>
          <w:rStyle w:val="Emphasis"/>
          <w:rFonts w:asciiTheme="minorHAnsi" w:hAnsiTheme="minorHAnsi" w:cstheme="minorHAnsi"/>
        </w:rPr>
        <w:t xml:space="preserve"> permanently </w:t>
      </w:r>
      <w:r w:rsidRPr="00D7273A">
        <w:rPr>
          <w:rStyle w:val="Emphasis"/>
          <w:rFonts w:asciiTheme="minorHAnsi" w:hAnsiTheme="minorHAnsi" w:cstheme="minorHAnsi"/>
          <w:highlight w:val="cyan"/>
        </w:rPr>
        <w:t>beyond</w:t>
      </w:r>
      <w:r w:rsidRPr="00572751">
        <w:rPr>
          <w:rStyle w:val="Emphasis"/>
          <w:rFonts w:asciiTheme="minorHAnsi" w:hAnsiTheme="minorHAnsi" w:cstheme="minorHAnsi"/>
        </w:rPr>
        <w:t xml:space="preserve"> the </w:t>
      </w:r>
      <w:r w:rsidRPr="00D7273A">
        <w:rPr>
          <w:rStyle w:val="Emphasis"/>
          <w:rFonts w:asciiTheme="minorHAnsi" w:hAnsiTheme="minorHAnsi" w:cstheme="minorHAnsi"/>
          <w:highlight w:val="cyan"/>
        </w:rPr>
        <w:t>earth</w:t>
      </w:r>
      <w:r w:rsidRPr="00D7273A">
        <w:rPr>
          <w:rStyle w:val="StyleUnderline"/>
          <w:rFonts w:asciiTheme="minorHAnsi" w:hAnsiTheme="minorHAnsi" w:cstheme="minorHAnsi"/>
          <w:highlight w:val="cyan"/>
        </w:rPr>
        <w:t xml:space="preserve">, enabled by advances in </w:t>
      </w:r>
      <w:r w:rsidRPr="00D7273A">
        <w:rPr>
          <w:rStyle w:val="Emphasis"/>
          <w:rFonts w:asciiTheme="minorHAnsi" w:hAnsiTheme="minorHAnsi" w:cstheme="minorHAnsi"/>
          <w:highlight w:val="cyan"/>
        </w:rPr>
        <w:t>spaceflight</w:t>
      </w:r>
      <w:r w:rsidRPr="00D7273A">
        <w:rPr>
          <w:rStyle w:val="StyleUnderline"/>
          <w:rFonts w:asciiTheme="minorHAnsi" w:hAnsiTheme="minorHAnsi" w:cstheme="minorHAnsi"/>
          <w:highlight w:val="cyan"/>
        </w:rPr>
        <w:t>, manufacturing, robotics, and terraforming</w:t>
      </w:r>
      <w:r w:rsidRPr="00572751">
        <w:rPr>
          <w:rStyle w:val="StyleUnderline"/>
          <w:rFonts w:asciiTheme="minorHAnsi" w:hAnsiTheme="minorHAnsi" w:cstheme="minorHAnsi"/>
        </w:rPr>
        <w:t xml:space="preserve">, is one that is much </w:t>
      </w:r>
      <w:r w:rsidRPr="00D7273A">
        <w:rPr>
          <w:rStyle w:val="Emphasis"/>
          <w:rFonts w:asciiTheme="minorHAnsi" w:hAnsiTheme="minorHAnsi" w:cstheme="minorHAnsi"/>
          <w:highlight w:val="cyan"/>
        </w:rPr>
        <w:t>more likely to endure</w:t>
      </w:r>
      <w:r w:rsidRPr="00572751">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572751">
        <w:rPr>
          <w:rStyle w:val="StyleUnderline"/>
          <w:rFonts w:asciiTheme="minorHAnsi" w:hAnsiTheme="minorHAnsi" w:cstheme="minorHAnsi"/>
        </w:rPr>
        <w:t xml:space="preserve"> catastroph</w:t>
      </w:r>
      <w:r w:rsidRPr="00572751">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3E25C2D3" w14:textId="77777777" w:rsidR="007C46D0" w:rsidRDefault="007C46D0" w:rsidP="007C46D0">
      <w:pPr>
        <w:pStyle w:val="Heading4"/>
      </w:pPr>
      <w:bookmarkStart w:id="2" w:name="_Hlk20554263"/>
      <w:r>
        <w:t>Warming doesn’t trigger extinction</w:t>
      </w:r>
    </w:p>
    <w:p w14:paraId="49AFE00F" w14:textId="77777777" w:rsidR="007C46D0" w:rsidRDefault="007C46D0" w:rsidP="007C46D0">
      <w:pPr>
        <w:pStyle w:val="ListParagraph"/>
        <w:numPr>
          <w:ilvl w:val="0"/>
          <w:numId w:val="13"/>
        </w:numPr>
      </w:pPr>
      <w:r>
        <w:t xml:space="preserve">peer-reviewed journal shows IPCC exaggeration </w:t>
      </w:r>
    </w:p>
    <w:p w14:paraId="7B337D42" w14:textId="77777777" w:rsidR="007C46D0" w:rsidRDefault="007C46D0" w:rsidP="007C46D0">
      <w:pPr>
        <w:pStyle w:val="ListParagraph"/>
        <w:numPr>
          <w:ilvl w:val="0"/>
          <w:numId w:val="13"/>
        </w:numPr>
      </w:pPr>
      <w:r>
        <w:t>history proves resilience</w:t>
      </w:r>
    </w:p>
    <w:p w14:paraId="015936B4" w14:textId="77777777" w:rsidR="007C46D0" w:rsidRDefault="007C46D0" w:rsidP="007C46D0">
      <w:pPr>
        <w:pStyle w:val="ListParagraph"/>
        <w:numPr>
          <w:ilvl w:val="0"/>
          <w:numId w:val="13"/>
        </w:numPr>
      </w:pPr>
      <w:r>
        <w:t>no extinction- warming under Paris goals</w:t>
      </w:r>
    </w:p>
    <w:p w14:paraId="56945641" w14:textId="77777777" w:rsidR="007C46D0" w:rsidRPr="00203BA1" w:rsidRDefault="007C46D0" w:rsidP="007C46D0">
      <w:pPr>
        <w:pStyle w:val="ListParagraph"/>
        <w:numPr>
          <w:ilvl w:val="0"/>
          <w:numId w:val="13"/>
        </w:numPr>
      </w:pPr>
      <w:r>
        <w:t>rock breaking strategy could offset warming</w:t>
      </w:r>
    </w:p>
    <w:p w14:paraId="13BDE4AB" w14:textId="77777777" w:rsidR="007C46D0" w:rsidRPr="008D083C" w:rsidRDefault="007C46D0" w:rsidP="007C46D0">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76FA2605" w14:textId="77777777" w:rsidR="007C46D0" w:rsidRDefault="007C46D0" w:rsidP="007C46D0">
      <w:r>
        <w:t xml:space="preserve">Settled Science: A </w:t>
      </w:r>
      <w:r w:rsidRPr="00D7273A">
        <w:rPr>
          <w:b/>
          <w:highlight w:val="cyan"/>
          <w:u w:val="single"/>
        </w:rPr>
        <w:t>new study</w:t>
      </w:r>
      <w:r w:rsidRPr="00203BA1">
        <w:rPr>
          <w:b/>
          <w:u w:val="single"/>
        </w:rPr>
        <w:t xml:space="preserve"> published </w:t>
      </w:r>
      <w:r w:rsidRPr="00D7273A">
        <w:rPr>
          <w:b/>
          <w:highlight w:val="cyan"/>
          <w:u w:val="single"/>
        </w:rPr>
        <w:t>in a peer-reviewed journal finds</w:t>
      </w:r>
      <w:r w:rsidRPr="00203BA1">
        <w:rPr>
          <w:u w:val="single"/>
        </w:rPr>
        <w:t xml:space="preserve"> that </w:t>
      </w:r>
      <w:r w:rsidRPr="00D7273A">
        <w:rPr>
          <w:b/>
          <w:highlight w:val="cyan"/>
          <w:u w:val="single"/>
        </w:rPr>
        <w:t>climate models exaggerate</w:t>
      </w:r>
      <w:r w:rsidRPr="00203BA1">
        <w:rPr>
          <w:u w:val="single"/>
        </w:rPr>
        <w:t xml:space="preserve"> the global </w:t>
      </w:r>
      <w:r w:rsidRPr="00D7273A">
        <w:rPr>
          <w:highlight w:val="cyan"/>
          <w:u w:val="single"/>
        </w:rPr>
        <w:t>warming from CO2</w:t>
      </w:r>
      <w:r w:rsidRPr="00203BA1">
        <w:rPr>
          <w:u w:val="single"/>
        </w:rPr>
        <w:t xml:space="preserve"> emissions </w:t>
      </w:r>
      <w:r w:rsidRPr="00D7273A">
        <w:rPr>
          <w:highlight w:val="cyan"/>
          <w:u w:val="single"/>
        </w:rPr>
        <w:t>by</w:t>
      </w:r>
      <w:r w:rsidRPr="00203BA1">
        <w:rPr>
          <w:u w:val="single"/>
        </w:rPr>
        <w:t xml:space="preserve"> as much as </w:t>
      </w:r>
      <w:r w:rsidRPr="00D7273A">
        <w:rPr>
          <w:highlight w:val="cyan"/>
          <w:u w:val="single"/>
        </w:rPr>
        <w:t>45%</w:t>
      </w:r>
      <w:r w:rsidRPr="00203BA1">
        <w:rPr>
          <w:u w:val="single"/>
        </w:rPr>
        <w:t>.</w:t>
      </w:r>
      <w:r>
        <w:t xml:space="preserve"> If these findings hold true, it's huge news. No wonder the mainstream press is ignoring it.</w:t>
      </w:r>
    </w:p>
    <w:p w14:paraId="75918CF7" w14:textId="77777777" w:rsidR="007C46D0" w:rsidRDefault="007C46D0" w:rsidP="007C46D0">
      <w:r>
        <w:t xml:space="preserve">In the study, authors </w:t>
      </w:r>
      <w:r w:rsidRPr="00C37F5F">
        <w:rPr>
          <w:u w:val="single"/>
        </w:rPr>
        <w:t xml:space="preserve">Nic Lewis and Judith Curry looked at </w:t>
      </w:r>
      <w:r w:rsidRPr="00D7273A">
        <w:rPr>
          <w:highlight w:val="cyan"/>
          <w:u w:val="single"/>
        </w:rPr>
        <w:t>actual temperature records</w:t>
      </w:r>
      <w:r w:rsidRPr="00C37F5F">
        <w:rPr>
          <w:u w:val="single"/>
        </w:rPr>
        <w:t xml:space="preserve"> and </w:t>
      </w:r>
      <w:r w:rsidRPr="00D7273A">
        <w:rPr>
          <w:highlight w:val="cyan"/>
          <w:u w:val="single"/>
        </w:rPr>
        <w:t>compared</w:t>
      </w:r>
      <w:r w:rsidRPr="00C37F5F">
        <w:rPr>
          <w:u w:val="single"/>
        </w:rPr>
        <w:t xml:space="preserve"> them </w:t>
      </w:r>
      <w:r w:rsidRPr="00D7273A">
        <w:rPr>
          <w:highlight w:val="cyan"/>
          <w:u w:val="single"/>
        </w:rPr>
        <w:t>with climate</w:t>
      </w:r>
      <w:r w:rsidRPr="00C37F5F">
        <w:rPr>
          <w:u w:val="single"/>
        </w:rPr>
        <w:t xml:space="preserve"> change </w:t>
      </w:r>
      <w:r w:rsidRPr="00203BA1">
        <w:rPr>
          <w:u w:val="single"/>
        </w:rPr>
        <w:t xml:space="preserve">computer </w:t>
      </w:r>
      <w:r w:rsidRPr="00D7273A">
        <w:rPr>
          <w:highlight w:val="cyan"/>
          <w:u w:val="single"/>
        </w:rPr>
        <w:t>models</w:t>
      </w:r>
      <w:r>
        <w:t xml:space="preserve">. What they </w:t>
      </w:r>
      <w:r w:rsidRPr="00C37F5F">
        <w:rPr>
          <w:u w:val="single"/>
        </w:rPr>
        <w:t>found</w:t>
      </w:r>
      <w:r>
        <w:t xml:space="preserve"> is that </w:t>
      </w:r>
      <w:r w:rsidRPr="00C37F5F">
        <w:rPr>
          <w:u w:val="single"/>
        </w:rPr>
        <w:t xml:space="preserve">the </w:t>
      </w:r>
      <w:r w:rsidRPr="00D7273A">
        <w:rPr>
          <w:highlight w:val="cyan"/>
          <w:u w:val="single"/>
        </w:rPr>
        <w:t>planet has shown</w:t>
      </w:r>
      <w:r w:rsidRPr="00C37F5F">
        <w:rPr>
          <w:u w:val="single"/>
        </w:rPr>
        <w:t xml:space="preserve"> itself to be </w:t>
      </w:r>
      <w:r w:rsidRPr="00D7273A">
        <w:rPr>
          <w:rStyle w:val="Emphasis"/>
          <w:highlight w:val="cyan"/>
        </w:rPr>
        <w:t>far less sensitive</w:t>
      </w:r>
      <w:r w:rsidRPr="00D7273A">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D7273A">
        <w:rPr>
          <w:highlight w:val="cyan"/>
          <w:u w:val="single"/>
        </w:rPr>
        <w:t>will warm less than</w:t>
      </w:r>
      <w:r w:rsidRPr="00C37F5F">
        <w:rPr>
          <w:u w:val="single"/>
        </w:rPr>
        <w:t xml:space="preserve"> the </w:t>
      </w:r>
      <w:r w:rsidRPr="00D7273A">
        <w:rPr>
          <w:highlight w:val="cyan"/>
          <w:u w:val="single"/>
        </w:rPr>
        <w:t>models predict</w:t>
      </w:r>
      <w:r>
        <w:t>, even if we continue pumping CO2 into the atmosphere.</w:t>
      </w:r>
    </w:p>
    <w:p w14:paraId="6BD9E95F" w14:textId="77777777" w:rsidR="007C46D0" w:rsidRDefault="007C46D0" w:rsidP="007C46D0">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D7273A">
        <w:rPr>
          <w:highlight w:val="cyan"/>
          <w:u w:val="single"/>
        </w:rPr>
        <w:t>future warming is</w:t>
      </w:r>
      <w:r w:rsidRPr="00C37F5F">
        <w:rPr>
          <w:u w:val="single"/>
        </w:rPr>
        <w:t xml:space="preserve"> likely to be </w:t>
      </w:r>
      <w:r w:rsidRPr="00D7273A">
        <w:rPr>
          <w:b/>
          <w:highlight w:val="cyan"/>
          <w:u w:val="single"/>
        </w:rPr>
        <w:t>substantially lower</w:t>
      </w:r>
      <w:r w:rsidRPr="00D7273A">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D7273A">
        <w:rPr>
          <w:highlight w:val="cyan"/>
          <w:u w:val="single"/>
        </w:rPr>
        <w:t>projected by</w:t>
      </w:r>
      <w:r w:rsidRPr="00C37F5F">
        <w:rPr>
          <w:u w:val="single"/>
        </w:rPr>
        <w:t xml:space="preserve"> the (United Nations </w:t>
      </w:r>
      <w:r w:rsidRPr="00D7273A">
        <w:rPr>
          <w:b/>
          <w:highlight w:val="cyan"/>
          <w:u w:val="single"/>
        </w:rPr>
        <w:t>I</w:t>
      </w:r>
      <w:r w:rsidRPr="00C37F5F">
        <w:rPr>
          <w:u w:val="single"/>
        </w:rPr>
        <w:t xml:space="preserve">ntergovernmental </w:t>
      </w:r>
      <w:r w:rsidRPr="00D7273A">
        <w:rPr>
          <w:b/>
          <w:highlight w:val="cyan"/>
          <w:u w:val="single"/>
        </w:rPr>
        <w:t>P</w:t>
      </w:r>
      <w:r w:rsidRPr="00C37F5F">
        <w:rPr>
          <w:u w:val="single"/>
        </w:rPr>
        <w:t xml:space="preserve">anel on </w:t>
      </w:r>
      <w:r w:rsidRPr="00D7273A">
        <w:rPr>
          <w:b/>
          <w:highlight w:val="cyan"/>
          <w:u w:val="single"/>
        </w:rPr>
        <w:t>C</w:t>
      </w:r>
      <w:r w:rsidRPr="00C37F5F">
        <w:rPr>
          <w:u w:val="single"/>
        </w:rPr>
        <w:t xml:space="preserve">limate </w:t>
      </w:r>
      <w:r w:rsidRPr="00D7273A">
        <w:rPr>
          <w:b/>
          <w:highlight w:val="cyan"/>
          <w:u w:val="single"/>
        </w:rPr>
        <w:t>C</w:t>
      </w:r>
      <w:r w:rsidRPr="00C37F5F">
        <w:rPr>
          <w:u w:val="single"/>
        </w:rPr>
        <w:t>hange), and highly unlikely to exceed that level.</w:t>
      </w:r>
    </w:p>
    <w:p w14:paraId="21DAD547" w14:textId="77777777" w:rsidR="007C46D0" w:rsidRDefault="007C46D0" w:rsidP="007C46D0">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6334D0B2" w14:textId="77777777" w:rsidR="007C46D0" w:rsidRDefault="007C46D0" w:rsidP="007C46D0">
      <w:r>
        <w:t xml:space="preserve">The </w:t>
      </w:r>
      <w:r w:rsidRPr="00D7273A">
        <w:rPr>
          <w:highlight w:val="cyan"/>
          <w:u w:val="single"/>
        </w:rPr>
        <w:t>planet will warm</w:t>
      </w:r>
      <w:r w:rsidRPr="00C37F5F">
        <w:rPr>
          <w:u w:val="single"/>
        </w:rPr>
        <w:t xml:space="preserve"> from human activity, but </w:t>
      </w:r>
      <w:r w:rsidRPr="00D7273A">
        <w:rPr>
          <w:rStyle w:val="Emphasis"/>
          <w:highlight w:val="cyan"/>
        </w:rPr>
        <w:t>not nearly enough to cause</w:t>
      </w:r>
      <w:r w:rsidRPr="00C37F5F">
        <w:rPr>
          <w:rStyle w:val="Emphasis"/>
        </w:rPr>
        <w:t xml:space="preserve"> the sort of </w:t>
      </w:r>
      <w:r w:rsidRPr="00D7273A">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D7273A">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D7273A">
        <w:rPr>
          <w:highlight w:val="cyan"/>
          <w:u w:val="single"/>
        </w:rPr>
        <w:t>Paris</w:t>
      </w:r>
      <w:r w:rsidRPr="00C37F5F">
        <w:rPr>
          <w:u w:val="single"/>
        </w:rPr>
        <w:t xml:space="preserve"> agreement</w:t>
      </w:r>
      <w:r>
        <w:t>.</w:t>
      </w:r>
    </w:p>
    <w:p w14:paraId="7C371693" w14:textId="77777777" w:rsidR="007C46D0" w:rsidRDefault="007C46D0" w:rsidP="007C46D0">
      <w:r>
        <w:t>This would be tremendously good news.</w:t>
      </w:r>
    </w:p>
    <w:p w14:paraId="686A0467" w14:textId="77777777" w:rsidR="007C46D0" w:rsidRDefault="007C46D0" w:rsidP="007C46D0">
      <w:pPr>
        <w:rPr>
          <w:u w:val="single"/>
        </w:rPr>
      </w:pPr>
      <w:r>
        <w:t xml:space="preserve">The fact that the Lewis and Curry </w:t>
      </w:r>
      <w:r w:rsidRPr="00C37F5F">
        <w:rPr>
          <w:u w:val="single"/>
        </w:rPr>
        <w:t xml:space="preserve">study </w:t>
      </w:r>
      <w:r w:rsidRPr="00D7273A">
        <w:rPr>
          <w:highlight w:val="cyan"/>
          <w:u w:val="single"/>
        </w:rPr>
        <w:t>appears in</w:t>
      </w:r>
      <w:r w:rsidRPr="00C37F5F">
        <w:rPr>
          <w:u w:val="single"/>
        </w:rPr>
        <w:t xml:space="preserve"> the peer-reviewed </w:t>
      </w:r>
      <w:r w:rsidRPr="00D7273A">
        <w:rPr>
          <w:highlight w:val="cyan"/>
          <w:u w:val="single"/>
        </w:rPr>
        <w:t>A</w:t>
      </w:r>
      <w:r w:rsidRPr="00C37F5F">
        <w:rPr>
          <w:u w:val="single"/>
        </w:rPr>
        <w:t xml:space="preserve">merican </w:t>
      </w:r>
      <w:r w:rsidRPr="00D7273A">
        <w:rPr>
          <w:highlight w:val="cyan"/>
          <w:u w:val="single"/>
        </w:rPr>
        <w:t>M</w:t>
      </w:r>
      <w:r w:rsidRPr="00C37F5F">
        <w:rPr>
          <w:u w:val="single"/>
        </w:rPr>
        <w:t xml:space="preserve">eteorological </w:t>
      </w:r>
      <w:r w:rsidRPr="00D7273A">
        <w:rPr>
          <w:highlight w:val="cyan"/>
          <w:u w:val="single"/>
        </w:rPr>
        <w:t>S</w:t>
      </w:r>
      <w:r w:rsidRPr="00C37F5F">
        <w:rPr>
          <w:u w:val="single"/>
        </w:rPr>
        <w:t xml:space="preserve">ociety's </w:t>
      </w:r>
      <w:r w:rsidRPr="00D7273A">
        <w:rPr>
          <w:highlight w:val="cyan"/>
          <w:u w:val="single"/>
        </w:rPr>
        <w:t>Journal of Climate</w:t>
      </w:r>
    </w:p>
    <w:p w14:paraId="4637DF20" w14:textId="77777777" w:rsidR="007C46D0" w:rsidRDefault="007C46D0" w:rsidP="007C46D0">
      <w:pPr>
        <w:rPr>
          <w:u w:val="single"/>
        </w:rPr>
      </w:pPr>
    </w:p>
    <w:p w14:paraId="6877A431" w14:textId="77777777" w:rsidR="007C46D0" w:rsidRDefault="007C46D0" w:rsidP="007C46D0">
      <w:pPr>
        <w:rPr>
          <w:u w:val="single"/>
        </w:rPr>
      </w:pPr>
      <w:r w:rsidRPr="00C37F5F">
        <w:rPr>
          <w:u w:val="single"/>
        </w:rPr>
        <w:t xml:space="preserve"> lends credibility to their findings.</w:t>
      </w:r>
      <w:r>
        <w:t xml:space="preserve"> This is </w:t>
      </w:r>
      <w:r w:rsidRPr="00C37F5F">
        <w:rPr>
          <w:u w:val="single"/>
        </w:rPr>
        <w:t xml:space="preserve">the </w:t>
      </w:r>
      <w:r w:rsidRPr="00D7273A">
        <w:rPr>
          <w:highlight w:val="cyan"/>
          <w:u w:val="single"/>
        </w:rPr>
        <w:t>same journal</w:t>
      </w:r>
      <w:r>
        <w:t xml:space="preserve">, after all, </w:t>
      </w:r>
      <w:r w:rsidRPr="00C37F5F">
        <w:rPr>
          <w:u w:val="single"/>
        </w:rPr>
        <w:t xml:space="preserve">that recently </w:t>
      </w:r>
      <w:r w:rsidRPr="00D7273A">
        <w:rPr>
          <w:highlight w:val="cyan"/>
          <w:u w:val="single"/>
        </w:rPr>
        <w:t>published</w:t>
      </w:r>
      <w:r w:rsidRPr="00C37F5F">
        <w:rPr>
          <w:u w:val="single"/>
        </w:rPr>
        <w:t xml:space="preserve"> widely covered </w:t>
      </w:r>
      <w:r w:rsidRPr="00D7273A">
        <w:rPr>
          <w:highlight w:val="cyan"/>
          <w:u w:val="single"/>
        </w:rPr>
        <w:t>studies saying</w:t>
      </w:r>
      <w:r w:rsidRPr="00C37F5F">
        <w:rPr>
          <w:u w:val="single"/>
        </w:rPr>
        <w:t xml:space="preserve"> the Sahara has been growing and the </w:t>
      </w:r>
      <w:r w:rsidRPr="00D7273A">
        <w:rPr>
          <w:b/>
          <w:highlight w:val="cyan"/>
          <w:u w:val="single"/>
        </w:rPr>
        <w:t>climate boundary</w:t>
      </w:r>
      <w:r w:rsidRPr="00D7273A">
        <w:rPr>
          <w:highlight w:val="cyan"/>
          <w:u w:val="single"/>
        </w:rPr>
        <w:t xml:space="preserve"> in</w:t>
      </w:r>
      <w:r w:rsidRPr="00C37F5F">
        <w:rPr>
          <w:u w:val="single"/>
        </w:rPr>
        <w:t xml:space="preserve"> central </w:t>
      </w:r>
      <w:r w:rsidRPr="00D7273A">
        <w:rPr>
          <w:highlight w:val="cyan"/>
          <w:u w:val="single"/>
        </w:rPr>
        <w:t xml:space="preserve">U.S. </w:t>
      </w:r>
      <w:r w:rsidRPr="00D7273A">
        <w:rPr>
          <w:b/>
          <w:highlight w:val="cyan"/>
          <w:u w:val="single"/>
        </w:rPr>
        <w:t>has shifted</w:t>
      </w:r>
      <w:r w:rsidRPr="00C37F5F">
        <w:rPr>
          <w:b/>
          <w:u w:val="single"/>
        </w:rPr>
        <w:t xml:space="preserve"> 140 miles to the east</w:t>
      </w:r>
      <w:r w:rsidRPr="00C37F5F">
        <w:rPr>
          <w:u w:val="single"/>
        </w:rPr>
        <w:t xml:space="preserve"> </w:t>
      </w:r>
      <w:r w:rsidRPr="00D7273A">
        <w:rPr>
          <w:highlight w:val="cyan"/>
          <w:u w:val="single"/>
        </w:rPr>
        <w:t>because of</w:t>
      </w:r>
      <w:r w:rsidRPr="00C37F5F">
        <w:rPr>
          <w:u w:val="single"/>
        </w:rPr>
        <w:t xml:space="preserve"> global </w:t>
      </w:r>
      <w:r w:rsidRPr="00D7273A">
        <w:rPr>
          <w:highlight w:val="cyan"/>
          <w:u w:val="single"/>
        </w:rPr>
        <w:t>warming</w:t>
      </w:r>
      <w:r w:rsidRPr="00C37F5F">
        <w:rPr>
          <w:u w:val="single"/>
        </w:rPr>
        <w:t>.</w:t>
      </w:r>
    </w:p>
    <w:p w14:paraId="50E2D646" w14:textId="77777777" w:rsidR="007C46D0" w:rsidRDefault="007C46D0" w:rsidP="007C46D0">
      <w:r>
        <w:t xml:space="preserve">The Lewis and Curry findings </w:t>
      </w:r>
      <w:r w:rsidRPr="00C37F5F">
        <w:rPr>
          <w:u w:val="single"/>
        </w:rPr>
        <w:t xml:space="preserve">come after </w:t>
      </w:r>
      <w:r w:rsidRPr="00D7273A">
        <w:rPr>
          <w:highlight w:val="cyan"/>
          <w:u w:val="single"/>
        </w:rPr>
        <w:t>another study</w:t>
      </w:r>
      <w:r w:rsidRPr="00C37F5F">
        <w:rPr>
          <w:u w:val="single"/>
        </w:rPr>
        <w:t xml:space="preserve">, published </w:t>
      </w:r>
      <w:r w:rsidRPr="00D7273A">
        <w:rPr>
          <w:highlight w:val="cyan"/>
          <w:u w:val="single"/>
        </w:rPr>
        <w:t>in the</w:t>
      </w:r>
      <w:r w:rsidRPr="00C37F5F">
        <w:rPr>
          <w:u w:val="single"/>
        </w:rPr>
        <w:t xml:space="preserve"> prestigious </w:t>
      </w:r>
      <w:r w:rsidRPr="00D7273A">
        <w:rPr>
          <w:highlight w:val="cyan"/>
          <w:u w:val="single"/>
        </w:rPr>
        <w:t>journal Nature,</w:t>
      </w:r>
      <w:r w:rsidRPr="00C37F5F">
        <w:rPr>
          <w:u w:val="single"/>
        </w:rPr>
        <w:t xml:space="preserve"> that </w:t>
      </w:r>
      <w:r w:rsidRPr="00D7273A">
        <w:rPr>
          <w:highlight w:val="cyan"/>
          <w:u w:val="single"/>
        </w:rPr>
        <w:t>found</w:t>
      </w:r>
      <w:r w:rsidRPr="00C37F5F">
        <w:rPr>
          <w:u w:val="single"/>
        </w:rPr>
        <w:t xml:space="preserve"> the </w:t>
      </w:r>
      <w:r w:rsidRPr="00C37F5F">
        <w:rPr>
          <w:b/>
          <w:u w:val="single"/>
        </w:rPr>
        <w:t xml:space="preserve">long-held view that a </w:t>
      </w:r>
      <w:r w:rsidRPr="00D7273A">
        <w:rPr>
          <w:b/>
          <w:highlight w:val="cyan"/>
          <w:u w:val="single"/>
        </w:rPr>
        <w:t>doubling of CO2</w:t>
      </w:r>
      <w:r w:rsidRPr="00C37F5F">
        <w:rPr>
          <w:b/>
          <w:u w:val="single"/>
        </w:rPr>
        <w:t xml:space="preserve"> </w:t>
      </w:r>
      <w:r w:rsidRPr="00D7273A">
        <w:rPr>
          <w:b/>
          <w:highlight w:val="cyan"/>
          <w:u w:val="single"/>
        </w:rPr>
        <w:t>would boost</w:t>
      </w:r>
      <w:r w:rsidRPr="00C37F5F">
        <w:rPr>
          <w:b/>
          <w:u w:val="single"/>
        </w:rPr>
        <w:t xml:space="preserve"> global temperatures</w:t>
      </w:r>
      <w:r w:rsidRPr="00C37F5F">
        <w:rPr>
          <w:u w:val="single"/>
        </w:rPr>
        <w:t xml:space="preserve"> as much as </w:t>
      </w:r>
      <w:r w:rsidRPr="00D7273A">
        <w:rPr>
          <w:highlight w:val="cyan"/>
          <w:u w:val="single"/>
        </w:rPr>
        <w:t>4.5 degrees C</w:t>
      </w:r>
      <w:r w:rsidRPr="00C37F5F">
        <w:rPr>
          <w:u w:val="single"/>
        </w:rPr>
        <w:t xml:space="preserve">elsius </w:t>
      </w:r>
      <w:r w:rsidRPr="00C37F5F">
        <w:rPr>
          <w:b/>
          <w:u w:val="single"/>
        </w:rPr>
        <w:t xml:space="preserve">was </w:t>
      </w:r>
      <w:r w:rsidRPr="00D7273A">
        <w:rPr>
          <w:b/>
          <w:highlight w:val="cyan"/>
          <w:u w:val="single"/>
        </w:rPr>
        <w:t>wrong</w:t>
      </w:r>
      <w:r w:rsidRPr="00C37F5F">
        <w:rPr>
          <w:b/>
        </w:rPr>
        <w:t>.</w:t>
      </w:r>
      <w:r>
        <w:t xml:space="preserve"> The </w:t>
      </w:r>
      <w:r w:rsidRPr="00C37F5F">
        <w:rPr>
          <w:u w:val="single"/>
        </w:rPr>
        <w:t>most temperatures would likely climb is 3.4 degrees</w:t>
      </w:r>
      <w:r>
        <w:t>.</w:t>
      </w:r>
    </w:p>
    <w:p w14:paraId="2943198B" w14:textId="77777777" w:rsidR="007C46D0" w:rsidRPr="00D7273A" w:rsidRDefault="007C46D0" w:rsidP="007C46D0">
      <w:r>
        <w:t xml:space="preserve">It also follows a </w:t>
      </w:r>
      <w:r w:rsidRPr="00C37F5F">
        <w:rPr>
          <w:u w:val="single"/>
        </w:rPr>
        <w:t xml:space="preserve">study published in Science, which found that </w:t>
      </w:r>
      <w:r w:rsidRPr="00D7273A">
        <w:rPr>
          <w:highlight w:val="cyan"/>
          <w:u w:val="single"/>
        </w:rPr>
        <w:t>rocks contain</w:t>
      </w:r>
      <w:r w:rsidRPr="00C37F5F">
        <w:rPr>
          <w:u w:val="single"/>
        </w:rPr>
        <w:t xml:space="preserve"> vast amounts of </w:t>
      </w:r>
      <w:r w:rsidRPr="00D7273A">
        <w:rPr>
          <w:highlight w:val="cyan"/>
          <w:u w:val="single"/>
        </w:rPr>
        <w:t>nitrogen that plants could use to</w:t>
      </w:r>
      <w:r w:rsidRPr="00C37F5F">
        <w:rPr>
          <w:u w:val="single"/>
        </w:rPr>
        <w:t xml:space="preserve"> grow and absorb more CO2, potentially </w:t>
      </w:r>
      <w:r w:rsidRPr="00D7273A">
        <w:rPr>
          <w:highlight w:val="cyan"/>
          <w:u w:val="single"/>
        </w:rPr>
        <w:t>offset</w:t>
      </w:r>
      <w:r w:rsidRPr="00C37F5F">
        <w:rPr>
          <w:u w:val="single"/>
        </w:rPr>
        <w:t xml:space="preserve">ting at least some of the effects of </w:t>
      </w:r>
      <w:r w:rsidRPr="00D7273A">
        <w:rPr>
          <w:highlight w:val="cyan"/>
          <w:u w:val="single"/>
        </w:rPr>
        <w:t>CO2</w:t>
      </w:r>
      <w:r w:rsidRPr="00C37F5F">
        <w:rPr>
          <w:u w:val="single"/>
        </w:rPr>
        <w:t xml:space="preserve"> emissions and reducing future temperature increases.</w:t>
      </w:r>
      <w:bookmarkEnd w:id="2"/>
    </w:p>
    <w:p w14:paraId="0E37A25F" w14:textId="77777777" w:rsidR="007C46D0" w:rsidRDefault="007C46D0" w:rsidP="007C46D0">
      <w:pPr>
        <w:pStyle w:val="Heading3"/>
      </w:pPr>
      <w:r>
        <w:t>2AC --- Alt</w:t>
      </w:r>
    </w:p>
    <w:p w14:paraId="0CF76982" w14:textId="77777777" w:rsidR="007C46D0" w:rsidRDefault="007C46D0" w:rsidP="007C46D0">
      <w:pPr>
        <w:pStyle w:val="Heading4"/>
      </w:pPr>
      <w:r>
        <w:t xml:space="preserve">1. Cognitive strikes </w:t>
      </w:r>
      <w:r w:rsidRPr="00DF0EEF">
        <w:rPr>
          <w:u w:val="single"/>
        </w:rPr>
        <w:t>don’t solve</w:t>
      </w:r>
      <w:r>
        <w:t xml:space="preserve"> monopolies and are </w:t>
      </w:r>
      <w:r w:rsidRPr="002A45C3">
        <w:rPr>
          <w:u w:val="single"/>
        </w:rPr>
        <w:t>dangerous</w:t>
      </w:r>
      <w:r>
        <w:t>.</w:t>
      </w:r>
    </w:p>
    <w:p w14:paraId="0A976311" w14:textId="77777777" w:rsidR="007C46D0" w:rsidRDefault="007C46D0" w:rsidP="007C46D0">
      <w:r w:rsidRPr="00E86199">
        <w:t xml:space="preserve">Joshua David </w:t>
      </w:r>
      <w:r w:rsidRPr="00E86199">
        <w:rPr>
          <w:rStyle w:val="Style13ptBold"/>
        </w:rPr>
        <w:t>Stein 20</w:t>
      </w:r>
      <w:r>
        <w:t>. “</w:t>
      </w:r>
      <w:r w:rsidRPr="00E86199">
        <w:t>Assembling Tapas and Dismantling Monopolies With Zephyr Teachout</w:t>
      </w:r>
      <w:r>
        <w:t xml:space="preserve">” 08-24-20. </w:t>
      </w:r>
      <w:hyperlink r:id="rId34" w:history="1">
        <w:r w:rsidRPr="00F93678">
          <w:rPr>
            <w:rStyle w:val="Hyperlink"/>
          </w:rPr>
          <w:t>www.grubstreet.com/amp/2020/08/zephyr-teachout-monopolies-encounter.html</w:t>
        </w:r>
      </w:hyperlink>
    </w:p>
    <w:p w14:paraId="6CC0378C" w14:textId="77777777" w:rsidR="007C46D0" w:rsidRDefault="007C46D0" w:rsidP="007C46D0">
      <w:pPr>
        <w:rPr>
          <w:u w:val="single"/>
        </w:rPr>
      </w:pPr>
      <w:r w:rsidRPr="009179B2">
        <w:rPr>
          <w:u w:val="single"/>
        </w:rPr>
        <w:t xml:space="preserve">Lunch is almost ready and the </w:t>
      </w:r>
      <w:r w:rsidRPr="009179B2">
        <w:rPr>
          <w:b/>
          <w:bCs/>
          <w:u w:val="single"/>
        </w:rPr>
        <w:t>question of what to do is still unsettled</w:t>
      </w:r>
      <w:r w:rsidRPr="009179B2">
        <w:rPr>
          <w:u w:val="single"/>
        </w:rPr>
        <w:t xml:space="preserve">. </w:t>
      </w:r>
      <w:r w:rsidRPr="00D7273A">
        <w:rPr>
          <w:highlight w:val="cyan"/>
          <w:u w:val="single"/>
        </w:rPr>
        <w:t xml:space="preserve">It seems unfathomable to free oneself from </w:t>
      </w:r>
      <w:r w:rsidRPr="002A45C3">
        <w:rPr>
          <w:u w:val="single"/>
        </w:rPr>
        <w:t xml:space="preserve">the reach of </w:t>
      </w:r>
      <w:r w:rsidRPr="00D7273A">
        <w:rPr>
          <w:highlight w:val="cyan"/>
          <w:u w:val="single"/>
        </w:rPr>
        <w:t xml:space="preserve">monopolies. </w:t>
      </w:r>
      <w:r w:rsidRPr="00D7273A">
        <w:rPr>
          <w:b/>
          <w:bCs/>
          <w:highlight w:val="cyan"/>
          <w:u w:val="single"/>
        </w:rPr>
        <w:t>Google is air, Facebook is water, and Amazon is the earth.</w:t>
      </w:r>
      <w:r w:rsidRPr="009179B2">
        <w:rPr>
          <w:sz w:val="14"/>
        </w:rPr>
        <w:t xml:space="preserve"> Restaurants survive these days thanks to delivery services like Seamless and, if you don’t like Seamless, Grubhub. Except Grubhub is Seamless, Instagram is Facebook, What’sApp is also Facebook, Odwalla is Coca-Cola, Tom’s of Maine is Colgate, and on and on. Boycotting anything seems both futile and impossible, and what are you but a hypocrite if you rail against one monopoly while, at the same time, avail yourself of another’s cheap fruits by getting 20 percent off all deliveries with the promo code SUBWAY? </w:t>
      </w:r>
      <w:r w:rsidRPr="009179B2">
        <w:rPr>
          <w:u w:val="single"/>
        </w:rPr>
        <w:t xml:space="preserve">Teachout has no time for shame or, for that matter, </w:t>
      </w:r>
      <w:r w:rsidRPr="009179B2">
        <w:rPr>
          <w:b/>
          <w:bCs/>
          <w:u w:val="single"/>
        </w:rPr>
        <w:t>boycotts</w:t>
      </w:r>
      <w:r w:rsidRPr="009179B2">
        <w:rPr>
          <w:u w:val="single"/>
        </w:rPr>
        <w:t xml:space="preserve">. “To be clear, </w:t>
      </w:r>
      <w:r w:rsidRPr="00D7273A">
        <w:rPr>
          <w:highlight w:val="cyan"/>
          <w:u w:val="single"/>
        </w:rPr>
        <w:t xml:space="preserve">boycotting Google and Facebook is </w:t>
      </w:r>
      <w:r w:rsidRPr="00D7273A">
        <w:rPr>
          <w:b/>
          <w:bCs/>
          <w:highlight w:val="cyan"/>
          <w:u w:val="single"/>
        </w:rPr>
        <w:t>impossible</w:t>
      </w:r>
      <w:r w:rsidRPr="009179B2">
        <w:rPr>
          <w:u w:val="single"/>
        </w:rPr>
        <w:t>.</w:t>
      </w:r>
      <w:r w:rsidRPr="009179B2">
        <w:rPr>
          <w:sz w:val="14"/>
        </w:rPr>
        <w:t xml:space="preserve"> Boycotts work if you have a decentralized economy,” she says. In fact, not only is a boycott impossible, it might be harmful. “</w:t>
      </w:r>
      <w:r w:rsidRPr="00D7273A">
        <w:rPr>
          <w:highlight w:val="cyan"/>
          <w:u w:val="single"/>
        </w:rPr>
        <w:t xml:space="preserve">Boycotts and ethical consumerism can be </w:t>
      </w:r>
      <w:r w:rsidRPr="00D7273A">
        <w:rPr>
          <w:b/>
          <w:bCs/>
          <w:highlight w:val="cyan"/>
          <w:u w:val="single"/>
        </w:rPr>
        <w:t>dangerous</w:t>
      </w:r>
      <w:r w:rsidRPr="00D7273A">
        <w:rPr>
          <w:highlight w:val="cyan"/>
          <w:u w:val="single"/>
        </w:rPr>
        <w:t xml:space="preserve"> because they </w:t>
      </w:r>
      <w:r w:rsidRPr="002A45C3">
        <w:rPr>
          <w:u w:val="single"/>
        </w:rPr>
        <w:t xml:space="preserve">can </w:t>
      </w:r>
      <w:r w:rsidRPr="00D7273A">
        <w:rPr>
          <w:b/>
          <w:bCs/>
          <w:highlight w:val="cyan"/>
          <w:u w:val="single"/>
        </w:rPr>
        <w:t xml:space="preserve">relieve people of </w:t>
      </w:r>
      <w:r w:rsidRPr="002A45C3">
        <w:rPr>
          <w:b/>
          <w:bCs/>
          <w:u w:val="single"/>
        </w:rPr>
        <w:t xml:space="preserve">their sense of </w:t>
      </w:r>
      <w:r w:rsidRPr="00D7273A">
        <w:rPr>
          <w:b/>
          <w:bCs/>
          <w:highlight w:val="cyan"/>
          <w:u w:val="single"/>
        </w:rPr>
        <w:t>political responsibility</w:t>
      </w:r>
      <w:r w:rsidRPr="009179B2">
        <w:rPr>
          <w:sz w:val="14"/>
        </w:rPr>
        <w:t>.” As she writes in the book, “</w:t>
      </w:r>
      <w:r w:rsidRPr="009179B2">
        <w:rPr>
          <w:u w:val="single"/>
        </w:rPr>
        <w:t>The</w:t>
      </w:r>
      <w:r w:rsidRPr="009179B2">
        <w:rPr>
          <w:sz w:val="14"/>
        </w:rPr>
        <w:t xml:space="preserve"> very </w:t>
      </w:r>
      <w:r w:rsidRPr="009179B2">
        <w:rPr>
          <w:u w:val="single"/>
        </w:rPr>
        <w:t>companies we are protesting are working to leverage feel-good leftism for profit and power</w:t>
      </w:r>
      <w:r w:rsidRPr="009179B2">
        <w:rPr>
          <w:sz w:val="14"/>
        </w:rPr>
        <w:t xml:space="preserve">.” Instead, </w:t>
      </w:r>
      <w:r w:rsidRPr="00D7273A">
        <w:rPr>
          <w:highlight w:val="cyan"/>
          <w:u w:val="single"/>
        </w:rPr>
        <w:t>boycotting needs to be</w:t>
      </w:r>
      <w:r w:rsidRPr="009179B2">
        <w:rPr>
          <w:u w:val="single"/>
        </w:rPr>
        <w:t xml:space="preserve"> paired, or even </w:t>
      </w:r>
      <w:r w:rsidRPr="00D7273A">
        <w:rPr>
          <w:highlight w:val="cyan"/>
          <w:u w:val="single"/>
        </w:rPr>
        <w:t xml:space="preserve">replaced, with </w:t>
      </w:r>
      <w:r w:rsidRPr="00D7273A">
        <w:rPr>
          <w:b/>
          <w:bCs/>
          <w:highlight w:val="cyan"/>
          <w:u w:val="single"/>
        </w:rPr>
        <w:t>political action</w:t>
      </w:r>
      <w:r w:rsidRPr="009179B2">
        <w:rPr>
          <w:b/>
          <w:bCs/>
          <w:u w:val="single"/>
        </w:rPr>
        <w:t>.</w:t>
      </w:r>
      <w:r w:rsidRPr="009179B2">
        <w:rPr>
          <w:u w:val="single"/>
        </w:rPr>
        <w:t xml:space="preserve"> “The first thing you should do when you become aware of bad behavior,” says Teachout, “is to call Chuck Schumer or Kirsten Gillibrand. </w:t>
      </w:r>
      <w:r w:rsidRPr="00D7273A">
        <w:rPr>
          <w:b/>
          <w:bCs/>
          <w:highlight w:val="cyan"/>
          <w:u w:val="single"/>
        </w:rPr>
        <w:t xml:space="preserve">We can’t fantasize we’ll fix structural problems without </w:t>
      </w:r>
      <w:r w:rsidRPr="002A45C3">
        <w:rPr>
          <w:b/>
          <w:bCs/>
          <w:u w:val="single"/>
        </w:rPr>
        <w:t xml:space="preserve">the </w:t>
      </w:r>
      <w:r w:rsidRPr="00D7273A">
        <w:rPr>
          <w:b/>
          <w:bCs/>
          <w:highlight w:val="cyan"/>
          <w:u w:val="single"/>
        </w:rPr>
        <w:t>law</w:t>
      </w:r>
      <w:r w:rsidRPr="002A45C3">
        <w:rPr>
          <w:u w:val="single"/>
        </w:rPr>
        <w:t>.”</w:t>
      </w:r>
    </w:p>
    <w:p w14:paraId="251FF4CA" w14:textId="77777777" w:rsidR="007C46D0" w:rsidRPr="00685AC7" w:rsidRDefault="007C46D0" w:rsidP="007C46D0">
      <w:pPr>
        <w:pStyle w:val="Heading4"/>
        <w:rPr>
          <w:rFonts w:asciiTheme="minorHAnsi" w:hAnsiTheme="minorHAnsi" w:cstheme="minorHAnsi"/>
        </w:rPr>
      </w:pP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55FEB7D5" w14:textId="77777777" w:rsidR="007C46D0" w:rsidRPr="00685AC7" w:rsidRDefault="007C46D0" w:rsidP="007C46D0">
      <w:r w:rsidRPr="00685AC7">
        <w:rPr>
          <w:rStyle w:val="Style13ptBold"/>
        </w:rPr>
        <w:t>Jensen 6</w:t>
      </w:r>
      <w:r w:rsidRPr="00685AC7">
        <w:t xml:space="preserve"> (Derrick Jensen 6, Eastern Washington University, Endgame: Resistance, p. 873)</w:t>
      </w:r>
    </w:p>
    <w:p w14:paraId="27DF470A" w14:textId="77777777" w:rsidR="007C46D0" w:rsidRPr="00685AC7" w:rsidRDefault="007C46D0" w:rsidP="007C46D0">
      <w:pPr>
        <w:rPr>
          <w:rFonts w:asciiTheme="minorHAnsi" w:eastAsia="MS Mincho" w:hAnsiTheme="minorHAnsi" w:cstheme="minorHAnsi"/>
          <w:sz w:val="8"/>
        </w:rPr>
      </w:pPr>
      <w:r w:rsidRPr="00685AC7">
        <w:rPr>
          <w:rFonts w:asciiTheme="minorHAnsi" w:eastAsia="MS Mincho" w:hAnsiTheme="minorHAnsi" w:cstheme="minorHAnsi"/>
          <w:sz w:val="8"/>
        </w:rPr>
        <w:t xml:space="preserve">Maybe nukes; I have absolutely no doubt that </w:t>
      </w:r>
      <w:r w:rsidRPr="00D7273A">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D7273A">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D7273A">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D7273A">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D7273A">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D7273A">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D7273A">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D7273A">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D7273A">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D7273A">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p w14:paraId="3BB50A3F" w14:textId="77777777" w:rsidR="007C46D0" w:rsidRPr="002E509C" w:rsidRDefault="007C46D0" w:rsidP="007C46D0">
      <w:pPr>
        <w:pStyle w:val="Heading4"/>
      </w:pPr>
      <w:r>
        <w:t xml:space="preserve">2. </w:t>
      </w:r>
      <w:r>
        <w:rPr>
          <w:rFonts w:asciiTheme="minorHAnsi" w:hAnsiTheme="minorHAnsi" w:cstheme="minorHAnsi"/>
        </w:rPr>
        <w:t>Causes global</w:t>
      </w:r>
      <w:r w:rsidRPr="00780051">
        <w:rPr>
          <w:rFonts w:asciiTheme="minorHAnsi" w:hAnsiTheme="minorHAnsi" w:cstheme="minorHAnsi"/>
        </w:rPr>
        <w:t xml:space="preserve"> war</w:t>
      </w:r>
    </w:p>
    <w:p w14:paraId="2B56F4E5" w14:textId="77777777" w:rsidR="007C46D0" w:rsidRPr="00780051" w:rsidRDefault="007C46D0" w:rsidP="007C46D0">
      <w:pPr>
        <w:rPr>
          <w:rFonts w:asciiTheme="minorHAnsi" w:hAnsiTheme="minorHAnsi" w:cstheme="minorHAnsi"/>
          <w:b/>
          <w:sz w:val="24"/>
        </w:rPr>
      </w:pPr>
      <w:r w:rsidRPr="00780051">
        <w:rPr>
          <w:rFonts w:asciiTheme="minorHAnsi" w:hAnsiTheme="minorHAnsi" w:cstheme="minorHAnsi"/>
          <w:b/>
          <w:sz w:val="24"/>
        </w:rPr>
        <w:t xml:space="preserve">Wallerstein 2k </w:t>
      </w:r>
      <w:r w:rsidRPr="00780051">
        <w:rPr>
          <w:rFonts w:asciiTheme="minorHAnsi" w:hAnsiTheme="minorHAnsi" w:cstheme="minorHAnsi"/>
        </w:rPr>
        <w:t xml:space="preserve">(Immanuel - Binghamton sociology professor, “Globalization or the Age of Transition? A Long-Term View of the Trajectory of the World System “, International Sociology, June, </w:t>
      </w:r>
      <w:hyperlink r:id="rId35" w:history="1">
        <w:r w:rsidRPr="00780051">
          <w:rPr>
            <w:rFonts w:asciiTheme="minorHAnsi" w:hAnsiTheme="minorHAnsi" w:cstheme="minorHAnsi"/>
          </w:rPr>
          <w:t>http://www.iwallerstein.com/wp-content/uploads/docs/TRAJWS1.PDF</w:t>
        </w:r>
      </w:hyperlink>
      <w:bookmarkStart w:id="3" w:name="_Toc333011413"/>
      <w:r w:rsidRPr="00780051">
        <w:rPr>
          <w:rFonts w:asciiTheme="minorHAnsi" w:hAnsiTheme="minorHAnsi" w:cstheme="minorHAnsi"/>
        </w:rPr>
        <w:t>)</w:t>
      </w:r>
    </w:p>
    <w:p w14:paraId="41FDBF25" w14:textId="77777777" w:rsidR="007C46D0" w:rsidRPr="009039CD" w:rsidRDefault="007C46D0" w:rsidP="007C46D0">
      <w:pPr>
        <w:rPr>
          <w:rFonts w:asciiTheme="minorHAnsi" w:hAnsiTheme="minorHAnsi" w:cstheme="minorHAnsi"/>
          <w:sz w:val="14"/>
        </w:rPr>
      </w:pPr>
      <w:bookmarkStart w:id="4" w:name="_Toc333011800"/>
      <w:r w:rsidRPr="00780051">
        <w:rPr>
          <w:rStyle w:val="StyleUnderline"/>
          <w:rFonts w:asciiTheme="minorHAnsi" w:hAnsiTheme="minorHAnsi" w:cstheme="minorHAnsi"/>
        </w:rPr>
        <w:t>The major argument for patience has been the inevitability of reform</w:t>
      </w:r>
      <w:bookmarkEnd w:id="3"/>
      <w:r w:rsidRPr="00780051">
        <w:rPr>
          <w:rStyle w:val="StyleUnderline"/>
          <w:rFonts w:asciiTheme="minorHAnsi" w:hAnsiTheme="minorHAnsi" w:cstheme="minorHAnsi"/>
        </w:rPr>
        <w:t>.</w:t>
      </w:r>
      <w:bookmarkEnd w:id="4"/>
      <w:r w:rsidRPr="00780051">
        <w:rPr>
          <w:rFonts w:asciiTheme="minorHAnsi" w:hAnsiTheme="minorHAnsi" w:cstheme="minorHAnsi"/>
          <w:sz w:val="14"/>
        </w:rPr>
        <w:t xml:space="preserve"> Things will get better – if not immediately, then for one’s children and grandchildren. A more prosperous, more egalitarian world is on the horizon. This is, of course, ofﬁcial liberal ideology, and it has dominated the geoculture since the 19th century. But </w:t>
      </w:r>
      <w:r w:rsidRPr="00780051">
        <w:rPr>
          <w:rStyle w:val="StyleUnderline"/>
          <w:rFonts w:asciiTheme="minorHAnsi" w:hAnsiTheme="minorHAnsi" w:cstheme="minorHAnsi"/>
        </w:rPr>
        <w:t xml:space="preserve">it has also been the theme of all the </w:t>
      </w:r>
      <w:r w:rsidRPr="00D7273A">
        <w:rPr>
          <w:rStyle w:val="StyleUnderline"/>
          <w:rFonts w:asciiTheme="minorHAnsi" w:hAnsiTheme="minorHAnsi" w:cstheme="minorHAnsi"/>
          <w:highlight w:val="cyan"/>
        </w:rPr>
        <w:t>anti-systemic movements</w:t>
      </w:r>
      <w:r w:rsidRPr="00780051">
        <w:rPr>
          <w:rStyle w:val="StyleUnderline"/>
          <w:rFonts w:asciiTheme="minorHAnsi" w:hAnsiTheme="minorHAnsi" w:cstheme="minorHAnsi"/>
        </w:rPr>
        <w:t xml:space="preserve">, not least those which have </w:t>
      </w:r>
      <w:r w:rsidRPr="00D7273A">
        <w:rPr>
          <w:rStyle w:val="StyleUnderline"/>
          <w:rFonts w:asciiTheme="minorHAnsi" w:hAnsiTheme="minorHAnsi" w:cstheme="minorHAnsi"/>
          <w:highlight w:val="cyan"/>
        </w:rPr>
        <w:t>proclaimed</w:t>
      </w:r>
      <w:r w:rsidRPr="00780051">
        <w:rPr>
          <w:rStyle w:val="StyleUnderline"/>
          <w:rFonts w:asciiTheme="minorHAnsi" w:hAnsiTheme="minorHAnsi" w:cstheme="minorHAnsi"/>
        </w:rPr>
        <w:t xml:space="preserve"> themselves most </w:t>
      </w:r>
      <w:r w:rsidRPr="00D7273A">
        <w:rPr>
          <w:rStyle w:val="StyleUnderline"/>
          <w:rFonts w:asciiTheme="minorHAnsi" w:hAnsiTheme="minorHAnsi" w:cstheme="minorHAnsi"/>
          <w:highlight w:val="cyan"/>
        </w:rPr>
        <w:t>revolutionary</w:t>
      </w:r>
      <w:r w:rsidRPr="00780051">
        <w:rPr>
          <w:rStyle w:val="StyleUnderline"/>
          <w:rFonts w:asciiTheme="minorHAnsi" w:hAnsiTheme="minorHAnsi" w:cstheme="minorHAnsi"/>
        </w:rPr>
        <w:t>.</w:t>
      </w:r>
      <w:r w:rsidRPr="00780051">
        <w:rPr>
          <w:rFonts w:asciiTheme="minorHAnsi" w:hAnsiTheme="minorHAnsi" w:cstheme="minorHAnsi"/>
          <w:sz w:val="14"/>
        </w:rPr>
        <w:t xml:space="preserve"> These movements have particularly emphasized this theme when they have occupied state power. They have said to their own working classes that they were ‘developing’ their economies, and these working classes must be patient while the fruits of economic growth eventually improve their life situations. They have preached patience not only about standards of living but also about the absence of political equality. As long as such anti-systemic movements (whether they were communist, social-democrat or national liberation movements) were in their mobilizing phase against inegalitarian, militaristic, dictatorial, fascist, colonial or even simply conservative regimes, this theme was muted and did not interfere with the ability of anti-systemic movements to secure extensive popular support. </w:t>
      </w:r>
      <w:r w:rsidRPr="00780051">
        <w:rPr>
          <w:rStyle w:val="StyleUnderline"/>
          <w:rFonts w:asciiTheme="minorHAnsi" w:hAnsiTheme="minorHAnsi" w:cstheme="minorHAnsi"/>
        </w:rPr>
        <w:t>Once, however, such movements came to power, as they did extensively throughout the world during the period 1945–70</w:t>
      </w:r>
      <w:r w:rsidRPr="00780051">
        <w:rPr>
          <w:rFonts w:asciiTheme="minorHAnsi" w:hAnsiTheme="minorHAnsi" w:cstheme="minorHAnsi"/>
          <w:sz w:val="14"/>
        </w:rPr>
        <w:t xml:space="preserve"> (the Kondratieff A-period of which we have been speaking), </w:t>
      </w:r>
      <w:r w:rsidRPr="00780051">
        <w:rPr>
          <w:rStyle w:val="StyleUnderline"/>
          <w:rFonts w:asciiTheme="minorHAnsi" w:hAnsiTheme="minorHAnsi" w:cstheme="minorHAnsi"/>
        </w:rPr>
        <w:t>they were put to the test. And worldwide they have been found wanting.</w:t>
      </w:r>
      <w:r w:rsidRPr="00780051">
        <w:rPr>
          <w:rFonts w:asciiTheme="minorHAnsi" w:hAnsiTheme="minorHAnsi" w:cstheme="minorHAnsi"/>
          <w:sz w:val="14"/>
        </w:rPr>
        <w:t xml:space="preserve"> </w:t>
      </w:r>
      <w:r w:rsidRPr="00780051">
        <w:rPr>
          <w:rStyle w:val="StyleUnderline"/>
          <w:rFonts w:asciiTheme="minorHAnsi" w:hAnsiTheme="minorHAnsi" w:cstheme="minorHAnsi"/>
        </w:rPr>
        <w:t xml:space="preserve">The record of post-’revolutionary’ regimes has been that they </w:t>
      </w:r>
      <w:r w:rsidRPr="00D7273A">
        <w:rPr>
          <w:rStyle w:val="StyleUnderline"/>
          <w:rFonts w:asciiTheme="minorHAnsi" w:hAnsiTheme="minorHAnsi" w:cstheme="minorHAnsi"/>
          <w:highlight w:val="cyan"/>
        </w:rPr>
        <w:t>have not</w:t>
      </w:r>
      <w:r w:rsidRPr="00780051">
        <w:rPr>
          <w:rStyle w:val="StyleUnderline"/>
          <w:rFonts w:asciiTheme="minorHAnsi" w:hAnsiTheme="minorHAnsi" w:cstheme="minorHAnsi"/>
        </w:rPr>
        <w:t xml:space="preserve"> been able to </w:t>
      </w:r>
      <w:r w:rsidRPr="00D7273A">
        <w:rPr>
          <w:rStyle w:val="StyleUnderline"/>
          <w:rFonts w:asciiTheme="minorHAnsi" w:hAnsiTheme="minorHAnsi" w:cstheme="minorHAnsi"/>
          <w:highlight w:val="cyan"/>
        </w:rPr>
        <w:t>reduce worldwide</w:t>
      </w:r>
      <w:r w:rsidRPr="00780051">
        <w:rPr>
          <w:rStyle w:val="StyleUnderline"/>
          <w:rFonts w:asciiTheme="minorHAnsi" w:hAnsiTheme="minorHAnsi" w:cstheme="minorHAnsi"/>
        </w:rPr>
        <w:t xml:space="preserve"> or even internal </w:t>
      </w:r>
      <w:r w:rsidRPr="00D7273A">
        <w:rPr>
          <w:rStyle w:val="StyleUnderline"/>
          <w:rFonts w:asciiTheme="minorHAnsi" w:hAnsiTheme="minorHAnsi" w:cstheme="minorHAnsi"/>
          <w:highlight w:val="cyan"/>
        </w:rPr>
        <w:t>polarization</w:t>
      </w:r>
      <w:r w:rsidRPr="00780051">
        <w:rPr>
          <w:rStyle w:val="StyleUnderline"/>
          <w:rFonts w:asciiTheme="minorHAnsi" w:hAnsiTheme="minorHAnsi" w:cstheme="minorHAnsi"/>
        </w:rPr>
        <w:t xml:space="preserve"> to any signiﬁcant degree, </w:t>
      </w:r>
      <w:r w:rsidRPr="00D7273A">
        <w:rPr>
          <w:rStyle w:val="StyleUnderline"/>
          <w:rFonts w:asciiTheme="minorHAnsi" w:hAnsiTheme="minorHAnsi" w:cstheme="minorHAnsi"/>
          <w:highlight w:val="cyan"/>
        </w:rPr>
        <w:t>nor have</w:t>
      </w:r>
      <w:r w:rsidRPr="00780051">
        <w:rPr>
          <w:rStyle w:val="StyleUnderline"/>
          <w:rFonts w:asciiTheme="minorHAnsi" w:hAnsiTheme="minorHAnsi" w:cstheme="minorHAnsi"/>
        </w:rPr>
        <w:t xml:space="preserve"> they been able to </w:t>
      </w:r>
      <w:r w:rsidRPr="00D7273A">
        <w:rPr>
          <w:rStyle w:val="StyleUnderline"/>
          <w:rFonts w:asciiTheme="minorHAnsi" w:hAnsiTheme="minorHAnsi" w:cstheme="minorHAnsi"/>
          <w:highlight w:val="cyan"/>
        </w:rPr>
        <w:t>institute serious</w:t>
      </w:r>
      <w:r w:rsidRPr="00780051">
        <w:rPr>
          <w:rStyle w:val="StyleUnderline"/>
          <w:rFonts w:asciiTheme="minorHAnsi" w:hAnsiTheme="minorHAnsi" w:cstheme="minorHAnsi"/>
        </w:rPr>
        <w:t xml:space="preserve"> internal </w:t>
      </w:r>
      <w:r w:rsidRPr="00D7273A">
        <w:rPr>
          <w:rStyle w:val="StyleUnderline"/>
          <w:rFonts w:asciiTheme="minorHAnsi" w:hAnsiTheme="minorHAnsi" w:cstheme="minorHAnsi"/>
          <w:highlight w:val="cyan"/>
        </w:rPr>
        <w:t>political equality</w:t>
      </w:r>
      <w:r w:rsidRPr="00780051">
        <w:rPr>
          <w:rFonts w:asciiTheme="minorHAnsi" w:hAnsiTheme="minorHAnsi" w:cstheme="minorHAnsi"/>
          <w:sz w:val="14"/>
        </w:rPr>
        <w:t xml:space="preserve">. </w:t>
      </w:r>
      <w:r w:rsidRPr="00780051">
        <w:rPr>
          <w:rStyle w:val="StyleUnderline"/>
          <w:rFonts w:asciiTheme="minorHAnsi" w:hAnsiTheme="minorHAnsi" w:cstheme="minorHAnsi"/>
        </w:rPr>
        <w:t>They</w:t>
      </w:r>
      <w:r w:rsidRPr="00780051">
        <w:rPr>
          <w:rFonts w:asciiTheme="minorHAnsi" w:hAnsiTheme="minorHAnsi" w:cstheme="minorHAnsi"/>
          <w:sz w:val="14"/>
        </w:rPr>
        <w:t xml:space="preserve"> have, no doubt, </w:t>
      </w:r>
      <w:r w:rsidRPr="00780051">
        <w:rPr>
          <w:rStyle w:val="StyleUnderline"/>
          <w:rFonts w:asciiTheme="minorHAnsi" w:hAnsiTheme="minorHAnsi" w:cstheme="minorHAnsi"/>
        </w:rPr>
        <w:t>accomplished</w:t>
      </w:r>
      <w:r w:rsidRPr="00780051">
        <w:rPr>
          <w:rFonts w:asciiTheme="minorHAnsi" w:hAnsiTheme="minorHAnsi" w:cstheme="minorHAnsi"/>
          <w:sz w:val="14"/>
        </w:rPr>
        <w:t xml:space="preserve"> many </w:t>
      </w:r>
      <w:r w:rsidRPr="00780051">
        <w:rPr>
          <w:rStyle w:val="StyleUnderline"/>
          <w:rFonts w:asciiTheme="minorHAnsi" w:hAnsiTheme="minorHAnsi" w:cstheme="minorHAnsi"/>
        </w:rPr>
        <w:t>reforms, but</w:t>
      </w:r>
      <w:r w:rsidRPr="00780051">
        <w:rPr>
          <w:rFonts w:asciiTheme="minorHAnsi" w:hAnsiTheme="minorHAnsi" w:cstheme="minorHAnsi"/>
          <w:sz w:val="14"/>
        </w:rPr>
        <w:t xml:space="preserve"> they </w:t>
      </w:r>
      <w:r w:rsidRPr="00780051">
        <w:rPr>
          <w:rStyle w:val="StyleUnderline"/>
          <w:rFonts w:asciiTheme="minorHAnsi" w:hAnsiTheme="minorHAnsi" w:cstheme="minorHAnsi"/>
        </w:rPr>
        <w:t>promised</w:t>
      </w:r>
      <w:r w:rsidRPr="00780051">
        <w:rPr>
          <w:rFonts w:asciiTheme="minorHAnsi" w:hAnsiTheme="minorHAnsi" w:cstheme="minorHAnsi"/>
          <w:sz w:val="14"/>
        </w:rPr>
        <w:t xml:space="preserve"> far </w:t>
      </w:r>
      <w:r w:rsidRPr="00780051">
        <w:rPr>
          <w:rStyle w:val="StyleUnderline"/>
          <w:rFonts w:asciiTheme="minorHAnsi" w:hAnsiTheme="minorHAnsi" w:cstheme="minorHAnsi"/>
        </w:rPr>
        <w:t>more</w:t>
      </w:r>
      <w:r w:rsidRPr="00780051">
        <w:rPr>
          <w:rFonts w:asciiTheme="minorHAnsi" w:hAnsiTheme="minorHAnsi" w:cstheme="minorHAnsi"/>
          <w:sz w:val="14"/>
        </w:rPr>
        <w:t xml:space="preserve"> than reforms. </w:t>
      </w:r>
      <w:r w:rsidRPr="00780051">
        <w:rPr>
          <w:rStyle w:val="StyleUnderline"/>
          <w:rFonts w:asciiTheme="minorHAnsi" w:hAnsiTheme="minorHAnsi" w:cstheme="minorHAnsi"/>
        </w:rPr>
        <w:t xml:space="preserve">And because </w:t>
      </w:r>
      <w:r w:rsidRPr="00D7273A">
        <w:rPr>
          <w:rStyle w:val="StyleUnderline"/>
          <w:rFonts w:asciiTheme="minorHAnsi" w:hAnsiTheme="minorHAnsi" w:cstheme="minorHAnsi"/>
          <w:highlight w:val="cyan"/>
        </w:rPr>
        <w:t>the world system has remained a capitalist world economy</w:t>
      </w:r>
      <w:r w:rsidRPr="00780051">
        <w:rPr>
          <w:rStyle w:val="StyleUnderline"/>
          <w:rFonts w:asciiTheme="minorHAnsi" w:hAnsiTheme="minorHAnsi" w:cstheme="minorHAnsi"/>
        </w:rPr>
        <w:t>, the regimes outside the core zone have been structurally unable to ‘catch up’ with the wealthy countries.</w:t>
      </w:r>
      <w:r w:rsidRPr="00780051">
        <w:rPr>
          <w:rFonts w:asciiTheme="minorHAnsi" w:hAnsiTheme="minorHAnsi" w:cstheme="minorHAnsi"/>
          <w:sz w:val="14"/>
        </w:rPr>
        <w:t xml:space="preserve">  </w:t>
      </w:r>
      <w:r w:rsidRPr="009039CD">
        <w:rPr>
          <w:rFonts w:asciiTheme="minorHAnsi" w:hAnsiTheme="minorHAnsi" w:cstheme="minorHAnsi"/>
          <w:sz w:val="14"/>
        </w:rPr>
        <w:t xml:space="preserve">This is not merely a matter of academic analysis. </w:t>
      </w:r>
      <w:r w:rsidRPr="009039CD">
        <w:rPr>
          <w:rStyle w:val="StyleUnderline"/>
          <w:rFonts w:asciiTheme="minorHAnsi" w:hAnsiTheme="minorHAnsi" w:cstheme="minorHAnsi"/>
        </w:rPr>
        <w:t>The result of these realities has been a monumental disillusionment with the anti-systemic movements.</w:t>
      </w:r>
      <w:r w:rsidRPr="009039CD">
        <w:rPr>
          <w:rStyle w:val="BoldUnderlineChar"/>
          <w:rFonts w:asciiTheme="minorHAnsi" w:eastAsia="Calibri" w:hAnsiTheme="minorHAnsi" w:cstheme="minorHAnsi"/>
        </w:rPr>
        <w:t xml:space="preserve"> </w:t>
      </w:r>
      <w:r w:rsidRPr="009039CD">
        <w:rPr>
          <w:rFonts w:asciiTheme="minorHAnsi" w:hAnsiTheme="minorHAnsi" w:cstheme="minorHAnsi"/>
          <w:sz w:val="14"/>
        </w:rPr>
        <w:t xml:space="preserve">To the extent that they retain support, it is at most as a pis aller, as a reformist group better, perhaps, than a more right-wing alternative but certainly not as a harbinger of the new society. </w:t>
      </w:r>
      <w:r w:rsidRPr="009039CD">
        <w:rPr>
          <w:rStyle w:val="StyleUnderline"/>
          <w:rFonts w:asciiTheme="minorHAnsi" w:hAnsiTheme="minorHAnsi" w:cstheme="minorHAnsi"/>
        </w:rPr>
        <w:t>The major result has been a massive disinvestment in state structures. The masses of the world, having turned toward the states</w:t>
      </w:r>
      <w:r w:rsidRPr="00780051">
        <w:rPr>
          <w:rStyle w:val="StyleUnderline"/>
          <w:rFonts w:asciiTheme="minorHAnsi" w:hAnsiTheme="minorHAnsi" w:cstheme="minorHAnsi"/>
        </w:rPr>
        <w:t xml:space="preserve"> as agents of transformation, have now returned to a more fundamental skepticism</w:t>
      </w:r>
      <w:r w:rsidRPr="00780051">
        <w:rPr>
          <w:rFonts w:asciiTheme="minorHAnsi" w:hAnsiTheme="minorHAnsi" w:cstheme="minorHAnsi"/>
          <w:sz w:val="14"/>
        </w:rPr>
        <w:t xml:space="preserve"> about the ability of the states to promote transformation or even to maintain social order. </w:t>
      </w:r>
      <w:r w:rsidRPr="00780051">
        <w:rPr>
          <w:rStyle w:val="StyleUnderline"/>
          <w:rFonts w:asciiTheme="minorHAnsi" w:hAnsiTheme="minorHAnsi" w:cstheme="minorHAnsi"/>
        </w:rPr>
        <w:t xml:space="preserve">This worldwide upsurge of </w:t>
      </w:r>
      <w:r w:rsidRPr="00D7273A">
        <w:rPr>
          <w:rStyle w:val="Emphasis"/>
          <w:rFonts w:asciiTheme="minorHAnsi" w:hAnsiTheme="minorHAnsi" w:cstheme="minorHAnsi"/>
          <w:highlight w:val="cyan"/>
        </w:rPr>
        <w:t>anti-statism has two immediate consequences</w:t>
      </w:r>
      <w:r w:rsidRPr="00780051">
        <w:rPr>
          <w:rStyle w:val="StyleUnderline"/>
          <w:rFonts w:asciiTheme="minorHAnsi" w:hAnsiTheme="minorHAnsi" w:cstheme="minorHAnsi"/>
        </w:rPr>
        <w:t xml:space="preserve">. One is that </w:t>
      </w:r>
      <w:r w:rsidRPr="00D7273A">
        <w:rPr>
          <w:rStyle w:val="StyleUnderline"/>
          <w:rFonts w:asciiTheme="minorHAnsi" w:hAnsiTheme="minorHAnsi" w:cstheme="minorHAnsi"/>
          <w:highlight w:val="cyan"/>
        </w:rPr>
        <w:t>social fears</w:t>
      </w:r>
      <w:r w:rsidRPr="00780051">
        <w:rPr>
          <w:rStyle w:val="StyleUnderline"/>
          <w:rFonts w:asciiTheme="minorHAnsi" w:hAnsiTheme="minorHAnsi" w:cstheme="minorHAnsi"/>
        </w:rPr>
        <w:t xml:space="preserve"> have </w:t>
      </w:r>
      <w:r w:rsidRPr="00D7273A">
        <w:rPr>
          <w:rStyle w:val="StyleUnderline"/>
          <w:rFonts w:asciiTheme="minorHAnsi" w:hAnsiTheme="minorHAnsi" w:cstheme="minorHAnsi"/>
          <w:highlight w:val="cyan"/>
        </w:rPr>
        <w:t>escalated</w:t>
      </w:r>
      <w:r w:rsidRPr="00780051">
        <w:rPr>
          <w:rStyle w:val="StyleUnderline"/>
          <w:rFonts w:asciiTheme="minorHAnsi" w:hAnsiTheme="minorHAnsi" w:cstheme="minorHAnsi"/>
        </w:rPr>
        <w:t>, and</w:t>
      </w:r>
      <w:r w:rsidRPr="00780051">
        <w:rPr>
          <w:rFonts w:asciiTheme="minorHAnsi" w:hAnsiTheme="minorHAnsi" w:cstheme="minorHAnsi"/>
          <w:sz w:val="14"/>
        </w:rPr>
        <w:t xml:space="preserve"> people everywhere are taking back from the states the role of providing for their own security. </w:t>
      </w:r>
      <w:r w:rsidRPr="00780051">
        <w:rPr>
          <w:rStyle w:val="StyleUnderline"/>
          <w:rFonts w:asciiTheme="minorHAnsi" w:hAnsiTheme="minorHAnsi" w:cstheme="minorHAnsi"/>
        </w:rPr>
        <w:t xml:space="preserve">But of course this </w:t>
      </w:r>
      <w:r w:rsidRPr="00D7273A">
        <w:rPr>
          <w:rStyle w:val="StyleUnderline"/>
          <w:rFonts w:asciiTheme="minorHAnsi" w:hAnsiTheme="minorHAnsi" w:cstheme="minorHAnsi"/>
          <w:highlight w:val="cyan"/>
        </w:rPr>
        <w:t>institutes a negative spiral</w:t>
      </w:r>
      <w:r w:rsidRPr="00780051">
        <w:rPr>
          <w:rStyle w:val="StyleUnderline"/>
          <w:rFonts w:asciiTheme="minorHAnsi" w:hAnsiTheme="minorHAnsi" w:cstheme="minorHAnsi"/>
        </w:rPr>
        <w:t xml:space="preserve">. The more they do so the more there is </w:t>
      </w:r>
      <w:r w:rsidRPr="009039CD">
        <w:rPr>
          <w:rStyle w:val="StyleUnderline"/>
          <w:rFonts w:asciiTheme="minorHAnsi" w:hAnsiTheme="minorHAnsi" w:cstheme="minorHAnsi"/>
        </w:rPr>
        <w:t>chaotic violence, and the more there is chaotic violence, the more the</w:t>
      </w:r>
      <w:r w:rsidRPr="00780051">
        <w:rPr>
          <w:rStyle w:val="StyleUnderline"/>
          <w:rFonts w:asciiTheme="minorHAnsi" w:hAnsiTheme="minorHAnsi" w:cstheme="minorHAnsi"/>
        </w:rPr>
        <w:t xml:space="preserve"> </w:t>
      </w:r>
      <w:r w:rsidRPr="00D7273A">
        <w:rPr>
          <w:rStyle w:val="StyleUnderline"/>
          <w:rFonts w:asciiTheme="minorHAnsi" w:hAnsiTheme="minorHAnsi" w:cstheme="minorHAnsi"/>
          <w:highlight w:val="cyan"/>
        </w:rPr>
        <w:t>states ﬁnd themselves unable to handle the situation</w:t>
      </w:r>
      <w:r w:rsidRPr="00780051">
        <w:rPr>
          <w:rStyle w:val="StyleUnderline"/>
          <w:rFonts w:asciiTheme="minorHAnsi" w:hAnsiTheme="minorHAnsi" w:cstheme="minorHAnsi"/>
        </w:rPr>
        <w:t xml:space="preserve">, and therefore the more people disinvest the state, </w:t>
      </w:r>
      <w:r w:rsidRPr="00D7273A">
        <w:rPr>
          <w:rStyle w:val="StyleUnderline"/>
          <w:rFonts w:asciiTheme="minorHAnsi" w:hAnsiTheme="minorHAnsi" w:cstheme="minorHAnsi"/>
          <w:highlight w:val="cyan"/>
        </w:rPr>
        <w:t>which further weakens the ability of the states to limit the spiral</w:t>
      </w:r>
      <w:r w:rsidRPr="00780051">
        <w:rPr>
          <w:rStyle w:val="StyleUnderline"/>
          <w:rFonts w:asciiTheme="minorHAnsi" w:hAnsiTheme="minorHAnsi" w:cstheme="minorHAnsi"/>
        </w:rPr>
        <w:t>.</w:t>
      </w:r>
      <w:r w:rsidRPr="00780051">
        <w:rPr>
          <w:rFonts w:asciiTheme="minorHAnsi" w:hAnsiTheme="minorHAnsi" w:cstheme="minorHAnsi"/>
          <w:sz w:val="14"/>
        </w:rPr>
        <w:t xml:space="preserve"> We have entered into this kind of spiral at varying paces in the various countries of the world system but at a growing pace virtually everywhere.</w:t>
      </w:r>
    </w:p>
    <w:p w14:paraId="3E9AD2FF" w14:textId="77777777" w:rsidR="007C46D0" w:rsidRPr="00DB570C" w:rsidRDefault="007C46D0" w:rsidP="007C46D0">
      <w:pPr>
        <w:pStyle w:val="Heading4"/>
        <w:rPr>
          <w:rFonts w:cs="Arial"/>
        </w:rPr>
      </w:pPr>
      <w:r w:rsidRPr="00DB570C">
        <w:rPr>
          <w:rFonts w:cs="Arial"/>
        </w:rPr>
        <w:t>No mindset shift</w:t>
      </w:r>
    </w:p>
    <w:p w14:paraId="549D5155" w14:textId="77777777" w:rsidR="007C46D0" w:rsidRPr="00DB570C" w:rsidRDefault="007C46D0" w:rsidP="007C46D0">
      <w:pPr>
        <w:rPr>
          <w:rFonts w:cs="Arial"/>
        </w:rPr>
      </w:pPr>
      <w:r w:rsidRPr="00DB570C">
        <w:rPr>
          <w:rFonts w:cs="Arial"/>
        </w:rPr>
        <w:t xml:space="preserve">Matthew </w:t>
      </w:r>
      <w:r w:rsidRPr="002E509C">
        <w:rPr>
          <w:rStyle w:val="Style13ptBold"/>
        </w:rPr>
        <w:t>Lockwood 11</w:t>
      </w:r>
      <w:r w:rsidRPr="00DB570C">
        <w:rPr>
          <w:rFonts w:cs="Arial"/>
        </w:rPr>
        <w:t xml:space="preserve">, previously Associate Director for Climate, Transport and Energy at the Institute for Public Policy Research, “The Limits to Environmentalism”, March 25, </w:t>
      </w:r>
      <w:hyperlink r:id="rId36" w:history="1">
        <w:r w:rsidRPr="00DB570C">
          <w:rPr>
            <w:rStyle w:val="Hyperlink"/>
            <w:rFonts w:cs="Arial"/>
          </w:rPr>
          <w:t>http://politicalclimate.net/2011/03/25/the-limits-to-environmentalism-4/</w:t>
        </w:r>
      </w:hyperlink>
    </w:p>
    <w:p w14:paraId="32461BC5" w14:textId="77777777" w:rsidR="007C46D0" w:rsidRPr="00254D2A" w:rsidRDefault="007C46D0" w:rsidP="007C46D0">
      <w:pPr>
        <w:rPr>
          <w:rFonts w:cs="Arial"/>
          <w:sz w:val="12"/>
        </w:rPr>
      </w:pPr>
      <w:r w:rsidRPr="00254D2A">
        <w:rPr>
          <w:rFonts w:cs="Arial"/>
          <w:sz w:val="12"/>
        </w:rPr>
        <w:t xml:space="preserve">This brings us neatly finally to the third problem with PWG: politics. Jackson does have some discussion of the need for our old favourite “political will” towards the end of the book, and there are some examples of concrete ideas (e.g. shorter working week, ban advertising aimed at children), but </w:t>
      </w:r>
      <w:r w:rsidRPr="00D7273A">
        <w:rPr>
          <w:rFonts w:cs="Arial"/>
          <w:bCs/>
          <w:highlight w:val="cyan"/>
          <w:u w:val="single"/>
        </w:rPr>
        <w:t>there is</w:t>
      </w:r>
      <w:r w:rsidRPr="00DB570C">
        <w:rPr>
          <w:rFonts w:cs="Arial"/>
          <w:bCs/>
          <w:u w:val="single"/>
        </w:rPr>
        <w:t xml:space="preserve"> basically </w:t>
      </w:r>
      <w:r w:rsidRPr="00D7273A">
        <w:rPr>
          <w:rFonts w:cs="Arial"/>
          <w:bCs/>
          <w:highlight w:val="cyan"/>
          <w:u w:val="single"/>
        </w:rPr>
        <w:t>no political strategy</w:t>
      </w:r>
      <w:r w:rsidRPr="00254D2A">
        <w:rPr>
          <w:rFonts w:cs="Arial"/>
          <w:sz w:val="12"/>
        </w:rPr>
        <w:t xml:space="preserve">. Indeed, </w:t>
      </w:r>
      <w:r w:rsidRPr="00DB570C">
        <w:rPr>
          <w:rFonts w:cs="Arial"/>
          <w:bCs/>
          <w:u w:val="single"/>
        </w:rPr>
        <w:t>the argument is framed in terms of the need for “social and economic change” and “governance”, but not politics at all</w:t>
      </w:r>
      <w:r w:rsidRPr="00254D2A">
        <w:rPr>
          <w:rFonts w:cs="Arial"/>
          <w:sz w:val="12"/>
        </w:rPr>
        <w:t xml:space="preserve">. </w:t>
      </w:r>
      <w:r w:rsidRPr="00DB570C">
        <w:rPr>
          <w:rFonts w:cs="Arial"/>
          <w:bCs/>
          <w:u w:val="single"/>
        </w:rPr>
        <w:t>The key question is how we are supposed to get from where we are to where he wants us to be</w:t>
      </w:r>
      <w:r w:rsidRPr="00254D2A">
        <w:rPr>
          <w:rFonts w:cs="Arial"/>
          <w:sz w:val="12"/>
        </w:rPr>
        <w:t xml:space="preserve">. Jackson acknowledges that </w:t>
      </w:r>
      <w:r w:rsidRPr="00D7273A">
        <w:rPr>
          <w:rFonts w:cs="Arial"/>
          <w:b/>
          <w:highlight w:val="cyan"/>
          <w:u w:val="single"/>
        </w:rPr>
        <w:t>at the moment, many people want growth</w:t>
      </w:r>
      <w:r w:rsidRPr="00DB570C">
        <w:rPr>
          <w:rFonts w:cs="Arial"/>
          <w:b/>
          <w:u w:val="single"/>
        </w:rPr>
        <w:t xml:space="preserve"> (or more precisely, economic stability) </w:t>
      </w:r>
      <w:r w:rsidRPr="00D7273A">
        <w:rPr>
          <w:rFonts w:cs="Arial"/>
          <w:b/>
          <w:highlight w:val="cyan"/>
          <w:u w:val="single"/>
        </w:rPr>
        <w:t>and</w:t>
      </w:r>
      <w:r w:rsidRPr="00DB570C">
        <w:rPr>
          <w:rFonts w:cs="Arial"/>
          <w:b/>
          <w:u w:val="single"/>
        </w:rPr>
        <w:t xml:space="preserve"> so </w:t>
      </w:r>
      <w:r w:rsidRPr="00D7273A">
        <w:rPr>
          <w:rFonts w:cs="Arial"/>
          <w:b/>
          <w:highlight w:val="cyan"/>
          <w:u w:val="single"/>
        </w:rPr>
        <w:t>demand it of politicians</w:t>
      </w:r>
      <w:r w:rsidRPr="00DB570C">
        <w:rPr>
          <w:rFonts w:cs="Arial"/>
          <w:b/>
          <w:u w:val="single"/>
        </w:rPr>
        <w:t>, who then have a political incentive to deliver it</w:t>
      </w:r>
      <w:r w:rsidRPr="00254D2A">
        <w:rPr>
          <w:rFonts w:cs="Arial"/>
          <w:sz w:val="12"/>
        </w:rPr>
        <w:t xml:space="preserve">. The quandary (not really acknowledged) is which strategy to adopt in this situation. Do you first reshape the economy to deliver economic stability without growth (e.g. by a shorter working week), which then demonstrates to people socially and politically that growth isn’t necessary for a good life, or do you first have to bring about major social change, moving people away from consumerism, as a precondition for transforming the economy and making the end of growth politically feasible? The discussion in chapter 11 of the book sort of implies that Jackson is thinking in terms of the latter route, but it actually has no strategy. He lays out (some quite conventional, even dare I say it, already proposed by economists) policies like carbon taxation and the aforementioned shorter working week but there is nothing on political narrative. The closest we get to a strategy for social transformation is banning advertising aimed at children (also a theme of Tom Crompton’s) and policies to drive greater durability of products. A counterview might be that all these changes are needed, and it doesn’t matter so much what happens first, that they all reinforce each other etc etc. But I don’t think that’s enough. </w:t>
      </w:r>
      <w:r w:rsidRPr="00DB570C">
        <w:rPr>
          <w:rFonts w:cs="Arial"/>
          <w:bCs/>
          <w:u w:val="single"/>
        </w:rPr>
        <w:t>The political party in the UK that comes closest</w:t>
      </w:r>
      <w:r w:rsidRPr="00254D2A">
        <w:rPr>
          <w:rFonts w:cs="Arial"/>
          <w:sz w:val="12"/>
        </w:rPr>
        <w:t xml:space="preserve"> to offering the Jackson vision </w:t>
      </w:r>
      <w:r w:rsidRPr="00DB570C">
        <w:rPr>
          <w:rFonts w:cs="Arial"/>
          <w:bCs/>
          <w:u w:val="single"/>
        </w:rPr>
        <w:t xml:space="preserve">is </w:t>
      </w:r>
      <w:r w:rsidRPr="00D7273A">
        <w:rPr>
          <w:rFonts w:cs="Arial"/>
          <w:bCs/>
          <w:highlight w:val="cyan"/>
          <w:u w:val="single"/>
        </w:rPr>
        <w:t>the</w:t>
      </w:r>
      <w:r w:rsidRPr="00DB570C">
        <w:rPr>
          <w:rFonts w:cs="Arial"/>
          <w:bCs/>
          <w:u w:val="single"/>
        </w:rPr>
        <w:t xml:space="preserve"> </w:t>
      </w:r>
      <w:r w:rsidRPr="00D7273A">
        <w:rPr>
          <w:rFonts w:cs="Arial"/>
          <w:bCs/>
          <w:highlight w:val="cyan"/>
          <w:u w:val="single"/>
        </w:rPr>
        <w:t>Green Party</w:t>
      </w:r>
      <w:r w:rsidRPr="00DB570C">
        <w:rPr>
          <w:rFonts w:cs="Arial"/>
          <w:bCs/>
          <w:u w:val="single"/>
        </w:rPr>
        <w:t xml:space="preserve">. They </w:t>
      </w:r>
      <w:r w:rsidRPr="00D7273A">
        <w:rPr>
          <w:rFonts w:cs="Arial"/>
          <w:bCs/>
          <w:highlight w:val="cyan"/>
          <w:u w:val="single"/>
        </w:rPr>
        <w:t>got 1% of the</w:t>
      </w:r>
      <w:r w:rsidRPr="00DB570C">
        <w:rPr>
          <w:rFonts w:cs="Arial"/>
          <w:bCs/>
          <w:u w:val="single"/>
        </w:rPr>
        <w:t xml:space="preserve"> popular </w:t>
      </w:r>
      <w:r w:rsidRPr="00D7273A">
        <w:rPr>
          <w:rFonts w:cs="Arial"/>
          <w:bCs/>
          <w:highlight w:val="cyan"/>
          <w:u w:val="single"/>
        </w:rPr>
        <w:t>vote</w:t>
      </w:r>
      <w:r w:rsidRPr="00DB570C">
        <w:rPr>
          <w:rFonts w:cs="Arial"/>
          <w:bCs/>
          <w:u w:val="single"/>
        </w:rPr>
        <w:t xml:space="preserve"> in the 2010 general election</w:t>
      </w:r>
      <w:r w:rsidRPr="009039CD">
        <w:rPr>
          <w:rFonts w:cs="Arial"/>
          <w:bCs/>
          <w:u w:val="single"/>
        </w:rPr>
        <w:t>, and one MP</w:t>
      </w:r>
      <w:r w:rsidRPr="00254D2A">
        <w:rPr>
          <w:rFonts w:cs="Arial"/>
          <w:sz w:val="12"/>
        </w:rPr>
        <w:t xml:space="preserve">. </w:t>
      </w:r>
      <w:r w:rsidRPr="00D7273A">
        <w:rPr>
          <w:rFonts w:cs="Arial"/>
          <w:b/>
          <w:highlight w:val="cyan"/>
          <w:u w:val="single"/>
        </w:rPr>
        <w:t>What stronger evidence can there be that the vision on its own is not enough?</w:t>
      </w:r>
      <w:r w:rsidRPr="00254D2A">
        <w:rPr>
          <w:rFonts w:cs="Arial"/>
          <w:sz w:val="12"/>
        </w:rPr>
        <w:t xml:space="preserve"> A final point takes us back to equity (see previous post), but this time within rich countries. Certainly </w:t>
      </w:r>
      <w:r w:rsidRPr="00DB570C">
        <w:rPr>
          <w:rFonts w:cs="Arial"/>
          <w:bCs/>
          <w:u w:val="single"/>
        </w:rPr>
        <w:t>within the US and the UK, a large group of people in the low-to-middle part of the income distribution have seen their real incomes stagnate or fall over the last decade, as the rich have got richer. Telling this “squeezed middle” that economic growth is to end is not going to go down well unless there is a credible strategy for redistribution</w:t>
      </w:r>
      <w:r w:rsidRPr="00254D2A">
        <w:rPr>
          <w:rFonts w:cs="Arial"/>
          <w:sz w:val="12"/>
        </w:rPr>
        <w:t xml:space="preserve">. That’s why a good initial step for a more sustainable economy might be a set of good old-fashioned social democratic policies on tax and spend. Prosperity without Growth raises some very important questions, and Tim Jackson shows how tight a squeeze we are in. But the book leaves some even more crucial questions hanging. Of course </w:t>
      </w:r>
      <w:r w:rsidRPr="00D7273A">
        <w:rPr>
          <w:rFonts w:cs="Arial"/>
          <w:bCs/>
          <w:highlight w:val="cyan"/>
          <w:u w:val="single"/>
        </w:rPr>
        <w:t>ending economic growth</w:t>
      </w:r>
      <w:r w:rsidRPr="00DB570C">
        <w:rPr>
          <w:rFonts w:cs="Arial"/>
          <w:bCs/>
          <w:u w:val="single"/>
        </w:rPr>
        <w:t xml:space="preserve"> in rich </w:t>
      </w:r>
      <w:r w:rsidRPr="009039CD">
        <w:rPr>
          <w:rFonts w:cs="Arial"/>
          <w:bCs/>
          <w:u w:val="single"/>
        </w:rPr>
        <w:t xml:space="preserve">countries would make a solution to ecological limits a bit easier, but </w:t>
      </w:r>
      <w:r w:rsidRPr="009039CD">
        <w:rPr>
          <w:rFonts w:cs="Arial"/>
          <w:b/>
          <w:u w:val="single"/>
        </w:rPr>
        <w:t xml:space="preserve">this </w:t>
      </w:r>
      <w:r w:rsidRPr="00D7273A">
        <w:rPr>
          <w:rFonts w:cs="Arial"/>
          <w:b/>
          <w:highlight w:val="cyan"/>
          <w:u w:val="single"/>
        </w:rPr>
        <w:t>would play only a small role</w:t>
      </w:r>
      <w:r w:rsidRPr="00254D2A">
        <w:rPr>
          <w:rFonts w:cs="Arial"/>
          <w:sz w:val="12"/>
        </w:rPr>
        <w:t xml:space="preserve">. In the absence of radical technological change, only serious “de-growth”, what Kevin Anderson and Alice Bows call “planned economic recession” would be sufficient to bring about the cut in emissions needed. With rapid growth in poor countries this conclusion is even stronger. So </w:t>
      </w:r>
      <w:r w:rsidRPr="00DB570C">
        <w:rPr>
          <w:rFonts w:cs="Arial"/>
          <w:bCs/>
          <w:u w:val="single"/>
        </w:rPr>
        <w:t xml:space="preserve">what we should be focusing on is achieving that </w:t>
      </w:r>
      <w:r w:rsidRPr="00D7273A">
        <w:rPr>
          <w:rFonts w:cs="Arial"/>
          <w:bCs/>
          <w:highlight w:val="cyan"/>
          <w:u w:val="single"/>
        </w:rPr>
        <w:t>tech</w:t>
      </w:r>
      <w:r w:rsidRPr="00DB570C">
        <w:rPr>
          <w:rFonts w:cs="Arial"/>
          <w:bCs/>
          <w:u w:val="single"/>
        </w:rPr>
        <w:t>nological change</w:t>
      </w:r>
      <w:r w:rsidRPr="00254D2A">
        <w:rPr>
          <w:rFonts w:cs="Arial"/>
          <w:sz w:val="12"/>
        </w:rPr>
        <w:t xml:space="preserve">. </w:t>
      </w:r>
      <w:r w:rsidRPr="00DB570C">
        <w:rPr>
          <w:rFonts w:cs="Arial"/>
          <w:bCs/>
          <w:u w:val="single"/>
        </w:rPr>
        <w:t>Yes, it hasn’t materialised so far</w:t>
      </w:r>
      <w:r w:rsidRPr="00254D2A">
        <w:rPr>
          <w:rFonts w:cs="Arial"/>
          <w:sz w:val="12"/>
        </w:rPr>
        <w:t xml:space="preserve">, but nor have the policies for low carbon innovation we need to produce it – like Gandhi’s Western civilisation, the low carbon revolution would be a good idea. </w:t>
      </w:r>
      <w:r w:rsidRPr="00DB570C">
        <w:rPr>
          <w:rFonts w:cs="Arial"/>
          <w:bCs/>
          <w:u w:val="single"/>
        </w:rPr>
        <w:t xml:space="preserve">And yes, getting those policies in place </w:t>
      </w:r>
      <w:r w:rsidRPr="00D7273A">
        <w:rPr>
          <w:rFonts w:cs="Arial"/>
          <w:bCs/>
          <w:highlight w:val="cyan"/>
          <w:u w:val="single"/>
        </w:rPr>
        <w:t>will require political effort</w:t>
      </w:r>
      <w:r w:rsidRPr="00D7273A">
        <w:rPr>
          <w:rFonts w:cs="Arial"/>
          <w:sz w:val="12"/>
          <w:highlight w:val="cyan"/>
        </w:rPr>
        <w:t xml:space="preserve">. </w:t>
      </w:r>
      <w:r w:rsidRPr="00D7273A">
        <w:rPr>
          <w:rFonts w:cs="Arial"/>
          <w:b/>
          <w:highlight w:val="cyan"/>
          <w:u w:val="single"/>
        </w:rPr>
        <w:t>But that effort will be</w:t>
      </w:r>
      <w:r w:rsidRPr="00DB570C">
        <w:rPr>
          <w:rFonts w:cs="Arial"/>
          <w:b/>
          <w:u w:val="single"/>
        </w:rPr>
        <w:t xml:space="preserve"> as </w:t>
      </w:r>
      <w:r w:rsidRPr="00D7273A">
        <w:rPr>
          <w:rFonts w:cs="Arial"/>
          <w:b/>
          <w:highlight w:val="cyan"/>
          <w:u w:val="single"/>
        </w:rPr>
        <w:t>nothing compared with the political challenge of replacing capitalism</w:t>
      </w:r>
      <w:r w:rsidRPr="00DB570C">
        <w:rPr>
          <w:rFonts w:cs="Arial"/>
          <w:b/>
          <w:u w:val="single"/>
        </w:rPr>
        <w:t xml:space="preserve"> with a new steady state system</w:t>
      </w:r>
      <w:r w:rsidRPr="00254D2A">
        <w:rPr>
          <w:rFonts w:cs="Arial"/>
          <w:sz w:val="12"/>
        </w:rPr>
        <w:t xml:space="preserve"> either lacking innovation or with a disappearing working week. Perhaps the most fundamental, indeed philosophical issue here is that, despite the fact that Jackson has made a good effort to make an argument about limits into an argument about quality of life, </w:t>
      </w:r>
      <w:r w:rsidRPr="00DB570C">
        <w:rPr>
          <w:rFonts w:cs="Arial"/>
          <w:bCs/>
          <w:u w:val="single"/>
        </w:rPr>
        <w:t>his underlying message is</w:t>
      </w:r>
      <w:r w:rsidRPr="00254D2A">
        <w:rPr>
          <w:rFonts w:cs="Arial"/>
          <w:sz w:val="12"/>
        </w:rPr>
        <w:t xml:space="preserve"> (pace Obama): “</w:t>
      </w:r>
      <w:r w:rsidRPr="00DB570C">
        <w:rPr>
          <w:rFonts w:cs="Arial"/>
          <w:bCs/>
          <w:u w:val="single"/>
        </w:rPr>
        <w:t>No, we can’t</w:t>
      </w:r>
      <w:r w:rsidRPr="00254D2A">
        <w:rPr>
          <w:rFonts w:cs="Arial"/>
          <w:sz w:val="12"/>
        </w:rPr>
        <w:t xml:space="preserve">”. </w:t>
      </w:r>
      <w:r w:rsidRPr="00DB570C">
        <w:rPr>
          <w:rFonts w:cs="Arial"/>
          <w:bCs/>
          <w:u w:val="single"/>
        </w:rPr>
        <w:t xml:space="preserve">But beyond the environmentalist camp, </w:t>
      </w:r>
      <w:r w:rsidRPr="00DB570C">
        <w:rPr>
          <w:rFonts w:cs="Arial"/>
          <w:b/>
          <w:u w:val="single"/>
        </w:rPr>
        <w:t>this message will not work</w:t>
      </w:r>
      <w:r w:rsidRPr="00254D2A">
        <w:rPr>
          <w:rFonts w:cs="Arial"/>
          <w:sz w:val="12"/>
        </w:rPr>
        <w:t>. In the face of the biggest collective challenge that humanity has faced, we need a narrative that has the human potential to solve problems, and overcome apparently unbeatable odds, at its heart.</w:t>
      </w:r>
    </w:p>
    <w:p w14:paraId="46A43200" w14:textId="77777777" w:rsidR="007C46D0" w:rsidRPr="00985ED4" w:rsidRDefault="007C46D0" w:rsidP="007C46D0">
      <w:pPr>
        <w:pStyle w:val="Heading4"/>
      </w:pPr>
      <w:r>
        <w:t xml:space="preserve">3. </w:t>
      </w:r>
      <w:r w:rsidRPr="00985ED4">
        <w:t>Their theory’s reductive, no structural systemic failure, and contingency’s best</w:t>
      </w:r>
    </w:p>
    <w:p w14:paraId="241F173F" w14:textId="77777777" w:rsidR="007C46D0" w:rsidRPr="00576A88" w:rsidRDefault="007C46D0" w:rsidP="007C46D0">
      <w:r w:rsidRPr="00576A88">
        <w:rPr>
          <w:rStyle w:val="Style13ptBold"/>
        </w:rPr>
        <w:t>Susen, 19</w:t>
      </w:r>
      <w:r w:rsidRPr="00576A88">
        <w:t>—Reader in Sociology at the School of Arts and Social Sciences of City, University of London (Simon, “No escape from the technosystem?,” Philosophy &amp; Social Criticism, October 9, 2019, dml)</w:t>
      </w:r>
    </w:p>
    <w:p w14:paraId="57CB9F48" w14:textId="77777777" w:rsidR="007C46D0" w:rsidRPr="00576A88" w:rsidRDefault="007C46D0" w:rsidP="007C46D0">
      <w:pPr>
        <w:rPr>
          <w:sz w:val="16"/>
        </w:rPr>
      </w:pPr>
      <w:r w:rsidRPr="00576A88">
        <w:rPr>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D7273A">
        <w:rPr>
          <w:rStyle w:val="StyleUnderline"/>
          <w:highlight w:val="cyan"/>
        </w:rPr>
        <w:t>the</w:t>
      </w:r>
      <w:r w:rsidRPr="00576A88">
        <w:rPr>
          <w:rStyle w:val="StyleUnderline"/>
        </w:rPr>
        <w:t xml:space="preserve"> underlying </w:t>
      </w:r>
      <w:r w:rsidRPr="00D7273A">
        <w:rPr>
          <w:rStyle w:val="StyleUnderline"/>
          <w:highlight w:val="cyan"/>
        </w:rPr>
        <w:t>assumption</w:t>
      </w:r>
      <w:r w:rsidRPr="00576A88">
        <w:rPr>
          <w:rStyle w:val="StyleUnderline"/>
        </w:rPr>
        <w:t xml:space="preserve"> that </w:t>
      </w:r>
      <w:r w:rsidRPr="00D7273A">
        <w:rPr>
          <w:rStyle w:val="StyleUnderline"/>
          <w:highlight w:val="cyan"/>
        </w:rPr>
        <w:t xml:space="preserve">there is </w:t>
      </w:r>
      <w:r w:rsidRPr="00D7273A">
        <w:rPr>
          <w:rStyle w:val="Emphasis"/>
          <w:highlight w:val="cyan"/>
        </w:rPr>
        <w:t>no</w:t>
      </w:r>
      <w:r w:rsidRPr="00576A88">
        <w:rPr>
          <w:rStyle w:val="Emphasis"/>
        </w:rPr>
        <w:t xml:space="preserve"> comprehensive </w:t>
      </w:r>
      <w:r w:rsidRPr="00D7273A">
        <w:rPr>
          <w:rStyle w:val="Emphasis"/>
          <w:highlight w:val="cyan"/>
        </w:rPr>
        <w:t>study of society</w:t>
      </w:r>
      <w:r w:rsidRPr="00D7273A">
        <w:rPr>
          <w:rStyle w:val="StyleUnderline"/>
          <w:highlight w:val="cyan"/>
        </w:rPr>
        <w:t xml:space="preserve"> without</w:t>
      </w:r>
      <w:r w:rsidRPr="00576A88">
        <w:rPr>
          <w:rStyle w:val="StyleUnderline"/>
        </w:rPr>
        <w:t xml:space="preserve"> a </w:t>
      </w:r>
      <w:r w:rsidRPr="00576A88">
        <w:rPr>
          <w:rStyle w:val="Emphasis"/>
        </w:rPr>
        <w:t xml:space="preserve">critical </w:t>
      </w:r>
      <w:r w:rsidRPr="00D7273A">
        <w:rPr>
          <w:rStyle w:val="Emphasis"/>
          <w:highlight w:val="cyan"/>
        </w:rPr>
        <w:t>sociology of tech</w:t>
      </w:r>
      <w:r w:rsidRPr="00576A88">
        <w:rPr>
          <w:rStyle w:val="Emphasis"/>
        </w:rPr>
        <w:t>nology</w:t>
      </w:r>
      <w:r w:rsidRPr="00576A88">
        <w:rPr>
          <w:sz w:val="16"/>
        </w:rPr>
        <w:t xml:space="preserve">. Yet, to contend that ‘[s]ocial groups exist through the technologies that bind their members together’241 </w:t>
      </w:r>
      <w:r w:rsidRPr="00D7273A">
        <w:rPr>
          <w:rStyle w:val="StyleUnderline"/>
          <w:highlight w:val="cyan"/>
        </w:rPr>
        <w:t xml:space="preserve">is </w:t>
      </w:r>
      <w:r w:rsidRPr="00D7273A">
        <w:rPr>
          <w:rStyle w:val="Emphasis"/>
          <w:highlight w:val="cyan"/>
        </w:rPr>
        <w:t>misleading</w:t>
      </w:r>
      <w:r w:rsidRPr="00576A88">
        <w:rPr>
          <w:rStyle w:val="StyleUnderline"/>
        </w:rPr>
        <w:t xml:space="preserve">. For </w:t>
      </w:r>
      <w:r w:rsidRPr="00D7273A">
        <w:rPr>
          <w:rStyle w:val="Emphasis"/>
          <w:highlight w:val="cyan"/>
        </w:rPr>
        <w:t>not all</w:t>
      </w:r>
      <w:r w:rsidRPr="00576A88">
        <w:rPr>
          <w:rStyle w:val="Emphasis"/>
        </w:rPr>
        <w:t xml:space="preserve"> social </w:t>
      </w:r>
      <w:r w:rsidRPr="00D7273A">
        <w:rPr>
          <w:rStyle w:val="Emphasis"/>
          <w:highlight w:val="cyan"/>
        </w:rPr>
        <w:t>groups are</w:t>
      </w:r>
      <w:r w:rsidRPr="00576A88">
        <w:rPr>
          <w:rStyle w:val="Emphasis"/>
        </w:rPr>
        <w:t xml:space="preserve"> primarily </w:t>
      </w:r>
      <w:r w:rsidRPr="00D7273A">
        <w:rPr>
          <w:rStyle w:val="Emphasis"/>
          <w:highlight w:val="cyan"/>
        </w:rPr>
        <w:t>defined</w:t>
      </w:r>
      <w:r w:rsidRPr="00D7273A">
        <w:rPr>
          <w:rStyle w:val="StyleUnderline"/>
          <w:highlight w:val="cyan"/>
        </w:rPr>
        <w:t xml:space="preserve"> by</w:t>
      </w:r>
      <w:r w:rsidRPr="00576A88">
        <w:rPr>
          <w:rStyle w:val="StyleUnderline"/>
        </w:rPr>
        <w:t xml:space="preserve"> the </w:t>
      </w:r>
      <w:r w:rsidRPr="00D7273A">
        <w:rPr>
          <w:rStyle w:val="StyleUnderline"/>
          <w:highlight w:val="cyan"/>
        </w:rPr>
        <w:t>technologies</w:t>
      </w:r>
      <w:r w:rsidRPr="00576A88">
        <w:rPr>
          <w:rStyle w:val="StyleUnderline"/>
        </w:rPr>
        <w:t xml:space="preserve"> that enable their members to relate to, and to bond with, one another</w:t>
      </w:r>
      <w:r w:rsidRPr="00576A88">
        <w:rPr>
          <w:sz w:val="16"/>
        </w:rPr>
        <w:t xml:space="preserve">. Indeed, </w:t>
      </w:r>
      <w:r w:rsidRPr="00576A88">
        <w:rPr>
          <w:rStyle w:val="Emphasis"/>
        </w:rPr>
        <w:t>not all social relations</w:t>
      </w:r>
      <w:r w:rsidRPr="00576A88">
        <w:rPr>
          <w:rStyle w:val="StyleUnderline"/>
        </w:rPr>
        <w:t xml:space="preserve">, or </w:t>
      </w:r>
      <w:r w:rsidRPr="00576A88">
        <w:rPr>
          <w:rStyle w:val="Emphasis"/>
        </w:rPr>
        <w:t>social bonds</w:t>
      </w:r>
      <w:r w:rsidRPr="00576A88">
        <w:rPr>
          <w:rStyle w:val="StyleUnderline"/>
        </w:rPr>
        <w:t xml:space="preserve">, are </w:t>
      </w:r>
      <w:r w:rsidRPr="006E2F04">
        <w:rPr>
          <w:rStyle w:val="Emphasis"/>
        </w:rPr>
        <w:t>based on</w:t>
      </w:r>
      <w:r w:rsidRPr="006E2F04">
        <w:rPr>
          <w:rStyle w:val="StyleUnderline"/>
        </w:rPr>
        <w:t>, let alone</w:t>
      </w:r>
      <w:r w:rsidRPr="00E820AB">
        <w:rPr>
          <w:rStyle w:val="StyleUnderline"/>
        </w:rPr>
        <w:t xml:space="preserve"> </w:t>
      </w:r>
      <w:r w:rsidRPr="00E820AB">
        <w:rPr>
          <w:rStyle w:val="Emphasis"/>
        </w:rPr>
        <w:t>determined by</w:t>
      </w:r>
      <w:r w:rsidRPr="00E820AB">
        <w:rPr>
          <w:rStyle w:val="StyleUnderline"/>
        </w:rPr>
        <w:t>,</w:t>
      </w:r>
      <w:r w:rsidRPr="00576A88">
        <w:rPr>
          <w:rStyle w:val="StyleUnderline"/>
        </w:rPr>
        <w:t xml:space="preserve"> </w:t>
      </w:r>
      <w:r w:rsidRPr="00576A88">
        <w:rPr>
          <w:rStyle w:val="Emphasis"/>
        </w:rPr>
        <w:t>technology</w:t>
      </w:r>
      <w:r w:rsidRPr="00576A88">
        <w:rPr>
          <w:sz w:val="16"/>
        </w:rPr>
        <w:t>.</w:t>
      </w:r>
    </w:p>
    <w:p w14:paraId="39AA6D5D" w14:textId="77777777" w:rsidR="007C46D0" w:rsidRPr="00576A88" w:rsidRDefault="007C46D0" w:rsidP="007C46D0">
      <w:pPr>
        <w:rPr>
          <w:sz w:val="16"/>
        </w:rPr>
      </w:pPr>
      <w:r w:rsidRPr="00576A88">
        <w:rPr>
          <w:rStyle w:val="StyleUnderline"/>
        </w:rPr>
        <w:t>Of course</w:t>
      </w:r>
      <w:r w:rsidRPr="00576A88">
        <w:rPr>
          <w:sz w:val="16"/>
        </w:rPr>
        <w:t xml:space="preserve">, Feenberg is right to argue that </w:t>
      </w:r>
      <w:r w:rsidRPr="00576A88">
        <w:rPr>
          <w:rStyle w:val="StyleUnderline"/>
        </w:rPr>
        <w:t xml:space="preserve">‘technologically </w:t>
      </w:r>
      <w:r w:rsidRPr="006E2F04">
        <w:rPr>
          <w:rStyle w:val="StyleUnderline"/>
        </w:rPr>
        <w:t xml:space="preserve">mediated groups </w:t>
      </w:r>
      <w:r w:rsidRPr="006E2F04">
        <w:rPr>
          <w:rStyle w:val="Emphasis"/>
        </w:rPr>
        <w:t>influence technical design</w:t>
      </w:r>
      <w:r w:rsidRPr="006E2F04">
        <w:rPr>
          <w:rStyle w:val="StyleUnderline"/>
        </w:rPr>
        <w:t xml:space="preserve"> through</w:t>
      </w:r>
      <w:r w:rsidRPr="00576A88">
        <w:rPr>
          <w:rStyle w:val="StyleUnderline"/>
        </w:rPr>
        <w:t xml:space="preserve"> their choices and protests’</w:t>
      </w:r>
      <w:r w:rsidRPr="00576A88">
        <w:rPr>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576A88">
        <w:rPr>
          <w:rStyle w:val="StyleUnderline"/>
        </w:rPr>
        <w:t xml:space="preserve">In saying so, </w:t>
      </w:r>
      <w:r w:rsidRPr="00E820AB">
        <w:rPr>
          <w:rStyle w:val="StyleUnderline"/>
        </w:rPr>
        <w:t xml:space="preserve">we are </w:t>
      </w:r>
      <w:r w:rsidRPr="00E820AB">
        <w:rPr>
          <w:rStyle w:val="Emphasis"/>
        </w:rPr>
        <w:t>stating the obvious</w:t>
      </w:r>
      <w:r w:rsidRPr="00E820AB">
        <w:rPr>
          <w:rStyle w:val="StyleUnderline"/>
        </w:rPr>
        <w:t>. If</w:t>
      </w:r>
      <w:r w:rsidRPr="00E820AB">
        <w:rPr>
          <w:sz w:val="16"/>
        </w:rPr>
        <w:t xml:space="preserve">, however, </w:t>
      </w:r>
      <w:r w:rsidRPr="00E820AB">
        <w:rPr>
          <w:rStyle w:val="StyleUnderline"/>
        </w:rPr>
        <w:t>we aim to make a case for</w:t>
      </w:r>
      <w:r w:rsidRPr="00E820AB">
        <w:rPr>
          <w:sz w:val="16"/>
        </w:rPr>
        <w:t xml:space="preserve"> cultural, linguistic, political, or</w:t>
      </w:r>
      <w:r w:rsidRPr="00576A88">
        <w:rPr>
          <w:sz w:val="16"/>
        </w:rPr>
        <w:t xml:space="preserve"> economic </w:t>
      </w:r>
      <w:r w:rsidRPr="00D7273A">
        <w:rPr>
          <w:rStyle w:val="Emphasis"/>
          <w:highlight w:val="cyan"/>
        </w:rPr>
        <w:t>determinism</w:t>
      </w:r>
      <w:r w:rsidRPr="00576A88">
        <w:rPr>
          <w:rStyle w:val="StyleUnderline"/>
        </w:rPr>
        <w:t xml:space="preserve">, then </w:t>
      </w:r>
      <w:r w:rsidRPr="00E820AB">
        <w:rPr>
          <w:rStyle w:val="StyleUnderline"/>
        </w:rPr>
        <w:t xml:space="preserve">this </w:t>
      </w:r>
      <w:r w:rsidRPr="00D7273A">
        <w:rPr>
          <w:rStyle w:val="StyleUnderline"/>
          <w:highlight w:val="cyan"/>
        </w:rPr>
        <w:t xml:space="preserve">is </w:t>
      </w:r>
      <w:r w:rsidRPr="00D7273A">
        <w:rPr>
          <w:rStyle w:val="Emphasis"/>
          <w:highlight w:val="cyan"/>
        </w:rPr>
        <w:t>problematic</w:t>
      </w:r>
      <w:r w:rsidRPr="00576A88">
        <w:rPr>
          <w:rStyle w:val="StyleUnderline"/>
        </w:rPr>
        <w:t xml:space="preserve"> to the extent that </w:t>
      </w:r>
      <w:r w:rsidRPr="00D7273A">
        <w:rPr>
          <w:rStyle w:val="StyleUnderline"/>
          <w:highlight w:val="cyan"/>
        </w:rPr>
        <w:t xml:space="preserve">we end up </w:t>
      </w:r>
      <w:r w:rsidRPr="00D7273A">
        <w:rPr>
          <w:rStyle w:val="Emphasis"/>
          <w:highlight w:val="cyan"/>
        </w:rPr>
        <w:t>reducing</w:t>
      </w:r>
      <w:r w:rsidRPr="00576A88">
        <w:rPr>
          <w:rStyle w:val="Emphasis"/>
        </w:rPr>
        <w:t xml:space="preserve"> the constitution of </w:t>
      </w:r>
      <w:r w:rsidRPr="00D7273A">
        <w:rPr>
          <w:rStyle w:val="Emphasis"/>
          <w:highlight w:val="cyan"/>
        </w:rPr>
        <w:t>social arrangements</w:t>
      </w:r>
      <w:r w:rsidRPr="00D7273A">
        <w:rPr>
          <w:rStyle w:val="StyleUnderline"/>
          <w:highlight w:val="cyan"/>
        </w:rPr>
        <w:t xml:space="preserve"> to</w:t>
      </w:r>
      <w:r w:rsidRPr="00576A88">
        <w:rPr>
          <w:rStyle w:val="StyleUnderline"/>
        </w:rPr>
        <w:t xml:space="preserve"> the product of </w:t>
      </w:r>
      <w:r w:rsidRPr="00D7273A">
        <w:rPr>
          <w:rStyle w:val="Emphasis"/>
          <w:highlight w:val="cyan"/>
        </w:rPr>
        <w:t>one</w:t>
      </w:r>
      <w:r w:rsidRPr="00576A88">
        <w:rPr>
          <w:rStyle w:val="Emphasis"/>
        </w:rPr>
        <w:t xml:space="preserve"> overriding </w:t>
      </w:r>
      <w:r w:rsidRPr="00E820AB">
        <w:rPr>
          <w:rStyle w:val="Emphasis"/>
        </w:rPr>
        <w:t xml:space="preserve">causal </w:t>
      </w:r>
      <w:r w:rsidRPr="00D7273A">
        <w:rPr>
          <w:rStyle w:val="Emphasis"/>
          <w:highlight w:val="cyan"/>
        </w:rPr>
        <w:t>set of forces</w:t>
      </w:r>
      <w:r w:rsidRPr="00576A88">
        <w:rPr>
          <w:sz w:val="16"/>
        </w:rPr>
        <w:t xml:space="preserve"> (whether these be cultural, linguistic, political, economic, technological, or otherwise).</w:t>
      </w:r>
    </w:p>
    <w:p w14:paraId="5A326B51" w14:textId="77777777" w:rsidR="007C46D0" w:rsidRPr="00576A88" w:rsidRDefault="007C46D0" w:rsidP="007C46D0">
      <w:pPr>
        <w:rPr>
          <w:sz w:val="16"/>
        </w:rPr>
      </w:pPr>
      <w:r w:rsidRPr="00576A88">
        <w:rPr>
          <w:sz w:val="16"/>
        </w:rPr>
        <w:t xml:space="preserve">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D7273A">
        <w:rPr>
          <w:rStyle w:val="StyleUnderline"/>
          <w:highlight w:val="cyan"/>
        </w:rPr>
        <w:t>progress has</w:t>
      </w:r>
      <w:r w:rsidRPr="00576A88">
        <w:rPr>
          <w:rStyle w:val="StyleUnderline"/>
        </w:rPr>
        <w:t xml:space="preserve"> </w:t>
      </w:r>
      <w:r w:rsidRPr="00576A88">
        <w:rPr>
          <w:rStyle w:val="Emphasis"/>
        </w:rPr>
        <w:t>not only technical</w:t>
      </w:r>
      <w:r w:rsidRPr="00576A88">
        <w:rPr>
          <w:rStyle w:val="StyleUnderline"/>
        </w:rPr>
        <w:t xml:space="preserve"> (or </w:t>
      </w:r>
      <w:r w:rsidRPr="00576A88">
        <w:rPr>
          <w:rStyle w:val="Emphasis"/>
        </w:rPr>
        <w:t>technological</w:t>
      </w:r>
      <w:r w:rsidRPr="00576A88">
        <w:rPr>
          <w:rStyle w:val="StyleUnderline"/>
        </w:rPr>
        <w:t xml:space="preserve">) but also </w:t>
      </w:r>
      <w:r w:rsidRPr="00D7273A">
        <w:rPr>
          <w:rStyle w:val="Emphasis"/>
          <w:highlight w:val="cyan"/>
        </w:rPr>
        <w:t>economic</w:t>
      </w:r>
      <w:r w:rsidRPr="00D7273A">
        <w:rPr>
          <w:rStyle w:val="StyleUnderline"/>
          <w:highlight w:val="cyan"/>
        </w:rPr>
        <w:t xml:space="preserve">, </w:t>
      </w:r>
      <w:r w:rsidRPr="00D7273A">
        <w:rPr>
          <w:rStyle w:val="Emphasis"/>
          <w:highlight w:val="cyan"/>
        </w:rPr>
        <w:t>cultural</w:t>
      </w:r>
      <w:r w:rsidRPr="00D7273A">
        <w:rPr>
          <w:rStyle w:val="StyleUnderline"/>
          <w:highlight w:val="cyan"/>
        </w:rPr>
        <w:t xml:space="preserve">, and </w:t>
      </w:r>
      <w:r w:rsidRPr="00D7273A">
        <w:rPr>
          <w:rStyle w:val="Emphasis"/>
          <w:highlight w:val="cyan"/>
        </w:rPr>
        <w:t>political dimensions</w:t>
      </w:r>
      <w:r w:rsidRPr="00E820AB">
        <w:rPr>
          <w:rStyle w:val="StyleUnderline"/>
        </w:rPr>
        <w:t xml:space="preserve">, which contain </w:t>
      </w:r>
      <w:r w:rsidRPr="00E820AB">
        <w:rPr>
          <w:rStyle w:val="Emphasis"/>
        </w:rPr>
        <w:t>objective</w:t>
      </w:r>
      <w:r w:rsidRPr="00E820AB">
        <w:rPr>
          <w:rStyle w:val="StyleUnderline"/>
        </w:rPr>
        <w:t xml:space="preserve">, </w:t>
      </w:r>
      <w:r w:rsidRPr="00E820AB">
        <w:rPr>
          <w:rStyle w:val="Emphasis"/>
        </w:rPr>
        <w:t>normative</w:t>
      </w:r>
      <w:r w:rsidRPr="00E820AB">
        <w:rPr>
          <w:rStyle w:val="StyleUnderline"/>
        </w:rPr>
        <w:t xml:space="preserve">, and </w:t>
      </w:r>
      <w:r w:rsidRPr="00E820AB">
        <w:rPr>
          <w:rStyle w:val="Emphasis"/>
        </w:rPr>
        <w:t xml:space="preserve">subjective </w:t>
      </w:r>
      <w:r w:rsidRPr="006E2F04">
        <w:rPr>
          <w:rStyle w:val="Emphasis"/>
        </w:rPr>
        <w:t>facets</w:t>
      </w:r>
      <w:r w:rsidRPr="006E2F04">
        <w:rPr>
          <w:rStyle w:val="StyleUnderline"/>
        </w:rPr>
        <w:t xml:space="preserve">. At times, the </w:t>
      </w:r>
      <w:r w:rsidRPr="006E2F04">
        <w:rPr>
          <w:rStyle w:val="Emphasis"/>
        </w:rPr>
        <w:t>differentiation</w:t>
      </w:r>
      <w:r w:rsidRPr="006E2F04">
        <w:rPr>
          <w:rStyle w:val="StyleUnderline"/>
        </w:rPr>
        <w:t xml:space="preserve"> between these aspects is </w:t>
      </w:r>
      <w:r w:rsidRPr="006E2F04">
        <w:rPr>
          <w:rStyle w:val="Emphasis"/>
        </w:rPr>
        <w:t>blurred</w:t>
      </w:r>
      <w:r w:rsidRPr="006E2F04">
        <w:rPr>
          <w:rStyle w:val="StyleUnderline"/>
        </w:rPr>
        <w:t xml:space="preserve">, if not </w:t>
      </w:r>
      <w:r w:rsidRPr="006E2F04">
        <w:rPr>
          <w:rStyle w:val="Emphasis"/>
        </w:rPr>
        <w:t>lost</w:t>
      </w:r>
      <w:r w:rsidRPr="006E2F04">
        <w:rPr>
          <w:rStyle w:val="StyleUnderline"/>
        </w:rPr>
        <w:t>, in</w:t>
      </w:r>
      <w:r w:rsidRPr="006E2F04">
        <w:rPr>
          <w:sz w:val="16"/>
        </w:rPr>
        <w:t xml:space="preserve"> Feenberg’s account, given h</w:t>
      </w:r>
      <w:r w:rsidRPr="00576A88">
        <w:rPr>
          <w:sz w:val="16"/>
        </w:rPr>
        <w:t xml:space="preserve">is </w:t>
      </w:r>
      <w:r w:rsidRPr="00D7273A">
        <w:rPr>
          <w:rStyle w:val="StyleUnderline"/>
          <w:highlight w:val="cyan"/>
        </w:rPr>
        <w:t xml:space="preserve">tendency to </w:t>
      </w:r>
      <w:r w:rsidRPr="00D7273A">
        <w:rPr>
          <w:rStyle w:val="Emphasis"/>
          <w:highlight w:val="cyan"/>
        </w:rPr>
        <w:t>overstate</w:t>
      </w:r>
      <w:r w:rsidRPr="00576A88">
        <w:rPr>
          <w:rStyle w:val="Emphasis"/>
        </w:rPr>
        <w:t xml:space="preserve"> the power of </w:t>
      </w:r>
      <w:r w:rsidRPr="00D7273A">
        <w:rPr>
          <w:rStyle w:val="Emphasis"/>
          <w:highlight w:val="cyan"/>
        </w:rPr>
        <w:t>technology</w:t>
      </w:r>
      <w:r w:rsidRPr="00D7273A">
        <w:rPr>
          <w:rStyle w:val="StyleUnderline"/>
          <w:highlight w:val="cyan"/>
        </w:rPr>
        <w:t xml:space="preserve"> at the expense of </w:t>
      </w:r>
      <w:r w:rsidRPr="00D7273A">
        <w:rPr>
          <w:rStyle w:val="Emphasis"/>
          <w:highlight w:val="cyan"/>
        </w:rPr>
        <w:t>other</w:t>
      </w:r>
      <w:r w:rsidRPr="00576A88">
        <w:rPr>
          <w:rStyle w:val="Emphasis"/>
        </w:rPr>
        <w:t xml:space="preserve"> crucial </w:t>
      </w:r>
      <w:r w:rsidRPr="00905892">
        <w:rPr>
          <w:rStyle w:val="Emphasis"/>
        </w:rPr>
        <w:t xml:space="preserve">social </w:t>
      </w:r>
      <w:r w:rsidRPr="00D7273A">
        <w:rPr>
          <w:rStyle w:val="Emphasis"/>
          <w:highlight w:val="cyan"/>
        </w:rPr>
        <w:t>forces</w:t>
      </w:r>
      <w:r w:rsidRPr="00576A88">
        <w:rPr>
          <w:sz w:val="16"/>
        </w:rPr>
        <w:t xml:space="preserve">. In other words, </w:t>
      </w:r>
      <w:r w:rsidRPr="00576A88">
        <w:rPr>
          <w:rStyle w:val="StyleUnderline"/>
        </w:rPr>
        <w:t>progress is not only ‘</w:t>
      </w:r>
      <w:r w:rsidRPr="00576A88">
        <w:rPr>
          <w:rStyle w:val="Emphasis"/>
        </w:rPr>
        <w:t>inextricably entangled</w:t>
      </w:r>
      <w:r w:rsidRPr="00576A88">
        <w:rPr>
          <w:rStyle w:val="StyleUnderline"/>
        </w:rPr>
        <w:t xml:space="preserve"> with the </w:t>
      </w:r>
      <w:r w:rsidRPr="00576A88">
        <w:rPr>
          <w:rStyle w:val="Emphasis"/>
        </w:rPr>
        <w:t>technosystem</w:t>
      </w:r>
      <w:r w:rsidRPr="00576A88">
        <w:rPr>
          <w:rStyle w:val="StyleUnderline"/>
        </w:rPr>
        <w:t>’</w:t>
      </w:r>
      <w:r w:rsidRPr="00576A88">
        <w:rPr>
          <w:sz w:val="16"/>
        </w:rPr>
        <w:t xml:space="preserve">,247 </w:t>
      </w:r>
      <w:r w:rsidRPr="00576A88">
        <w:rPr>
          <w:rStyle w:val="StyleUnderline"/>
        </w:rPr>
        <w:t xml:space="preserve">but it is also </w:t>
      </w:r>
      <w:r w:rsidRPr="00576A88">
        <w:rPr>
          <w:rStyle w:val="Emphasis"/>
        </w:rPr>
        <w:t>indissolubly entwined</w:t>
      </w:r>
      <w:r w:rsidRPr="00576A88">
        <w:rPr>
          <w:rStyle w:val="StyleUnderline"/>
        </w:rPr>
        <w:t xml:space="preserve"> with the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in which it unfolds and for (or against) which it exerts its</w:t>
      </w:r>
      <w:r w:rsidRPr="00576A88">
        <w:rPr>
          <w:sz w:val="16"/>
        </w:rPr>
        <w:t xml:space="preserve"> objective, normative, and subjective </w:t>
      </w:r>
      <w:r w:rsidRPr="00576A88">
        <w:rPr>
          <w:rStyle w:val="StyleUnderline"/>
        </w:rPr>
        <w:t>power</w:t>
      </w:r>
      <w:r w:rsidRPr="00576A88">
        <w:rPr>
          <w:sz w:val="16"/>
        </w:rPr>
        <w:t>.</w:t>
      </w:r>
    </w:p>
    <w:p w14:paraId="5B4BD6CB" w14:textId="77777777" w:rsidR="007C46D0" w:rsidRPr="00576A88" w:rsidRDefault="007C46D0" w:rsidP="007C46D0">
      <w:pPr>
        <w:rPr>
          <w:sz w:val="16"/>
        </w:rPr>
      </w:pPr>
      <w:r w:rsidRPr="00576A88">
        <w:rPr>
          <w:sz w:val="16"/>
        </w:rPr>
        <w:t>The preceding reflection takes us back to the problem of techno-reductionism:</w:t>
      </w:r>
    </w:p>
    <w:p w14:paraId="077C17D2" w14:textId="77777777" w:rsidR="007C46D0" w:rsidRPr="00576A88" w:rsidRDefault="007C46D0" w:rsidP="007C46D0">
      <w:pPr>
        <w:rPr>
          <w:sz w:val="16"/>
        </w:rPr>
      </w:pPr>
      <w:r w:rsidRPr="00576A88">
        <w:rPr>
          <w:sz w:val="16"/>
        </w:rPr>
        <w:t>The struggle over the technosystem began with the labor movement. Workers’ demands for health and safety on the job were public interventions into production technology.248</w:t>
      </w:r>
    </w:p>
    <w:p w14:paraId="3EAA803F" w14:textId="77777777" w:rsidR="007C46D0" w:rsidRDefault="007C46D0" w:rsidP="007C46D0">
      <w:pPr>
        <w:rPr>
          <w:sz w:val="16"/>
        </w:rPr>
      </w:pPr>
      <w:r w:rsidRPr="006E2F04">
        <w:rPr>
          <w:rStyle w:val="StyleUnderline"/>
        </w:rPr>
        <w:t xml:space="preserve">All struggles over social (sub)systems have </w:t>
      </w:r>
      <w:r w:rsidRPr="006E2F04">
        <w:rPr>
          <w:rStyle w:val="Emphasis"/>
        </w:rPr>
        <w:t>not only a technological</w:t>
      </w:r>
      <w:r w:rsidRPr="006E2F04">
        <w:rPr>
          <w:rStyle w:val="StyleUnderline"/>
        </w:rPr>
        <w:t xml:space="preserve"> but also </w:t>
      </w:r>
      <w:r w:rsidRPr="006E2F04">
        <w:rPr>
          <w:rStyle w:val="Emphasis"/>
        </w:rPr>
        <w:t>various other</w:t>
      </w:r>
      <w:r w:rsidRPr="006E2F04">
        <w:rPr>
          <w:rStyle w:val="StyleUnderline"/>
        </w:rPr>
        <w:t xml:space="preserve"> (notably </w:t>
      </w:r>
      <w:r w:rsidRPr="006E2F04">
        <w:rPr>
          <w:rStyle w:val="Emphasis"/>
        </w:rPr>
        <w:t>economic</w:t>
      </w:r>
      <w:r w:rsidRPr="006E2F04">
        <w:rPr>
          <w:rStyle w:val="StyleUnderline"/>
        </w:rPr>
        <w:t xml:space="preserve">, </w:t>
      </w:r>
      <w:r w:rsidRPr="006E2F04">
        <w:rPr>
          <w:rStyle w:val="Emphasis"/>
        </w:rPr>
        <w:t>cultural</w:t>
      </w:r>
      <w:r w:rsidRPr="006E2F04">
        <w:rPr>
          <w:rStyle w:val="StyleUnderline"/>
        </w:rPr>
        <w:t xml:space="preserve">, and </w:t>
      </w:r>
      <w:r w:rsidRPr="006E2F04">
        <w:rPr>
          <w:rStyle w:val="Emphasis"/>
        </w:rPr>
        <w:t>political</w:t>
      </w:r>
      <w:r w:rsidRPr="006E2F04">
        <w:rPr>
          <w:rStyle w:val="StyleUnderline"/>
        </w:rPr>
        <w:t xml:space="preserve">) </w:t>
      </w:r>
      <w:r w:rsidRPr="006E2F04">
        <w:rPr>
          <w:rStyle w:val="Emphasis"/>
        </w:rPr>
        <w:t>dimensions</w:t>
      </w:r>
      <w:r w:rsidRPr="006E2F04">
        <w:rPr>
          <w:rStyle w:val="StyleUnderline"/>
        </w:rPr>
        <w:t>. Demands made by particular subjects</w:t>
      </w:r>
      <w:r w:rsidRPr="006E2F04">
        <w:rPr>
          <w:sz w:val="16"/>
        </w:rPr>
        <w:t xml:space="preserve"> (defined by class, ethnicity, gender, age, or ability – or a combination of these sociological variables) </w:t>
      </w:r>
      <w:r w:rsidRPr="006E2F04">
        <w:rPr>
          <w:rStyle w:val="StyleUnderline"/>
        </w:rPr>
        <w:t xml:space="preserve">are </w:t>
      </w:r>
      <w:r w:rsidRPr="006E2F04">
        <w:rPr>
          <w:rStyle w:val="Emphasis"/>
        </w:rPr>
        <w:t>commonly expressed</w:t>
      </w:r>
      <w:r w:rsidRPr="00576A88">
        <w:rPr>
          <w:rStyle w:val="StyleUnderline"/>
        </w:rPr>
        <w:t xml:space="preserve"> in public interventions </w:t>
      </w:r>
      <w:r w:rsidRPr="00576A88">
        <w:rPr>
          <w:rStyle w:val="Emphasis"/>
        </w:rPr>
        <w:t>not only into</w:t>
      </w:r>
      <w:r w:rsidRPr="00576A88">
        <w:rPr>
          <w:sz w:val="16"/>
        </w:rPr>
        <w:t xml:space="preserve"> production </w:t>
      </w:r>
      <w:r w:rsidRPr="00576A88">
        <w:rPr>
          <w:rStyle w:val="Emphasis"/>
        </w:rPr>
        <w:t>technology</w:t>
      </w:r>
      <w:r w:rsidRPr="00576A88">
        <w:rPr>
          <w:rStyle w:val="StyleUnderline"/>
        </w:rPr>
        <w:t xml:space="preserve">, but also into </w:t>
      </w:r>
      <w:r w:rsidRPr="00576A88">
        <w:rPr>
          <w:rStyle w:val="Emphasis"/>
        </w:rPr>
        <w:t>economic</w:t>
      </w:r>
      <w:r w:rsidRPr="00576A88">
        <w:rPr>
          <w:rStyle w:val="StyleUnderline"/>
        </w:rPr>
        <w:t xml:space="preserve">, </w:t>
      </w:r>
      <w:r w:rsidRPr="00576A88">
        <w:rPr>
          <w:rStyle w:val="Emphasis"/>
        </w:rPr>
        <w:t>cultural</w:t>
      </w:r>
      <w:r w:rsidRPr="00576A88">
        <w:rPr>
          <w:rStyle w:val="StyleUnderline"/>
        </w:rPr>
        <w:t xml:space="preserve">, and </w:t>
      </w:r>
      <w:r w:rsidRPr="00576A88">
        <w:rPr>
          <w:rStyle w:val="Emphasis"/>
        </w:rPr>
        <w:t>political systems</w:t>
      </w:r>
      <w:r w:rsidRPr="00576A88">
        <w:rPr>
          <w:rStyle w:val="StyleUnderline"/>
        </w:rPr>
        <w:t xml:space="preserve">. </w:t>
      </w:r>
      <w:r w:rsidRPr="00D7273A">
        <w:rPr>
          <w:rStyle w:val="StyleUnderline"/>
          <w:highlight w:val="cyan"/>
        </w:rPr>
        <w:t>In all</w:t>
      </w:r>
      <w:r w:rsidRPr="00576A88">
        <w:rPr>
          <w:rStyle w:val="StyleUnderline"/>
        </w:rPr>
        <w:t xml:space="preserve"> social </w:t>
      </w:r>
      <w:r w:rsidRPr="00D7273A">
        <w:rPr>
          <w:rStyle w:val="StyleUnderline"/>
          <w:highlight w:val="cyan"/>
        </w:rPr>
        <w:t>struggles</w:t>
      </w:r>
      <w:r w:rsidRPr="00576A88">
        <w:rPr>
          <w:sz w:val="16"/>
        </w:rPr>
        <w:t xml:space="preserve"> (including class struggle), </w:t>
      </w:r>
      <w:r w:rsidRPr="00D7273A">
        <w:rPr>
          <w:rStyle w:val="StyleUnderline"/>
          <w:highlight w:val="cyan"/>
        </w:rPr>
        <w:t>technology can be a</w:t>
      </w:r>
      <w:r w:rsidRPr="00E820AB">
        <w:rPr>
          <w:rStyle w:val="StyleUnderline"/>
        </w:rPr>
        <w:t xml:space="preserve">n </w:t>
      </w:r>
      <w:r w:rsidRPr="00E820AB">
        <w:rPr>
          <w:rStyle w:val="Emphasis"/>
        </w:rPr>
        <w:t xml:space="preserve">important </w:t>
      </w:r>
      <w:r w:rsidRPr="00D7273A">
        <w:rPr>
          <w:rStyle w:val="Emphasis"/>
          <w:highlight w:val="cyan"/>
        </w:rPr>
        <w:t>means</w:t>
      </w:r>
      <w:r w:rsidRPr="00E820AB">
        <w:rPr>
          <w:rStyle w:val="Emphasis"/>
        </w:rPr>
        <w:t xml:space="preserve"> to an end</w:t>
      </w:r>
      <w:r w:rsidRPr="00E820AB">
        <w:rPr>
          <w:rStyle w:val="StyleUnderline"/>
        </w:rPr>
        <w:t xml:space="preserve">, </w:t>
      </w:r>
      <w:r w:rsidRPr="00D7273A">
        <w:rPr>
          <w:rStyle w:val="StyleUnderline"/>
          <w:highlight w:val="cyan"/>
        </w:rPr>
        <w:t>but</w:t>
      </w:r>
      <w:r w:rsidRPr="00E820AB">
        <w:rPr>
          <w:rStyle w:val="StyleUnderline"/>
        </w:rPr>
        <w:t xml:space="preserve"> it </w:t>
      </w:r>
      <w:r w:rsidRPr="00D7273A">
        <w:rPr>
          <w:rStyle w:val="StyleUnderline"/>
          <w:highlight w:val="cyan"/>
        </w:rPr>
        <w:t xml:space="preserve">is </w:t>
      </w:r>
      <w:r w:rsidRPr="00D7273A">
        <w:rPr>
          <w:rStyle w:val="Emphasis"/>
          <w:highlight w:val="cyan"/>
        </w:rPr>
        <w:t>rarely an end</w:t>
      </w:r>
      <w:r w:rsidRPr="00576A88">
        <w:rPr>
          <w:rStyle w:val="Emphasis"/>
        </w:rPr>
        <w:t xml:space="preserve"> in itself</w:t>
      </w:r>
      <w:r w:rsidRPr="00576A88">
        <w:rPr>
          <w:sz w:val="16"/>
        </w:rPr>
        <w:t xml:space="preserve">. Put differently, </w:t>
      </w:r>
      <w:r w:rsidRPr="00E820AB">
        <w:rPr>
          <w:rStyle w:val="StyleUnderline"/>
        </w:rPr>
        <w:t xml:space="preserve">social </w:t>
      </w:r>
      <w:r w:rsidRPr="00D7273A">
        <w:rPr>
          <w:rStyle w:val="StyleUnderline"/>
          <w:highlight w:val="cyan"/>
        </w:rPr>
        <w:t xml:space="preserve">struggles are </w:t>
      </w:r>
      <w:r w:rsidRPr="00E820AB">
        <w:rPr>
          <w:rStyle w:val="Emphasis"/>
        </w:rPr>
        <w:t>partly</w:t>
      </w:r>
      <w:r w:rsidRPr="00E820AB">
        <w:rPr>
          <w:rStyle w:val="StyleUnderline"/>
        </w:rPr>
        <w:t xml:space="preserve"> – but </w:t>
      </w:r>
      <w:r w:rsidRPr="00D7273A">
        <w:rPr>
          <w:rStyle w:val="Emphasis"/>
          <w:highlight w:val="cyan"/>
        </w:rPr>
        <w:t>seldom essentially</w:t>
      </w:r>
      <w:r w:rsidRPr="00576A88">
        <w:rPr>
          <w:rStyle w:val="StyleUnderline"/>
        </w:rPr>
        <w:t xml:space="preserve">, let alone </w:t>
      </w:r>
      <w:r w:rsidRPr="00576A88">
        <w:rPr>
          <w:rStyle w:val="Emphasis"/>
        </w:rPr>
        <w:t>exclusively</w:t>
      </w:r>
      <w:r w:rsidRPr="00576A88">
        <w:rPr>
          <w:rStyle w:val="StyleUnderline"/>
        </w:rPr>
        <w:t xml:space="preserve"> – </w:t>
      </w:r>
      <w:r w:rsidRPr="00D7273A">
        <w:rPr>
          <w:rStyle w:val="Emphasis"/>
          <w:highlight w:val="cyan"/>
        </w:rPr>
        <w:t>about tech</w:t>
      </w:r>
      <w:r w:rsidRPr="00576A88">
        <w:rPr>
          <w:rStyle w:val="Emphasis"/>
        </w:rPr>
        <w:t>nology</w:t>
      </w:r>
      <w:r w:rsidRPr="00576A88">
        <w:rPr>
          <w:sz w:val="16"/>
        </w:rPr>
        <w:t>.</w:t>
      </w:r>
    </w:p>
    <w:p w14:paraId="5EA9EB99" w14:textId="69EC27C2" w:rsidR="007C46D0" w:rsidRPr="007C46D0" w:rsidRDefault="007C46D0" w:rsidP="007C46D0">
      <w:pPr>
        <w:pStyle w:val="Heading1"/>
      </w:pPr>
      <w:r>
        <w:t>1AR</w:t>
      </w:r>
    </w:p>
    <w:p w14:paraId="72C71157" w14:textId="77777777" w:rsidR="007C46D0" w:rsidRPr="00F14CED" w:rsidRDefault="007C46D0" w:rsidP="007C46D0">
      <w:pPr>
        <w:pStyle w:val="Heading4"/>
        <w:rPr>
          <w:rFonts w:asciiTheme="minorHAnsi" w:hAnsiTheme="minorHAnsi" w:cstheme="minorHAnsi"/>
        </w:rPr>
      </w:pPr>
      <w:r>
        <w:rPr>
          <w:rFonts w:asciiTheme="minorHAnsi" w:hAnsiTheme="minorHAnsi" w:cstheme="minorHAnsi"/>
        </w:rPr>
        <w:t>T</w:t>
      </w:r>
      <w:r w:rsidRPr="00F14CED">
        <w:rPr>
          <w:rFonts w:asciiTheme="minorHAnsi" w:hAnsiTheme="minorHAnsi" w:cstheme="minorHAnsi"/>
        </w:rPr>
        <w:t xml:space="preserve">he </w:t>
      </w:r>
      <w:r>
        <w:rPr>
          <w:rFonts w:asciiTheme="minorHAnsi" w:hAnsiTheme="minorHAnsi" w:cstheme="minorHAnsi"/>
        </w:rPr>
        <w:t xml:space="preserve">institutional </w:t>
      </w:r>
      <w:r w:rsidRPr="00F14CED">
        <w:rPr>
          <w:rFonts w:asciiTheme="minorHAnsi" w:hAnsiTheme="minorHAnsi" w:cstheme="minorHAnsi"/>
        </w:rPr>
        <w:t xml:space="preserve">blob is amazing – anti-expertism is comparatively worse – consensus doesn’t make them hacks – it’s probably indicative of them being right </w:t>
      </w:r>
    </w:p>
    <w:p w14:paraId="59F1213A" w14:textId="77777777" w:rsidR="007C46D0" w:rsidRPr="00F14CED" w:rsidRDefault="007C46D0" w:rsidP="007C46D0">
      <w:pPr>
        <w:rPr>
          <w:rFonts w:asciiTheme="minorHAnsi" w:hAnsiTheme="minorHAnsi" w:cstheme="minorHAnsi"/>
        </w:rPr>
      </w:pPr>
      <w:r w:rsidRPr="00F14CED">
        <w:rPr>
          <w:rStyle w:val="Style13ptBold"/>
          <w:rFonts w:asciiTheme="minorHAnsi" w:hAnsiTheme="minorHAnsi" w:cstheme="minorHAnsi"/>
        </w:rPr>
        <w:t>Brands</w:t>
      </w:r>
      <w:r>
        <w:rPr>
          <w:rStyle w:val="Style13ptBold"/>
          <w:rFonts w:asciiTheme="minorHAnsi" w:hAnsiTheme="minorHAnsi" w:cstheme="minorHAnsi"/>
        </w:rPr>
        <w:t xml:space="preserve"> et al.</w:t>
      </w:r>
      <w:r w:rsidRPr="00F14CED">
        <w:rPr>
          <w:rStyle w:val="Style13ptBold"/>
          <w:rFonts w:asciiTheme="minorHAnsi" w:hAnsiTheme="minorHAnsi" w:cstheme="minorHAnsi"/>
        </w:rPr>
        <w:t xml:space="preserve"> 20 </w:t>
      </w:r>
      <w:r w:rsidRPr="00F14CED">
        <w:rPr>
          <w:rFonts w:asciiTheme="minorHAnsi" w:hAnsiTheme="minorHAnsi" w:cstheme="minorHAnsi"/>
          <w:sz w:val="18"/>
          <w:szCs w:val="18"/>
        </w:rPr>
        <w:t xml:space="preserve">(HAL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4-29-2020, "In Defense of the Blob," Foreign Affairs, </w:t>
      </w:r>
      <w:hyperlink r:id="rId37" w:history="1">
        <w:r w:rsidRPr="00F14CED">
          <w:rPr>
            <w:rStyle w:val="Hyperlink"/>
            <w:rFonts w:asciiTheme="minorHAnsi" w:hAnsiTheme="minorHAnsi" w:cstheme="minorHAnsi"/>
            <w:sz w:val="18"/>
            <w:szCs w:val="18"/>
          </w:rPr>
          <w:t>https://www.foreignaffairs.com/articles/united-states/2020-04-29/defense-blob</w:t>
        </w:r>
      </w:hyperlink>
      <w:r w:rsidRPr="00F14CED">
        <w:rPr>
          <w:rFonts w:asciiTheme="minorHAnsi" w:hAnsiTheme="minorHAnsi" w:cstheme="minorHAnsi"/>
          <w:sz w:val="18"/>
          <w:szCs w:val="18"/>
        </w:rPr>
        <w:t xml:space="preserve"> accessed: 9-30-2020) //bp</w:t>
      </w:r>
    </w:p>
    <w:p w14:paraId="12949A32" w14:textId="77777777" w:rsidR="007C46D0" w:rsidRDefault="007C46D0" w:rsidP="007C46D0">
      <w:pPr>
        <w:rPr>
          <w:rStyle w:val="StyleUnderline"/>
          <w:rFonts w:asciiTheme="minorHAnsi" w:hAnsiTheme="minorHAnsi" w:cstheme="minorHAnsi"/>
        </w:rPr>
      </w:pPr>
      <w:r w:rsidRPr="00AC3464">
        <w:rPr>
          <w:rStyle w:val="StyleUnderline"/>
          <w:rFonts w:asciiTheme="minorHAnsi" w:hAnsiTheme="minorHAnsi" w:cstheme="minorHAnsi"/>
          <w:highlight w:val="cyan"/>
        </w:rPr>
        <w:t xml:space="preserve">The </w:t>
      </w:r>
      <w:r w:rsidRPr="00AC3464">
        <w:rPr>
          <w:rStyle w:val="Emphasis"/>
          <w:rFonts w:asciiTheme="minorHAnsi" w:hAnsiTheme="minorHAnsi" w:cstheme="minorHAnsi"/>
          <w:highlight w:val="cyan"/>
        </w:rPr>
        <w:t>only problem</w:t>
      </w:r>
      <w:r w:rsidRPr="00AC3464">
        <w:rPr>
          <w:rStyle w:val="StyleUnderline"/>
          <w:rFonts w:asciiTheme="minorHAnsi" w:hAnsiTheme="minorHAnsi" w:cstheme="minorHAnsi"/>
          <w:highlight w:val="cyan"/>
        </w:rPr>
        <w:t xml:space="preserve"> with this argument is that </w:t>
      </w:r>
      <w:r w:rsidRPr="00AC3464">
        <w:rPr>
          <w:rStyle w:val="Emphasis"/>
          <w:rFonts w:asciiTheme="minorHAnsi" w:hAnsiTheme="minorHAnsi" w:cstheme="minorHAnsi"/>
          <w:highlight w:val="cyan"/>
        </w:rPr>
        <w:t>every component of it is wrong</w:t>
      </w:r>
      <w:r w:rsidRPr="00F14CED">
        <w:rPr>
          <w:rFonts w:asciiTheme="minorHAnsi" w:hAnsiTheme="minorHAnsi" w:cstheme="minorHAnsi"/>
          <w:sz w:val="8"/>
        </w:rPr>
        <w:t xml:space="preserve">. </w:t>
      </w:r>
      <w:r w:rsidRPr="00F14CED">
        <w:rPr>
          <w:rStyle w:val="StyleUnderline"/>
          <w:rFonts w:asciiTheme="minorHAnsi" w:hAnsiTheme="minorHAnsi" w:cstheme="minorHAnsi"/>
        </w:rPr>
        <w:t xml:space="preserve">The foreign policy establishment is not a closed cabal, American statecraft has not been a giant failure, and </w:t>
      </w:r>
      <w:r w:rsidRPr="00F14CED">
        <w:rPr>
          <w:rStyle w:val="Emphasis"/>
          <w:rFonts w:asciiTheme="minorHAnsi" w:hAnsiTheme="minorHAnsi" w:cstheme="minorHAnsi"/>
        </w:rPr>
        <w:t>scrapping professionalism</w:t>
      </w:r>
      <w:r w:rsidRPr="00F14CED">
        <w:rPr>
          <w:rStyle w:val="StyleUnderline"/>
          <w:rFonts w:asciiTheme="minorHAnsi" w:hAnsiTheme="minorHAnsi" w:cstheme="minorHAnsi"/>
        </w:rPr>
        <w:t xml:space="preserve"> for </w:t>
      </w:r>
      <w:r w:rsidRPr="00AC3464">
        <w:rPr>
          <w:rStyle w:val="StyleUnderline"/>
          <w:rFonts w:asciiTheme="minorHAnsi" w:hAnsiTheme="minorHAnsi" w:cstheme="minorHAnsi"/>
          <w:highlight w:val="cyan"/>
        </w:rPr>
        <w:t xml:space="preserve">amateurism would be a </w:t>
      </w:r>
      <w:r w:rsidRPr="00AC3464">
        <w:rPr>
          <w:rStyle w:val="Emphasis"/>
          <w:rFonts w:asciiTheme="minorHAnsi" w:hAnsiTheme="minorHAnsi" w:cstheme="minorHAnsi"/>
          <w:highlight w:val="cyan"/>
        </w:rPr>
        <w:t>disaster</w:t>
      </w:r>
      <w:r w:rsidRPr="00F14CED">
        <w:rPr>
          <w:rFonts w:asciiTheme="minorHAnsi" w:hAnsiTheme="minorHAnsi" w:cstheme="minorHAnsi"/>
          <w:sz w:val="8"/>
        </w:rPr>
        <w:t xml:space="preserve">. In truth, </w:t>
      </w:r>
      <w:r w:rsidRPr="00AC3464">
        <w:rPr>
          <w:rStyle w:val="StyleUnderline"/>
          <w:rFonts w:asciiTheme="minorHAnsi" w:hAnsiTheme="minorHAnsi" w:cstheme="minorHAnsi"/>
          <w:highlight w:val="cyan"/>
        </w:rPr>
        <w:t>the</w:t>
      </w:r>
      <w:r w:rsidRPr="00F14CED">
        <w:rPr>
          <w:rStyle w:val="StyleUnderline"/>
          <w:rFonts w:asciiTheme="minorHAnsi" w:hAnsiTheme="minorHAnsi" w:cstheme="minorHAnsi"/>
        </w:rPr>
        <w:t xml:space="preserve"> foreign policy </w:t>
      </w:r>
      <w:r w:rsidRPr="00AC3464">
        <w:rPr>
          <w:rStyle w:val="StyleUnderline"/>
          <w:rFonts w:asciiTheme="minorHAnsi" w:hAnsiTheme="minorHAnsi" w:cstheme="minorHAnsi"/>
          <w:highlight w:val="cyan"/>
        </w:rPr>
        <w:t>establishment</w:t>
      </w:r>
      <w:r w:rsidRPr="00F14CED">
        <w:rPr>
          <w:rFonts w:asciiTheme="minorHAnsi" w:hAnsiTheme="minorHAnsi" w:cstheme="minorHAnsi"/>
          <w:sz w:val="8"/>
        </w:rPr>
        <w:t xml:space="preserve"> is an American strength rather than weakness. It </w:t>
      </w:r>
      <w:r w:rsidRPr="00AC3464">
        <w:rPr>
          <w:rStyle w:val="StyleUnderline"/>
          <w:rFonts w:asciiTheme="minorHAnsi" w:hAnsiTheme="minorHAnsi" w:cstheme="minorHAnsi"/>
          <w:highlight w:val="cyan"/>
        </w:rPr>
        <w:t>is</w:t>
      </w:r>
      <w:r w:rsidRPr="00F14CED">
        <w:rPr>
          <w:rStyle w:val="StyleUnderline"/>
          <w:rFonts w:asciiTheme="minorHAnsi" w:hAnsiTheme="minorHAnsi" w:cstheme="minorHAnsi"/>
        </w:rPr>
        <w:t xml:space="preserve"> more </w:t>
      </w:r>
      <w:r w:rsidRPr="00AC3464">
        <w:rPr>
          <w:rStyle w:val="Emphasis"/>
          <w:rFonts w:asciiTheme="minorHAnsi" w:hAnsiTheme="minorHAnsi" w:cstheme="minorHAnsi"/>
          <w:highlight w:val="cyan"/>
        </w:rPr>
        <w:t>open-minded and accountable</w:t>
      </w:r>
      <w:r w:rsidRPr="00F14CED">
        <w:rPr>
          <w:rStyle w:val="StyleUnderline"/>
          <w:rFonts w:asciiTheme="minorHAnsi" w:hAnsiTheme="minorHAnsi" w:cstheme="minorHAnsi"/>
        </w:rPr>
        <w:t xml:space="preserve"> than its critics allow. It acts as </w:t>
      </w:r>
      <w:r w:rsidRPr="00AC3464">
        <w:rPr>
          <w:rStyle w:val="StyleUnderline"/>
          <w:rFonts w:asciiTheme="minorHAnsi" w:hAnsiTheme="minorHAnsi" w:cstheme="minorHAnsi"/>
          <w:highlight w:val="cyan"/>
        </w:rPr>
        <w:t>a storehouse of</w:t>
      </w:r>
      <w:r w:rsidRPr="00F14CED">
        <w:rPr>
          <w:rStyle w:val="StyleUnderline"/>
          <w:rFonts w:asciiTheme="minorHAnsi" w:hAnsiTheme="minorHAnsi" w:cstheme="minorHAnsi"/>
        </w:rPr>
        <w:t xml:space="preserve"> accumulated </w:t>
      </w:r>
      <w:r w:rsidRPr="00AC3464">
        <w:rPr>
          <w:rStyle w:val="Emphasis"/>
          <w:rFonts w:asciiTheme="minorHAnsi" w:hAnsiTheme="minorHAnsi" w:cstheme="minorHAnsi"/>
          <w:highlight w:val="cyan"/>
        </w:rPr>
        <w:t>professional wisdom</w:t>
      </w:r>
      <w:r w:rsidRPr="00F14CED">
        <w:rPr>
          <w:rStyle w:val="StyleUnderline"/>
          <w:rFonts w:asciiTheme="minorHAnsi" w:hAnsiTheme="minorHAnsi" w:cstheme="minorHAnsi"/>
        </w:rPr>
        <w:t xml:space="preserve">, providing </w:t>
      </w:r>
      <w:r w:rsidRPr="00F14CED">
        <w:rPr>
          <w:rStyle w:val="Emphasis"/>
          <w:rFonts w:asciiTheme="minorHAnsi" w:hAnsiTheme="minorHAnsi" w:cstheme="minorHAnsi"/>
        </w:rPr>
        <w:t>intellectual ballast to the ship of state</w:t>
      </w:r>
      <w:r w:rsidRPr="00F14CED">
        <w:rPr>
          <w:rStyle w:val="StyleUnderline"/>
          <w:rFonts w:asciiTheme="minorHAnsi" w:hAnsiTheme="minorHAnsi" w:cstheme="minorHAnsi"/>
        </w:rPr>
        <w:t xml:space="preserve">. </w:t>
      </w:r>
      <w:r w:rsidRPr="00F14CED">
        <w:rPr>
          <w:rStyle w:val="Emphasis"/>
          <w:rFonts w:asciiTheme="minorHAnsi" w:hAnsiTheme="minorHAnsi" w:cstheme="minorHAnsi"/>
        </w:rPr>
        <w:t>On balance</w:t>
      </w:r>
      <w:r w:rsidRPr="00F14CED">
        <w:rPr>
          <w:rStyle w:val="StyleUnderline"/>
          <w:rFonts w:asciiTheme="minorHAnsi" w:hAnsiTheme="minorHAnsi" w:cstheme="minorHAnsi"/>
        </w:rPr>
        <w:t>, the establishment’s practical track record has been impressive, with some well-known fiascos outweighed by many quiet successes</w:t>
      </w:r>
      <w:r w:rsidRPr="00F14CED">
        <w:rPr>
          <w:rFonts w:asciiTheme="minorHAnsi" w:hAnsiTheme="minorHAnsi" w:cstheme="minorHAnsi"/>
          <w:sz w:val="8"/>
        </w:rPr>
        <w:t xml:space="preserve">. And </w:t>
      </w:r>
      <w:r w:rsidRPr="00F14CED">
        <w:rPr>
          <w:rStyle w:val="StyleUnderline"/>
          <w:rFonts w:asciiTheme="minorHAnsi" w:hAnsiTheme="minorHAnsi" w:cstheme="minorHAnsi"/>
        </w:rPr>
        <w:t xml:space="preserve">the current administration’s foreign policy blunders—including in its response to the current pandemic—demonstrate what happens when the establishment’s experience and </w:t>
      </w:r>
      <w:r w:rsidRPr="00F14CED">
        <w:rPr>
          <w:rStyle w:val="Emphasis"/>
          <w:rFonts w:asciiTheme="minorHAnsi" w:hAnsiTheme="minorHAnsi" w:cstheme="minorHAnsi"/>
        </w:rPr>
        <w:t>expertise are rejected</w:t>
      </w:r>
      <w:r w:rsidRPr="00F14CED">
        <w:rPr>
          <w:rFonts w:asciiTheme="minorHAnsi" w:hAnsiTheme="minorHAnsi" w:cstheme="minorHAnsi"/>
          <w:sz w:val="8"/>
        </w:rPr>
        <w:t xml:space="preserve">. In short, </w:t>
      </w:r>
      <w:r w:rsidRPr="00AC3464">
        <w:rPr>
          <w:rStyle w:val="Emphasis"/>
          <w:rFonts w:asciiTheme="minorHAnsi" w:hAnsiTheme="minorHAnsi" w:cstheme="minorHAnsi"/>
          <w:highlight w:val="cyan"/>
        </w:rPr>
        <w:t>the Blob is not the problem. It is the solution</w:t>
      </w:r>
      <w:r w:rsidRPr="00F14CED">
        <w:rPr>
          <w:rStyle w:val="Emphasis"/>
          <w:rFonts w:asciiTheme="minorHAnsi" w:hAnsiTheme="minorHAnsi" w:cstheme="minorHAnsi"/>
        </w:rPr>
        <w:t xml:space="preserve">. </w:t>
      </w:r>
      <w:r w:rsidRPr="00F14CED">
        <w:rPr>
          <w:rFonts w:asciiTheme="minorHAnsi" w:hAnsiTheme="minorHAnsi" w:cstheme="minorHAnsi"/>
          <w:sz w:val="8"/>
        </w:rPr>
        <w:t xml:space="preserve">A CONTENTIOUS CLUB Blob theorists view the establishment as a club of like-minded elite insiders who control everything, take care of one another, and brush off challenges to conventional wisdom. In reality, the United States actually has a healthy marketplace of foreign policy ideas. </w:t>
      </w:r>
      <w:r w:rsidRPr="00AC3464">
        <w:rPr>
          <w:rStyle w:val="StyleUnderline"/>
          <w:rFonts w:asciiTheme="minorHAnsi" w:hAnsiTheme="minorHAnsi" w:cstheme="minorHAnsi"/>
          <w:highlight w:val="cyan"/>
        </w:rPr>
        <w:t>Discussion</w:t>
      </w:r>
      <w:r w:rsidRPr="00F14CED">
        <w:rPr>
          <w:rStyle w:val="StyleUnderline"/>
          <w:rFonts w:asciiTheme="minorHAnsi" w:hAnsiTheme="minorHAnsi" w:cstheme="minorHAnsi"/>
        </w:rPr>
        <w:t xml:space="preserve"> over American foreign policy </w:t>
      </w:r>
      <w:r w:rsidRPr="00AC3464">
        <w:rPr>
          <w:rStyle w:val="StyleUnderline"/>
          <w:rFonts w:asciiTheme="minorHAnsi" w:hAnsiTheme="minorHAnsi" w:cstheme="minorHAnsi"/>
          <w:highlight w:val="cyan"/>
        </w:rPr>
        <w:t>is</w:t>
      </w:r>
      <w:r w:rsidRPr="00F14CED">
        <w:rPr>
          <w:rStyle w:val="StyleUnderline"/>
          <w:rFonts w:asciiTheme="minorHAnsi" w:hAnsiTheme="minorHAnsi" w:cstheme="minorHAnsi"/>
        </w:rPr>
        <w:t xml:space="preserve"> loud, </w:t>
      </w:r>
      <w:r w:rsidRPr="00AC3464">
        <w:rPr>
          <w:rStyle w:val="StyleUnderline"/>
          <w:rFonts w:asciiTheme="minorHAnsi" w:hAnsiTheme="minorHAnsi" w:cstheme="minorHAnsi"/>
          <w:highlight w:val="cyan"/>
        </w:rPr>
        <w:t>contentious, diverse, and</w:t>
      </w:r>
      <w:r w:rsidRPr="00F14CED">
        <w:rPr>
          <w:rStyle w:val="StyleUnderline"/>
          <w:rFonts w:asciiTheme="minorHAnsi" w:hAnsiTheme="minorHAnsi" w:cstheme="minorHAnsi"/>
        </w:rPr>
        <w:t xml:space="preserve"> generally </w:t>
      </w:r>
      <w:r w:rsidRPr="00AC3464">
        <w:rPr>
          <w:rStyle w:val="StyleUnderline"/>
          <w:rFonts w:asciiTheme="minorHAnsi" w:hAnsiTheme="minorHAnsi" w:cstheme="minorHAnsi"/>
          <w:highlight w:val="cyan"/>
        </w:rPr>
        <w:t>pragmatic</w:t>
      </w:r>
      <w:r w:rsidRPr="00F14CED">
        <w:rPr>
          <w:rStyle w:val="StyleUnderline"/>
          <w:rFonts w:asciiTheme="minorHAnsi" w:hAnsiTheme="minorHAnsi" w:cstheme="minorHAnsi"/>
        </w:rPr>
        <w:t xml:space="preserve">—and as a result, the nation gets the opportunity to learn from its mistakes, build on its successes, and improve its performance over time. </w:t>
      </w:r>
      <w:r w:rsidRPr="00F14CED">
        <w:rPr>
          <w:rFonts w:asciiTheme="minorHAnsi" w:hAnsiTheme="minorHAnsi" w:cstheme="minorHAnsi"/>
          <w:sz w:val="8"/>
        </w:rPr>
        <w:t xml:space="preserve">In both absolute and relative terms, </w:t>
      </w:r>
      <w:r w:rsidRPr="00AC3464">
        <w:rPr>
          <w:rStyle w:val="StyleUnderline"/>
          <w:rFonts w:asciiTheme="minorHAnsi" w:hAnsiTheme="minorHAnsi" w:cstheme="minorHAnsi"/>
          <w:highlight w:val="cyan"/>
        </w:rPr>
        <w:t>the expert community</w:t>
      </w:r>
      <w:r w:rsidRPr="00F14CED">
        <w:rPr>
          <w:rStyle w:val="StyleUnderline"/>
          <w:rFonts w:asciiTheme="minorHAnsi" w:hAnsiTheme="minorHAnsi" w:cstheme="minorHAnsi"/>
        </w:rPr>
        <w:t xml:space="preserve"> dealing with foreign policy and national security in the United </w:t>
      </w:r>
      <w:r w:rsidRPr="00AC3464">
        <w:rPr>
          <w:rStyle w:val="StyleUnderline"/>
          <w:rFonts w:asciiTheme="minorHAnsi" w:hAnsiTheme="minorHAnsi" w:cstheme="minorHAnsi"/>
          <w:highlight w:val="cyan"/>
        </w:rPr>
        <w:t>States is remarkably</w:t>
      </w:r>
      <w:r w:rsidRPr="00F14CED">
        <w:rPr>
          <w:rStyle w:val="StyleUnderline"/>
          <w:rFonts w:asciiTheme="minorHAnsi" w:hAnsiTheme="minorHAnsi" w:cstheme="minorHAnsi"/>
        </w:rPr>
        <w:t xml:space="preserve"> large and </w:t>
      </w:r>
      <w:r w:rsidRPr="00AC3464">
        <w:rPr>
          <w:rStyle w:val="StyleUnderline"/>
          <w:rFonts w:asciiTheme="minorHAnsi" w:hAnsiTheme="minorHAnsi" w:cstheme="minorHAnsi"/>
          <w:highlight w:val="cyan"/>
        </w:rPr>
        <w:t>heterogeneous</w:t>
      </w:r>
      <w:r w:rsidRPr="00F14CED">
        <w:rPr>
          <w:rStyle w:val="StyleUnderline"/>
          <w:rFonts w:asciiTheme="minorHAnsi" w:hAnsiTheme="minorHAnsi" w:cstheme="minorHAnsi"/>
        </w:rPr>
        <w:t>. Inside government, cadres of professionals make vast amounts of technocratic knowledge and institutional memory available to policymakers</w:t>
      </w:r>
      <w:r w:rsidRPr="00F14CED">
        <w:rPr>
          <w:rFonts w:asciiTheme="minorHAnsi" w:hAnsiTheme="minorHAnsi" w:cstheme="minorHAnsi"/>
          <w:sz w:val="8"/>
        </w:rPr>
        <w:t xml:space="preserve">. Every department and agency with an international role has distinctive regional or functional expertise it can bring to bear. This in-house </w:t>
      </w:r>
      <w:r w:rsidRPr="00F14CED">
        <w:rPr>
          <w:rStyle w:val="StyleUnderline"/>
          <w:rFonts w:asciiTheme="minorHAnsi" w:hAnsiTheme="minorHAnsi" w:cstheme="minorHAnsi"/>
        </w:rPr>
        <w:t xml:space="preserve">knowledge is complemented by an even larger and more diverse network of experts in the many hundreds of think tanks and contract </w:t>
      </w:r>
      <w:r w:rsidRPr="00AC3464">
        <w:rPr>
          <w:rStyle w:val="StyleUnderline"/>
          <w:rFonts w:asciiTheme="minorHAnsi" w:hAnsiTheme="minorHAnsi" w:cstheme="minorHAnsi"/>
          <w:highlight w:val="cyan"/>
        </w:rPr>
        <w:t>research institutions</w:t>
      </w:r>
      <w:r w:rsidRPr="00F14CED">
        <w:rPr>
          <w:rStyle w:val="StyleUnderline"/>
          <w:rFonts w:asciiTheme="minorHAnsi" w:hAnsiTheme="minorHAnsi" w:cstheme="minorHAnsi"/>
        </w:rPr>
        <w:t xml:space="preserve"> that surround the government and </w:t>
      </w:r>
      <w:r w:rsidRPr="00AC3464">
        <w:rPr>
          <w:rStyle w:val="StyleUnderline"/>
          <w:rFonts w:asciiTheme="minorHAnsi" w:hAnsiTheme="minorHAnsi" w:cstheme="minorHAnsi"/>
          <w:highlight w:val="cyan"/>
        </w:rPr>
        <w:t>offer views</w:t>
      </w:r>
      <w:r w:rsidRPr="00F14CED">
        <w:rPr>
          <w:rStyle w:val="StyleUnderline"/>
          <w:rFonts w:asciiTheme="minorHAnsi" w:hAnsiTheme="minorHAnsi" w:cstheme="minorHAnsi"/>
        </w:rPr>
        <w:t xml:space="preserve"> ranging </w:t>
      </w:r>
      <w:r w:rsidRPr="00AC3464">
        <w:rPr>
          <w:rStyle w:val="StyleUnderline"/>
          <w:rFonts w:asciiTheme="minorHAnsi" w:hAnsiTheme="minorHAnsi" w:cstheme="minorHAnsi"/>
          <w:highlight w:val="cyan"/>
        </w:rPr>
        <w:t>from right to left, hawk to dove,</w:t>
      </w:r>
      <w:r w:rsidRPr="00F14CED">
        <w:rPr>
          <w:rStyle w:val="StyleUnderline"/>
          <w:rFonts w:asciiTheme="minorHAnsi" w:hAnsiTheme="minorHAnsi" w:cstheme="minorHAnsi"/>
        </w:rPr>
        <w:t xml:space="preserve"> free trader to protectionist, </w:t>
      </w:r>
      <w:r w:rsidRPr="00AC3464">
        <w:rPr>
          <w:rStyle w:val="StyleUnderline"/>
          <w:rFonts w:asciiTheme="minorHAnsi" w:hAnsiTheme="minorHAnsi" w:cstheme="minorHAnsi"/>
          <w:highlight w:val="cyan"/>
        </w:rPr>
        <w:t>technocratic to ideological.</w:t>
      </w:r>
      <w:r w:rsidRPr="00F14CED">
        <w:rPr>
          <w:rFonts w:asciiTheme="minorHAnsi" w:hAnsiTheme="minorHAnsi" w:cstheme="minorHAnsi"/>
          <w:sz w:val="8"/>
        </w:rPr>
        <w:t xml:space="preserve"> </w:t>
      </w:r>
      <w:r w:rsidRPr="00F14CED">
        <w:rPr>
          <w:rStyle w:val="Emphasis"/>
          <w:rFonts w:asciiTheme="minorHAnsi" w:hAnsiTheme="minorHAnsi" w:cstheme="minorHAnsi"/>
        </w:rPr>
        <w:t>Pick any policy issue and you can put together a lively debate with ease</w:t>
      </w:r>
      <w:r w:rsidRPr="00F14CED">
        <w:rPr>
          <w:rFonts w:asciiTheme="minorHAnsi" w:hAnsiTheme="minorHAnsi" w:cstheme="minorHAnsi"/>
          <w:sz w:val="8"/>
        </w:rPr>
        <w:t xml:space="preserve">. Should the United States engage with China or contain it? Negotiate with Iran or squeeze it? Withdraw from the Middle East or redouble its efforts? </w:t>
      </w:r>
      <w:r w:rsidRPr="00F14CED">
        <w:rPr>
          <w:rStyle w:val="StyleUnderline"/>
          <w:rFonts w:asciiTheme="minorHAnsi" w:hAnsiTheme="minorHAnsi" w:cstheme="minorHAnsi"/>
        </w:rPr>
        <w:t>Reasoned arguments on all sides are widely available,</w:t>
      </w:r>
      <w:r w:rsidRPr="00F14CED">
        <w:rPr>
          <w:rFonts w:asciiTheme="minorHAnsi" w:hAnsiTheme="minorHAnsi" w:cstheme="minorHAnsi"/>
          <w:sz w:val="8"/>
        </w:rPr>
        <w:t xml:space="preserve"> in any form you want—</w:t>
      </w:r>
      <w:r w:rsidRPr="00F14CED">
        <w:rPr>
          <w:rStyle w:val="Emphasis"/>
          <w:rFonts w:asciiTheme="minorHAnsi" w:hAnsiTheme="minorHAnsi" w:cstheme="minorHAnsi"/>
        </w:rPr>
        <w:t xml:space="preserve">all supplied from within the supposedly monolithic establishment. </w:t>
      </w:r>
      <w:r w:rsidRPr="00F14CED">
        <w:rPr>
          <w:rFonts w:asciiTheme="minorHAnsi" w:hAnsiTheme="minorHAnsi" w:cstheme="minorHAnsi"/>
          <w:sz w:val="8"/>
        </w:rPr>
        <w:t>Moreover, unlike such communities in other leading powers</w:t>
      </w:r>
      <w:r w:rsidRPr="00F14CED">
        <w:rPr>
          <w:rStyle w:val="StyleUnderline"/>
          <w:rFonts w:asciiTheme="minorHAnsi" w:hAnsiTheme="minorHAnsi" w:cstheme="minorHAnsi"/>
        </w:rPr>
        <w:t>, the American foreign policy establishment is connected to society rather than cut off from it,</w:t>
      </w:r>
      <w:r w:rsidRPr="00F14CED">
        <w:rPr>
          <w:rFonts w:asciiTheme="minorHAnsi" w:hAnsiTheme="minorHAnsi" w:cstheme="minorHAnsi"/>
          <w:sz w:val="8"/>
        </w:rPr>
        <w:t xml:space="preserve"> because the top several layers of U.S. national security bureaucracies are staffed by political appointees rather than civil servants. </w:t>
      </w:r>
      <w:r w:rsidRPr="00F14CED">
        <w:rPr>
          <w:rStyle w:val="StyleUnderline"/>
          <w:rFonts w:asciiTheme="minorHAnsi" w:hAnsiTheme="minorHAnsi" w:cstheme="minorHAnsi"/>
        </w:rPr>
        <w:t xml:space="preserve">The Blob comprises government officials, outside experts, and many people who go back and forth between the two. </w:t>
      </w:r>
      <w:r w:rsidRPr="00AC3464">
        <w:rPr>
          <w:rStyle w:val="Emphasis"/>
          <w:rFonts w:asciiTheme="minorHAnsi" w:hAnsiTheme="minorHAnsi" w:cstheme="minorHAnsi"/>
          <w:highlight w:val="cyan"/>
        </w:rPr>
        <w:t>Insiders know how government works</w:t>
      </w:r>
      <w:r w:rsidRPr="00F14CED">
        <w:rPr>
          <w:rStyle w:val="Emphasis"/>
          <w:rFonts w:asciiTheme="minorHAnsi" w:hAnsiTheme="minorHAnsi" w:cstheme="minorHAnsi"/>
        </w:rPr>
        <w:t xml:space="preserve"> and what is practical. </w:t>
      </w:r>
      <w:r w:rsidRPr="00AC3464">
        <w:rPr>
          <w:rStyle w:val="Emphasis"/>
          <w:rFonts w:asciiTheme="minorHAnsi" w:hAnsiTheme="minorHAnsi" w:cstheme="minorHAnsi"/>
          <w:highlight w:val="cyan"/>
        </w:rPr>
        <w:t>Outsiders think independently</w:t>
      </w:r>
      <w:r w:rsidRPr="00F14CED">
        <w:rPr>
          <w:rFonts w:asciiTheme="minorHAnsi" w:hAnsiTheme="minorHAnsi" w:cstheme="minorHAnsi"/>
          <w:sz w:val="8"/>
        </w:rPr>
        <w:t xml:space="preserve">. And in-and-outers bridge the gaps.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 </w:t>
      </w:r>
      <w:r w:rsidRPr="00F14CED">
        <w:rPr>
          <w:rStyle w:val="StyleUnderline"/>
          <w:rFonts w:asciiTheme="minorHAnsi" w:hAnsiTheme="minorHAnsi" w:cstheme="minorHAnsi"/>
        </w:rPr>
        <w:t>The American foreign policy establishment</w:t>
      </w:r>
      <w:r w:rsidRPr="00F14CED">
        <w:rPr>
          <w:rFonts w:asciiTheme="minorHAnsi" w:hAnsiTheme="minorHAnsi" w:cstheme="minorHAnsi"/>
          <w:sz w:val="8"/>
        </w:rPr>
        <w:t xml:space="preserve">, finally, </w:t>
      </w:r>
      <w:r w:rsidRPr="00F14CED">
        <w:rPr>
          <w:rStyle w:val="StyleUnderline"/>
          <w:rFonts w:asciiTheme="minorHAnsi" w:hAnsiTheme="minorHAnsi" w:cstheme="minorHAnsi"/>
        </w:rPr>
        <w:t>is generally more pragmatic than ideological</w:t>
      </w:r>
      <w:r w:rsidRPr="00F14CED">
        <w:rPr>
          <w:rFonts w:asciiTheme="minorHAnsi" w:hAnsiTheme="minorHAnsi" w:cstheme="minorHAnsi"/>
          <w:sz w:val="8"/>
        </w:rPr>
        <w:t xml:space="preserve">. It values prudence and security over novelty and creativity. It knows that thinking outside the box may be useful in testing policy assumptions, but the box is usually there for a reason, and so reflexively embracing the far-out option is dangerous. </w:t>
      </w:r>
      <w:r w:rsidRPr="00F14CED">
        <w:rPr>
          <w:rStyle w:val="StyleUnderline"/>
          <w:rFonts w:asciiTheme="minorHAnsi" w:hAnsiTheme="minorHAnsi" w:cstheme="minorHAnsi"/>
        </w:rPr>
        <w:t>Its members have made many mistakes, individually and collectively, but several features of the system enforce accountability over time</w:t>
      </w:r>
      <w:r w:rsidRPr="00F14CED">
        <w:rPr>
          <w:rStyle w:val="Emphasis"/>
          <w:rFonts w:asciiTheme="minorHAnsi" w:hAnsiTheme="minorHAnsi" w:cstheme="minorHAnsi"/>
        </w:rPr>
        <w:t xml:space="preserve">. Foreign </w:t>
      </w:r>
      <w:r w:rsidRPr="00AC3464">
        <w:rPr>
          <w:rStyle w:val="Emphasis"/>
          <w:rFonts w:asciiTheme="minorHAnsi" w:hAnsiTheme="minorHAnsi" w:cstheme="minorHAnsi"/>
          <w:highlight w:val="cyan"/>
        </w:rPr>
        <w:t>policy failures</w:t>
      </w:r>
      <w:r w:rsidRPr="00F14CED">
        <w:rPr>
          <w:rFonts w:asciiTheme="minorHAnsi" w:hAnsiTheme="minorHAnsi" w:cstheme="minorHAnsi"/>
          <w:sz w:val="8"/>
        </w:rPr>
        <w:t xml:space="preserve">, for example, </w:t>
      </w:r>
      <w:r w:rsidRPr="00AC3464">
        <w:rPr>
          <w:rStyle w:val="Emphasis"/>
          <w:rFonts w:asciiTheme="minorHAnsi" w:hAnsiTheme="minorHAnsi" w:cstheme="minorHAnsi"/>
          <w:highlight w:val="cyan"/>
        </w:rPr>
        <w:t>are</w:t>
      </w:r>
      <w:r w:rsidRPr="00F14CED">
        <w:rPr>
          <w:rStyle w:val="Emphasis"/>
          <w:rFonts w:asciiTheme="minorHAnsi" w:hAnsiTheme="minorHAnsi" w:cstheme="minorHAnsi"/>
        </w:rPr>
        <w:t xml:space="preserve"> politically </w:t>
      </w:r>
      <w:r w:rsidRPr="00AC3464">
        <w:rPr>
          <w:rStyle w:val="Emphasis"/>
          <w:rFonts w:asciiTheme="minorHAnsi" w:hAnsiTheme="minorHAnsi" w:cstheme="minorHAnsi"/>
          <w:highlight w:val="cyan"/>
        </w:rPr>
        <w:t>toxic and</w:t>
      </w:r>
      <w:r w:rsidRPr="00F14CED">
        <w:rPr>
          <w:rStyle w:val="Emphasis"/>
          <w:rFonts w:asciiTheme="minorHAnsi" w:hAnsiTheme="minorHAnsi" w:cstheme="minorHAnsi"/>
        </w:rPr>
        <w:t xml:space="preserve"> often </w:t>
      </w:r>
      <w:r w:rsidRPr="00AC3464">
        <w:rPr>
          <w:rStyle w:val="Emphasis"/>
          <w:rFonts w:asciiTheme="minorHAnsi" w:hAnsiTheme="minorHAnsi" w:cstheme="minorHAnsi"/>
          <w:highlight w:val="cyan"/>
        </w:rPr>
        <w:t>spur positive change</w:t>
      </w:r>
      <w:r w:rsidRPr="00F14CED">
        <w:rPr>
          <w:rFonts w:asciiTheme="minorHAnsi" w:hAnsiTheme="minorHAnsi" w:cstheme="minorHAnsi"/>
          <w:sz w:val="8"/>
        </w:rPr>
        <w:t xml:space="preserve">. The monumental intelligence failures that allowed the September 11 attacks to happen were followed by policy and institutional reforms that have helped prevent other mass-casualty terrorist attacks on U.S. targets for almost two decades. Early misjudgments in the Iraq war led to the adoption of a new counterinsurgency strategy that restored stability, at least for a while. The international economic imbalances and financial procedures that led to the 2008 global financial crisis were addressed by policies that contributed to a decade-long recovery. Taken together, these virtues reinforce one another and help the United States tackle the countless national and global challenges that confront a superpower. </w:t>
      </w:r>
      <w:r w:rsidRPr="00F14CED">
        <w:rPr>
          <w:rStyle w:val="Emphasis"/>
          <w:rFonts w:asciiTheme="minorHAnsi" w:hAnsiTheme="minorHAnsi" w:cstheme="minorHAnsi"/>
        </w:rPr>
        <w:t xml:space="preserve">Blob </w:t>
      </w:r>
      <w:r w:rsidRPr="00AC3464">
        <w:rPr>
          <w:rStyle w:val="Emphasis"/>
          <w:rFonts w:asciiTheme="minorHAnsi" w:hAnsiTheme="minorHAnsi" w:cstheme="minorHAnsi"/>
          <w:highlight w:val="cyan"/>
        </w:rPr>
        <w:t>critics claim there are no</w:t>
      </w:r>
      <w:r w:rsidRPr="00F14CED">
        <w:rPr>
          <w:rStyle w:val="Emphasis"/>
          <w:rFonts w:asciiTheme="minorHAnsi" w:hAnsiTheme="minorHAnsi" w:cstheme="minorHAnsi"/>
        </w:rPr>
        <w:t xml:space="preserve"> meaningful </w:t>
      </w:r>
      <w:r w:rsidRPr="00AC3464">
        <w:rPr>
          <w:rStyle w:val="Emphasis"/>
          <w:rFonts w:asciiTheme="minorHAnsi" w:hAnsiTheme="minorHAnsi" w:cstheme="minorHAnsi"/>
          <w:highlight w:val="cyan"/>
        </w:rPr>
        <w:t>arguments</w:t>
      </w:r>
      <w:r w:rsidRPr="00F14CED">
        <w:rPr>
          <w:rStyle w:val="Emphasis"/>
          <w:rFonts w:asciiTheme="minorHAnsi" w:hAnsiTheme="minorHAnsi" w:cstheme="minorHAnsi"/>
        </w:rPr>
        <w:t xml:space="preserve"> over U.S. foreign policy. But </w:t>
      </w:r>
      <w:r w:rsidRPr="00AC3464">
        <w:rPr>
          <w:rStyle w:val="Emphasis"/>
          <w:rFonts w:asciiTheme="minorHAnsi" w:hAnsiTheme="minorHAnsi" w:cstheme="minorHAnsi"/>
          <w:highlight w:val="cyan"/>
        </w:rPr>
        <w:t>this is</w:t>
      </w:r>
      <w:r w:rsidRPr="00F14CED">
        <w:rPr>
          <w:rStyle w:val="Emphasis"/>
          <w:rFonts w:asciiTheme="minorHAnsi" w:hAnsiTheme="minorHAnsi" w:cstheme="minorHAnsi"/>
        </w:rPr>
        <w:t xml:space="preserve"> just </w:t>
      </w:r>
      <w:r w:rsidRPr="00AC3464">
        <w:rPr>
          <w:rStyle w:val="Emphasis"/>
          <w:rFonts w:asciiTheme="minorHAnsi" w:hAnsiTheme="minorHAnsi" w:cstheme="minorHAnsi"/>
          <w:highlight w:val="cyan"/>
        </w:rPr>
        <w:t>not true</w:t>
      </w:r>
      <w:r w:rsidRPr="00AC3464">
        <w:rPr>
          <w:rStyle w:val="StyleUnderline"/>
          <w:rFonts w:asciiTheme="minorHAnsi" w:hAnsiTheme="minorHAnsi" w:cstheme="minorHAnsi"/>
          <w:highlight w:val="cyan"/>
        </w:rPr>
        <w:t>.</w:t>
      </w:r>
      <w:r w:rsidRPr="00F14CED">
        <w:rPr>
          <w:rStyle w:val="StyleUnderline"/>
          <w:rFonts w:asciiTheme="minorHAnsi" w:hAnsiTheme="minorHAnsi" w:cstheme="minorHAnsi"/>
        </w:rPr>
        <w:t xml:space="preserve"> Intense </w:t>
      </w:r>
      <w:r w:rsidRPr="00AC3464">
        <w:rPr>
          <w:rStyle w:val="StyleUnderline"/>
          <w:rFonts w:asciiTheme="minorHAnsi" w:hAnsiTheme="minorHAnsi" w:cstheme="minorHAnsi"/>
          <w:highlight w:val="cyan"/>
        </w:rPr>
        <w:t>disputes over</w:t>
      </w:r>
      <w:r w:rsidRPr="00F14CED">
        <w:rPr>
          <w:rStyle w:val="StyleUnderline"/>
          <w:rFonts w:asciiTheme="minorHAnsi" w:hAnsiTheme="minorHAnsi" w:cstheme="minorHAnsi"/>
        </w:rPr>
        <w:t xml:space="preserve"> the Korean War, the </w:t>
      </w:r>
      <w:r w:rsidRPr="00AC3464">
        <w:rPr>
          <w:rStyle w:val="StyleUnderline"/>
          <w:rFonts w:asciiTheme="minorHAnsi" w:hAnsiTheme="minorHAnsi" w:cstheme="minorHAnsi"/>
          <w:highlight w:val="cyan"/>
        </w:rPr>
        <w:t>Vietnam</w:t>
      </w:r>
      <w:r w:rsidRPr="00F14CED">
        <w:rPr>
          <w:rStyle w:val="StyleUnderline"/>
          <w:rFonts w:asciiTheme="minorHAnsi" w:hAnsiTheme="minorHAnsi" w:cstheme="minorHAnsi"/>
        </w:rPr>
        <w:t xml:space="preserve"> War, détente and arms control, the opening to </w:t>
      </w:r>
      <w:r w:rsidRPr="00AC3464">
        <w:rPr>
          <w:rStyle w:val="StyleUnderline"/>
          <w:rFonts w:asciiTheme="minorHAnsi" w:hAnsiTheme="minorHAnsi" w:cstheme="minorHAnsi"/>
          <w:highlight w:val="cyan"/>
        </w:rPr>
        <w:t>China</w:t>
      </w:r>
      <w:r w:rsidRPr="00F14CED">
        <w:rPr>
          <w:rStyle w:val="StyleUnderline"/>
          <w:rFonts w:asciiTheme="minorHAnsi" w:hAnsiTheme="minorHAnsi" w:cstheme="minorHAnsi"/>
        </w:rPr>
        <w:t xml:space="preserve">, and policies in </w:t>
      </w:r>
      <w:r w:rsidRPr="00AC3464">
        <w:rPr>
          <w:rStyle w:val="StyleUnderline"/>
          <w:rFonts w:asciiTheme="minorHAnsi" w:hAnsiTheme="minorHAnsi" w:cstheme="minorHAnsi"/>
          <w:highlight w:val="cyan"/>
        </w:rPr>
        <w:t>Central America</w:t>
      </w:r>
      <w:r w:rsidRPr="00F14CED">
        <w:rPr>
          <w:rStyle w:val="StyleUnderline"/>
          <w:rFonts w:asciiTheme="minorHAnsi" w:hAnsiTheme="minorHAnsi" w:cstheme="minorHAnsi"/>
        </w:rPr>
        <w:t xml:space="preserve"> and the Middle East were followed by battles over the Gulf War, NATO expansion, </w:t>
      </w:r>
      <w:r w:rsidRPr="00AC3464">
        <w:rPr>
          <w:rStyle w:val="StyleUnderline"/>
          <w:rFonts w:asciiTheme="minorHAnsi" w:hAnsiTheme="minorHAnsi" w:cstheme="minorHAnsi"/>
          <w:highlight w:val="cyan"/>
        </w:rPr>
        <w:t>military interventions</w:t>
      </w:r>
      <w:r w:rsidRPr="00F14CED">
        <w:rPr>
          <w:rStyle w:val="StyleUnderline"/>
          <w:rFonts w:asciiTheme="minorHAnsi" w:hAnsiTheme="minorHAnsi" w:cstheme="minorHAnsi"/>
        </w:rPr>
        <w:t xml:space="preserve"> in Haiti, Somalia, and the Balkans, and the wars in Afghanistan and Iraq</w:t>
      </w:r>
      <w:r w:rsidRPr="00F14CED">
        <w:rPr>
          <w:rFonts w:asciiTheme="minorHAnsi" w:hAnsiTheme="minorHAnsi" w:cstheme="minorHAnsi"/>
          <w:sz w:val="8"/>
        </w:rPr>
        <w:t>—</w:t>
      </w:r>
      <w:r w:rsidRPr="00F14CED">
        <w:rPr>
          <w:rStyle w:val="StyleUnderline"/>
          <w:rFonts w:asciiTheme="minorHAnsi" w:hAnsiTheme="minorHAnsi" w:cstheme="minorHAnsi"/>
        </w:rPr>
        <w:t xml:space="preserve">not to mention heated arguments over positions toward China, Iran, North Korea, </w:t>
      </w:r>
      <w:r w:rsidRPr="00AC3464">
        <w:rPr>
          <w:rStyle w:val="StyleUnderline"/>
          <w:rFonts w:asciiTheme="minorHAnsi" w:hAnsiTheme="minorHAnsi" w:cstheme="minorHAnsi"/>
          <w:highlight w:val="cyan"/>
        </w:rPr>
        <w:t>Russia</w:t>
      </w:r>
      <w:r w:rsidRPr="00F14CED">
        <w:rPr>
          <w:rStyle w:val="StyleUnderline"/>
          <w:rFonts w:asciiTheme="minorHAnsi" w:hAnsiTheme="minorHAnsi" w:cstheme="minorHAnsi"/>
        </w:rPr>
        <w:t>, and other issues today</w:t>
      </w:r>
      <w:r w:rsidRPr="00F14CED">
        <w:rPr>
          <w:rFonts w:asciiTheme="minorHAnsi" w:hAnsiTheme="minorHAnsi" w:cstheme="minorHAnsi"/>
          <w:sz w:val="8"/>
        </w:rPr>
        <w:t xml:space="preserve">. It is true that beneath all this controversy lies a relatively stable consensus on the value of power, alliances, and constructive global engagement. </w:t>
      </w:r>
      <w:r w:rsidRPr="00AC3464">
        <w:rPr>
          <w:rStyle w:val="StyleUnderline"/>
          <w:rFonts w:asciiTheme="minorHAnsi" w:hAnsiTheme="minorHAnsi" w:cstheme="minorHAnsi"/>
          <w:highlight w:val="cyan"/>
        </w:rPr>
        <w:t>Most members</w:t>
      </w:r>
      <w:r w:rsidRPr="00F14CED">
        <w:rPr>
          <w:rStyle w:val="StyleUnderline"/>
          <w:rFonts w:asciiTheme="minorHAnsi" w:hAnsiTheme="minorHAnsi" w:cstheme="minorHAnsi"/>
        </w:rPr>
        <w:t xml:space="preserve"> of the establishment </w:t>
      </w:r>
      <w:r w:rsidRPr="00AC3464">
        <w:rPr>
          <w:rStyle w:val="StyleUnderline"/>
          <w:rFonts w:asciiTheme="minorHAnsi" w:hAnsiTheme="minorHAnsi" w:cstheme="minorHAnsi"/>
          <w:highlight w:val="cyan"/>
        </w:rPr>
        <w:t>believe</w:t>
      </w:r>
      <w:r w:rsidRPr="00F14CED">
        <w:rPr>
          <w:rStyle w:val="StyleUnderline"/>
          <w:rFonts w:asciiTheme="minorHAnsi" w:hAnsiTheme="minorHAnsi" w:cstheme="minorHAnsi"/>
        </w:rPr>
        <w:t xml:space="preserve"> that global </w:t>
      </w:r>
      <w:r w:rsidRPr="00AC3464">
        <w:rPr>
          <w:rStyle w:val="StyleUnderline"/>
          <w:rFonts w:asciiTheme="minorHAnsi" w:hAnsiTheme="minorHAnsi" w:cstheme="minorHAnsi"/>
          <w:highlight w:val="cyan"/>
        </w:rPr>
        <w:t>problems</w:t>
      </w:r>
      <w:r w:rsidRPr="00F14CED">
        <w:rPr>
          <w:rStyle w:val="StyleUnderline"/>
          <w:rFonts w:asciiTheme="minorHAnsi" w:hAnsiTheme="minorHAnsi" w:cstheme="minorHAnsi"/>
        </w:rPr>
        <w:t xml:space="preserve"> usually </w:t>
      </w:r>
      <w:r w:rsidRPr="00AC3464">
        <w:rPr>
          <w:rStyle w:val="StyleUnderline"/>
          <w:rFonts w:asciiTheme="minorHAnsi" w:hAnsiTheme="minorHAnsi" w:cstheme="minorHAnsi"/>
          <w:highlight w:val="cyan"/>
        </w:rPr>
        <w:t>improve when the</w:t>
      </w:r>
      <w:r w:rsidRPr="00F14CED">
        <w:rPr>
          <w:rStyle w:val="StyleUnderline"/>
          <w:rFonts w:asciiTheme="minorHAnsi" w:hAnsiTheme="minorHAnsi" w:cstheme="minorHAnsi"/>
        </w:rPr>
        <w:t xml:space="preserve"> </w:t>
      </w:r>
      <w:r w:rsidRPr="00AC3464">
        <w:rPr>
          <w:rStyle w:val="StyleUnderline"/>
          <w:rFonts w:asciiTheme="minorHAnsi" w:hAnsiTheme="minorHAnsi" w:cstheme="minorHAnsi"/>
          <w:highlight w:val="cyan"/>
        </w:rPr>
        <w:t>U</w:t>
      </w:r>
      <w:r w:rsidRPr="00F14CED">
        <w:rPr>
          <w:rStyle w:val="StyleUnderline"/>
          <w:rFonts w:asciiTheme="minorHAnsi" w:hAnsiTheme="minorHAnsi" w:cstheme="minorHAnsi"/>
        </w:rPr>
        <w:t xml:space="preserve">nited </w:t>
      </w:r>
      <w:r w:rsidRPr="00AC3464">
        <w:rPr>
          <w:rStyle w:val="StyleUnderline"/>
          <w:rFonts w:asciiTheme="minorHAnsi" w:hAnsiTheme="minorHAnsi" w:cstheme="minorHAnsi"/>
          <w:highlight w:val="cyan"/>
        </w:rPr>
        <w:t>S</w:t>
      </w:r>
      <w:r w:rsidRPr="00F14CED">
        <w:rPr>
          <w:rStyle w:val="StyleUnderline"/>
          <w:rFonts w:asciiTheme="minorHAnsi" w:hAnsiTheme="minorHAnsi" w:cstheme="minorHAnsi"/>
        </w:rPr>
        <w:t xml:space="preserve">tates </w:t>
      </w:r>
      <w:r w:rsidRPr="00AC3464">
        <w:rPr>
          <w:rStyle w:val="StyleUnderline"/>
          <w:rFonts w:asciiTheme="minorHAnsi" w:hAnsiTheme="minorHAnsi" w:cstheme="minorHAnsi"/>
          <w:highlight w:val="cyan"/>
        </w:rPr>
        <w:t>engages</w:t>
      </w:r>
      <w:r w:rsidRPr="00F14CED">
        <w:rPr>
          <w:rStyle w:val="StyleUnderline"/>
          <w:rFonts w:asciiTheme="minorHAnsi" w:hAnsiTheme="minorHAnsi" w:cstheme="minorHAnsi"/>
        </w:rPr>
        <w:t xml:space="preserve"> responsibly and worsen when the United States retreats</w:t>
      </w:r>
      <w:r w:rsidRPr="00F14CED">
        <w:rPr>
          <w:rFonts w:asciiTheme="minorHAnsi" w:hAnsiTheme="minorHAnsi" w:cstheme="minorHAnsi"/>
          <w:sz w:val="8"/>
        </w:rPr>
        <w:t xml:space="preserve">. </w:t>
      </w:r>
      <w:r w:rsidRPr="00F14CED">
        <w:rPr>
          <w:rStyle w:val="Emphasis"/>
          <w:rFonts w:asciiTheme="minorHAnsi" w:hAnsiTheme="minorHAnsi" w:cstheme="minorHAnsi"/>
        </w:rPr>
        <w:t xml:space="preserve">Yet </w:t>
      </w:r>
      <w:r w:rsidRPr="00AC3464">
        <w:rPr>
          <w:rStyle w:val="Emphasis"/>
          <w:rFonts w:asciiTheme="minorHAnsi" w:hAnsiTheme="minorHAnsi" w:cstheme="minorHAnsi"/>
          <w:highlight w:val="cyan"/>
        </w:rPr>
        <w:t>that reflects not</w:t>
      </w:r>
      <w:r w:rsidRPr="00F14CED">
        <w:rPr>
          <w:rStyle w:val="Emphasis"/>
          <w:rFonts w:asciiTheme="minorHAnsi" w:hAnsiTheme="minorHAnsi" w:cstheme="minorHAnsi"/>
        </w:rPr>
        <w:t xml:space="preserve"> some </w:t>
      </w:r>
      <w:r w:rsidRPr="00AC3464">
        <w:rPr>
          <w:rStyle w:val="Emphasis"/>
          <w:rFonts w:asciiTheme="minorHAnsi" w:hAnsiTheme="minorHAnsi" w:cstheme="minorHAnsi"/>
          <w:highlight w:val="cyan"/>
        </w:rPr>
        <w:t>nefarious groupthink but</w:t>
      </w:r>
      <w:r w:rsidRPr="00F14CED">
        <w:rPr>
          <w:rStyle w:val="Emphasis"/>
          <w:rFonts w:asciiTheme="minorHAnsi" w:hAnsiTheme="minorHAnsi" w:cstheme="minorHAnsi"/>
        </w:rPr>
        <w:t xml:space="preserve"> the </w:t>
      </w:r>
      <w:r w:rsidRPr="00AC3464">
        <w:rPr>
          <w:rStyle w:val="Emphasis"/>
          <w:rFonts w:asciiTheme="minorHAnsi" w:hAnsiTheme="minorHAnsi" w:cstheme="minorHAnsi"/>
          <w:highlight w:val="cyan"/>
        </w:rPr>
        <w:t>wisdom of professional crowds</w:t>
      </w:r>
      <w:r w:rsidRPr="00F14CED">
        <w:rPr>
          <w:rStyle w:val="Emphasis"/>
          <w:rFonts w:asciiTheme="minorHAnsi" w:hAnsiTheme="minorHAnsi" w:cstheme="minorHAnsi"/>
        </w:rPr>
        <w:t xml:space="preserve">, arrived at </w:t>
      </w:r>
      <w:r w:rsidRPr="00AC3464">
        <w:rPr>
          <w:rStyle w:val="Emphasis"/>
          <w:rFonts w:asciiTheme="minorHAnsi" w:hAnsiTheme="minorHAnsi" w:cstheme="minorHAnsi"/>
          <w:highlight w:val="cyan"/>
        </w:rPr>
        <w:t>through</w:t>
      </w:r>
      <w:r w:rsidRPr="00F14CED">
        <w:rPr>
          <w:rStyle w:val="Emphasis"/>
          <w:rFonts w:asciiTheme="minorHAnsi" w:hAnsiTheme="minorHAnsi" w:cstheme="minorHAnsi"/>
        </w:rPr>
        <w:t xml:space="preserve"> painful </w:t>
      </w:r>
      <w:r w:rsidRPr="00AC3464">
        <w:rPr>
          <w:rStyle w:val="Emphasis"/>
          <w:rFonts w:asciiTheme="minorHAnsi" w:hAnsiTheme="minorHAnsi" w:cstheme="minorHAnsi"/>
          <w:highlight w:val="cyan"/>
        </w:rPr>
        <w:t>trial and error</w:t>
      </w:r>
      <w:r w:rsidRPr="00F14CED">
        <w:rPr>
          <w:rStyle w:val="Emphasis"/>
          <w:rFonts w:asciiTheme="minorHAnsi" w:hAnsiTheme="minorHAnsi" w:cstheme="minorHAnsi"/>
        </w:rPr>
        <w:t xml:space="preserve"> over more than a century. </w:t>
      </w:r>
      <w:r w:rsidRPr="00F14CED">
        <w:rPr>
          <w:rFonts w:asciiTheme="minorHAnsi" w:hAnsiTheme="minorHAnsi" w:cstheme="minorHAnsi"/>
          <w:sz w:val="8"/>
        </w:rPr>
        <w:t xml:space="preserve">WHAT MIGHT HAVE BEEN If the Blob is not a cabal, neither is its record one of dismal failure. Critics argue that the United States entered the 1990s in a position of great power and prestige and squandered that legacy through misguided wars and interventions, geopolitical hubris, and the aggressive pursuit of a global liberal order at the expense of the nation’s economic and security interests. But the story they tell doesn’t match what actually happened.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 From George H. W. Bush to Barack Obama, post–Cold War presidents worked hard to further the efforts their predecessors started, shaping an environment conducive to American interests and ideas. They promoted free trade and globalization, maintained and even expanded the country’s global network of alliances and military bases, policed the global commons, and tried to stabilize regional conflicts and promote human rights. Unchecked by great-power rivals, Washington did become more willing to use military force in the periphery on behalf of national ideals. But even then, it hardly ran amok in search of monsters to destroy, abstaining from interventions in Rwanda, the African Great Lakes, Sudan, the Caucasus, Ukraine, Myanmar, and other potential cases. The basic outlines of recent American strategy would be recognizable to officials stretching back generations, because its goal has remained constant: fostering a world guided by American leadership, rooted in American values, and protected by American power. Have there been disappointments and even disasters along the way? Absolutely. Globalization and democratization were supposed to mellow China and Russia and help them fit easily into the U.S.-led order. That hasn’t worked out as well as hoped. North Korea went nuclear despite a series of U.S. presidents swearing they would never let it happen. Before 9/11, Washington didn’t take terrorism seriously enough; afterward, it became obsessed with stopping it at all costs. And far too many military interventions—from Somalia to Afghanistan, Iraq to Libya—have been misconceived and mishandled. As serious as these failures were, however, they were no worse than those occurring during other periods in U.S. history. The quarter century after World War II saw the loss of China, the end of a nuclear monopoly, the erection of the Iron Curtain and the Berlin Wall, a bloody stalemate in Korea, a communist takeover in Cuba, and a catastrophic war in Vietnam. The following two decades witnessed the collapse of the Bretton Woods system, an energy crisis and OPEC oil embargo, anti-American revolutions in Iran and Nicaragua, a bungled intervention in Lebanon, dirty wars in Central America, the Iran-contra scandal, and the Tiananmen Square massacre. Some degree of failure, even tragedy, is inescapable in foreign policy. What matters most is not the presence of individual triumphs or disasters but the collective balance between them. From this perspective, the post–Cold War era looks significantly better, for set against the failures is a giant success—the emergence of a far more peaceful, prosperous, and liberal international system, with a prosperous and secure United States at its center. Critics count the problems that have occurred but ignore the problems that have been avoided. There were plenty of ways the world could have gone haywire after 1989. Leading scholars, for example, foresaw a descent into vicious instability. Germany and Japan would turn hungry and revisionist again, security vacuums would emerge in Central Europe and East Asia, and nationalism, aggression, and nuclear proliferation would run rampant. “We will soon miss the Cold War,” John Mearsheimer predicted in 1990. “The prospect of major crises, even wars . . . is likely to increase dramatically.” Not quite. The long peace continued, as great-power relations remained relatively calm. German and Japanese revisionism never materialized—because those countries remained tightly embraced within a strong U.S. alliance system and a broader liberal international order. An outbreak of nationalism and ethnic aggression was contained in the Balkans. The countries of the former Warsaw Pact did not descend into chaos but embarked on political and economic reform, relaxing into a newly secure environment inside NATO. Asia did not collapse into vicious rivalries; under U.S. guidance, it continued its remarkable post-1979 stretch of peace as billions of people benefited from decades of sustained economic growth. The number of democracies in the world rose dramatically. Even nuclear proliferation has remained relatively limited, as Washington continued to provide security guarantees to allies so they would not pursue independent nuclear arsenals, orchestrated a campaign to secure loose nuclear materials, and punished rogue states that tried to buck the nonproliferation regime. In short, after 1989, the deep global engagement favored by the Blob kept the world moving forward on a generally positive track, rather than regressing to the historical mean of tyranny, depression, and war. Yes, instability is returning in both Asia and Europe, globalization and democracy are currently in retreat, intense competitions with China and Russia loom, and the new coronavirus pandemic has reminded the world of the downsides of connectivity. But the return of great-power rivalry in recent years has been fueled less by U.S. overreach than by questions about its stamina. Had Washington followed the recommendations of the Blob’s critics and retrenched from its global commitments after 1989, rather than leaning into them, things would look even worse now. If the United States had pursued a strategy of offshore balancing, say, by winding down its overseas obligations, would it be sitting pretty now? It is hard to see how withdrawing from Europe in the 1990s or not expanding NATO would have encouraged less bullying from Moscow. More likely, it would simply have given a resurgent Russia greater freedom to reassert its influence. Pulling back from the Asia-Pacific region, similarly, would likely have undermined the United States’ ability to hedge against the negative consequences of China’s rise. And less engagement by Washington on a global liberal agenda in trade, politics, and human rights would not have improved the world or prepared it institutionally to handle global challenges, such as pandemics and climate change. In retrospect, it is easy to identify specific policies and decisions one would want to change. It is harder to identify an alternative strategy that would have delivered clearly superior results—and that is the true standard by which real-world foreign policies deserve to be judged. THE RETURN OF THE BLOB </w:t>
      </w:r>
      <w:r w:rsidRPr="00F14CED">
        <w:rPr>
          <w:rStyle w:val="StyleUnderline"/>
          <w:rFonts w:asciiTheme="minorHAnsi" w:hAnsiTheme="minorHAnsi" w:cstheme="minorHAnsi"/>
        </w:rPr>
        <w:t xml:space="preserve">How about the critics’ third argument, that </w:t>
      </w:r>
      <w:r w:rsidRPr="00AC3464">
        <w:rPr>
          <w:rStyle w:val="StyleUnderline"/>
          <w:rFonts w:asciiTheme="minorHAnsi" w:hAnsiTheme="minorHAnsi" w:cstheme="minorHAnsi"/>
          <w:highlight w:val="cyan"/>
        </w:rPr>
        <w:t>escaping the</w:t>
      </w:r>
      <w:r w:rsidRPr="00F14CED">
        <w:rPr>
          <w:rStyle w:val="StyleUnderline"/>
          <w:rFonts w:asciiTheme="minorHAnsi" w:hAnsiTheme="minorHAnsi" w:cstheme="minorHAnsi"/>
        </w:rPr>
        <w:t xml:space="preserve"> influence of the </w:t>
      </w:r>
      <w:r w:rsidRPr="00AC3464">
        <w:rPr>
          <w:rStyle w:val="StyleUnderline"/>
          <w:rFonts w:asciiTheme="minorHAnsi" w:hAnsiTheme="minorHAnsi" w:cstheme="minorHAnsi"/>
          <w:highlight w:val="cyan"/>
        </w:rPr>
        <w:t>Blob would make</w:t>
      </w:r>
      <w:r w:rsidRPr="00F14CED">
        <w:rPr>
          <w:rStyle w:val="StyleUnderline"/>
          <w:rFonts w:asciiTheme="minorHAnsi" w:hAnsiTheme="minorHAnsi" w:cstheme="minorHAnsi"/>
        </w:rPr>
        <w:t xml:space="preserve"> American </w:t>
      </w:r>
      <w:r w:rsidRPr="00AC3464">
        <w:rPr>
          <w:rStyle w:val="StyleUnderline"/>
          <w:rFonts w:asciiTheme="minorHAnsi" w:hAnsiTheme="minorHAnsi" w:cstheme="minorHAnsi"/>
          <w:highlight w:val="cyan"/>
        </w:rPr>
        <w:t>policy more effective</w:t>
      </w:r>
      <w:r w:rsidRPr="00F14CED">
        <w:rPr>
          <w:rFonts w:asciiTheme="minorHAnsi" w:hAnsiTheme="minorHAnsi" w:cstheme="minorHAnsi"/>
          <w:sz w:val="8"/>
        </w:rPr>
        <w:t xml:space="preserve"> and the country more secure? As it happens, </w:t>
      </w:r>
      <w:r w:rsidRPr="00F14CED">
        <w:rPr>
          <w:rStyle w:val="Emphasis"/>
          <w:rFonts w:asciiTheme="minorHAnsi" w:hAnsiTheme="minorHAnsi" w:cstheme="minorHAnsi"/>
        </w:rPr>
        <w:t>a real-time test of that proposition has been running for over three years</w:t>
      </w:r>
      <w:r w:rsidRPr="00F14CED">
        <w:rPr>
          <w:rStyle w:val="StyleUnderline"/>
          <w:rFonts w:asciiTheme="minorHAnsi" w:hAnsiTheme="minorHAnsi" w:cstheme="minorHAnsi"/>
        </w:rPr>
        <w:t xml:space="preserve">. The </w:t>
      </w:r>
      <w:r w:rsidRPr="00AC3464">
        <w:rPr>
          <w:rStyle w:val="StyleUnderline"/>
          <w:rFonts w:asciiTheme="minorHAnsi" w:hAnsiTheme="minorHAnsi" w:cstheme="minorHAnsi"/>
          <w:highlight w:val="cyan"/>
        </w:rPr>
        <w:t>Trump</w:t>
      </w:r>
      <w:r w:rsidRPr="00F14CED">
        <w:rPr>
          <w:rStyle w:val="StyleUnderline"/>
          <w:rFonts w:asciiTheme="minorHAnsi" w:hAnsiTheme="minorHAnsi" w:cstheme="minorHAnsi"/>
        </w:rPr>
        <w:t xml:space="preserve"> administration has </w:t>
      </w:r>
      <w:r w:rsidRPr="00AC3464">
        <w:rPr>
          <w:rStyle w:val="StyleUnderline"/>
          <w:rFonts w:asciiTheme="minorHAnsi" w:hAnsiTheme="minorHAnsi" w:cstheme="minorHAnsi"/>
          <w:highlight w:val="cyan"/>
        </w:rPr>
        <w:t>sidelined</w:t>
      </w:r>
      <w:r w:rsidRPr="00F14CED">
        <w:rPr>
          <w:rStyle w:val="StyleUnderline"/>
          <w:rFonts w:asciiTheme="minorHAnsi" w:hAnsiTheme="minorHAnsi" w:cstheme="minorHAnsi"/>
        </w:rPr>
        <w:t xml:space="preserve"> national security </w:t>
      </w:r>
      <w:r w:rsidRPr="00AC3464">
        <w:rPr>
          <w:rStyle w:val="StyleUnderline"/>
          <w:rFonts w:asciiTheme="minorHAnsi" w:hAnsiTheme="minorHAnsi" w:cstheme="minorHAnsi"/>
          <w:highlight w:val="cyan"/>
        </w:rPr>
        <w:t>professionals</w:t>
      </w:r>
      <w:r w:rsidRPr="00F14CED">
        <w:rPr>
          <w:rStyle w:val="StyleUnderline"/>
          <w:rFonts w:asciiTheme="minorHAnsi" w:hAnsiTheme="minorHAnsi" w:cstheme="minorHAnsi"/>
        </w:rPr>
        <w:t>, and professionalism, to a degree unprecedented in the modern era</w:t>
      </w:r>
      <w:r w:rsidRPr="00F14CED">
        <w:rPr>
          <w:rFonts w:asciiTheme="minorHAnsi" w:hAnsiTheme="minorHAnsi" w:cstheme="minorHAnsi"/>
          <w:sz w:val="8"/>
        </w:rPr>
        <w:t xml:space="preserve">. The president has routinely disregarded the advice of apolitical career officials, accused them of disloyalty and even treason, and purged the top ranks of the administration of anybody unwilling to toe the official line of the day (whatever that may be). </w:t>
      </w:r>
      <w:r w:rsidRPr="00AC3464">
        <w:rPr>
          <w:rStyle w:val="Emphasis"/>
          <w:rFonts w:asciiTheme="minorHAnsi" w:hAnsiTheme="minorHAnsi" w:cstheme="minorHAnsi"/>
          <w:highlight w:val="cyan"/>
        </w:rPr>
        <w:t>The results</w:t>
      </w:r>
      <w:r w:rsidRPr="00F14CED">
        <w:rPr>
          <w:rStyle w:val="Emphasis"/>
          <w:rFonts w:asciiTheme="minorHAnsi" w:hAnsiTheme="minorHAnsi" w:cstheme="minorHAnsi"/>
        </w:rPr>
        <w:t xml:space="preserve"> of this experiment are not encouraging. So far it has </w:t>
      </w:r>
      <w:r w:rsidRPr="00AC3464">
        <w:rPr>
          <w:rStyle w:val="Emphasis"/>
          <w:rFonts w:asciiTheme="minorHAnsi" w:hAnsiTheme="minorHAnsi" w:cstheme="minorHAnsi"/>
          <w:highlight w:val="cyan"/>
        </w:rPr>
        <w:t>produced poor policy, poor execution, and poor outcomes</w:t>
      </w:r>
      <w:r w:rsidRPr="00F14CED">
        <w:rPr>
          <w:rFonts w:asciiTheme="minorHAnsi" w:hAnsiTheme="minorHAnsi" w:cstheme="minorHAnsi"/>
          <w:sz w:val="8"/>
        </w:rPr>
        <w:t>. Unforced errors are one of the hallmarks of the Trump administration’s foreign policy. The administration launched an overdue effort to confront China on its trade practices, only to hobble the approach by withdrawing from the Trans-Pacific Partnership and starting simultaneous trade wars with American allies. It punished Russia for its territorial aggression and electoral sabotage, only to be undercut by the president’s embrace of Russian President Vladimir Putin and by his personal vendettas relating to Ukraine. The president twice announced, and twice partially reversed, a decision to withdraw troops from Syria, thereby battering U.S. credibility without actually leaving the conflict. Thanks to diplomatic bungling and presidential credulity, North Korea is no more contained than it was three years ago, and Japan, South Korea, and the United States are all at odds. Because of arbitrary White House interference with military justice and other issues, civil-military relations have cratered. What links these cases is not ideology but competence—all involved basic mistakes that were pointed out by experts inside and outside government, only to be contemptuously ignored by the White House. Even when the administration’s policy choices have been defensible in conception, they have often been botched in execution, due to a disregard for expert advice and a disdain for the details of implementation. The administration could have tried to remedy the defects of the Iran nuclear deal, for example, in a way that included European powers rather than alienating them. It could have increased pressure on Tehran with a plan for converting that pressure into lasting results. It could have gotten something in return for diplomatic concessions given to Israel and Saudi Arabia. And it could have reformed NAFTA without gratuitously harming relations with Canada and Mexico. As for results</w:t>
      </w:r>
      <w:r w:rsidRPr="00F14CED">
        <w:rPr>
          <w:rStyle w:val="StyleUnderline"/>
          <w:rFonts w:asciiTheme="minorHAnsi" w:hAnsiTheme="minorHAnsi" w:cstheme="minorHAnsi"/>
        </w:rPr>
        <w:t xml:space="preserve">, </w:t>
      </w:r>
      <w:r w:rsidRPr="00AC3464">
        <w:rPr>
          <w:rStyle w:val="StyleUnderline"/>
          <w:rFonts w:asciiTheme="minorHAnsi" w:hAnsiTheme="minorHAnsi" w:cstheme="minorHAnsi"/>
          <w:highlight w:val="cyan"/>
        </w:rPr>
        <w:t>the</w:t>
      </w:r>
      <w:r w:rsidRPr="00F14CED">
        <w:rPr>
          <w:rStyle w:val="StyleUnderline"/>
          <w:rFonts w:asciiTheme="minorHAnsi" w:hAnsiTheme="minorHAnsi" w:cstheme="minorHAnsi"/>
        </w:rPr>
        <w:t xml:space="preserve"> current </w:t>
      </w:r>
      <w:r w:rsidRPr="00AC3464">
        <w:rPr>
          <w:rStyle w:val="StyleUnderline"/>
          <w:rFonts w:asciiTheme="minorHAnsi" w:hAnsiTheme="minorHAnsi" w:cstheme="minorHAnsi"/>
          <w:highlight w:val="cyan"/>
        </w:rPr>
        <w:t>pandemic shows</w:t>
      </w:r>
      <w:r w:rsidRPr="00F14CED">
        <w:rPr>
          <w:rStyle w:val="StyleUnderline"/>
          <w:rFonts w:asciiTheme="minorHAnsi" w:hAnsiTheme="minorHAnsi" w:cstheme="minorHAnsi"/>
        </w:rPr>
        <w:t xml:space="preserve"> just what happens when national </w:t>
      </w:r>
      <w:r w:rsidRPr="00AC3464">
        <w:rPr>
          <w:rStyle w:val="StyleUnderline"/>
          <w:rFonts w:asciiTheme="minorHAnsi" w:hAnsiTheme="minorHAnsi" w:cstheme="minorHAnsi"/>
          <w:highlight w:val="cyan"/>
        </w:rPr>
        <w:t>policy</w:t>
      </w:r>
      <w:r w:rsidRPr="00F14CED">
        <w:rPr>
          <w:rStyle w:val="StyleUnderline"/>
          <w:rFonts w:asciiTheme="minorHAnsi" w:hAnsiTheme="minorHAnsi" w:cstheme="minorHAnsi"/>
        </w:rPr>
        <w:t xml:space="preserve"> is </w:t>
      </w:r>
      <w:r w:rsidRPr="00AC3464">
        <w:rPr>
          <w:rStyle w:val="StyleUnderline"/>
          <w:rFonts w:asciiTheme="minorHAnsi" w:hAnsiTheme="minorHAnsi" w:cstheme="minorHAnsi"/>
          <w:highlight w:val="cyan"/>
        </w:rPr>
        <w:t>driven by amateur improvisation</w:t>
      </w:r>
      <w:r w:rsidRPr="00F14CED">
        <w:rPr>
          <w:rStyle w:val="StyleUnderline"/>
          <w:rFonts w:asciiTheme="minorHAnsi" w:hAnsiTheme="minorHAnsi" w:cstheme="minorHAnsi"/>
        </w:rPr>
        <w:t xml:space="preserve"> rather than professional planning</w:t>
      </w:r>
      <w:r w:rsidRPr="00F14CED">
        <w:rPr>
          <w:rFonts w:asciiTheme="minorHAnsi" w:hAnsiTheme="minorHAnsi" w:cstheme="minorHAnsi"/>
          <w:sz w:val="8"/>
        </w:rPr>
        <w:t xml:space="preserve">. </w:t>
      </w:r>
      <w:r w:rsidRPr="00F14CED">
        <w:rPr>
          <w:rStyle w:val="Emphasis"/>
          <w:rFonts w:asciiTheme="minorHAnsi" w:hAnsiTheme="minorHAnsi" w:cstheme="minorHAnsi"/>
        </w:rPr>
        <w:t xml:space="preserve">Pandemics have been a known danger for decades, and </w:t>
      </w:r>
      <w:r w:rsidRPr="00AC3464">
        <w:rPr>
          <w:rStyle w:val="Emphasis"/>
          <w:rFonts w:asciiTheme="minorHAnsi" w:hAnsiTheme="minorHAnsi" w:cstheme="minorHAnsi"/>
          <w:highlight w:val="cyan"/>
        </w:rPr>
        <w:t>the Blob has a suggested playbook</w:t>
      </w:r>
      <w:r w:rsidRPr="00F14CED">
        <w:rPr>
          <w:rStyle w:val="Emphasis"/>
          <w:rFonts w:asciiTheme="minorHAnsi" w:hAnsiTheme="minorHAnsi" w:cstheme="minorHAnsi"/>
        </w:rPr>
        <w:t xml:space="preserve"> for handling them—</w:t>
      </w:r>
      <w:r w:rsidRPr="00AC3464">
        <w:rPr>
          <w:rStyle w:val="Emphasis"/>
          <w:rFonts w:asciiTheme="minorHAnsi" w:hAnsiTheme="minorHAnsi" w:cstheme="minorHAnsi"/>
          <w:highlight w:val="cyan"/>
        </w:rPr>
        <w:t>constant vigilance, early detection and monitoring, a unified national response</w:t>
      </w:r>
      <w:r w:rsidRPr="00F14CED">
        <w:rPr>
          <w:rStyle w:val="Emphasis"/>
          <w:rFonts w:asciiTheme="minorHAnsi" w:hAnsiTheme="minorHAnsi" w:cstheme="minorHAnsi"/>
        </w:rPr>
        <w:t xml:space="preserve"> in coordination with global partners, and much more</w:t>
      </w:r>
      <w:r w:rsidRPr="00F14CED">
        <w:rPr>
          <w:rFonts w:asciiTheme="minorHAnsi" w:hAnsiTheme="minorHAnsi" w:cstheme="minorHAnsi"/>
          <w:sz w:val="8"/>
        </w:rPr>
        <w:t xml:space="preserve">. Coming into office, the </w:t>
      </w:r>
      <w:r w:rsidRPr="00AC3464">
        <w:rPr>
          <w:rStyle w:val="StyleUnderline"/>
          <w:rFonts w:asciiTheme="minorHAnsi" w:hAnsiTheme="minorHAnsi" w:cstheme="minorHAnsi"/>
          <w:highlight w:val="cyan"/>
        </w:rPr>
        <w:t>Trump</w:t>
      </w:r>
      <w:r w:rsidRPr="00F14CED">
        <w:rPr>
          <w:rFonts w:asciiTheme="minorHAnsi" w:hAnsiTheme="minorHAnsi" w:cstheme="minorHAnsi"/>
          <w:sz w:val="8"/>
        </w:rPr>
        <w:t xml:space="preserve"> administration </w:t>
      </w:r>
      <w:r w:rsidRPr="00AC3464">
        <w:rPr>
          <w:rStyle w:val="StyleUnderline"/>
          <w:rFonts w:asciiTheme="minorHAnsi" w:hAnsiTheme="minorHAnsi" w:cstheme="minorHAnsi"/>
          <w:highlight w:val="cyan"/>
        </w:rPr>
        <w:t>was fully briefed</w:t>
      </w:r>
      <w:r w:rsidRPr="00F14CED">
        <w:rPr>
          <w:rStyle w:val="StyleUnderline"/>
          <w:rFonts w:asciiTheme="minorHAnsi" w:hAnsiTheme="minorHAnsi" w:cstheme="minorHAnsi"/>
        </w:rPr>
        <w:t xml:space="preserve"> on the challenge—and chose to look the other way</w:t>
      </w:r>
      <w:r w:rsidRPr="00F14CED">
        <w:rPr>
          <w:rStyle w:val="Emphasis"/>
          <w:rFonts w:asciiTheme="minorHAnsi" w:hAnsiTheme="minorHAnsi" w:cstheme="minorHAnsi"/>
        </w:rPr>
        <w:t xml:space="preserve">, </w:t>
      </w:r>
      <w:r w:rsidRPr="00AC3464">
        <w:rPr>
          <w:rStyle w:val="Emphasis"/>
          <w:rFonts w:asciiTheme="minorHAnsi" w:hAnsiTheme="minorHAnsi" w:cstheme="minorHAnsi"/>
          <w:highlight w:val="cyan"/>
        </w:rPr>
        <w:t xml:space="preserve">downgrading the relevant </w:t>
      </w:r>
      <w:r w:rsidRPr="00AC3464">
        <w:rPr>
          <w:rStyle w:val="StyleUnderline"/>
          <w:rFonts w:asciiTheme="minorHAnsi" w:hAnsiTheme="minorHAnsi" w:cstheme="minorHAnsi"/>
          <w:highlight w:val="cyan"/>
        </w:rPr>
        <w:t>technocrats and pushing for deep cuts</w:t>
      </w:r>
      <w:r w:rsidRPr="00F14CED">
        <w:rPr>
          <w:rStyle w:val="StyleUnderline"/>
          <w:rFonts w:asciiTheme="minorHAnsi" w:hAnsiTheme="minorHAnsi" w:cstheme="minorHAnsi"/>
        </w:rPr>
        <w:t xml:space="preserve"> in global health and disease programs. </w:t>
      </w:r>
      <w:r w:rsidRPr="00F14CED">
        <w:rPr>
          <w:rFonts w:asciiTheme="minorHAnsi" w:hAnsiTheme="minorHAnsi" w:cstheme="minorHAnsi"/>
          <w:sz w:val="8"/>
        </w:rPr>
        <w:t xml:space="preserve">At the crucial early stages of the crisis, when a robust multilateral effort might have had maximum effect, the administration’s disorganization and denial left Washington on the sidelines. As the disease raced around the world and took hold in the United States, officials desperate to sound the alarm and begin preventive measures were silenced by a president unwilling to hear bad news. And once the direness of the medical situation was finally recognized, the administration tried to shift blame, going so far as to cut funding for the World Health Organization in the midst of the pandemic, simply in order to create a politically useful scapegoat. </w:t>
      </w:r>
      <w:r w:rsidRPr="00F14CED">
        <w:rPr>
          <w:rStyle w:val="StyleUnderline"/>
          <w:rFonts w:asciiTheme="minorHAnsi" w:hAnsiTheme="minorHAnsi" w:cstheme="minorHAnsi"/>
        </w:rPr>
        <w:t>The establishment makes mistakes</w:t>
      </w:r>
      <w:r w:rsidRPr="00F14CED">
        <w:rPr>
          <w:rFonts w:asciiTheme="minorHAnsi" w:hAnsiTheme="minorHAnsi" w:cstheme="minorHAnsi"/>
          <w:sz w:val="8"/>
        </w:rPr>
        <w:t xml:space="preserve">, often big ones. </w:t>
      </w:r>
      <w:r w:rsidRPr="00F14CED">
        <w:rPr>
          <w:rStyle w:val="Emphasis"/>
          <w:rFonts w:asciiTheme="minorHAnsi" w:hAnsiTheme="minorHAnsi" w:cstheme="minorHAnsi"/>
        </w:rPr>
        <w:t>But in its collective capacity, it learns from them and changes course—which is why the liberal international order has not only lasted for generations but deepened and broadened over time</w:t>
      </w:r>
      <w:r w:rsidRPr="00F14CED">
        <w:rPr>
          <w:rStyle w:val="StyleUnderline"/>
          <w:rFonts w:asciiTheme="minorHAnsi" w:hAnsiTheme="minorHAnsi" w:cstheme="minorHAnsi"/>
        </w:rPr>
        <w:t>. Purging experience and disinterested expertise from U.S. foreign policy has already caused problems</w:t>
      </w:r>
      <w:r w:rsidRPr="00F14CED">
        <w:rPr>
          <w:rStyle w:val="Emphasis"/>
          <w:rFonts w:asciiTheme="minorHAnsi" w:hAnsiTheme="minorHAnsi" w:cstheme="minorHAnsi"/>
        </w:rPr>
        <w:t>. The longer it continues, the worse things will get</w:t>
      </w:r>
      <w:r w:rsidRPr="00F14CED">
        <w:rPr>
          <w:rFonts w:asciiTheme="minorHAnsi" w:hAnsiTheme="minorHAnsi" w:cstheme="minorHAnsi"/>
          <w:sz w:val="8"/>
        </w:rPr>
        <w:t xml:space="preserve">. </w:t>
      </w:r>
      <w:r w:rsidRPr="00F14CED">
        <w:rPr>
          <w:rStyle w:val="StyleUnderline"/>
          <w:rFonts w:asciiTheme="minorHAnsi" w:hAnsiTheme="minorHAnsi" w:cstheme="minorHAnsi"/>
        </w:rPr>
        <w:t>And the more many will hope for the return of the Blob.</w:t>
      </w:r>
    </w:p>
    <w:p w14:paraId="25546561" w14:textId="77777777" w:rsidR="007C46D0" w:rsidRPr="005B30D3" w:rsidRDefault="007C46D0" w:rsidP="007C46D0">
      <w:pPr>
        <w:rPr>
          <w:rFonts w:asciiTheme="minorHAnsi" w:hAnsiTheme="minorHAnsi" w:cstheme="minorHAnsi"/>
          <w:u w:val="single"/>
        </w:rPr>
      </w:pPr>
    </w:p>
    <w:p w14:paraId="31C202EC"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D0"/>
    <w:rsid w:val="007C46D0"/>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31CB"/>
  <w15:chartTrackingRefBased/>
  <w15:docId w15:val="{23A49798-17BF-47B6-B620-D7ADE857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46D0"/>
    <w:rPr>
      <w:rFonts w:ascii="Calibri" w:hAnsi="Calibri" w:cs="Calibri"/>
    </w:rPr>
  </w:style>
  <w:style w:type="paragraph" w:styleId="Heading1">
    <w:name w:val="heading 1"/>
    <w:aliases w:val="Pocket"/>
    <w:basedOn w:val="Normal"/>
    <w:next w:val="Normal"/>
    <w:link w:val="Heading1Char"/>
    <w:qFormat/>
    <w:rsid w:val="007C46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46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C46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7C46D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46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46D0"/>
  </w:style>
  <w:style w:type="character" w:customStyle="1" w:styleId="Heading1Char">
    <w:name w:val="Heading 1 Char"/>
    <w:aliases w:val="Pocket Char"/>
    <w:basedOn w:val="DefaultParagraphFont"/>
    <w:link w:val="Heading1"/>
    <w:rsid w:val="007C46D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C46D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7C46D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7C46D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7C46D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C46D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7C46D0"/>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Important,Read"/>
    <w:basedOn w:val="DefaultParagraphFont"/>
    <w:link w:val="NoSpacing"/>
    <w:uiPriority w:val="99"/>
    <w:unhideWhenUsed/>
    <w:rsid w:val="007C46D0"/>
    <w:rPr>
      <w:color w:val="auto"/>
      <w:u w:val="none"/>
    </w:rPr>
  </w:style>
  <w:style w:type="character" w:styleId="FollowedHyperlink">
    <w:name w:val="FollowedHyperlink"/>
    <w:basedOn w:val="DefaultParagraphFont"/>
    <w:uiPriority w:val="99"/>
    <w:semiHidden/>
    <w:unhideWhenUsed/>
    <w:rsid w:val="007C46D0"/>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7C4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7C46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7C46D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7C46D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7C46D0"/>
    <w:pPr>
      <w:ind w:left="720"/>
      <w:contextualSpacing/>
    </w:pPr>
  </w:style>
  <w:style w:type="character" w:styleId="Strong">
    <w:name w:val="Strong"/>
    <w:basedOn w:val="DefaultParagraphFont"/>
    <w:uiPriority w:val="22"/>
    <w:qFormat/>
    <w:rsid w:val="007C46D0"/>
    <w:rPr>
      <w:b/>
      <w:bCs/>
    </w:rPr>
  </w:style>
  <w:style w:type="character" w:styleId="UnresolvedMention">
    <w:name w:val="Unresolved Mention"/>
    <w:basedOn w:val="DefaultParagraphFont"/>
    <w:uiPriority w:val="99"/>
    <w:semiHidden/>
    <w:unhideWhenUsed/>
    <w:rsid w:val="007C46D0"/>
    <w:rPr>
      <w:color w:val="605E5C"/>
      <w:shd w:val="clear" w:color="auto" w:fill="E1DFDD"/>
    </w:rPr>
  </w:style>
  <w:style w:type="paragraph" w:customStyle="1" w:styleId="Emphasis1">
    <w:name w:val="Emphasis1"/>
    <w:basedOn w:val="Normal"/>
    <w:autoRedefine/>
    <w:uiPriority w:val="7"/>
    <w:qFormat/>
    <w:rsid w:val="007C46D0"/>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character" w:customStyle="1" w:styleId="BoldUnderlineChar">
    <w:name w:val="Bold Underline Char"/>
    <w:locked/>
    <w:rsid w:val="007C46D0"/>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9" Type="http://schemas.openxmlformats.org/officeDocument/2006/relationships/theme" Target="theme/theme1.xml"/><Relationship Id="rId21" Type="http://schemas.openxmlformats.org/officeDocument/2006/relationships/hyperlink" Target="https://fortune.com/company/alphabet" TargetMode="External"/><Relationship Id="rId34" Type="http://schemas.openxmlformats.org/officeDocument/2006/relationships/hyperlink" Target="http://www.grubstreet.com/amp/2020/08/zephyr-teachout-monopolies-encounter.html"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hyperlink" Target="https://www.bbvaopenmind.com/en/articles/technological-wild-cards-existential-risk-and-a-changing-humanit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image" Target="media/image1.png"/><Relationship Id="rId37" Type="http://schemas.openxmlformats.org/officeDocument/2006/relationships/hyperlink" Target="https://www.foreignaffairs.com/articles/united-states/2020-04-29/defense-blob"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muse.jhu.edu/journals/world_politics/v061/61.1.wohlforth.html" TargetMode="External"/><Relationship Id="rId36" Type="http://schemas.openxmlformats.org/officeDocument/2006/relationships/hyperlink" Target="http://politicalclimate.net/2011/03/25/the-limits-to-environmentalism-4/"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cpb-us-e1.wpmucdn.com/sites.dartmouth.edu/dist/b/174/files/2013/04/War.pdf"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www.iwallerstein.com/wp-content/uploads/docs/TRAJWS1.PDF" TargetMode="Externa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34472</Words>
  <Characters>196495</Characters>
  <Application>Microsoft Office Word</Application>
  <DocSecurity>0</DocSecurity>
  <Lines>1637</Lines>
  <Paragraphs>461</Paragraphs>
  <ScaleCrop>false</ScaleCrop>
  <Company/>
  <LinksUpToDate>false</LinksUpToDate>
  <CharactersWithSpaces>230506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2021-10-03T16:03:00Z</dcterms:created>
  <dcterms:modified xsi:type="dcterms:W3CDTF">2021-10-03T16:05:00Z</dcterms:modified>
</cp:coreProperties>
</file>