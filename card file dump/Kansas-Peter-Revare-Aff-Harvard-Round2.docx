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6EC99" w14:textId="661A7154" w:rsidR="00A95652" w:rsidRDefault="005028B0" w:rsidP="005028B0">
      <w:pPr>
        <w:pStyle w:val="Heading1"/>
      </w:pPr>
      <w:r>
        <w:t>AFF RD 2---HARVARD</w:t>
      </w:r>
    </w:p>
    <w:p w14:paraId="3AC2EB3D" w14:textId="77777777" w:rsidR="005028B0" w:rsidRDefault="005028B0" w:rsidP="005028B0">
      <w:pPr>
        <w:pStyle w:val="Heading2"/>
      </w:pPr>
      <w:r>
        <w:t>1AC</w:t>
      </w:r>
    </w:p>
    <w:p w14:paraId="62C74EB0" w14:textId="77777777" w:rsidR="005028B0" w:rsidRDefault="005028B0" w:rsidP="005028B0">
      <w:pPr>
        <w:pStyle w:val="Heading3"/>
      </w:pPr>
      <w:r>
        <w:t>1AC---Innovation ADV</w:t>
      </w:r>
    </w:p>
    <w:p w14:paraId="13229360" w14:textId="77777777" w:rsidR="005028B0" w:rsidRDefault="005028B0" w:rsidP="005028B0">
      <w:pPr>
        <w:pStyle w:val="Heading4"/>
        <w:rPr>
          <w:u w:val="single"/>
        </w:rPr>
      </w:pPr>
      <w:r>
        <w:t xml:space="preserve">Advantage 1 is </w:t>
      </w:r>
      <w:r>
        <w:rPr>
          <w:u w:val="single"/>
        </w:rPr>
        <w:t>Innovation</w:t>
      </w:r>
      <w:r w:rsidRPr="00502B4D">
        <w:rPr>
          <w:u w:val="single"/>
        </w:rPr>
        <w:t>:</w:t>
      </w:r>
    </w:p>
    <w:p w14:paraId="307C90C2" w14:textId="77777777" w:rsidR="005028B0" w:rsidRDefault="005028B0" w:rsidP="005028B0">
      <w:r>
        <w:t xml:space="preserve"> </w:t>
      </w:r>
    </w:p>
    <w:p w14:paraId="35CA35DF" w14:textId="77777777" w:rsidR="005028B0" w:rsidRPr="009D6CD2" w:rsidRDefault="005028B0" w:rsidP="005028B0">
      <w:pPr>
        <w:pStyle w:val="Heading4"/>
      </w:pPr>
      <w:bookmarkStart w:id="0" w:name="_Hlk77676002"/>
      <w:r>
        <w:t xml:space="preserve">The Ninth Circuit’s decision in </w:t>
      </w:r>
      <w:r w:rsidRPr="00E5365A">
        <w:rPr>
          <w:i/>
          <w:iCs w:val="0"/>
        </w:rPr>
        <w:t>FTC v. Qualcomm</w:t>
      </w:r>
      <w:r>
        <w:t xml:space="preserve"> permits ICT firms to engage in innovation-stifling conduct. Firms have been given </w:t>
      </w:r>
      <w:r w:rsidRPr="0018245D">
        <w:rPr>
          <w:u w:val="single"/>
        </w:rPr>
        <w:t>free rein</w:t>
      </w:r>
      <w:r>
        <w:t xml:space="preserve"> to license standard-essential patents (SEP’s) at a </w:t>
      </w:r>
      <w:r w:rsidRPr="0018245D">
        <w:rPr>
          <w:u w:val="single"/>
        </w:rPr>
        <w:t>surcharge</w:t>
      </w:r>
      <w:r>
        <w:t xml:space="preserve"> and evade commitments to license on Fair, Reasonable, and Non-Discriminatory (FRAND) terms.</w:t>
      </w:r>
    </w:p>
    <w:bookmarkEnd w:id="0"/>
    <w:p w14:paraId="29818C39" w14:textId="77777777" w:rsidR="005028B0" w:rsidRPr="00E93A4B" w:rsidRDefault="005028B0" w:rsidP="005028B0">
      <w:r w:rsidRPr="00E93A4B">
        <w:rPr>
          <w:rStyle w:val="Emphasis1"/>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69ED22DF" w14:textId="77777777" w:rsidR="005028B0" w:rsidRPr="009514FB" w:rsidRDefault="005028B0" w:rsidP="005028B0">
      <w:pPr>
        <w:rPr>
          <w:sz w:val="16"/>
        </w:rPr>
      </w:pPr>
      <w:r w:rsidRPr="003E515F">
        <w:rPr>
          <w:rStyle w:val="Style13ptBold"/>
          <w:highlight w:val="cyan"/>
        </w:rPr>
        <w:t>Standards</w:t>
      </w:r>
      <w:r w:rsidRPr="009514FB">
        <w:rPr>
          <w:sz w:val="16"/>
        </w:rPr>
        <w:t xml:space="preserve"> can </w:t>
      </w:r>
      <w:r w:rsidRPr="00BA6713">
        <w:rPr>
          <w:rStyle w:val="Style13ptBold"/>
        </w:rPr>
        <w:t xml:space="preserve">enhance </w:t>
      </w:r>
      <w:r w:rsidRPr="00BA6713">
        <w:rPr>
          <w:rStyle w:val="Emphasis"/>
        </w:rPr>
        <w:t>competition</w:t>
      </w:r>
      <w:r w:rsidRPr="00BA6713">
        <w:rPr>
          <w:rStyle w:val="Style13ptBold"/>
        </w:rPr>
        <w:t xml:space="preserve"> and </w:t>
      </w:r>
      <w:r w:rsidRPr="00BA6713">
        <w:rPr>
          <w:rStyle w:val="Emphasis"/>
        </w:rPr>
        <w:t>consumer choice</w:t>
      </w:r>
      <w:r w:rsidRPr="00BA6713">
        <w:rPr>
          <w:sz w:val="16"/>
        </w:rPr>
        <w:t xml:space="preserve">, </w:t>
      </w:r>
      <w:r w:rsidRPr="00BA6713">
        <w:rPr>
          <w:rStyle w:val="Style13ptBold"/>
        </w:rPr>
        <w:t xml:space="preserve">but they also </w:t>
      </w:r>
      <w:r w:rsidRPr="003E515F">
        <w:rPr>
          <w:rStyle w:val="Emphasis"/>
          <w:highlight w:val="cyan"/>
        </w:rPr>
        <w:t>massively inflate</w:t>
      </w:r>
      <w:r w:rsidRPr="009514FB">
        <w:rPr>
          <w:rStyle w:val="Style13ptBold"/>
        </w:rPr>
        <w:t xml:space="preserve"> the </w:t>
      </w:r>
      <w:r w:rsidRPr="003E515F">
        <w:rPr>
          <w:rStyle w:val="Emphasis"/>
          <w:highlight w:val="cyan"/>
        </w:rPr>
        <w:t>value</w:t>
      </w:r>
      <w:r w:rsidRPr="003E515F">
        <w:rPr>
          <w:rStyle w:val="Style13ptBold"/>
          <w:highlight w:val="cyan"/>
        </w:rPr>
        <w:t xml:space="preserve"> of </w:t>
      </w:r>
      <w:r w:rsidRPr="003E515F">
        <w:rPr>
          <w:rStyle w:val="Emphasis"/>
          <w:highlight w:val="cyan"/>
        </w:rPr>
        <w:t>patents</w:t>
      </w:r>
      <w:r w:rsidRPr="003E515F">
        <w:rPr>
          <w:rStyle w:val="Style13ptBold"/>
          <w:highlight w:val="cyan"/>
        </w:rPr>
        <w:t xml:space="preserve"> deemed </w:t>
      </w:r>
      <w:r w:rsidRPr="003E515F">
        <w:rPr>
          <w:rStyle w:val="Emphasis"/>
          <w:highlight w:val="cyan"/>
        </w:rPr>
        <w:t>essential</w:t>
      </w:r>
      <w:r w:rsidRPr="009514FB">
        <w:rPr>
          <w:rStyle w:val="Style13ptBold"/>
        </w:rPr>
        <w:t xml:space="preserve"> to the </w:t>
      </w:r>
      <w:proofErr w:type="gramStart"/>
      <w:r w:rsidRPr="00BA6713">
        <w:rPr>
          <w:rStyle w:val="Style13ptBold"/>
        </w:rPr>
        <w:t>standard</w:t>
      </w:r>
      <w:r w:rsidRPr="00BA6713">
        <w:rPr>
          <w:sz w:val="16"/>
        </w:rPr>
        <w:t xml:space="preserve">, </w:t>
      </w:r>
      <w:r w:rsidRPr="00BA6713">
        <w:rPr>
          <w:rStyle w:val="Style13ptBold"/>
        </w:rPr>
        <w:t>and</w:t>
      </w:r>
      <w:proofErr w:type="gramEnd"/>
      <w:r w:rsidRPr="00BA6713">
        <w:rPr>
          <w:rStyle w:val="Style13ptBold"/>
        </w:rPr>
        <w:t xml:space="preserve"> give their owners the power to </w:t>
      </w:r>
      <w:r w:rsidRPr="00BA6713">
        <w:rPr>
          <w:rStyle w:val="Emphasis"/>
        </w:rPr>
        <w:t>sue companies</w:t>
      </w:r>
      <w:r w:rsidRPr="00BA6713">
        <w:rPr>
          <w:rStyle w:val="Style13ptBold"/>
        </w:rPr>
        <w:t xml:space="preserve"> that implement the standard for </w:t>
      </w:r>
      <w:r w:rsidRPr="00BA6713">
        <w:rPr>
          <w:rStyle w:val="Emphasis"/>
        </w:rPr>
        <w:t>money damages</w:t>
      </w:r>
      <w:r w:rsidRPr="00BA6713">
        <w:rPr>
          <w:rStyle w:val="Style13ptBold"/>
        </w:rPr>
        <w:t xml:space="preserve"> or </w:t>
      </w:r>
      <w:r w:rsidRPr="00BA6713">
        <w:rPr>
          <w:rStyle w:val="Emphasis"/>
        </w:rPr>
        <w:t>injunctions</w:t>
      </w:r>
      <w:r w:rsidRPr="00BA6713">
        <w:rPr>
          <w:rStyle w:val="Style13ptBold"/>
        </w:rPr>
        <w:t xml:space="preserve"> to block them from using their SEPs</w:t>
      </w:r>
      <w:r w:rsidRPr="00BA6713">
        <w:rPr>
          <w:sz w:val="16"/>
        </w:rPr>
        <w:t xml:space="preserve">. </w:t>
      </w:r>
      <w:r w:rsidRPr="00BA6713">
        <w:rPr>
          <w:rStyle w:val="Style13ptBold"/>
        </w:rPr>
        <w:t>When standards</w:t>
      </w:r>
      <w:r w:rsidRPr="009514FB">
        <w:rPr>
          <w:rStyle w:val="Style13ptBold"/>
        </w:rPr>
        <w:t xml:space="preserve"> cover critical features</w:t>
      </w:r>
      <w:r w:rsidRPr="009514FB">
        <w:rPr>
          <w:sz w:val="16"/>
        </w:rPr>
        <w:t xml:space="preserve"> like wireless connectivity, </w:t>
      </w:r>
      <w:r w:rsidRPr="003E515F">
        <w:rPr>
          <w:rStyle w:val="Style13ptBold"/>
          <w:highlight w:val="cyan"/>
        </w:rPr>
        <w:t>SEP owners wield</w:t>
      </w:r>
      <w:r w:rsidRPr="009514FB">
        <w:rPr>
          <w:rStyle w:val="Style13ptBold"/>
        </w:rPr>
        <w:t xml:space="preserve"> a huge amount of </w:t>
      </w:r>
      <w:r w:rsidRPr="003E515F">
        <w:rPr>
          <w:rStyle w:val="Emphasis"/>
          <w:highlight w:val="cyan"/>
        </w:rPr>
        <w:t>“hold-up” power</w:t>
      </w:r>
      <w:r w:rsidRPr="00356306">
        <w:rPr>
          <w:sz w:val="16"/>
        </w:rPr>
        <w:t xml:space="preserve"> </w:t>
      </w:r>
      <w:r w:rsidRPr="00356306">
        <w:rPr>
          <w:rStyle w:val="Style13ptBold"/>
        </w:rPr>
        <w:t>because their patents</w:t>
      </w:r>
      <w:r w:rsidRPr="009514FB">
        <w:rPr>
          <w:rStyle w:val="Style13ptBold"/>
        </w:rPr>
        <w:t xml:space="preserve"> allow them to effectively </w:t>
      </w:r>
      <w:r w:rsidRPr="009514FB">
        <w:rPr>
          <w:rStyle w:val="Emphasis"/>
        </w:rPr>
        <w:t>block access</w:t>
      </w:r>
      <w:r w:rsidRPr="009514FB">
        <w:rPr>
          <w:rStyle w:val="Style13ptBold"/>
        </w:rPr>
        <w:t xml:space="preserve"> to the </w:t>
      </w:r>
      <w:r w:rsidRPr="009514FB">
        <w:rPr>
          <w:rStyle w:val="Emphasis"/>
        </w:rPr>
        <w:t>standard</w:t>
      </w:r>
      <w:r w:rsidRPr="009514FB">
        <w:rPr>
          <w:rStyle w:val="Style13ptBold"/>
        </w:rPr>
        <w:t xml:space="preserve"> altogether</w:t>
      </w:r>
      <w:r w:rsidRPr="009514FB">
        <w:rPr>
          <w:sz w:val="16"/>
        </w:rPr>
        <w:t xml:space="preserve">. </w:t>
      </w:r>
      <w:r w:rsidRPr="003E515F">
        <w:rPr>
          <w:rStyle w:val="Style13ptBold"/>
          <w:highlight w:val="cyan"/>
        </w:rPr>
        <w:t xml:space="preserve">That lets them charge </w:t>
      </w:r>
      <w:r w:rsidRPr="003E515F">
        <w:rPr>
          <w:rStyle w:val="Emphasis"/>
          <w:highlight w:val="cyan"/>
        </w:rPr>
        <w:t>unduly large tolls</w:t>
      </w:r>
      <w:r w:rsidRPr="00BA6713">
        <w:rPr>
          <w:rStyle w:val="Style13ptBold"/>
        </w:rPr>
        <w:t xml:space="preserve"> to anyone who wants to implement the standard</w:t>
      </w:r>
      <w:r w:rsidRPr="00BA6713">
        <w:rPr>
          <w:sz w:val="16"/>
        </w:rPr>
        <w:t>.</w:t>
      </w:r>
    </w:p>
    <w:p w14:paraId="495FBFBE" w14:textId="77777777" w:rsidR="005028B0" w:rsidRPr="009514FB" w:rsidRDefault="005028B0" w:rsidP="005028B0">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13ptBold"/>
        </w:rPr>
        <w:t>FRAND</w:t>
      </w:r>
      <w:r w:rsidRPr="009514FB">
        <w:rPr>
          <w:sz w:val="16"/>
        </w:rPr>
        <w:t xml:space="preserve">) </w:t>
      </w:r>
      <w:r w:rsidRPr="009514FB">
        <w:rPr>
          <w:rStyle w:val="Style13ptBold"/>
        </w:rPr>
        <w:t>terms</w:t>
      </w:r>
      <w:r w:rsidRPr="009514FB">
        <w:rPr>
          <w:sz w:val="16"/>
        </w:rPr>
        <w:t xml:space="preserve">. But that </w:t>
      </w:r>
      <w:r w:rsidRPr="009514FB">
        <w:rPr>
          <w:rStyle w:val="Style13ptBold"/>
        </w:rPr>
        <w:t xml:space="preserve">promise strikes at a </w:t>
      </w:r>
      <w:r w:rsidRPr="009514FB">
        <w:rPr>
          <w:rStyle w:val="Emphasis"/>
        </w:rPr>
        <w:t>key tension</w:t>
      </w:r>
      <w:r w:rsidRPr="009514FB">
        <w:rPr>
          <w:rStyle w:val="Style13ptBold"/>
        </w:rPr>
        <w:t xml:space="preserve"> between antitrust and patent law</w:t>
      </w:r>
      <w:r w:rsidRPr="009514FB">
        <w:rPr>
          <w:sz w:val="16"/>
        </w:rPr>
        <w:t xml:space="preserve">: </w:t>
      </w:r>
      <w:r w:rsidRPr="009514FB">
        <w:rPr>
          <w:rStyle w:val="Style13ptBold"/>
        </w:rPr>
        <w:t xml:space="preserve">patent owners have </w:t>
      </w:r>
      <w:r w:rsidRPr="009514FB">
        <w:rPr>
          <w:rStyle w:val="Emphasis"/>
        </w:rPr>
        <w:t>no obligation</w:t>
      </w:r>
      <w:r w:rsidRPr="009514FB">
        <w:rPr>
          <w:rStyle w:val="Style13ptBold"/>
        </w:rPr>
        <w:t xml:space="preserve"> to let anyone use technology their patent covers</w:t>
      </w:r>
      <w:r w:rsidRPr="009514FB">
        <w:rPr>
          <w:sz w:val="16"/>
        </w:rPr>
        <w:t xml:space="preserve">, </w:t>
      </w:r>
      <w:r w:rsidRPr="009514FB">
        <w:rPr>
          <w:rStyle w:val="Style13ptBold"/>
        </w:rPr>
        <w:t>but to get those technologies incorporated into standards</w:t>
      </w:r>
      <w:r w:rsidRPr="009514FB">
        <w:rPr>
          <w:sz w:val="16"/>
        </w:rPr>
        <w:t xml:space="preserve">, </w:t>
      </w:r>
      <w:r w:rsidRPr="009514FB">
        <w:rPr>
          <w:rStyle w:val="Style13ptBold"/>
        </w:rPr>
        <w:t xml:space="preserve">patent owners usually </w:t>
      </w:r>
      <w:proofErr w:type="gramStart"/>
      <w:r w:rsidRPr="009514FB">
        <w:rPr>
          <w:rStyle w:val="Style13ptBold"/>
        </w:rPr>
        <w:t>have to</w:t>
      </w:r>
      <w:proofErr w:type="gramEnd"/>
      <w:r w:rsidRPr="009514FB">
        <w:rPr>
          <w:rStyle w:val="Style13ptBold"/>
        </w:rPr>
        <w:t xml:space="preserve"> promise that they will give </w:t>
      </w:r>
      <w:r w:rsidRPr="009514FB">
        <w:rPr>
          <w:rStyle w:val="Emphasis"/>
        </w:rPr>
        <w:t>permission</w:t>
      </w:r>
      <w:r w:rsidRPr="009514FB">
        <w:rPr>
          <w:rStyle w:val="Style13ptBold"/>
        </w:rPr>
        <w:t xml:space="preserve"> to anyone who wants</w:t>
      </w:r>
      <w:r w:rsidRPr="009514FB">
        <w:rPr>
          <w:sz w:val="16"/>
        </w:rPr>
        <w:t xml:space="preserve"> to implement the standard as long as they pay a reasonable license fee. </w:t>
      </w:r>
    </w:p>
    <w:p w14:paraId="794BCA17" w14:textId="77777777" w:rsidR="005028B0" w:rsidRPr="009514FB" w:rsidRDefault="005028B0" w:rsidP="005028B0">
      <w:pPr>
        <w:rPr>
          <w:sz w:val="16"/>
        </w:rPr>
      </w:pPr>
      <w:r w:rsidRPr="003E515F">
        <w:rPr>
          <w:rStyle w:val="Style13ptBold"/>
          <w:highlight w:val="cyan"/>
        </w:rPr>
        <w:t>Qualcomm is one of the most</w:t>
      </w:r>
      <w:r w:rsidRPr="009514FB">
        <w:rPr>
          <w:rStyle w:val="Style13ptBold"/>
        </w:rPr>
        <w:t xml:space="preserve"> </w:t>
      </w:r>
      <w:r w:rsidRPr="009514FB">
        <w:rPr>
          <w:rStyle w:val="Emphasis"/>
        </w:rPr>
        <w:t>important</w:t>
      </w:r>
      <w:r w:rsidRPr="009514FB">
        <w:rPr>
          <w:rStyle w:val="Style13ptBold"/>
        </w:rPr>
        <w:t xml:space="preserve"> and </w:t>
      </w:r>
      <w:r w:rsidRPr="003E515F">
        <w:rPr>
          <w:rStyle w:val="Emphasis"/>
          <w:highlight w:val="cyan"/>
        </w:rPr>
        <w:t>dominant</w:t>
      </w:r>
      <w:r w:rsidRPr="003E515F">
        <w:rPr>
          <w:rStyle w:val="Style13ptBold"/>
          <w:highlight w:val="cyan"/>
        </w:rPr>
        <w:t xml:space="preserve"> companies in</w:t>
      </w:r>
      <w:r w:rsidRPr="009514FB">
        <w:rPr>
          <w:rStyle w:val="Style13ptBold"/>
        </w:rPr>
        <w:t xml:space="preserve"> the </w:t>
      </w:r>
      <w:r w:rsidRPr="009514FB">
        <w:rPr>
          <w:rStyle w:val="Emphasis"/>
        </w:rPr>
        <w:t>history</w:t>
      </w:r>
      <w:r w:rsidRPr="009514FB">
        <w:rPr>
          <w:rStyle w:val="Style13ptBold"/>
        </w:rPr>
        <w:t xml:space="preserve"> of </w:t>
      </w:r>
      <w:r w:rsidRPr="003E515F">
        <w:rPr>
          <w:rStyle w:val="Emphasis"/>
          <w:highlight w:val="cyan"/>
        </w:rPr>
        <w:t>wireless</w:t>
      </w:r>
      <w:r w:rsidRPr="003E515F">
        <w:rPr>
          <w:rStyle w:val="Style13ptBold"/>
          <w:highlight w:val="cyan"/>
        </w:rPr>
        <w:t xml:space="preserve"> communication</w:t>
      </w:r>
      <w:r w:rsidRPr="009514FB">
        <w:rPr>
          <w:rStyle w:val="Style13ptBold"/>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13ptBold"/>
        </w:rPr>
        <w:t xml:space="preserve">it </w:t>
      </w:r>
      <w:r w:rsidRPr="003E515F">
        <w:rPr>
          <w:rStyle w:val="Emphasis"/>
          <w:highlight w:val="cyan"/>
        </w:rPr>
        <w:t>participates</w:t>
      </w:r>
      <w:r w:rsidRPr="003E515F">
        <w:rPr>
          <w:rStyle w:val="Style13ptBold"/>
          <w:highlight w:val="cyan"/>
        </w:rPr>
        <w:t xml:space="preserve"> in the </w:t>
      </w:r>
      <w:r w:rsidRPr="003E515F">
        <w:rPr>
          <w:rStyle w:val="Emphasis"/>
          <w:highlight w:val="cyan"/>
        </w:rPr>
        <w:t>s</w:t>
      </w:r>
      <w:r w:rsidRPr="009517B4">
        <w:rPr>
          <w:rStyle w:val="Style13ptBold"/>
        </w:rPr>
        <w:t>tandard-</w:t>
      </w:r>
      <w:r w:rsidRPr="003E515F">
        <w:rPr>
          <w:rStyle w:val="Emphasis"/>
          <w:highlight w:val="cyan"/>
        </w:rPr>
        <w:t>s</w:t>
      </w:r>
      <w:r w:rsidRPr="009517B4">
        <w:rPr>
          <w:rStyle w:val="Style13ptBold"/>
        </w:rPr>
        <w:t xml:space="preserve">etting </w:t>
      </w:r>
      <w:r w:rsidRPr="003E515F">
        <w:rPr>
          <w:rStyle w:val="Emphasis"/>
          <w:highlight w:val="cyan"/>
        </w:rPr>
        <w:t>o</w:t>
      </w:r>
      <w:r w:rsidRPr="009517B4">
        <w:rPr>
          <w:rStyle w:val="Style13ptBold"/>
        </w:rPr>
        <w:t>rganization</w:t>
      </w:r>
      <w:r w:rsidRPr="003E515F">
        <w:rPr>
          <w:rStyle w:val="Emphasis"/>
          <w:highlight w:val="cyan"/>
        </w:rPr>
        <w:t>s</w:t>
      </w:r>
      <w:r w:rsidRPr="009517B4">
        <w:rPr>
          <w:rStyle w:val="Style13ptBold"/>
        </w:rPr>
        <w:t xml:space="preserve"> </w:t>
      </w:r>
      <w:r w:rsidRPr="00BA6713">
        <w:rPr>
          <w:rStyle w:val="Style13ptBold"/>
        </w:rPr>
        <w:t>that define those standards</w:t>
      </w:r>
      <w:r w:rsidRPr="009514FB">
        <w:rPr>
          <w:sz w:val="16"/>
        </w:rPr>
        <w:t xml:space="preserve">. </w:t>
      </w:r>
      <w:r w:rsidRPr="009517B4">
        <w:rPr>
          <w:rStyle w:val="Style13ptBold"/>
        </w:rPr>
        <w:t xml:space="preserve">Qualcomm is somewhat unique in that it not only </w:t>
      </w:r>
      <w:r w:rsidRPr="009517B4">
        <w:rPr>
          <w:rStyle w:val="Emphasis"/>
        </w:rPr>
        <w:t>licenses SEPs</w:t>
      </w:r>
      <w:r w:rsidRPr="009514FB">
        <w:rPr>
          <w:sz w:val="16"/>
        </w:rPr>
        <w:t xml:space="preserve">, </w:t>
      </w:r>
      <w:r w:rsidRPr="009517B4">
        <w:rPr>
          <w:rStyle w:val="Style13ptBold"/>
        </w:rPr>
        <w:t xml:space="preserve">but also </w:t>
      </w:r>
      <w:r w:rsidRPr="009517B4">
        <w:rPr>
          <w:rStyle w:val="Emphasis"/>
        </w:rPr>
        <w:t>supplies</w:t>
      </w:r>
      <w:r w:rsidRPr="009517B4">
        <w:rPr>
          <w:rStyle w:val="Style13ptBold"/>
        </w:rPr>
        <w:t xml:space="preserve"> the </w:t>
      </w:r>
      <w:r w:rsidRPr="009517B4">
        <w:rPr>
          <w:rStyle w:val="Emphasis"/>
        </w:rPr>
        <w:t>modem chips</w:t>
      </w:r>
      <w:r w:rsidRPr="009517B4">
        <w:rPr>
          <w:rStyle w:val="Style13ptBold"/>
        </w:rPr>
        <w:t xml:space="preserve"> used by a wide range of devices</w:t>
      </w:r>
      <w:r w:rsidRPr="009514FB">
        <w:rPr>
          <w:sz w:val="16"/>
        </w:rPr>
        <w:t xml:space="preserve">. </w:t>
      </w:r>
      <w:r w:rsidRPr="009517B4">
        <w:rPr>
          <w:rStyle w:val="Style13ptBold"/>
        </w:rPr>
        <w:t xml:space="preserve">These include chips that </w:t>
      </w:r>
      <w:r w:rsidRPr="009517B4">
        <w:rPr>
          <w:rStyle w:val="Emphasis"/>
        </w:rPr>
        <w:t>implement</w:t>
      </w:r>
      <w:r w:rsidRPr="009517B4">
        <w:rPr>
          <w:rStyle w:val="Style13ptBold"/>
        </w:rPr>
        <w:t xml:space="preserve"> wireless communication </w:t>
      </w:r>
      <w:r w:rsidRPr="009517B4">
        <w:rPr>
          <w:rStyle w:val="Emphasis"/>
        </w:rPr>
        <w:t>standards</w:t>
      </w:r>
      <w:r w:rsidRPr="009514FB">
        <w:rPr>
          <w:sz w:val="16"/>
        </w:rPr>
        <w:t xml:space="preserve">, </w:t>
      </w:r>
      <w:r w:rsidRPr="009517B4">
        <w:rPr>
          <w:rStyle w:val="Style13ptBold"/>
        </w:rPr>
        <w:t xml:space="preserve">which lie at the </w:t>
      </w:r>
      <w:r w:rsidRPr="009517B4">
        <w:rPr>
          <w:rStyle w:val="Emphasis"/>
        </w:rPr>
        <w:t>heart</w:t>
      </w:r>
      <w:r w:rsidRPr="009517B4">
        <w:rPr>
          <w:rStyle w:val="Style13ptBold"/>
        </w:rPr>
        <w:t xml:space="preserve"> of every mobile </w:t>
      </w:r>
      <w:r w:rsidRPr="009517B4">
        <w:rPr>
          <w:rStyle w:val="Emphasis"/>
        </w:rPr>
        <w:t>computing device</w:t>
      </w:r>
      <w:r w:rsidRPr="009517B4">
        <w:rPr>
          <w:rStyle w:val="Style13ptBold"/>
        </w:rPr>
        <w:t>.</w:t>
      </w:r>
    </w:p>
    <w:p w14:paraId="6B94CE09" w14:textId="77777777" w:rsidR="005028B0" w:rsidRPr="009514FB" w:rsidRDefault="005028B0" w:rsidP="005028B0">
      <w:pPr>
        <w:rPr>
          <w:sz w:val="16"/>
        </w:rPr>
      </w:pPr>
      <w:r w:rsidRPr="000B4811">
        <w:rPr>
          <w:rStyle w:val="Style13ptBold"/>
        </w:rPr>
        <w:t xml:space="preserve">Although </w:t>
      </w:r>
      <w:r w:rsidRPr="003E515F">
        <w:rPr>
          <w:rStyle w:val="Style13ptBold"/>
          <w:highlight w:val="cyan"/>
        </w:rPr>
        <w:t xml:space="preserve">Qualcomm </w:t>
      </w:r>
      <w:r w:rsidRPr="000B4811">
        <w:rPr>
          <w:rStyle w:val="Style13ptBold"/>
        </w:rPr>
        <w:t>promised to license its SEPs</w:t>
      </w:r>
      <w:r w:rsidRPr="000B4811">
        <w:rPr>
          <w:sz w:val="16"/>
        </w:rPr>
        <w:t xml:space="preserve"> (</w:t>
      </w:r>
      <w:r w:rsidRPr="000B4811">
        <w:rPr>
          <w:rStyle w:val="Style13ptBold"/>
        </w:rPr>
        <w:t>including patents essential to</w:t>
      </w:r>
      <w:r w:rsidRPr="000B4811">
        <w:rPr>
          <w:sz w:val="16"/>
        </w:rPr>
        <w:t xml:space="preserve"> CDMA, 3G, 4G, and </w:t>
      </w:r>
      <w:r w:rsidRPr="000B4811">
        <w:rPr>
          <w:rStyle w:val="Style13ptBold"/>
        </w:rPr>
        <w:t>5G</w:t>
      </w:r>
      <w:r w:rsidRPr="000B4811">
        <w:rPr>
          <w:sz w:val="16"/>
        </w:rPr>
        <w:t xml:space="preserve">) </w:t>
      </w:r>
      <w:r w:rsidRPr="000B4811">
        <w:rPr>
          <w:rStyle w:val="Style13ptBold"/>
        </w:rPr>
        <w:t>on FRAND terms</w:t>
      </w:r>
      <w:r w:rsidRPr="000B4811">
        <w:rPr>
          <w:sz w:val="16"/>
        </w:rPr>
        <w:t xml:space="preserve">, </w:t>
      </w:r>
      <w:r w:rsidRPr="000B4811">
        <w:rPr>
          <w:rStyle w:val="Style13ptBold"/>
        </w:rPr>
        <w:t xml:space="preserve">its </w:t>
      </w:r>
      <w:r w:rsidRPr="003E515F">
        <w:rPr>
          <w:rStyle w:val="Style13ptBold"/>
          <w:highlight w:val="cyan"/>
        </w:rPr>
        <w:t>conduct has</w:t>
      </w:r>
      <w:r w:rsidRPr="00356306">
        <w:rPr>
          <w:rStyle w:val="Style13ptBold"/>
        </w:rPr>
        <w:t xml:space="preserve"> to many </w:t>
      </w:r>
      <w:r w:rsidRPr="003E515F">
        <w:rPr>
          <w:rStyle w:val="Style13ptBold"/>
          <w:highlight w:val="cyan"/>
        </w:rPr>
        <w:t>looked</w:t>
      </w:r>
      <w:r w:rsidRPr="009514FB">
        <w:rPr>
          <w:rStyle w:val="Style13ptBold"/>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13ptBold"/>
        </w:rPr>
        <w:t xml:space="preserve">and </w:t>
      </w:r>
      <w:r w:rsidRPr="003E515F">
        <w:rPr>
          <w:rStyle w:val="Emphasis"/>
          <w:highlight w:val="cyan"/>
        </w:rPr>
        <w:t>highly discriminatory</w:t>
      </w:r>
      <w:r w:rsidRPr="009514FB">
        <w:rPr>
          <w:sz w:val="16"/>
        </w:rPr>
        <w:t xml:space="preserve">. In particular, </w:t>
      </w:r>
      <w:r w:rsidRPr="000B4811">
        <w:rPr>
          <w:rStyle w:val="Style13ptBold"/>
        </w:rPr>
        <w:t xml:space="preserve">Qualcomm has drawn scrutiny for </w:t>
      </w:r>
      <w:r w:rsidRPr="003E515F">
        <w:rPr>
          <w:rStyle w:val="Style13ptBold"/>
          <w:highlight w:val="cyan"/>
        </w:rPr>
        <w:t>bundling</w:t>
      </w:r>
      <w:r w:rsidRPr="009514FB">
        <w:rPr>
          <w:rStyle w:val="Style13ptBold"/>
        </w:rPr>
        <w:t xml:space="preserve"> tens of </w:t>
      </w:r>
      <w:r w:rsidRPr="00BA6713">
        <w:rPr>
          <w:rStyle w:val="Style13ptBold"/>
        </w:rPr>
        <w:t xml:space="preserve">thousands of </w:t>
      </w:r>
      <w:r w:rsidRPr="003E515F">
        <w:rPr>
          <w:rStyle w:val="Style13ptBold"/>
          <w:highlight w:val="cyan"/>
        </w:rPr>
        <w:t>patents</w:t>
      </w:r>
      <w:r w:rsidRPr="000B4811">
        <w:rPr>
          <w:rStyle w:val="Style13ptBold"/>
        </w:rPr>
        <w:t xml:space="preserve"> </w:t>
      </w:r>
      <w:r w:rsidRPr="00BA6713">
        <w:rPr>
          <w:rStyle w:val="Style13ptBold"/>
        </w:rPr>
        <w:t>together</w:t>
      </w:r>
      <w:r w:rsidRPr="009514FB">
        <w:rPr>
          <w:sz w:val="16"/>
        </w:rPr>
        <w:t>—</w:t>
      </w:r>
      <w:r w:rsidRPr="009514FB">
        <w:rPr>
          <w:rStyle w:val="Style13ptBold"/>
        </w:rPr>
        <w:t xml:space="preserve">including many that are </w:t>
      </w:r>
      <w:r w:rsidRPr="009514FB">
        <w:rPr>
          <w:rStyle w:val="Emphasis"/>
        </w:rPr>
        <w:t>not</w:t>
      </w:r>
      <w:r w:rsidRPr="009514FB">
        <w:rPr>
          <w:rStyle w:val="Style13ptBold"/>
        </w:rPr>
        <w:t xml:space="preserve"> standard-</w:t>
      </w:r>
      <w:r w:rsidRPr="009514FB">
        <w:rPr>
          <w:rStyle w:val="Emphasis"/>
        </w:rPr>
        <w:t>essential</w:t>
      </w:r>
      <w:r w:rsidRPr="009514FB">
        <w:rPr>
          <w:sz w:val="16"/>
        </w:rPr>
        <w:t>—</w:t>
      </w:r>
      <w:r w:rsidRPr="009514FB">
        <w:rPr>
          <w:rStyle w:val="Style13ptBold"/>
        </w:rPr>
        <w:t xml:space="preserve">and offering portfolio-only licenses no matter what licensees actually </w:t>
      </w:r>
      <w:r w:rsidRPr="009514FB">
        <w:rPr>
          <w:rStyle w:val="Emphasis"/>
        </w:rPr>
        <w:t>want</w:t>
      </w:r>
      <w:r w:rsidRPr="009514FB">
        <w:rPr>
          <w:rStyle w:val="Style13ptBold"/>
        </w:rPr>
        <w:t xml:space="preserve"> or </w:t>
      </w:r>
      <w:r w:rsidRPr="009514FB">
        <w:rPr>
          <w:rStyle w:val="Emphasis"/>
        </w:rPr>
        <w:t>need</w:t>
      </w:r>
      <w:r w:rsidRPr="009514FB">
        <w:rPr>
          <w:sz w:val="16"/>
        </w:rPr>
        <w:t xml:space="preserve">; </w:t>
      </w:r>
      <w:r w:rsidRPr="003E515F">
        <w:rPr>
          <w:rStyle w:val="Style13ptBold"/>
          <w:highlight w:val="cyan"/>
        </w:rPr>
        <w:t>refusing to sell</w:t>
      </w:r>
      <w:r w:rsidRPr="009514FB">
        <w:rPr>
          <w:rStyle w:val="Style13ptBold"/>
        </w:rPr>
        <w:t xml:space="preserve"> modem </w:t>
      </w:r>
      <w:r w:rsidRPr="003E515F">
        <w:rPr>
          <w:rStyle w:val="Style13ptBold"/>
          <w:highlight w:val="cyan"/>
        </w:rPr>
        <w:t>chips</w:t>
      </w:r>
      <w:r w:rsidRPr="00BA6713">
        <w:rPr>
          <w:rStyle w:val="Style13ptBold"/>
        </w:rPr>
        <w:t xml:space="preserve"> to anyone without a SEP license and threatening to </w:t>
      </w:r>
      <w:r w:rsidRPr="00BA6713">
        <w:rPr>
          <w:rStyle w:val="Emphasis"/>
        </w:rPr>
        <w:t>withhold chips</w:t>
      </w:r>
      <w:r w:rsidRPr="00BA6713">
        <w:rPr>
          <w:sz w:val="16"/>
        </w:rPr>
        <w:t xml:space="preserve"> </w:t>
      </w:r>
      <w:r w:rsidRPr="00BA6713">
        <w:rPr>
          <w:rStyle w:val="Style13ptBold"/>
        </w:rPr>
        <w:t xml:space="preserve">from companies trying to </w:t>
      </w:r>
      <w:r w:rsidRPr="00BA6713">
        <w:rPr>
          <w:rStyle w:val="Emphasis"/>
        </w:rPr>
        <w:t>negotiate</w:t>
      </w:r>
      <w:r w:rsidRPr="00BA6713">
        <w:rPr>
          <w:sz w:val="16"/>
        </w:rPr>
        <w:t xml:space="preserve"> </w:t>
      </w:r>
      <w:r w:rsidRPr="00BA6713">
        <w:rPr>
          <w:rStyle w:val="Style13ptBold"/>
        </w:rPr>
        <w:t>different license</w:t>
      </w:r>
      <w:r w:rsidRPr="009514FB">
        <w:rPr>
          <w:rStyle w:val="Style13ptBold"/>
        </w:rPr>
        <w:t xml:space="preserve"> terms</w:t>
      </w:r>
      <w:r w:rsidRPr="009514FB">
        <w:rPr>
          <w:sz w:val="16"/>
        </w:rPr>
        <w:t xml:space="preserve">; </w:t>
      </w:r>
      <w:r w:rsidRPr="003E515F">
        <w:rPr>
          <w:rStyle w:val="Emphasis"/>
          <w:highlight w:val="cyan"/>
        </w:rPr>
        <w:t>refusing</w:t>
      </w:r>
      <w:r w:rsidRPr="003E515F">
        <w:rPr>
          <w:rStyle w:val="Style13ptBold"/>
          <w:highlight w:val="cyan"/>
        </w:rPr>
        <w:t xml:space="preserve"> to license anyone other than</w:t>
      </w:r>
      <w:r w:rsidRPr="009514FB">
        <w:rPr>
          <w:sz w:val="16"/>
        </w:rPr>
        <w:t xml:space="preserve"> original-equipment manufacturers (</w:t>
      </w:r>
      <w:r w:rsidRPr="003E515F">
        <w:rPr>
          <w:rStyle w:val="Style13ptBold"/>
          <w:highlight w:val="cyan"/>
        </w:rPr>
        <w:t>OEMs</w:t>
      </w:r>
      <w:r w:rsidRPr="003E515F">
        <w:rPr>
          <w:sz w:val="16"/>
          <w:highlight w:val="cyan"/>
        </w:rPr>
        <w:t xml:space="preserve">); </w:t>
      </w:r>
      <w:r w:rsidRPr="003E515F">
        <w:rPr>
          <w:rStyle w:val="Style13ptBold"/>
          <w:highlight w:val="cyan"/>
        </w:rPr>
        <w:t xml:space="preserve">and insisting on </w:t>
      </w:r>
      <w:r w:rsidRPr="003E515F">
        <w:rPr>
          <w:rStyle w:val="Emphasis"/>
          <w:highlight w:val="cyan"/>
        </w:rPr>
        <w:t>royalties</w:t>
      </w:r>
      <w:r w:rsidRPr="009517B4">
        <w:rPr>
          <w:rStyle w:val="Style13ptBold"/>
        </w:rPr>
        <w:t xml:space="preserve"> calculated </w:t>
      </w:r>
      <w:r w:rsidRPr="003E515F">
        <w:rPr>
          <w:rStyle w:val="Style13ptBold"/>
          <w:highlight w:val="cyan"/>
        </w:rPr>
        <w:t xml:space="preserve">as a </w:t>
      </w:r>
      <w:r w:rsidRPr="003E515F">
        <w:rPr>
          <w:rStyle w:val="Emphasis"/>
          <w:highlight w:val="cyan"/>
        </w:rPr>
        <w:t>percentage</w:t>
      </w:r>
      <w:r w:rsidRPr="003E515F">
        <w:rPr>
          <w:rStyle w:val="Style13ptBold"/>
          <w:highlight w:val="cyan"/>
        </w:rPr>
        <w:t xml:space="preserve"> of the </w:t>
      </w:r>
      <w:r w:rsidRPr="003E515F">
        <w:rPr>
          <w:rStyle w:val="Emphasis"/>
          <w:highlight w:val="cyan"/>
        </w:rPr>
        <w:t>sale price</w:t>
      </w:r>
      <w:r w:rsidRPr="009517B4">
        <w:rPr>
          <w:rStyle w:val="Style13ptBold"/>
        </w:rPr>
        <w:t xml:space="preserve"> of a handset</w:t>
      </w:r>
      <w:r w:rsidRPr="009514FB">
        <w:rPr>
          <w:sz w:val="16"/>
        </w:rPr>
        <w:t xml:space="preserve"> sold to end users for hundreds of dollars, despite the minimal contribution of any particular patent to the retail value.</w:t>
      </w:r>
    </w:p>
    <w:p w14:paraId="46B12EDF" w14:textId="77777777" w:rsidR="005028B0" w:rsidRPr="009514FB" w:rsidRDefault="005028B0" w:rsidP="005028B0">
      <w:pPr>
        <w:rPr>
          <w:sz w:val="16"/>
          <w:szCs w:val="16"/>
        </w:rPr>
      </w:pPr>
      <w:r w:rsidRPr="009514FB">
        <w:rPr>
          <w:sz w:val="16"/>
          <w:szCs w:val="16"/>
        </w:rPr>
        <w:t>In 2017, the U.S. Federal Trade Commission </w:t>
      </w:r>
      <w:hyperlink r:id="rId8" w:history="1">
        <w:r w:rsidRPr="009514FB">
          <w:rPr>
            <w:rStyle w:val="StyleUnderline"/>
            <w:sz w:val="16"/>
            <w:szCs w:val="16"/>
          </w:rPr>
          <w:t>sued</w:t>
        </w:r>
      </w:hyperlink>
      <w:r w:rsidRPr="009514FB">
        <w:rPr>
          <w:sz w:val="16"/>
          <w:szCs w:val="16"/>
        </w:rPr>
        <w:t xml:space="preserve"> Qualcomm for violating both sections of the Sherman Antitrust Act by engaging in </w:t>
      </w:r>
      <w:proofErr w:type="gramStart"/>
      <w:r w:rsidRPr="009514FB">
        <w:rPr>
          <w:sz w:val="16"/>
          <w:szCs w:val="16"/>
        </w:rPr>
        <w:t>a number of</w:t>
      </w:r>
      <w:proofErr w:type="gramEnd"/>
      <w:r w:rsidRPr="009514FB">
        <w:rPr>
          <w:sz w:val="16"/>
          <w:szCs w:val="16"/>
        </w:rPr>
        <w:t xml:space="preserve"> anticompetitive SEP licensing practices. In May 2019, the U.S. District Court for the Northern District of California agreed with the FTC, identifying numerous instances of Qualcomm’s unlawful, anticompetitive conduct in a comprehensive </w:t>
      </w:r>
      <w:hyperlink r:id="rId9" w:history="1">
        <w:r w:rsidRPr="009514FB">
          <w:rPr>
            <w:rStyle w:val="StyleUnderline"/>
            <w:sz w:val="16"/>
            <w:szCs w:val="16"/>
          </w:rPr>
          <w:t>233-page opinion</w:t>
        </w:r>
      </w:hyperlink>
      <w:r w:rsidRPr="009514FB">
        <w:rPr>
          <w:sz w:val="16"/>
          <w:szCs w:val="16"/>
        </w:rPr>
        <w:t xml:space="preserve">. We were pleased to see the FTC </w:t>
      </w:r>
      <w:proofErr w:type="gramStart"/>
      <w:r w:rsidRPr="009514FB">
        <w:rPr>
          <w:sz w:val="16"/>
          <w:szCs w:val="16"/>
        </w:rPr>
        <w:t>take action</w:t>
      </w:r>
      <w:proofErr w:type="gramEnd"/>
      <w:r w:rsidRPr="009514FB">
        <w:rPr>
          <w:sz w:val="16"/>
          <w:szCs w:val="16"/>
        </w:rPr>
        <w:t xml:space="preserve"> and the district court credit the overwhelming evidence that Qualcomm’s conduct is corrosive to market-based competition and threatens to cement Qualcomm’s dominance for years to come.</w:t>
      </w:r>
    </w:p>
    <w:p w14:paraId="166007BE" w14:textId="77777777" w:rsidR="005028B0" w:rsidRPr="009514FB" w:rsidRDefault="005028B0" w:rsidP="005028B0">
      <w:pPr>
        <w:rPr>
          <w:sz w:val="16"/>
        </w:rPr>
      </w:pPr>
      <w:r w:rsidRPr="009514FB">
        <w:rPr>
          <w:sz w:val="16"/>
        </w:rPr>
        <w:t xml:space="preserve">But this month, </w:t>
      </w:r>
      <w:r w:rsidRPr="009514FB">
        <w:rPr>
          <w:rStyle w:val="Style13ptBold"/>
        </w:rPr>
        <w:t>a panel of judges</w:t>
      </w:r>
      <w:r w:rsidRPr="009514FB">
        <w:rPr>
          <w:sz w:val="16"/>
        </w:rPr>
        <w:t xml:space="preserve"> from the Court of Appeals for the Ninth Circuit </w:t>
      </w:r>
      <w:r w:rsidRPr="009514FB">
        <w:rPr>
          <w:rStyle w:val="Style13ptBold"/>
        </w:rPr>
        <w:t>unanimously </w:t>
      </w:r>
      <w:hyperlink r:id="rId10" w:history="1">
        <w:r w:rsidRPr="009514FB">
          <w:rPr>
            <w:rStyle w:val="Style13ptBold"/>
          </w:rPr>
          <w:t>overturned</w:t>
        </w:r>
      </w:hyperlink>
      <w:r w:rsidRPr="009514FB">
        <w:rPr>
          <w:rStyle w:val="Style13ptBold"/>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7D15B89F" w14:textId="77777777" w:rsidR="005028B0" w:rsidRPr="009514FB" w:rsidRDefault="005028B0" w:rsidP="005028B0">
      <w:pPr>
        <w:rPr>
          <w:sz w:val="16"/>
        </w:rPr>
      </w:pPr>
      <w:r w:rsidRPr="00BA6713">
        <w:rPr>
          <w:rStyle w:val="Style13ptBold"/>
        </w:rPr>
        <w:t xml:space="preserve">According to </w:t>
      </w:r>
      <w:r w:rsidRPr="003E515F">
        <w:rPr>
          <w:rStyle w:val="Style13ptBold"/>
          <w:highlight w:val="cyan"/>
        </w:rPr>
        <w:t>the Ninth Circuit</w:t>
      </w:r>
      <w:r w:rsidRPr="009514FB">
        <w:rPr>
          <w:sz w:val="16"/>
        </w:rPr>
        <w:t xml:space="preserve">, </w:t>
      </w:r>
      <w:r w:rsidRPr="00BA6713">
        <w:rPr>
          <w:rStyle w:val="Style13ptBold"/>
        </w:rPr>
        <w:t>patent owners don’t have a duty to let anyone use what their patent covers</w:t>
      </w:r>
      <w:r w:rsidRPr="00BA6713">
        <w:rPr>
          <w:sz w:val="16"/>
        </w:rPr>
        <w:t xml:space="preserve">, </w:t>
      </w:r>
      <w:r w:rsidRPr="00BA6713">
        <w:rPr>
          <w:rStyle w:val="Style13ptBold"/>
        </w:rPr>
        <w:t>and therefore</w:t>
      </w:r>
      <w:r w:rsidRPr="009514FB">
        <w:rPr>
          <w:rStyle w:val="Style13ptBold"/>
        </w:rPr>
        <w:t xml:space="preserve"> Qualcomm had no duty to license its SEPs to anyone</w:t>
      </w:r>
      <w:r w:rsidRPr="00BA6713">
        <w:rPr>
          <w:sz w:val="16"/>
        </w:rPr>
        <w:t xml:space="preserve">. But </w:t>
      </w:r>
      <w:r w:rsidRPr="00BA6713">
        <w:rPr>
          <w:rStyle w:val="Style13ptBold"/>
        </w:rPr>
        <w:t xml:space="preserve">that </w:t>
      </w:r>
      <w:r w:rsidRPr="003E515F">
        <w:rPr>
          <w:rStyle w:val="Style13ptBold"/>
          <w:highlight w:val="cyan"/>
        </w:rPr>
        <w:t xml:space="preserve">framing requires </w:t>
      </w:r>
      <w:r w:rsidRPr="003E515F">
        <w:rPr>
          <w:rStyle w:val="Emphasis"/>
          <w:highlight w:val="cyan"/>
        </w:rPr>
        <w:t>ignoring</w:t>
      </w:r>
      <w:r w:rsidRPr="003E515F">
        <w:rPr>
          <w:rStyle w:val="Style13ptBold"/>
          <w:highlight w:val="cyan"/>
        </w:rPr>
        <w:t xml:space="preserve"> the </w:t>
      </w:r>
      <w:r w:rsidRPr="003E515F">
        <w:rPr>
          <w:rStyle w:val="Emphasis"/>
          <w:highlight w:val="cyan"/>
        </w:rPr>
        <w:t>promises</w:t>
      </w:r>
      <w:r w:rsidRPr="003E515F">
        <w:rPr>
          <w:rStyle w:val="Style13ptBold"/>
          <w:highlight w:val="cyan"/>
        </w:rPr>
        <w:t xml:space="preserve"> Qualcomm made to license</w:t>
      </w:r>
      <w:r w:rsidRPr="009514FB">
        <w:rPr>
          <w:rStyle w:val="Style13ptBold"/>
        </w:rPr>
        <w:t xml:space="preserve"> its SEPs </w:t>
      </w:r>
      <w:r w:rsidRPr="003E515F">
        <w:rPr>
          <w:rStyle w:val="Style13ptBold"/>
          <w:highlight w:val="cyan"/>
        </w:rPr>
        <w:t xml:space="preserve">on </w:t>
      </w:r>
      <w:r w:rsidRPr="003E515F">
        <w:rPr>
          <w:rStyle w:val="Emphasis"/>
          <w:highlight w:val="cyan"/>
        </w:rPr>
        <w:t>reasonable</w:t>
      </w:r>
      <w:r w:rsidRPr="003E515F">
        <w:rPr>
          <w:rStyle w:val="Style13ptBold"/>
          <w:highlight w:val="cyan"/>
        </w:rPr>
        <w:t xml:space="preserve"> and </w:t>
      </w:r>
      <w:r w:rsidRPr="003E515F">
        <w:rPr>
          <w:rStyle w:val="Emphasis"/>
          <w:highlight w:val="cyan"/>
        </w:rPr>
        <w:t>non-discriminatory</w:t>
      </w:r>
      <w:r w:rsidRPr="003E515F">
        <w:rPr>
          <w:rStyle w:val="Style13ptBold"/>
          <w:highlight w:val="cyan"/>
        </w:rPr>
        <w:t xml:space="preserve"> terms</w:t>
      </w:r>
      <w:r w:rsidRPr="009514FB">
        <w:rPr>
          <w:sz w:val="16"/>
        </w:rPr>
        <w:t>—</w:t>
      </w:r>
      <w:r w:rsidRPr="009514FB">
        <w:rPr>
          <w:rStyle w:val="Style13ptBold"/>
        </w:rPr>
        <w:t>promises that courts</w:t>
      </w:r>
      <w:r w:rsidRPr="009514FB">
        <w:rPr>
          <w:sz w:val="16"/>
        </w:rPr>
        <w:t xml:space="preserve"> in this country and around the world </w:t>
      </w:r>
      <w:r w:rsidRPr="009514FB">
        <w:rPr>
          <w:rStyle w:val="Style13ptBold"/>
        </w:rPr>
        <w:t xml:space="preserve">have </w:t>
      </w:r>
      <w:r w:rsidRPr="009514FB">
        <w:rPr>
          <w:rStyle w:val="Emphasis"/>
        </w:rPr>
        <w:t>consistently</w:t>
      </w:r>
      <w:r w:rsidRPr="009514FB">
        <w:rPr>
          <w:rStyle w:val="Style13ptBold"/>
        </w:rPr>
        <w:t xml:space="preserve"> </w:t>
      </w:r>
      <w:r w:rsidRPr="00BA6713">
        <w:rPr>
          <w:rStyle w:val="Style13ptBold"/>
        </w:rPr>
        <w:t>enforced</w:t>
      </w:r>
      <w:r w:rsidRPr="00BA6713">
        <w:rPr>
          <w:sz w:val="16"/>
        </w:rPr>
        <w:t xml:space="preserve">. </w:t>
      </w:r>
      <w:r w:rsidRPr="00BA6713">
        <w:rPr>
          <w:rStyle w:val="Style13ptBold"/>
        </w:rPr>
        <w:t>It also means ignoring antitrust principles like the essential facilities doctrine</w:t>
      </w:r>
      <w:r w:rsidRPr="00BA6713">
        <w:rPr>
          <w:sz w:val="16"/>
        </w:rPr>
        <w:t xml:space="preserve">, </w:t>
      </w:r>
      <w:r w:rsidRPr="00BA6713">
        <w:rPr>
          <w:rStyle w:val="Style13ptBold"/>
        </w:rPr>
        <w:t xml:space="preserve">which limits the ability of a monopolist with </w:t>
      </w:r>
      <w:r w:rsidRPr="00BA6713">
        <w:rPr>
          <w:rStyle w:val="Emphasis"/>
        </w:rPr>
        <w:t>hold-up power</w:t>
      </w:r>
      <w:r w:rsidRPr="00BA6713">
        <w:rPr>
          <w:rStyle w:val="Style13ptBold"/>
        </w:rPr>
        <w:t xml:space="preserve"> over an </w:t>
      </w:r>
      <w:r w:rsidRPr="00BA6713">
        <w:rPr>
          <w:rStyle w:val="Emphasis"/>
        </w:rPr>
        <w:t>essential facility</w:t>
      </w:r>
      <w:r w:rsidRPr="00BA6713">
        <w:rPr>
          <w:sz w:val="16"/>
        </w:rPr>
        <w:t xml:space="preserve"> (like a port) </w:t>
      </w:r>
      <w:r w:rsidRPr="00BA6713">
        <w:rPr>
          <w:rStyle w:val="Style13ptBold"/>
        </w:rPr>
        <w:t xml:space="preserve">to </w:t>
      </w:r>
      <w:r w:rsidRPr="00BA6713">
        <w:rPr>
          <w:rStyle w:val="Emphasis"/>
        </w:rPr>
        <w:t>shut out</w:t>
      </w:r>
      <w:r w:rsidRPr="00BA6713">
        <w:rPr>
          <w:rStyle w:val="Style13ptBold"/>
        </w:rPr>
        <w:t xml:space="preserve"> rivals</w:t>
      </w:r>
      <w:r w:rsidRPr="00BA6713">
        <w:rPr>
          <w:sz w:val="16"/>
        </w:rPr>
        <w:t>. Instead, the Ninth Circuit held rather simplistically that a duty to deal could arise only if the monopolist had provided access, and then reversed its policy.</w:t>
      </w:r>
    </w:p>
    <w:p w14:paraId="4558993B" w14:textId="77777777" w:rsidR="005028B0" w:rsidRPr="009514FB" w:rsidRDefault="005028B0" w:rsidP="005028B0">
      <w:pPr>
        <w:rPr>
          <w:sz w:val="16"/>
        </w:rPr>
      </w:pPr>
      <w:r w:rsidRPr="009514FB">
        <w:rPr>
          <w:sz w:val="16"/>
        </w:rPr>
        <w:t xml:space="preserve">But </w:t>
      </w:r>
      <w:r w:rsidRPr="009514FB">
        <w:rPr>
          <w:rStyle w:val="Style13ptBold"/>
        </w:rPr>
        <w:t>even when Qualcomm restricted its licensing policies in critical ways</w:t>
      </w:r>
      <w:r w:rsidRPr="009514FB">
        <w:rPr>
          <w:sz w:val="16"/>
        </w:rPr>
        <w:t xml:space="preserve">, </w:t>
      </w:r>
      <w:r w:rsidRPr="009514FB">
        <w:rPr>
          <w:rStyle w:val="Style13ptBold"/>
        </w:rPr>
        <w:t>the Ninth Circuit found reasons to approve those restrictions</w:t>
      </w:r>
      <w:r w:rsidRPr="009514FB">
        <w:rPr>
          <w:sz w:val="16"/>
        </w:rPr>
        <w:t xml:space="preserve">. For example, </w:t>
      </w:r>
      <w:r w:rsidRPr="009514FB">
        <w:rPr>
          <w:rStyle w:val="Style13ptBold"/>
        </w:rPr>
        <w:t xml:space="preserve">Qualcomm stopped licensing its patents to chip manufacturers and started </w:t>
      </w:r>
      <w:r w:rsidRPr="003E515F">
        <w:rPr>
          <w:rStyle w:val="Style13ptBold"/>
          <w:highlight w:val="cyan"/>
        </w:rPr>
        <w:t>licensing</w:t>
      </w:r>
      <w:r w:rsidRPr="009514FB">
        <w:rPr>
          <w:rStyle w:val="Style13ptBold"/>
        </w:rPr>
        <w:t xml:space="preserve"> them </w:t>
      </w:r>
      <w:r w:rsidRPr="003E515F">
        <w:rPr>
          <w:rStyle w:val="Style13ptBold"/>
          <w:highlight w:val="cyan"/>
        </w:rPr>
        <w:t>only to OEMs</w:t>
      </w:r>
      <w:r w:rsidRPr="009514FB">
        <w:rPr>
          <w:sz w:val="16"/>
        </w:rPr>
        <w:t xml:space="preserve">. This had a major benefit: </w:t>
      </w:r>
      <w:r w:rsidRPr="009514FB">
        <w:rPr>
          <w:rStyle w:val="Style13ptBold"/>
        </w:rPr>
        <w:t xml:space="preserve">it </w:t>
      </w:r>
      <w:r w:rsidRPr="003E515F">
        <w:rPr>
          <w:rStyle w:val="Style13ptBold"/>
          <w:highlight w:val="cyan"/>
        </w:rPr>
        <w:t xml:space="preserve">let Qualcomm charge a much </w:t>
      </w:r>
      <w:r w:rsidRPr="003E515F">
        <w:rPr>
          <w:rStyle w:val="Emphasis"/>
          <w:highlight w:val="cyan"/>
        </w:rPr>
        <w:t>higher royalty rate</w:t>
      </w:r>
      <w:r w:rsidRPr="003E515F">
        <w:rPr>
          <w:rStyle w:val="Style13ptBold"/>
          <w:highlight w:val="cyan"/>
        </w:rPr>
        <w:t xml:space="preserve"> based on</w:t>
      </w:r>
      <w:r w:rsidRPr="009514FB">
        <w:rPr>
          <w:rStyle w:val="Style13ptBold"/>
        </w:rPr>
        <w:t xml:space="preserve"> the </w:t>
      </w:r>
      <w:r w:rsidRPr="009514FB">
        <w:rPr>
          <w:rStyle w:val="Emphasis"/>
        </w:rPr>
        <w:t xml:space="preserve">high </w:t>
      </w:r>
      <w:r w:rsidRPr="003E515F">
        <w:rPr>
          <w:rStyle w:val="Emphasis"/>
          <w:highlight w:val="cyan"/>
        </w:rPr>
        <w:t>retail price</w:t>
      </w:r>
      <w:r w:rsidRPr="003E515F">
        <w:rPr>
          <w:rStyle w:val="Style13ptBold"/>
          <w:highlight w:val="cyan"/>
        </w:rPr>
        <w:t xml:space="preserve"> of the</w:t>
      </w:r>
      <w:r w:rsidRPr="009514FB">
        <w:rPr>
          <w:rStyle w:val="Style13ptBold"/>
        </w:rPr>
        <w:t xml:space="preserve"> end user </w:t>
      </w:r>
      <w:r w:rsidRPr="003E515F">
        <w:rPr>
          <w:rStyle w:val="Style13ptBold"/>
          <w:highlight w:val="cyan"/>
        </w:rPr>
        <w:t>devices</w:t>
      </w:r>
      <w:r w:rsidRPr="009514FB">
        <w:rPr>
          <w:sz w:val="16"/>
        </w:rPr>
        <w:t xml:space="preserve">, like smartphones and tablets, </w:t>
      </w:r>
      <w:r w:rsidRPr="009514FB">
        <w:rPr>
          <w:rStyle w:val="Style13ptBold"/>
        </w:rPr>
        <w:t>that OEMs make and sell</w:t>
      </w:r>
      <w:r w:rsidRPr="009514FB">
        <w:rPr>
          <w:sz w:val="16"/>
        </w:rPr>
        <w:t xml:space="preserve">. </w:t>
      </w:r>
      <w:r w:rsidRPr="003E515F">
        <w:rPr>
          <w:rStyle w:val="Style13ptBold"/>
          <w:highlight w:val="cyan"/>
        </w:rPr>
        <w:t>If Qualcomm</w:t>
      </w:r>
      <w:r w:rsidRPr="009514FB">
        <w:rPr>
          <w:rStyle w:val="Style13ptBold"/>
        </w:rPr>
        <w:t xml:space="preserve"> had continued to </w:t>
      </w:r>
      <w:r w:rsidRPr="003E515F">
        <w:rPr>
          <w:rStyle w:val="Style13ptBold"/>
          <w:highlight w:val="cyan"/>
        </w:rPr>
        <w:t>license to chip suppliers</w:t>
      </w:r>
      <w:r w:rsidRPr="003E515F">
        <w:rPr>
          <w:sz w:val="16"/>
          <w:highlight w:val="cyan"/>
        </w:rPr>
        <w:t xml:space="preserve">, </w:t>
      </w:r>
      <w:r w:rsidRPr="003E515F">
        <w:rPr>
          <w:rStyle w:val="Style13ptBold"/>
          <w:highlight w:val="cyan"/>
        </w:rPr>
        <w:t>its patents would be “</w:t>
      </w:r>
      <w:r w:rsidRPr="003E515F">
        <w:rPr>
          <w:rStyle w:val="Emphasis"/>
          <w:highlight w:val="cyan"/>
        </w:rPr>
        <w:t>exhausted</w:t>
      </w:r>
      <w:r w:rsidRPr="009514FB">
        <w:rPr>
          <w:sz w:val="16"/>
        </w:rPr>
        <w:t xml:space="preserve">” </w:t>
      </w:r>
      <w:r w:rsidRPr="009514FB">
        <w:rPr>
          <w:rStyle w:val="Style13ptBold"/>
        </w:rPr>
        <w:t>once the chips were sold to OEMs</w:t>
      </w:r>
      <w:r w:rsidRPr="009514FB">
        <w:rPr>
          <w:sz w:val="16"/>
        </w:rPr>
        <w:t>, extinguishing Qualcomm’s right to assert its patents and control how the chips were used.</w:t>
      </w:r>
    </w:p>
    <w:p w14:paraId="72FB54CE" w14:textId="77777777" w:rsidR="005028B0" w:rsidRPr="009514FB" w:rsidRDefault="005028B0" w:rsidP="005028B0">
      <w:pPr>
        <w:rPr>
          <w:rStyle w:val="Style13ptBold"/>
        </w:rPr>
      </w:pPr>
      <w:r w:rsidRPr="009514FB">
        <w:rPr>
          <w:rStyle w:val="Style13ptBold"/>
        </w:rPr>
        <w:t>Patent exhaustion is a century-old doctrine that protects</w:t>
      </w:r>
      <w:r w:rsidRPr="009514FB">
        <w:rPr>
          <w:sz w:val="16"/>
        </w:rPr>
        <w:t xml:space="preserve"> the </w:t>
      </w:r>
      <w:r w:rsidRPr="009514FB">
        <w:rPr>
          <w:rStyle w:val="Style13ptBold"/>
        </w:rPr>
        <w:t>rights of consumers to use things they buy</w:t>
      </w:r>
      <w:r w:rsidRPr="009514FB">
        <w:rPr>
          <w:sz w:val="16"/>
        </w:rPr>
        <w:t xml:space="preserve"> without getting the patent owner’s permission again and again. </w:t>
      </w:r>
      <w:r w:rsidRPr="000B4811">
        <w:rPr>
          <w:rStyle w:val="Style13ptBold"/>
        </w:rPr>
        <w:t xml:space="preserve">Patent </w:t>
      </w:r>
      <w:r w:rsidRPr="003E515F">
        <w:rPr>
          <w:rStyle w:val="Style13ptBold"/>
          <w:highlight w:val="cyan"/>
        </w:rPr>
        <w:t>exhaustion</w:t>
      </w:r>
      <w:r w:rsidRPr="009514FB">
        <w:rPr>
          <w:rStyle w:val="Style13ptBold"/>
        </w:rPr>
        <w:t xml:space="preserve"> is important because it </w:t>
      </w:r>
      <w:r w:rsidRPr="003E515F">
        <w:rPr>
          <w:rStyle w:val="Emphasis"/>
          <w:highlight w:val="cyan"/>
        </w:rPr>
        <w:t>prevents price-gouging</w:t>
      </w:r>
      <w:r w:rsidRPr="009514FB">
        <w:rPr>
          <w:sz w:val="16"/>
        </w:rPr>
        <w:t xml:space="preserve">, </w:t>
      </w:r>
      <w:r w:rsidRPr="009514FB">
        <w:rPr>
          <w:rStyle w:val="Style13ptBold"/>
        </w:rPr>
        <w:t xml:space="preserve">but </w:t>
      </w:r>
      <w:r w:rsidRPr="003E515F">
        <w:rPr>
          <w:rStyle w:val="Style13ptBold"/>
          <w:highlight w:val="cyan"/>
        </w:rPr>
        <w:t>also</w:t>
      </w:r>
      <w:r w:rsidRPr="009514FB">
        <w:rPr>
          <w:rStyle w:val="Style13ptBold"/>
        </w:rPr>
        <w:t xml:space="preserve"> because it </w:t>
      </w:r>
      <w:r w:rsidRPr="003E515F">
        <w:rPr>
          <w:rStyle w:val="Style13ptBold"/>
          <w:highlight w:val="cyan"/>
        </w:rPr>
        <w:t xml:space="preserve">protects </w:t>
      </w:r>
      <w:r w:rsidRPr="003E515F">
        <w:rPr>
          <w:rStyle w:val="Emphasis"/>
          <w:highlight w:val="cyan"/>
        </w:rPr>
        <w:t>space</w:t>
      </w:r>
      <w:r w:rsidRPr="003E515F">
        <w:rPr>
          <w:rStyle w:val="Style13ptBold"/>
          <w:highlight w:val="cyan"/>
        </w:rPr>
        <w:t xml:space="preserve"> for </w:t>
      </w:r>
      <w:r w:rsidRPr="003E515F">
        <w:rPr>
          <w:rStyle w:val="Emphasis"/>
          <w:highlight w:val="cyan"/>
        </w:rPr>
        <w:t>innovation</w:t>
      </w:r>
      <w:r w:rsidRPr="003E515F">
        <w:rPr>
          <w:rStyle w:val="Style13ptBold"/>
          <w:highlight w:val="cyan"/>
        </w:rPr>
        <w:t xml:space="preserve"> by letting people </w:t>
      </w:r>
      <w:r w:rsidRPr="003E515F">
        <w:rPr>
          <w:rStyle w:val="Emphasis"/>
          <w:highlight w:val="cyan"/>
        </w:rPr>
        <w:t>use things</w:t>
      </w:r>
      <w:r w:rsidRPr="009514FB">
        <w:rPr>
          <w:rStyle w:val="Style13ptBold"/>
        </w:rPr>
        <w:t xml:space="preserve"> they buy </w:t>
      </w:r>
      <w:r w:rsidRPr="003E515F">
        <w:rPr>
          <w:rStyle w:val="Emphasis"/>
          <w:highlight w:val="cyan"/>
        </w:rPr>
        <w:t>freely</w:t>
      </w:r>
      <w:r w:rsidRPr="00CF23BA">
        <w:rPr>
          <w:sz w:val="16"/>
        </w:rPr>
        <w:t xml:space="preserve">, </w:t>
      </w:r>
      <w:r w:rsidRPr="00CF23BA">
        <w:rPr>
          <w:rStyle w:val="Style13ptBold"/>
        </w:rPr>
        <w:t>including to build innovations of their own</w:t>
      </w:r>
      <w:r w:rsidRPr="00CF23BA">
        <w:rPr>
          <w:sz w:val="16"/>
        </w:rPr>
        <w:t xml:space="preserve">. </w:t>
      </w:r>
      <w:r w:rsidRPr="00CF23BA">
        <w:rPr>
          <w:rStyle w:val="Style13ptBold"/>
        </w:rPr>
        <w:t>The doctrine thus helps patent law serve its underlying goal</w:t>
      </w:r>
      <w:r w:rsidRPr="00CF23BA">
        <w:rPr>
          <w:sz w:val="16"/>
        </w:rPr>
        <w:t>—</w:t>
      </w:r>
      <w:r w:rsidRPr="00CF23BA">
        <w:rPr>
          <w:rStyle w:val="Style13ptBold"/>
        </w:rPr>
        <w:t xml:space="preserve">promoting economic </w:t>
      </w:r>
      <w:r w:rsidRPr="00CF23BA">
        <w:rPr>
          <w:rStyle w:val="Emphasis"/>
        </w:rPr>
        <w:t>growth</w:t>
      </w:r>
      <w:r w:rsidRPr="00CF23BA">
        <w:rPr>
          <w:rStyle w:val="Style13ptBold"/>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13ptBold"/>
        </w:rPr>
        <w:t xml:space="preserve">the Ninth Circuit wholeheartedly approved of Qualcomm’s efforts to avoid </w:t>
      </w:r>
      <w:r w:rsidRPr="000B4811">
        <w:rPr>
          <w:rStyle w:val="Emphasis"/>
        </w:rPr>
        <w:t>exhaustion</w:t>
      </w:r>
      <w:r w:rsidRPr="000B4811">
        <w:rPr>
          <w:sz w:val="16"/>
        </w:rPr>
        <w:t>—</w:t>
      </w:r>
      <w:r w:rsidRPr="000B4811">
        <w:rPr>
          <w:rStyle w:val="Style13ptBold"/>
        </w:rPr>
        <w:t xml:space="preserve">even when that meant </w:t>
      </w:r>
      <w:r w:rsidRPr="000B4811">
        <w:rPr>
          <w:rStyle w:val="Emphasis"/>
        </w:rPr>
        <w:t>cutting off</w:t>
      </w:r>
      <w:r w:rsidRPr="000B4811">
        <w:rPr>
          <w:rStyle w:val="Style13ptBold"/>
        </w:rPr>
        <w:t xml:space="preserve"> access to </w:t>
      </w:r>
      <w:r w:rsidRPr="000B4811">
        <w:rPr>
          <w:rStyle w:val="Emphasis"/>
        </w:rPr>
        <w:t>previous licensees</w:t>
      </w:r>
      <w:r w:rsidRPr="000B4811">
        <w:rPr>
          <w:sz w:val="16"/>
        </w:rPr>
        <w:t xml:space="preserve"> (</w:t>
      </w:r>
      <w:proofErr w:type="gramStart"/>
      <w:r w:rsidRPr="000B4811">
        <w:rPr>
          <w:sz w:val="16"/>
        </w:rPr>
        <w:t>chip-makers</w:t>
      </w:r>
      <w:proofErr w:type="gramEnd"/>
      <w:r w:rsidRPr="000B4811">
        <w:rPr>
          <w:sz w:val="16"/>
        </w:rPr>
        <w:t xml:space="preserve">) </w:t>
      </w:r>
      <w:r w:rsidRPr="000B4811">
        <w:rPr>
          <w:rStyle w:val="Style13ptBold"/>
        </w:rPr>
        <w:t xml:space="preserve">in ways that let Qualcomm charge </w:t>
      </w:r>
      <w:r w:rsidRPr="000B4811">
        <w:rPr>
          <w:rStyle w:val="Emphasis"/>
        </w:rPr>
        <w:t>far more</w:t>
      </w:r>
      <w:r w:rsidRPr="000B4811">
        <w:rPr>
          <w:rStyle w:val="Style13ptBold"/>
        </w:rPr>
        <w:t xml:space="preserve"> in </w:t>
      </w:r>
      <w:r w:rsidRPr="000B4811">
        <w:rPr>
          <w:rStyle w:val="Emphasis"/>
        </w:rPr>
        <w:t>licensing fees</w:t>
      </w:r>
      <w:r w:rsidRPr="000B4811">
        <w:rPr>
          <w:rStyle w:val="Style13ptBold"/>
        </w:rPr>
        <w:t xml:space="preserve"> than its SEPs </w:t>
      </w:r>
      <w:r w:rsidRPr="000B4811">
        <w:rPr>
          <w:rStyle w:val="Emphasis"/>
        </w:rPr>
        <w:t>could possibly</w:t>
      </w:r>
      <w:r w:rsidRPr="00BA6713">
        <w:rPr>
          <w:rStyle w:val="Style13ptBold"/>
        </w:rPr>
        <w:t xml:space="preserve"> have </w:t>
      </w:r>
      <w:r w:rsidRPr="00BA6713">
        <w:rPr>
          <w:rStyle w:val="Emphasis"/>
        </w:rPr>
        <w:t>contributed</w:t>
      </w:r>
      <w:r w:rsidRPr="00BA6713">
        <w:rPr>
          <w:rStyle w:val="Style13ptBold"/>
        </w:rPr>
        <w:t xml:space="preserve"> to the </w:t>
      </w:r>
      <w:r w:rsidRPr="00BA6713">
        <w:rPr>
          <w:rStyle w:val="Emphasis"/>
        </w:rPr>
        <w:t>retail value</w:t>
      </w:r>
      <w:r w:rsidRPr="00BA6713">
        <w:rPr>
          <w:rStyle w:val="Style13ptBold"/>
        </w:rPr>
        <w:t xml:space="preserve"> of the </w:t>
      </w:r>
      <w:r w:rsidRPr="00BA6713">
        <w:rPr>
          <w:rStyle w:val="Emphasis"/>
        </w:rPr>
        <w:t>final product</w:t>
      </w:r>
      <w:r w:rsidRPr="00BA6713">
        <w:rPr>
          <w:rStyle w:val="Style13ptBold"/>
        </w:rPr>
        <w:t>.</w:t>
      </w:r>
    </w:p>
    <w:p w14:paraId="2EF16404" w14:textId="77777777" w:rsidR="005028B0" w:rsidRPr="009514FB" w:rsidRDefault="005028B0" w:rsidP="005028B0">
      <w:pPr>
        <w:rPr>
          <w:sz w:val="16"/>
        </w:rPr>
      </w:pPr>
      <w:r w:rsidRPr="009514FB">
        <w:rPr>
          <w:rStyle w:val="Style13ptBold"/>
        </w:rPr>
        <w:t xml:space="preserve">It makes </w:t>
      </w:r>
      <w:r w:rsidRPr="009514FB">
        <w:rPr>
          <w:rStyle w:val="Emphasis"/>
        </w:rPr>
        <w:t>no sense</w:t>
      </w:r>
      <w:r w:rsidRPr="009514FB">
        <w:rPr>
          <w:sz w:val="16"/>
        </w:rPr>
        <w:t xml:space="preserve"> that </w:t>
      </w:r>
      <w:r w:rsidRPr="009514FB">
        <w:rPr>
          <w:rStyle w:val="Style13ptBold"/>
        </w:rPr>
        <w:t xml:space="preserve">Qualcomm could </w:t>
      </w:r>
      <w:r w:rsidRPr="009514FB">
        <w:rPr>
          <w:rStyle w:val="Emphasis"/>
        </w:rPr>
        <w:t>contract around</w:t>
      </w:r>
      <w:r w:rsidRPr="009514FB">
        <w:rPr>
          <w:rStyle w:val="Style13ptBold"/>
        </w:rPr>
        <w:t xml:space="preserve"> a fundamental principle like patent </w:t>
      </w:r>
      <w:r w:rsidRPr="009514FB">
        <w:rPr>
          <w:rStyle w:val="Emphasis"/>
        </w:rPr>
        <w:t>exhaustion</w:t>
      </w:r>
      <w:r w:rsidRPr="009514FB">
        <w:rPr>
          <w:sz w:val="16"/>
        </w:rPr>
        <w:t xml:space="preserve">, </w:t>
      </w:r>
      <w:r w:rsidRPr="009514FB">
        <w:rPr>
          <w:rStyle w:val="Style13ptBold"/>
        </w:rPr>
        <w:t xml:space="preserve">but at the same time </w:t>
      </w:r>
      <w:r w:rsidRPr="009514FB">
        <w:rPr>
          <w:rStyle w:val="Emphasis"/>
        </w:rPr>
        <w:t>did not assume</w:t>
      </w:r>
      <w:r w:rsidRPr="009514FB">
        <w:rPr>
          <w:rStyle w:val="Style13ptBold"/>
        </w:rPr>
        <w:t xml:space="preserve"> any </w:t>
      </w:r>
      <w:r w:rsidRPr="009514FB">
        <w:rPr>
          <w:rStyle w:val="Emphasis"/>
        </w:rPr>
        <w:t>antitrust duty</w:t>
      </w:r>
      <w:r w:rsidRPr="009514FB">
        <w:rPr>
          <w:rStyle w:val="Style13ptBold"/>
        </w:rPr>
        <w:t xml:space="preserve"> to deal under these circumstances</w:t>
      </w:r>
      <w:r w:rsidRPr="009514FB">
        <w:rPr>
          <w:sz w:val="16"/>
        </w:rPr>
        <w:t xml:space="preserve">. Worse, </w:t>
      </w:r>
      <w:r w:rsidRPr="003E515F">
        <w:rPr>
          <w:rStyle w:val="Style13ptBold"/>
          <w:highlight w:val="cyan"/>
        </w:rPr>
        <w:t xml:space="preserve">it’s </w:t>
      </w:r>
      <w:r w:rsidRPr="003E515F">
        <w:rPr>
          <w:rStyle w:val="Emphasis"/>
          <w:highlight w:val="cyan"/>
        </w:rPr>
        <w:t>harmful</w:t>
      </w:r>
      <w:r w:rsidRPr="003E515F">
        <w:rPr>
          <w:rStyle w:val="Style13ptBold"/>
          <w:highlight w:val="cyan"/>
        </w:rPr>
        <w:t xml:space="preserve"> for the </w:t>
      </w:r>
      <w:r w:rsidRPr="003E515F">
        <w:rPr>
          <w:rStyle w:val="Emphasis"/>
          <w:highlight w:val="cyan"/>
        </w:rPr>
        <w:t>economy</w:t>
      </w:r>
      <w:r w:rsidRPr="003E515F">
        <w:rPr>
          <w:sz w:val="16"/>
          <w:highlight w:val="cyan"/>
        </w:rPr>
        <w:t xml:space="preserve">, </w:t>
      </w:r>
      <w:r w:rsidRPr="003E515F">
        <w:rPr>
          <w:rStyle w:val="Emphasis"/>
          <w:highlight w:val="cyan"/>
        </w:rPr>
        <w:t>innovation</w:t>
      </w:r>
      <w:r w:rsidRPr="003E515F">
        <w:rPr>
          <w:sz w:val="16"/>
          <w:highlight w:val="cyan"/>
        </w:rPr>
        <w:t xml:space="preserve">, </w:t>
      </w:r>
      <w:r w:rsidRPr="003E515F">
        <w:rPr>
          <w:rStyle w:val="Style13ptBold"/>
          <w:highlight w:val="cyan"/>
        </w:rPr>
        <w:t xml:space="preserve">and </w:t>
      </w:r>
      <w:r w:rsidRPr="003E515F">
        <w:rPr>
          <w:rStyle w:val="Emphasis"/>
          <w:highlight w:val="cyan"/>
        </w:rPr>
        <w:t>consumers</w:t>
      </w:r>
      <w:r w:rsidRPr="009514FB">
        <w:rPr>
          <w:sz w:val="16"/>
        </w:rPr>
        <w:t xml:space="preserve">. Unfortunately, </w:t>
      </w:r>
      <w:r w:rsidRPr="009514FB">
        <w:rPr>
          <w:rStyle w:val="Style13ptBold"/>
        </w:rPr>
        <w:t>the kind of harm that antitrust law recognizes is limited to harm affecting</w:t>
      </w:r>
      <w:r w:rsidRPr="009514FB">
        <w:rPr>
          <w:sz w:val="16"/>
        </w:rPr>
        <w:t xml:space="preserve"> “</w:t>
      </w:r>
      <w:r w:rsidRPr="009514FB">
        <w:rPr>
          <w:rStyle w:val="Style13ptBold"/>
        </w:rPr>
        <w:t>competition</w:t>
      </w:r>
      <w:r w:rsidRPr="009514FB">
        <w:rPr>
          <w:sz w:val="16"/>
        </w:rPr>
        <w:t xml:space="preserve">” </w:t>
      </w:r>
      <w:r w:rsidRPr="009514FB">
        <w:rPr>
          <w:rStyle w:val="Style13ptBold"/>
        </w:rPr>
        <w:t>or the</w:t>
      </w:r>
      <w:r w:rsidRPr="009514FB">
        <w:rPr>
          <w:sz w:val="16"/>
        </w:rPr>
        <w:t xml:space="preserve"> “</w:t>
      </w:r>
      <w:r w:rsidRPr="009514FB">
        <w:rPr>
          <w:rStyle w:val="Style13ptBold"/>
        </w:rPr>
        <w:t>competitive process</w:t>
      </w:r>
      <w:r w:rsidRPr="009514FB">
        <w:rPr>
          <w:sz w:val="16"/>
        </w:rPr>
        <w:t xml:space="preserve">.” </w:t>
      </w:r>
      <w:r w:rsidRPr="009514FB">
        <w:rPr>
          <w:rStyle w:val="Style13ptBold"/>
        </w:rPr>
        <w:t>Antitrust law</w:t>
      </w:r>
      <w:r w:rsidRPr="009514FB">
        <w:rPr>
          <w:sz w:val="16"/>
        </w:rPr>
        <w:t xml:space="preserve">, </w:t>
      </w:r>
      <w:r w:rsidRPr="009514FB">
        <w:rPr>
          <w:rStyle w:val="Style13ptBold"/>
        </w:rPr>
        <w:t>at least as the Ninth Circuit interprets it</w:t>
      </w:r>
      <w:r w:rsidRPr="009514FB">
        <w:rPr>
          <w:sz w:val="16"/>
        </w:rPr>
        <w:t xml:space="preserve">, </w:t>
      </w:r>
      <w:r w:rsidRPr="009514FB">
        <w:rPr>
          <w:rStyle w:val="Style13ptBold"/>
        </w:rPr>
        <w:t xml:space="preserve">doesn’t do nearly enough to address the </w:t>
      </w:r>
      <w:r w:rsidRPr="009514FB">
        <w:rPr>
          <w:rStyle w:val="Emphasis"/>
        </w:rPr>
        <w:t>harm</w:t>
      </w:r>
      <w:r w:rsidRPr="009514FB">
        <w:rPr>
          <w:rStyle w:val="Style13ptBold"/>
        </w:rPr>
        <w:t xml:space="preserve"> downstream </w:t>
      </w:r>
      <w:r w:rsidRPr="003E515F">
        <w:rPr>
          <w:rStyle w:val="Style13ptBold"/>
          <w:highlight w:val="cyan"/>
        </w:rPr>
        <w:t>consumers</w:t>
      </w:r>
      <w:r w:rsidRPr="009514FB">
        <w:rPr>
          <w:rStyle w:val="Style13ptBold"/>
        </w:rPr>
        <w:t xml:space="preserve"> experience when they </w:t>
      </w:r>
      <w:r w:rsidRPr="003E515F">
        <w:rPr>
          <w:rStyle w:val="Style13ptBold"/>
          <w:highlight w:val="cyan"/>
        </w:rPr>
        <w:t xml:space="preserve">pay </w:t>
      </w:r>
      <w:r w:rsidRPr="003E515F">
        <w:rPr>
          <w:rStyle w:val="Emphasis"/>
          <w:highlight w:val="cyan"/>
        </w:rPr>
        <w:t>inflated</w:t>
      </w:r>
      <w:r w:rsidRPr="003E515F">
        <w:rPr>
          <w:sz w:val="16"/>
          <w:highlight w:val="cyan"/>
        </w:rPr>
        <w:t xml:space="preserve"> </w:t>
      </w:r>
      <w:r w:rsidRPr="003E515F">
        <w:rPr>
          <w:rStyle w:val="Style13ptBold"/>
          <w:highlight w:val="cyan"/>
        </w:rPr>
        <w:t>prices for</w:t>
      </w:r>
      <w:r w:rsidRPr="009514FB">
        <w:rPr>
          <w:rStyle w:val="Style13ptBold"/>
        </w:rPr>
        <w:t xml:space="preserve"> high-tech </w:t>
      </w:r>
      <w:r w:rsidRPr="003E515F">
        <w:rPr>
          <w:rStyle w:val="Style13ptBold"/>
          <w:highlight w:val="cyan"/>
        </w:rPr>
        <w:t>devices</w:t>
      </w:r>
      <w:r w:rsidRPr="003E515F">
        <w:rPr>
          <w:sz w:val="16"/>
          <w:highlight w:val="cyan"/>
        </w:rPr>
        <w:t xml:space="preserve">, </w:t>
      </w:r>
      <w:r w:rsidRPr="003E515F">
        <w:rPr>
          <w:rStyle w:val="Style13ptBold"/>
          <w:highlight w:val="cyan"/>
        </w:rPr>
        <w:t xml:space="preserve">and miss out on </w:t>
      </w:r>
      <w:r w:rsidRPr="003E515F">
        <w:rPr>
          <w:rStyle w:val="Emphasis"/>
          <w:highlight w:val="cyan"/>
        </w:rPr>
        <w:t>innovation</w:t>
      </w:r>
      <w:r w:rsidRPr="000B4811">
        <w:rPr>
          <w:rStyle w:val="Style13ptBold"/>
        </w:rPr>
        <w:t xml:space="preserve"> that might have </w:t>
      </w:r>
      <w:r w:rsidRPr="003E515F">
        <w:rPr>
          <w:rStyle w:val="Style13ptBold"/>
          <w:highlight w:val="cyan"/>
        </w:rPr>
        <w:t>developed from fair</w:t>
      </w:r>
      <w:r w:rsidRPr="009514FB">
        <w:rPr>
          <w:sz w:val="16"/>
        </w:rPr>
        <w:t xml:space="preserve">, </w:t>
      </w:r>
      <w:r w:rsidRPr="009514FB">
        <w:rPr>
          <w:rStyle w:val="Style13ptBold"/>
        </w:rPr>
        <w:t>reasonable</w:t>
      </w:r>
      <w:r w:rsidRPr="009514FB">
        <w:rPr>
          <w:sz w:val="16"/>
        </w:rPr>
        <w:t xml:space="preserve">, </w:t>
      </w:r>
      <w:r w:rsidRPr="009514FB">
        <w:rPr>
          <w:rStyle w:val="Style13ptBold"/>
        </w:rPr>
        <w:t xml:space="preserve">and non-discriminatory </w:t>
      </w:r>
      <w:r w:rsidRPr="003E515F">
        <w:rPr>
          <w:rStyle w:val="Style13ptBold"/>
          <w:highlight w:val="cyan"/>
        </w:rPr>
        <w:t xml:space="preserve">licensing </w:t>
      </w:r>
      <w:r w:rsidRPr="00721D7D">
        <w:rPr>
          <w:rStyle w:val="Style13ptBold"/>
        </w:rPr>
        <w:t>practices</w:t>
      </w:r>
      <w:r w:rsidRPr="00450315">
        <w:rPr>
          <w:sz w:val="16"/>
        </w:rPr>
        <w:t>.</w:t>
      </w:r>
    </w:p>
    <w:p w14:paraId="7D96A69F" w14:textId="77777777" w:rsidR="005028B0" w:rsidRDefault="005028B0" w:rsidP="005028B0">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13ptBold"/>
        </w:rPr>
        <w:t xml:space="preserve">antitrust law will become an even </w:t>
      </w:r>
      <w:r w:rsidRPr="00BA6713">
        <w:rPr>
          <w:rStyle w:val="Emphasis"/>
        </w:rPr>
        <w:t>weaker weapon</w:t>
      </w:r>
      <w:r w:rsidRPr="00BA6713">
        <w:rPr>
          <w:rStyle w:val="Style13ptBold"/>
        </w:rPr>
        <w:t xml:space="preserve"> against </w:t>
      </w:r>
      <w:r w:rsidRPr="00BA6713">
        <w:rPr>
          <w:rStyle w:val="Emphasis"/>
        </w:rPr>
        <w:t>innovation-stifling conduct</w:t>
      </w:r>
      <w:r w:rsidRPr="00BA6713">
        <w:rPr>
          <w:rStyle w:val="Style13ptBold"/>
        </w:rPr>
        <w:t xml:space="preserve"> in </w:t>
      </w:r>
      <w:r w:rsidRPr="00BA6713">
        <w:rPr>
          <w:rStyle w:val="Emphasis"/>
        </w:rPr>
        <w:t>technology markets</w:t>
      </w:r>
      <w:proofErr w:type="gramStart"/>
      <w:r w:rsidRPr="00BA6713">
        <w:rPr>
          <w:rStyle w:val="Emphasis"/>
        </w:rPr>
        <w:t>.</w:t>
      </w:r>
      <w:r w:rsidRPr="009514FB">
        <w:rPr>
          <w:sz w:val="16"/>
        </w:rPr>
        <w:t>  </w:t>
      </w:r>
      <w:proofErr w:type="gramEnd"/>
      <w:r w:rsidRPr="009514FB">
        <w:rPr>
          <w:sz w:val="16"/>
        </w:rPr>
        <w:t> </w:t>
      </w:r>
    </w:p>
    <w:p w14:paraId="1783124F" w14:textId="77777777" w:rsidR="005028B0" w:rsidRDefault="005028B0" w:rsidP="005028B0">
      <w:pPr>
        <w:rPr>
          <w:sz w:val="16"/>
        </w:rPr>
      </w:pPr>
    </w:p>
    <w:p w14:paraId="1A620D95" w14:textId="77777777" w:rsidR="005028B0" w:rsidRDefault="005028B0" w:rsidP="005028B0">
      <w:pPr>
        <w:pStyle w:val="Heading4"/>
      </w:pPr>
      <w:r>
        <w:t xml:space="preserve">Qualcomm’s ability to evade its FRAND commitment can be traced to a </w:t>
      </w:r>
      <w:r w:rsidRPr="0018245D">
        <w:rPr>
          <w:u w:val="single"/>
        </w:rPr>
        <w:t>failure</w:t>
      </w:r>
      <w:r>
        <w:t xml:space="preserve"> on the part of Standard Setting Organization’s (SSO’s) to reasonably </w:t>
      </w:r>
      <w:r w:rsidRPr="0018245D">
        <w:rPr>
          <w:u w:val="single"/>
        </w:rPr>
        <w:t>define</w:t>
      </w:r>
      <w:r>
        <w:t xml:space="preserve"> and </w:t>
      </w:r>
      <w:r w:rsidRPr="0018245D">
        <w:rPr>
          <w:u w:val="single"/>
        </w:rPr>
        <w:t>enforce</w:t>
      </w:r>
      <w:r>
        <w:t xml:space="preserve"> their IPR policies. Patent holdup is </w:t>
      </w:r>
      <w:r w:rsidRPr="00A15AE5">
        <w:rPr>
          <w:u w:val="single"/>
        </w:rPr>
        <w:t>real</w:t>
      </w:r>
      <w:r>
        <w:t>, and a</w:t>
      </w:r>
      <w:r w:rsidRPr="004F7FAF">
        <w:t>ntitrust</w:t>
      </w:r>
      <w:r>
        <w:t xml:space="preserve"> enforcement is </w:t>
      </w:r>
      <w:r w:rsidRPr="0081291F">
        <w:rPr>
          <w:u w:val="single"/>
        </w:rPr>
        <w:t>necessary</w:t>
      </w:r>
      <w:r>
        <w:t xml:space="preserve"> to manage it.</w:t>
      </w:r>
    </w:p>
    <w:p w14:paraId="3EAFDF67" w14:textId="77777777" w:rsidR="005028B0" w:rsidRDefault="005028B0" w:rsidP="005028B0">
      <w:r w:rsidRPr="00B0789A">
        <w:rPr>
          <w:rStyle w:val="Emphasis1"/>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7C1A36D3" w14:textId="77777777" w:rsidR="005028B0" w:rsidRPr="00C06A59" w:rsidRDefault="005028B0" w:rsidP="005028B0">
      <w:pPr>
        <w:rPr>
          <w:sz w:val="16"/>
          <w:szCs w:val="16"/>
        </w:rPr>
      </w:pPr>
      <w:r w:rsidRPr="00C06A59">
        <w:rPr>
          <w:sz w:val="16"/>
          <w:szCs w:val="16"/>
        </w:rPr>
        <w:t xml:space="preserve">C. A Limited Role for Antitrust in Promoting, Not Impeding, Competition </w:t>
      </w:r>
    </w:p>
    <w:p w14:paraId="14B636A3" w14:textId="77777777" w:rsidR="005028B0" w:rsidRPr="00C06A59" w:rsidRDefault="005028B0" w:rsidP="005028B0">
      <w:pPr>
        <w:rPr>
          <w:sz w:val="16"/>
        </w:rPr>
      </w:pPr>
      <w:r w:rsidRPr="003E515F">
        <w:rPr>
          <w:rStyle w:val="Style13ptBold"/>
          <w:highlight w:val="cyan"/>
        </w:rPr>
        <w:t xml:space="preserve">We favor an </w:t>
      </w:r>
      <w:r w:rsidRPr="003E515F">
        <w:rPr>
          <w:rStyle w:val="Emphasis"/>
          <w:highlight w:val="cyan"/>
        </w:rPr>
        <w:t>important</w:t>
      </w:r>
      <w:r w:rsidRPr="00C06A59">
        <w:rPr>
          <w:sz w:val="16"/>
        </w:rPr>
        <w:t xml:space="preserve"> but limited </w:t>
      </w:r>
      <w:r w:rsidRPr="003E515F">
        <w:rPr>
          <w:rStyle w:val="Style13ptBold"/>
          <w:highlight w:val="cyan"/>
        </w:rPr>
        <w:t>role for antitrust to control</w:t>
      </w:r>
      <w:r w:rsidRPr="00503414">
        <w:rPr>
          <w:rStyle w:val="Style13ptBold"/>
        </w:rPr>
        <w:t xml:space="preserve"> patent </w:t>
      </w:r>
      <w:r w:rsidRPr="003E515F">
        <w:rPr>
          <w:rStyle w:val="Style13ptBold"/>
          <w:highlight w:val="cyan"/>
        </w:rPr>
        <w:t>holdup</w:t>
      </w:r>
      <w:r w:rsidRPr="00C06A59">
        <w:rPr>
          <w:sz w:val="16"/>
        </w:rPr>
        <w:t xml:space="preserve">. One of the authors has previously expressed skepticism of broad antitrust enforcement against patent holdup.129 But the critical point Lemley made there is that, for the most part, we do not need antitrust if patent and contract law effectively enforce the private solutions SSOs have developed to the holdup problem.130 In his more temperate moments, </w:t>
      </w:r>
      <w:proofErr w:type="spellStart"/>
      <w:r w:rsidRPr="00C06A59">
        <w:rPr>
          <w:sz w:val="16"/>
        </w:rPr>
        <w:t>Delrahim</w:t>
      </w:r>
      <w:proofErr w:type="spellEnd"/>
      <w:r w:rsidRPr="00C06A59">
        <w:rPr>
          <w:sz w:val="16"/>
        </w:rPr>
        <w:t xml:space="preserve"> adds an important caveat that, if taken seriously, might align him more with us: “[A]</w:t>
      </w:r>
      <w:proofErr w:type="spellStart"/>
      <w:r w:rsidRPr="00C06A59">
        <w:rPr>
          <w:sz w:val="16"/>
        </w:rPr>
        <w:t>ntitrust</w:t>
      </w:r>
      <w:proofErr w:type="spellEnd"/>
      <w:r w:rsidRPr="00C06A59">
        <w:rPr>
          <w:sz w:val="16"/>
        </w:rPr>
        <w:t xml:space="preserve"> law should play no role in policing unilateral FRAND commitments where contract or common law remedies would be adequate.”131 Unfortunately, he seemed to drop that caveat in the joint December 2019 statement with the PTO abandoning long-standing policy on FRAND commitments. There, the </w:t>
      </w:r>
      <w:proofErr w:type="gramStart"/>
      <w:r w:rsidRPr="00C06A59">
        <w:rPr>
          <w:sz w:val="16"/>
        </w:rPr>
        <w:t>Division</w:t>
      </w:r>
      <w:proofErr w:type="gramEnd"/>
      <w:r w:rsidRPr="00C06A59">
        <w:rPr>
          <w:sz w:val="16"/>
        </w:rPr>
        <w:t xml:space="preserve"> and the PTO took the position that patentees should be entitled to a full range of patent remedies, explicitly including injunctions, even if they had committed to license the patents on FRAND terms.132 As Herbert </w:t>
      </w:r>
      <w:proofErr w:type="spellStart"/>
      <w:r w:rsidRPr="00C06A59">
        <w:rPr>
          <w:sz w:val="16"/>
        </w:rPr>
        <w:t>Hovenkamp</w:t>
      </w:r>
      <w:proofErr w:type="spellEnd"/>
      <w:r w:rsidRPr="00C06A59">
        <w:rPr>
          <w:sz w:val="16"/>
        </w:rPr>
        <w:t xml:space="preserve"> has noted, the Justice Department’s position contradicts established law on injunctive relief and FRAND.133</w:t>
      </w:r>
    </w:p>
    <w:p w14:paraId="2D5AD9F7" w14:textId="77777777" w:rsidR="005028B0" w:rsidRPr="00C06A59" w:rsidRDefault="005028B0" w:rsidP="005028B0">
      <w:pPr>
        <w:rPr>
          <w:sz w:val="16"/>
        </w:rPr>
      </w:pPr>
      <w:r w:rsidRPr="00C06A59">
        <w:rPr>
          <w:sz w:val="16"/>
        </w:rPr>
        <w:t xml:space="preserve">Even the more limited version of the statement is problematic. </w:t>
      </w:r>
      <w:r w:rsidRPr="0018245D">
        <w:rPr>
          <w:rStyle w:val="Style13ptBold"/>
        </w:rPr>
        <w:t>If courts</w:t>
      </w:r>
      <w:r w:rsidRPr="00C06A59">
        <w:rPr>
          <w:sz w:val="16"/>
        </w:rPr>
        <w:t xml:space="preserve"> effectively </w:t>
      </w:r>
      <w:r w:rsidRPr="0018245D">
        <w:rPr>
          <w:rStyle w:val="Style13ptBold"/>
        </w:rPr>
        <w:t>enforce FRAND</w:t>
      </w:r>
      <w:r w:rsidRPr="00C06A59">
        <w:rPr>
          <w:sz w:val="16"/>
        </w:rPr>
        <w:t xml:space="preserve"> commitments, most of the </w:t>
      </w:r>
      <w:r w:rsidRPr="0018245D">
        <w:rPr>
          <w:rStyle w:val="Style13ptBold"/>
        </w:rPr>
        <w:t>holdup</w:t>
      </w:r>
      <w:r w:rsidRPr="00C06A59">
        <w:rPr>
          <w:sz w:val="16"/>
        </w:rPr>
        <w:t xml:space="preserve"> problem </w:t>
      </w:r>
      <w:r w:rsidRPr="0018245D">
        <w:rPr>
          <w:rStyle w:val="Style13ptBold"/>
        </w:rPr>
        <w:t>can be solved without</w:t>
      </w:r>
      <w:r w:rsidRPr="00C06A59">
        <w:rPr>
          <w:sz w:val="16"/>
        </w:rPr>
        <w:t xml:space="preserve"> resort to </w:t>
      </w:r>
      <w:r w:rsidRPr="0018245D">
        <w:rPr>
          <w:rStyle w:val="Style13ptBold"/>
        </w:rPr>
        <w:t>antitrust</w:t>
      </w:r>
      <w:r w:rsidRPr="00C06A59">
        <w:rPr>
          <w:sz w:val="16"/>
        </w:rPr>
        <w:t xml:space="preserve">. But </w:t>
      </w:r>
      <w:r w:rsidRPr="0018245D">
        <w:rPr>
          <w:rStyle w:val="Style13ptBold"/>
        </w:rPr>
        <w:t>antitrust</w:t>
      </w:r>
      <w:r w:rsidRPr="00C06A59">
        <w:rPr>
          <w:sz w:val="16"/>
        </w:rPr>
        <w:t xml:space="preserve"> still </w:t>
      </w:r>
      <w:r w:rsidRPr="0018245D">
        <w:rPr>
          <w:rStyle w:val="Style13ptBold"/>
        </w:rPr>
        <w:t xml:space="preserve">has an </w:t>
      </w:r>
      <w:r w:rsidRPr="0018245D">
        <w:rPr>
          <w:rStyle w:val="Emphasis"/>
        </w:rPr>
        <w:t>important role</w:t>
      </w:r>
      <w:r w:rsidRPr="00C06A59">
        <w:rPr>
          <w:sz w:val="16"/>
        </w:rPr>
        <w:t xml:space="preserve"> </w:t>
      </w:r>
      <w:r w:rsidRPr="0018245D">
        <w:rPr>
          <w:rStyle w:val="Style13ptBold"/>
        </w:rPr>
        <w:t>to play when contract</w:t>
      </w:r>
      <w:r w:rsidRPr="00C06A59">
        <w:rPr>
          <w:sz w:val="16"/>
        </w:rPr>
        <w:t xml:space="preserve"> law </w:t>
      </w:r>
      <w:r w:rsidRPr="0018245D">
        <w:rPr>
          <w:rStyle w:val="Style13ptBold"/>
        </w:rPr>
        <w:t>and anti-fraud laws fail to</w:t>
      </w:r>
      <w:r w:rsidRPr="00C06A59">
        <w:rPr>
          <w:sz w:val="16"/>
        </w:rPr>
        <w:t xml:space="preserve"> fully </w:t>
      </w:r>
      <w:r w:rsidRPr="0018245D">
        <w:rPr>
          <w:rStyle w:val="Style13ptBold"/>
        </w:rPr>
        <w:t>address</w:t>
      </w:r>
      <w:r w:rsidRPr="00C06A59">
        <w:rPr>
          <w:sz w:val="16"/>
        </w:rPr>
        <w:t xml:space="preserve"> the patent </w:t>
      </w:r>
      <w:r w:rsidRPr="0018245D">
        <w:rPr>
          <w:rStyle w:val="Style13ptBold"/>
        </w:rPr>
        <w:t>holdup</w:t>
      </w:r>
      <w:r w:rsidRPr="00C06A59">
        <w:rPr>
          <w:sz w:val="16"/>
        </w:rPr>
        <w:t xml:space="preserve"> problem.134</w:t>
      </w:r>
    </w:p>
    <w:p w14:paraId="1168AEE7" w14:textId="77777777" w:rsidR="005028B0" w:rsidRPr="00C06A59" w:rsidRDefault="005028B0" w:rsidP="005028B0">
      <w:pPr>
        <w:rPr>
          <w:sz w:val="16"/>
        </w:rPr>
      </w:pPr>
      <w:r w:rsidRPr="00C06A59">
        <w:rPr>
          <w:sz w:val="16"/>
        </w:rPr>
        <w:t xml:space="preserve">The FTC’s case against </w:t>
      </w:r>
      <w:r w:rsidRPr="003E515F">
        <w:rPr>
          <w:rStyle w:val="Style13ptBold"/>
          <w:highlight w:val="cyan"/>
        </w:rPr>
        <w:t>Qualcomm provides a</w:t>
      </w:r>
      <w:r w:rsidRPr="0018245D">
        <w:rPr>
          <w:rStyle w:val="Style13ptBold"/>
        </w:rPr>
        <w:t xml:space="preserve"> good </w:t>
      </w:r>
      <w:r w:rsidRPr="003E515F">
        <w:rPr>
          <w:rStyle w:val="Style13ptBold"/>
          <w:highlight w:val="cyan"/>
        </w:rPr>
        <w:t xml:space="preserve">example of why </w:t>
      </w:r>
      <w:r w:rsidRPr="003E515F">
        <w:rPr>
          <w:rStyle w:val="Emphasis"/>
          <w:highlight w:val="cyan"/>
        </w:rPr>
        <w:t>antitrust</w:t>
      </w:r>
      <w:r w:rsidRPr="003E515F">
        <w:rPr>
          <w:rStyle w:val="Style13ptBold"/>
          <w:highlight w:val="cyan"/>
        </w:rPr>
        <w:t xml:space="preserve"> is </w:t>
      </w:r>
      <w:r w:rsidRPr="003E515F">
        <w:rPr>
          <w:rStyle w:val="Emphasis"/>
          <w:highlight w:val="cyan"/>
        </w:rPr>
        <w:t>needed</w:t>
      </w:r>
      <w:r w:rsidRPr="00C06A59">
        <w:rPr>
          <w:sz w:val="16"/>
        </w:rPr>
        <w:t xml:space="preserve">. In that case, </w:t>
      </w:r>
      <w:r w:rsidRPr="0018245D">
        <w:rPr>
          <w:rStyle w:val="Style13ptBold"/>
        </w:rPr>
        <w:t>the District Court found</w:t>
      </w:r>
      <w:r w:rsidRPr="00C06A59">
        <w:rPr>
          <w:sz w:val="16"/>
        </w:rPr>
        <w:t xml:space="preserve"> that </w:t>
      </w:r>
      <w:r w:rsidRPr="0018245D">
        <w:rPr>
          <w:rStyle w:val="Style13ptBold"/>
        </w:rPr>
        <w:t>Qualcomm</w:t>
      </w:r>
      <w:r w:rsidRPr="00C06A59">
        <w:rPr>
          <w:sz w:val="16"/>
        </w:rPr>
        <w:t xml:space="preserve"> had </w:t>
      </w:r>
      <w:r w:rsidRPr="0018245D">
        <w:rPr>
          <w:rStyle w:val="Style13ptBold"/>
        </w:rPr>
        <w:t>breached</w:t>
      </w:r>
      <w:r w:rsidRPr="00C06A59">
        <w:rPr>
          <w:sz w:val="16"/>
        </w:rPr>
        <w:t xml:space="preserve"> its </w:t>
      </w:r>
      <w:r w:rsidRPr="0018245D">
        <w:rPr>
          <w:rStyle w:val="Style13ptBold"/>
        </w:rPr>
        <w:t>FRAND</w:t>
      </w:r>
      <w:r w:rsidRPr="00C06A59">
        <w:rPr>
          <w:sz w:val="16"/>
        </w:rPr>
        <w:t xml:space="preserve"> commitment </w:t>
      </w:r>
      <w:r w:rsidRPr="0018245D">
        <w:rPr>
          <w:rStyle w:val="Style13ptBold"/>
        </w:rPr>
        <w:t>and used</w:t>
      </w:r>
      <w:r w:rsidRPr="00C06A59">
        <w:rPr>
          <w:sz w:val="16"/>
        </w:rPr>
        <w:t xml:space="preserve"> its </w:t>
      </w:r>
      <w:r w:rsidRPr="0018245D">
        <w:rPr>
          <w:rStyle w:val="Style13ptBold"/>
        </w:rPr>
        <w:t>monopoly power over modem chips to pressure</w:t>
      </w:r>
      <w:r w:rsidRPr="00C06A59">
        <w:rPr>
          <w:sz w:val="16"/>
        </w:rPr>
        <w:t xml:space="preserve"> its </w:t>
      </w:r>
      <w:r w:rsidRPr="0018245D">
        <w:rPr>
          <w:rStyle w:val="Style13ptBold"/>
        </w:rPr>
        <w:t>customers</w:t>
      </w:r>
      <w:r w:rsidRPr="00C06A59">
        <w:rPr>
          <w:sz w:val="16"/>
        </w:rPr>
        <w:t xml:space="preserve"> (Original Equipment Manufacturers, or “OEMs”) </w:t>
      </w:r>
      <w:r w:rsidRPr="0018245D">
        <w:rPr>
          <w:rStyle w:val="Style13ptBold"/>
        </w:rPr>
        <w:t xml:space="preserve">to pay a royalty </w:t>
      </w:r>
      <w:r w:rsidRPr="0018245D">
        <w:rPr>
          <w:rStyle w:val="Emphasis"/>
        </w:rPr>
        <w:t>surcharge</w:t>
      </w:r>
      <w:r w:rsidRPr="00C06A59">
        <w:rPr>
          <w:sz w:val="16"/>
        </w:rPr>
        <w:t xml:space="preserve"> </w:t>
      </w:r>
      <w:r w:rsidRPr="0018245D">
        <w:rPr>
          <w:rStyle w:val="Style13ptBold"/>
        </w:rPr>
        <w:t>for Qualcomm’s SEPs</w:t>
      </w:r>
      <w:r w:rsidRPr="00C06A59">
        <w:rPr>
          <w:sz w:val="16"/>
        </w:rPr>
        <w:t xml:space="preserve"> on top of the reasonable royalty rates that Qualcomm would otherwise have been able to obtain. Qualcomm imposed this surcharge when Qualcomm’s customers purchased modem chips from Qualcomm’s rivals.135 The District Court correctly found that </w:t>
      </w:r>
      <w:r w:rsidRPr="0018245D">
        <w:rPr>
          <w:rStyle w:val="Style13ptBold"/>
        </w:rPr>
        <w:t>Qualcomm’s</w:t>
      </w:r>
      <w:r w:rsidRPr="00C06A59">
        <w:rPr>
          <w:sz w:val="16"/>
        </w:rPr>
        <w:t xml:space="preserve"> royalty </w:t>
      </w:r>
      <w:r w:rsidRPr="0018245D">
        <w:rPr>
          <w:rStyle w:val="Style13ptBold"/>
        </w:rPr>
        <w:t>surcharge acted like a tax when</w:t>
      </w:r>
      <w:r w:rsidRPr="00C06A59">
        <w:rPr>
          <w:sz w:val="16"/>
        </w:rPr>
        <w:t xml:space="preserve"> Qualcomm’s </w:t>
      </w:r>
      <w:r w:rsidRPr="0018245D">
        <w:rPr>
          <w:rStyle w:val="Style13ptBold"/>
        </w:rPr>
        <w:t>customers purchased</w:t>
      </w:r>
      <w:r w:rsidRPr="00C06A59">
        <w:rPr>
          <w:sz w:val="16"/>
        </w:rPr>
        <w:t xml:space="preserve"> modem </w:t>
      </w:r>
      <w:r w:rsidRPr="0018245D">
        <w:rPr>
          <w:rStyle w:val="Style13ptBold"/>
        </w:rPr>
        <w:t>chips from</w:t>
      </w:r>
      <w:r w:rsidRPr="00C06A59">
        <w:rPr>
          <w:sz w:val="16"/>
        </w:rPr>
        <w:t xml:space="preserve"> Qualcomm’s </w:t>
      </w:r>
      <w:r w:rsidRPr="0018245D">
        <w:rPr>
          <w:rStyle w:val="Style13ptBold"/>
        </w:rPr>
        <w:t>rivals</w:t>
      </w:r>
      <w:r w:rsidRPr="00C06A59">
        <w:rPr>
          <w:sz w:val="16"/>
        </w:rPr>
        <w:t>.136 Based on this reasoning, the District Court correctly found that Qualcomm’s “no-license/no-chips” policy harmed competition by raising rivals’ costs and thereby excluding them, and that this same conduct also harmed Qualcomm’s customers.137</w:t>
      </w:r>
    </w:p>
    <w:p w14:paraId="780A830B" w14:textId="77777777" w:rsidR="005028B0" w:rsidRPr="00C06A59" w:rsidRDefault="005028B0" w:rsidP="005028B0">
      <w:pPr>
        <w:rPr>
          <w:sz w:val="16"/>
        </w:rPr>
      </w:pPr>
      <w:r w:rsidRPr="00C06A59">
        <w:rPr>
          <w:rStyle w:val="Style13ptBold"/>
        </w:rPr>
        <w:t>The Ninth Circuit</w:t>
      </w:r>
      <w:r w:rsidRPr="0018245D">
        <w:rPr>
          <w:rStyle w:val="Style13ptBold"/>
        </w:rPr>
        <w:t xml:space="preserve"> reversed</w:t>
      </w:r>
      <w:r w:rsidRPr="00C06A59">
        <w:rPr>
          <w:sz w:val="16"/>
        </w:rPr>
        <w:t xml:space="preserve">, </w:t>
      </w:r>
      <w:r w:rsidRPr="00C06A59">
        <w:rPr>
          <w:rStyle w:val="Style13ptBold"/>
        </w:rPr>
        <w:t>making</w:t>
      </w:r>
      <w:r w:rsidRPr="00C06A59">
        <w:rPr>
          <w:sz w:val="16"/>
        </w:rPr>
        <w:t xml:space="preserve"> basic </w:t>
      </w:r>
      <w:r w:rsidRPr="0018245D">
        <w:rPr>
          <w:rStyle w:val="Emphasis"/>
        </w:rPr>
        <w:t>errors</w:t>
      </w:r>
      <w:r w:rsidRPr="0018245D">
        <w:rPr>
          <w:rStyle w:val="Style13ptBold"/>
        </w:rPr>
        <w:t xml:space="preserve"> of</w:t>
      </w:r>
      <w:r w:rsidRPr="00C06A59">
        <w:rPr>
          <w:sz w:val="16"/>
        </w:rPr>
        <w:t xml:space="preserve"> both </w:t>
      </w:r>
      <w:r w:rsidRPr="0018245D">
        <w:rPr>
          <w:rStyle w:val="Emphasis"/>
        </w:rPr>
        <w:t>economics</w:t>
      </w:r>
      <w:r w:rsidRPr="00C06A59">
        <w:rPr>
          <w:sz w:val="16"/>
        </w:rPr>
        <w:t xml:space="preserve"> </w:t>
      </w:r>
      <w:r w:rsidRPr="0018245D">
        <w:rPr>
          <w:rStyle w:val="Style13ptBold"/>
        </w:rPr>
        <w:t xml:space="preserve">and </w:t>
      </w:r>
      <w:r w:rsidRPr="0018245D">
        <w:rPr>
          <w:rStyle w:val="Emphasis"/>
        </w:rPr>
        <w:t>law</w:t>
      </w:r>
      <w:r w:rsidRPr="00C06A59">
        <w:rPr>
          <w:sz w:val="16"/>
        </w:rPr>
        <w:t xml:space="preserve">.138 On the economics, </w:t>
      </w:r>
      <w:r w:rsidRPr="0018245D">
        <w:rPr>
          <w:rStyle w:val="Style13ptBold"/>
        </w:rPr>
        <w:t>the Ninth Circuit mistakenly concluded</w:t>
      </w:r>
      <w:r w:rsidRPr="00C06A59">
        <w:rPr>
          <w:sz w:val="16"/>
        </w:rPr>
        <w:t xml:space="preserve"> that “</w:t>
      </w:r>
      <w:r w:rsidRPr="0018245D">
        <w:rPr>
          <w:rStyle w:val="Style13ptBold"/>
        </w:rPr>
        <w:t>Qualcomm’s royalties</w:t>
      </w:r>
      <w:r w:rsidRPr="00C06A59">
        <w:rPr>
          <w:sz w:val="16"/>
        </w:rPr>
        <w:t xml:space="preserve"> </w:t>
      </w:r>
      <w:r w:rsidRPr="0018245D">
        <w:rPr>
          <w:rStyle w:val="Style13ptBold"/>
        </w:rPr>
        <w:t>are</w:t>
      </w:r>
      <w:r w:rsidRPr="00C06A59">
        <w:rPr>
          <w:sz w:val="16"/>
        </w:rPr>
        <w:t xml:space="preserve"> ‘chip-supplier </w:t>
      </w:r>
      <w:r w:rsidRPr="0018245D">
        <w:rPr>
          <w:rStyle w:val="Style13ptBold"/>
        </w:rPr>
        <w:t>neutral’</w:t>
      </w:r>
      <w:r w:rsidRPr="00C06A59">
        <w:rPr>
          <w:sz w:val="16"/>
        </w:rPr>
        <w:t xml:space="preserve"> because Qualcomm collects them from all OEMs that license its patents, not just ‘rival’s customers.’”139 </w:t>
      </w:r>
      <w:r w:rsidRPr="0018245D">
        <w:rPr>
          <w:rStyle w:val="Style13ptBold"/>
        </w:rPr>
        <w:t xml:space="preserve">This is flatly </w:t>
      </w:r>
      <w:r w:rsidRPr="0018245D">
        <w:rPr>
          <w:rStyle w:val="Emphasis"/>
        </w:rPr>
        <w:t>incorrect</w:t>
      </w:r>
      <w:r w:rsidRPr="00C06A59">
        <w:rPr>
          <w:sz w:val="16"/>
        </w:rPr>
        <w:t xml:space="preserve">, </w:t>
      </w:r>
      <w:r w:rsidRPr="0018245D">
        <w:rPr>
          <w:rStyle w:val="Style13ptBold"/>
        </w:rPr>
        <w:t xml:space="preserve">because the royalty surcharge </w:t>
      </w:r>
      <w:r w:rsidRPr="0018245D">
        <w:rPr>
          <w:rStyle w:val="Emphasis"/>
        </w:rPr>
        <w:t>reduces</w:t>
      </w:r>
      <w:r w:rsidRPr="00C06A59">
        <w:rPr>
          <w:sz w:val="16"/>
        </w:rPr>
        <w:t xml:space="preserve"> </w:t>
      </w:r>
      <w:r w:rsidRPr="0018245D">
        <w:rPr>
          <w:rStyle w:val="Style13ptBold"/>
        </w:rPr>
        <w:t xml:space="preserve">the </w:t>
      </w:r>
      <w:r w:rsidRPr="0018245D">
        <w:rPr>
          <w:rStyle w:val="Emphasis"/>
        </w:rPr>
        <w:t>gains</w:t>
      </w:r>
      <w:r w:rsidRPr="00C06A59">
        <w:rPr>
          <w:sz w:val="16"/>
        </w:rPr>
        <w:t xml:space="preserve"> </w:t>
      </w:r>
      <w:r w:rsidRPr="0018245D">
        <w:rPr>
          <w:rStyle w:val="Style13ptBold"/>
        </w:rPr>
        <w:t>from trade between an OEM and a</w:t>
      </w:r>
      <w:r w:rsidRPr="00C06A59">
        <w:rPr>
          <w:sz w:val="16"/>
        </w:rPr>
        <w:t xml:space="preserve"> rival </w:t>
      </w:r>
      <w:r w:rsidRPr="0018245D">
        <w:rPr>
          <w:rStyle w:val="Style13ptBold"/>
        </w:rPr>
        <w:t>modem-chip supplier</w:t>
      </w:r>
      <w:r w:rsidRPr="00C06A59">
        <w:rPr>
          <w:sz w:val="16"/>
        </w:rPr>
        <w:t xml:space="preserve"> but does not reduce the gains from trade between the OEM and Qualcomm.140 Based on this error, the Ninth Circuit states incorrectly: “The FTC identifies no such harm to competition.”141</w:t>
      </w:r>
    </w:p>
    <w:p w14:paraId="465246DD" w14:textId="77777777" w:rsidR="005028B0" w:rsidRPr="0018245D" w:rsidRDefault="005028B0" w:rsidP="005028B0">
      <w:pPr>
        <w:rPr>
          <w:rStyle w:val="Style13ptBold"/>
        </w:rPr>
      </w:pPr>
      <w:r w:rsidRPr="00C06A59">
        <w:rPr>
          <w:sz w:val="16"/>
        </w:rPr>
        <w:t xml:space="preserve">On the law, </w:t>
      </w:r>
      <w:r w:rsidRPr="003E515F">
        <w:rPr>
          <w:rStyle w:val="Style13ptBold"/>
          <w:highlight w:val="cyan"/>
        </w:rPr>
        <w:t>the Ninth Circuit rejects the</w:t>
      </w:r>
      <w:r w:rsidRPr="00C06A59">
        <w:rPr>
          <w:sz w:val="16"/>
        </w:rPr>
        <w:t xml:space="preserve"> well-established </w:t>
      </w:r>
      <w:r w:rsidRPr="003E515F">
        <w:rPr>
          <w:rStyle w:val="Style13ptBold"/>
          <w:highlight w:val="cyan"/>
        </w:rPr>
        <w:t>principle</w:t>
      </w:r>
      <w:r w:rsidRPr="00C06A59">
        <w:rPr>
          <w:sz w:val="16"/>
        </w:rPr>
        <w:t xml:space="preserve"> that </w:t>
      </w:r>
      <w:r w:rsidRPr="003E515F">
        <w:rPr>
          <w:rStyle w:val="Style13ptBold"/>
          <w:highlight w:val="cyan"/>
        </w:rPr>
        <w:t xml:space="preserve">harming </w:t>
      </w:r>
      <w:r w:rsidRPr="003E515F">
        <w:rPr>
          <w:rStyle w:val="Emphasis"/>
          <w:highlight w:val="cyan"/>
        </w:rPr>
        <w:t>customers</w:t>
      </w:r>
      <w:r w:rsidRPr="003E515F">
        <w:rPr>
          <w:rStyle w:val="Style13ptBold"/>
          <w:highlight w:val="cyan"/>
        </w:rPr>
        <w:t xml:space="preserve"> can</w:t>
      </w:r>
      <w:r w:rsidRPr="0018245D">
        <w:rPr>
          <w:rStyle w:val="Style13ptBold"/>
        </w:rPr>
        <w:t xml:space="preserve"> be a way of </w:t>
      </w:r>
      <w:r w:rsidRPr="003E515F">
        <w:rPr>
          <w:rStyle w:val="Style13ptBold"/>
          <w:highlight w:val="cyan"/>
        </w:rPr>
        <w:t>harm</w:t>
      </w:r>
      <w:r w:rsidRPr="0018245D">
        <w:rPr>
          <w:rStyle w:val="Style13ptBold"/>
        </w:rPr>
        <w:t xml:space="preserve">ing </w:t>
      </w:r>
      <w:r w:rsidRPr="003E515F">
        <w:rPr>
          <w:rStyle w:val="Emphasis"/>
          <w:highlight w:val="cyan"/>
        </w:rPr>
        <w:t>competition</w:t>
      </w:r>
      <w:r w:rsidRPr="00C06A59">
        <w:rPr>
          <w:sz w:val="16"/>
        </w:rPr>
        <w:t xml:space="preserve">: “[T]he primary harms the district court identified here were to the OEMs who agree to pay Qualcomm’s royalty rates—that is, Qualcomm’s customers, not its competitors. These harms were thus located outside the ‘areas of effective competition’—the markets for CDMA and premium LTE modem chips.”142 </w:t>
      </w:r>
      <w:r w:rsidRPr="003E515F">
        <w:rPr>
          <w:rStyle w:val="Style13ptBold"/>
          <w:highlight w:val="cyan"/>
        </w:rPr>
        <w:t>The notion</w:t>
      </w:r>
      <w:r w:rsidRPr="00C06A59">
        <w:rPr>
          <w:sz w:val="16"/>
        </w:rPr>
        <w:t xml:space="preserve"> that </w:t>
      </w:r>
      <w:r w:rsidRPr="003E515F">
        <w:rPr>
          <w:rStyle w:val="Style13ptBold"/>
          <w:highlight w:val="cyan"/>
        </w:rPr>
        <w:t>harms</w:t>
      </w:r>
      <w:r w:rsidRPr="0018245D">
        <w:rPr>
          <w:rStyle w:val="Style13ptBold"/>
        </w:rPr>
        <w:t xml:space="preserve"> to customers</w:t>
      </w:r>
      <w:r w:rsidRPr="00C06A59">
        <w:rPr>
          <w:sz w:val="16"/>
        </w:rPr>
        <w:t xml:space="preserve"> in the relevant market </w:t>
      </w:r>
      <w:r w:rsidRPr="003E515F">
        <w:rPr>
          <w:rStyle w:val="Style13ptBold"/>
          <w:highlight w:val="cyan"/>
        </w:rPr>
        <w:t xml:space="preserve">are </w:t>
      </w:r>
      <w:r w:rsidRPr="003E515F">
        <w:rPr>
          <w:rStyle w:val="Emphasis"/>
          <w:highlight w:val="cyan"/>
        </w:rPr>
        <w:t>outside</w:t>
      </w:r>
      <w:r w:rsidRPr="003E515F">
        <w:rPr>
          <w:rStyle w:val="Style13ptBold"/>
          <w:highlight w:val="cyan"/>
        </w:rPr>
        <w:t xml:space="preserve"> the </w:t>
      </w:r>
      <w:r w:rsidRPr="003E515F">
        <w:rPr>
          <w:rStyle w:val="Emphasis"/>
          <w:highlight w:val="cyan"/>
        </w:rPr>
        <w:t>scope</w:t>
      </w:r>
      <w:r w:rsidRPr="003E515F">
        <w:rPr>
          <w:rStyle w:val="Style13ptBold"/>
          <w:highlight w:val="cyan"/>
        </w:rPr>
        <w:t xml:space="preserve"> of</w:t>
      </w:r>
      <w:r w:rsidRPr="0018245D">
        <w:rPr>
          <w:rStyle w:val="Style13ptBold"/>
        </w:rPr>
        <w:t xml:space="preserve"> the </w:t>
      </w:r>
      <w:r w:rsidRPr="003E515F">
        <w:rPr>
          <w:rStyle w:val="Emphasis"/>
          <w:highlight w:val="cyan"/>
        </w:rPr>
        <w:t>antitrust</w:t>
      </w:r>
      <w:r w:rsidRPr="0018245D">
        <w:rPr>
          <w:rStyle w:val="Emphasis"/>
        </w:rPr>
        <w:t xml:space="preserve"> laws</w:t>
      </w:r>
      <w:r w:rsidRPr="0018245D">
        <w:rPr>
          <w:rStyle w:val="Style13ptBold"/>
        </w:rPr>
        <w:t xml:space="preserve"> </w:t>
      </w:r>
      <w:r w:rsidRPr="003E515F">
        <w:rPr>
          <w:rStyle w:val="Style13ptBold"/>
          <w:highlight w:val="cyan"/>
        </w:rPr>
        <w:t>is</w:t>
      </w:r>
      <w:r w:rsidRPr="0018245D">
        <w:rPr>
          <w:rStyle w:val="Style13ptBold"/>
        </w:rPr>
        <w:t xml:space="preserve"> simply </w:t>
      </w:r>
      <w:r w:rsidRPr="003E515F">
        <w:rPr>
          <w:rStyle w:val="Emphasis"/>
          <w:highlight w:val="cyan"/>
        </w:rPr>
        <w:t>bizarre</w:t>
      </w:r>
      <w:r w:rsidRPr="0018245D">
        <w:rPr>
          <w:rStyle w:val="Style13ptBold"/>
        </w:rPr>
        <w:t>.</w:t>
      </w:r>
    </w:p>
    <w:p w14:paraId="5D756E84" w14:textId="77777777" w:rsidR="005028B0" w:rsidRPr="00C06A59" w:rsidRDefault="005028B0" w:rsidP="005028B0">
      <w:pPr>
        <w:rPr>
          <w:sz w:val="16"/>
        </w:rPr>
      </w:pPr>
      <w:r w:rsidRPr="00C06A59">
        <w:rPr>
          <w:sz w:val="16"/>
        </w:rPr>
        <w:t xml:space="preserve">In any event, as noted above, the District Court also found harm to Qualcomm’s rivals in </w:t>
      </w:r>
      <w:proofErr w:type="gramStart"/>
      <w:r w:rsidRPr="00C06A59">
        <w:rPr>
          <w:sz w:val="16"/>
        </w:rPr>
        <w:t>both of the relevant</w:t>
      </w:r>
      <w:proofErr w:type="gramEnd"/>
      <w:r w:rsidRPr="00C06A59">
        <w:rPr>
          <w:sz w:val="16"/>
        </w:rPr>
        <w:t xml:space="preserve">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w:t>
      </w:r>
      <w:r w:rsidRPr="0018245D">
        <w:rPr>
          <w:rStyle w:val="Style13ptBold"/>
        </w:rPr>
        <w:t>Qualcomm used</w:t>
      </w:r>
      <w:r w:rsidRPr="00C06A59">
        <w:rPr>
          <w:sz w:val="16"/>
        </w:rPr>
        <w:t xml:space="preserve"> its </w:t>
      </w:r>
      <w:r w:rsidRPr="0018245D">
        <w:rPr>
          <w:rStyle w:val="Style13ptBold"/>
        </w:rPr>
        <w:t>monopoly over modem chips to obtain a</w:t>
      </w:r>
      <w:r w:rsidRPr="00C06A59">
        <w:rPr>
          <w:sz w:val="16"/>
        </w:rPr>
        <w:t xml:space="preserve"> royalty </w:t>
      </w:r>
      <w:r w:rsidRPr="0018245D">
        <w:rPr>
          <w:rStyle w:val="Emphasis"/>
        </w:rPr>
        <w:t>surcharge</w:t>
      </w:r>
      <w:r w:rsidRPr="00C06A59">
        <w:rPr>
          <w:sz w:val="16"/>
        </w:rPr>
        <w:t xml:space="preserve">, </w:t>
      </w:r>
      <w:r w:rsidRPr="0018245D">
        <w:rPr>
          <w:rStyle w:val="Style13ptBold"/>
        </w:rPr>
        <w:t>above and beyond</w:t>
      </w:r>
      <w:r w:rsidRPr="00C06A59">
        <w:rPr>
          <w:sz w:val="16"/>
        </w:rPr>
        <w:t xml:space="preserve"> the </w:t>
      </w:r>
      <w:r w:rsidRPr="0018245D">
        <w:rPr>
          <w:rStyle w:val="Style13ptBold"/>
        </w:rPr>
        <w:t>royalties Qualcomm could obtain based on its SEPs</w:t>
      </w:r>
      <w:r w:rsidRPr="00C06A59">
        <w:rPr>
          <w:sz w:val="16"/>
        </w:rPr>
        <w:t>.144 One cannot dismiss findings regarding the effects of a royalty surcharge by assuming away that very surcharge. Hopefully the Supreme Court will correct these blatant errors.</w:t>
      </w:r>
    </w:p>
    <w:p w14:paraId="7D1D9CCF" w14:textId="77777777" w:rsidR="005028B0" w:rsidRPr="00C06A59" w:rsidRDefault="005028B0" w:rsidP="005028B0">
      <w:pPr>
        <w:rPr>
          <w:sz w:val="16"/>
        </w:rPr>
      </w:pPr>
      <w:r w:rsidRPr="0018245D">
        <w:rPr>
          <w:rStyle w:val="Style13ptBold"/>
        </w:rPr>
        <w:t>Qualcomm’s use of</w:t>
      </w:r>
      <w:r w:rsidRPr="00C06A59">
        <w:rPr>
          <w:sz w:val="16"/>
        </w:rPr>
        <w:t xml:space="preserve"> its separate </w:t>
      </w:r>
      <w:r w:rsidRPr="0018245D">
        <w:rPr>
          <w:rStyle w:val="Style13ptBold"/>
        </w:rPr>
        <w:t>monopoly power</w:t>
      </w:r>
      <w:r w:rsidRPr="00C06A59">
        <w:rPr>
          <w:sz w:val="16"/>
        </w:rPr>
        <w:t xml:space="preserve"> over modem chips to evade its FRAND commitment </w:t>
      </w:r>
      <w:r w:rsidRPr="0018245D">
        <w:rPr>
          <w:rStyle w:val="Style13ptBold"/>
        </w:rPr>
        <w:t>couldn’t be remedied in contract</w:t>
      </w:r>
      <w:r w:rsidRPr="00C06A59">
        <w:rPr>
          <w:sz w:val="16"/>
        </w:rPr>
        <w:t xml:space="preserve">, </w:t>
      </w:r>
      <w:r w:rsidRPr="0018245D">
        <w:rPr>
          <w:rStyle w:val="Style13ptBold"/>
        </w:rPr>
        <w:t xml:space="preserve">making </w:t>
      </w:r>
      <w:r w:rsidRPr="0018245D">
        <w:rPr>
          <w:rStyle w:val="Emphasis"/>
        </w:rPr>
        <w:t>antitrust</w:t>
      </w:r>
      <w:r w:rsidRPr="0018245D">
        <w:rPr>
          <w:rStyle w:val="Style13ptBold"/>
        </w:rPr>
        <w:t xml:space="preserve"> enforcement a </w:t>
      </w:r>
      <w:r w:rsidRPr="0018245D">
        <w:rPr>
          <w:rStyle w:val="Emphasis"/>
        </w:rPr>
        <w:t>necessity</w:t>
      </w:r>
      <w:r w:rsidRPr="00C06A59">
        <w:rPr>
          <w:sz w:val="16"/>
        </w:rPr>
        <w:t xml:space="preserve"> </w:t>
      </w:r>
      <w:r w:rsidRPr="0018245D">
        <w:rPr>
          <w:rStyle w:val="Style13ptBold"/>
        </w:rPr>
        <w:t>for reasons beyond</w:t>
      </w:r>
      <w:r w:rsidRPr="00C06A59">
        <w:rPr>
          <w:sz w:val="16"/>
        </w:rPr>
        <w:t xml:space="preserve"> simply </w:t>
      </w:r>
      <w:r w:rsidRPr="0018245D">
        <w:rPr>
          <w:rStyle w:val="Style13ptBold"/>
        </w:rPr>
        <w:t>enforcing</w:t>
      </w:r>
      <w:r w:rsidRPr="00C06A59">
        <w:rPr>
          <w:sz w:val="16"/>
        </w:rPr>
        <w:t xml:space="preserve"> the </w:t>
      </w:r>
      <w:r w:rsidRPr="0018245D">
        <w:rPr>
          <w:rStyle w:val="Style13ptBold"/>
        </w:rPr>
        <w:t>FRAND</w:t>
      </w:r>
      <w:r w:rsidRPr="00C06A59">
        <w:rPr>
          <w:sz w:val="16"/>
        </w:rPr>
        <w:t xml:space="preserve"> deal.145 In the standard-setting context, </w:t>
      </w:r>
      <w:r w:rsidRPr="0018245D">
        <w:rPr>
          <w:rStyle w:val="Style13ptBold"/>
        </w:rPr>
        <w:t>if a SEP owner breaches</w:t>
      </w:r>
      <w:r w:rsidRPr="00C06A59">
        <w:rPr>
          <w:sz w:val="16"/>
        </w:rPr>
        <w:t xml:space="preserve"> its </w:t>
      </w:r>
      <w:r w:rsidRPr="0018245D">
        <w:rPr>
          <w:rStyle w:val="Style13ptBold"/>
        </w:rPr>
        <w:t>FRAND</w:t>
      </w:r>
      <w:r w:rsidRPr="00C06A59">
        <w:rPr>
          <w:sz w:val="16"/>
        </w:rPr>
        <w:t xml:space="preserve"> commitment and is thereby able to charge unreasonably high royalties to device manufacturers, those </w:t>
      </w:r>
      <w:r w:rsidRPr="0018245D">
        <w:rPr>
          <w:rStyle w:val="Style13ptBold"/>
        </w:rPr>
        <w:t xml:space="preserve">royalties are likely to be </w:t>
      </w:r>
      <w:r w:rsidRPr="0018245D">
        <w:rPr>
          <w:rStyle w:val="Emphasis"/>
        </w:rPr>
        <w:t>passed</w:t>
      </w:r>
      <w:r w:rsidRPr="00C06A59">
        <w:rPr>
          <w:sz w:val="16"/>
        </w:rPr>
        <w:t xml:space="preserve"> through </w:t>
      </w:r>
      <w:r w:rsidRPr="0018245D">
        <w:rPr>
          <w:rStyle w:val="Style13ptBold"/>
        </w:rPr>
        <w:t xml:space="preserve">in large part to final </w:t>
      </w:r>
      <w:r w:rsidRPr="0018245D">
        <w:rPr>
          <w:rStyle w:val="Emphasis"/>
        </w:rPr>
        <w:t>consumers</w:t>
      </w:r>
      <w:r w:rsidRPr="00C06A59">
        <w:rPr>
          <w:sz w:val="16"/>
        </w:rPr>
        <w:t>. Antitrust enforcement can protect consumers from these overcharges.146</w:t>
      </w:r>
    </w:p>
    <w:p w14:paraId="7415AFC0" w14:textId="77777777" w:rsidR="005028B0" w:rsidRPr="00C06A59" w:rsidRDefault="005028B0" w:rsidP="005028B0">
      <w:pPr>
        <w:rPr>
          <w:sz w:val="16"/>
        </w:rPr>
      </w:pPr>
      <w:r w:rsidRPr="00C06A59">
        <w:rPr>
          <w:sz w:val="16"/>
        </w:rPr>
        <w:t xml:space="preserve">But </w:t>
      </w:r>
      <w:r w:rsidRPr="0018245D">
        <w:rPr>
          <w:rStyle w:val="Style13ptBold"/>
        </w:rPr>
        <w:t>to the extent</w:t>
      </w:r>
      <w:r w:rsidRPr="00C06A59">
        <w:rPr>
          <w:sz w:val="16"/>
        </w:rPr>
        <w:t xml:space="preserve"> that </w:t>
      </w:r>
      <w:r w:rsidRPr="0018245D">
        <w:rPr>
          <w:rStyle w:val="Style13ptBold"/>
        </w:rPr>
        <w:t>antitrust can step back</w:t>
      </w:r>
      <w:r w:rsidRPr="00C06A59">
        <w:rPr>
          <w:sz w:val="16"/>
        </w:rPr>
        <w:t xml:space="preserve"> in some settings, </w:t>
      </w:r>
      <w:r w:rsidRPr="0018245D">
        <w:rPr>
          <w:rStyle w:val="Style13ptBold"/>
        </w:rPr>
        <w:t>that is only</w:t>
      </w:r>
      <w:r w:rsidRPr="00C06A59">
        <w:rPr>
          <w:sz w:val="16"/>
        </w:rPr>
        <w:t xml:space="preserve"> possible </w:t>
      </w:r>
      <w:r w:rsidRPr="0018245D">
        <w:rPr>
          <w:rStyle w:val="Style13ptBold"/>
        </w:rPr>
        <w:t>because</w:t>
      </w:r>
      <w:r w:rsidRPr="00C06A59">
        <w:rPr>
          <w:sz w:val="16"/>
        </w:rPr>
        <w:t xml:space="preserve"> the market participants have recognized and responded effectively to the patent holdup problem by requiring reasonable licensing terms, and because the </w:t>
      </w:r>
      <w:r w:rsidRPr="0018245D">
        <w:rPr>
          <w:rStyle w:val="Style13ptBold"/>
        </w:rPr>
        <w:t>courts have enforced that requirement</w:t>
      </w:r>
      <w:r w:rsidRPr="00C06A59">
        <w:rPr>
          <w:sz w:val="16"/>
        </w:rPr>
        <w:t xml:space="preserve"> in contract or patent law. The second prong of the Antitrust Division’s attack on FRAND commitments therefore undermines whatever merit there might be to the first prong. While on the one hand </w:t>
      </w:r>
      <w:proofErr w:type="spellStart"/>
      <w:r w:rsidRPr="00C06A59">
        <w:rPr>
          <w:sz w:val="16"/>
        </w:rPr>
        <w:t>Delrahim</w:t>
      </w:r>
      <w:proofErr w:type="spellEnd"/>
      <w:r w:rsidRPr="00C06A59">
        <w:rPr>
          <w:sz w:val="16"/>
        </w:rPr>
        <w:t xml:space="preserve"> says that we don’t need antitrust because contract and equity will solve the patent holdup problem, on the other hand he is advocating policies that make it harder for contract and patent law to solve that very problem. Threatening SSOs with liability—maybe even per se liability—for trying to stop SEP holdup undermines the very contractual solution on which </w:t>
      </w:r>
      <w:proofErr w:type="spellStart"/>
      <w:r w:rsidRPr="00C06A59">
        <w:rPr>
          <w:sz w:val="16"/>
        </w:rPr>
        <w:t>Delrahim</w:t>
      </w:r>
      <w:proofErr w:type="spellEnd"/>
      <w:r w:rsidRPr="00C06A59">
        <w:rPr>
          <w:sz w:val="16"/>
        </w:rPr>
        <w:t xml:space="preserve"> purports to rely. So too do </w:t>
      </w:r>
      <w:proofErr w:type="spellStart"/>
      <w:r w:rsidRPr="00C06A59">
        <w:rPr>
          <w:sz w:val="16"/>
        </w:rPr>
        <w:t>Delrahim’s</w:t>
      </w:r>
      <w:proofErr w:type="spellEnd"/>
      <w:r w:rsidRPr="00C06A59">
        <w:rPr>
          <w:sz w:val="16"/>
        </w:rPr>
        <w:t xml:space="preserve">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w:t>
      </w:r>
      <w:proofErr w:type="spellStart"/>
      <w:r w:rsidRPr="00C06A59">
        <w:rPr>
          <w:sz w:val="16"/>
        </w:rPr>
        <w:t>Delrahim</w:t>
      </w:r>
      <w:proofErr w:type="spellEnd"/>
      <w:r w:rsidRPr="00C06A59">
        <w:rPr>
          <w:sz w:val="16"/>
        </w:rPr>
        <w:t xml:space="preserve">, the Antitrust Division evidently objects even to voluntary commitments by patent owners not to seek an injunction as part of the standard-setting process.150 Ironically, this assault on SSOs and FRAND policies may actually necessitate more antitrust intervention in standard-setting. If the DOJ encourages companies like Qualcomm to ignore their FRAND commitments, and if the DOJ discourages SSOs from trying to solve the SEP holdup problem, or impedes their efforts to do so, </w:t>
      </w:r>
      <w:r w:rsidRPr="003E515F">
        <w:rPr>
          <w:rStyle w:val="Style13ptBold"/>
          <w:highlight w:val="cyan"/>
        </w:rPr>
        <w:t>antitrust may</w:t>
      </w:r>
      <w:r w:rsidRPr="00C06A59">
        <w:rPr>
          <w:sz w:val="16"/>
        </w:rPr>
        <w:t xml:space="preserve"> ultimately </w:t>
      </w:r>
      <w:r w:rsidRPr="003E515F">
        <w:rPr>
          <w:rStyle w:val="Style13ptBold"/>
          <w:highlight w:val="cyan"/>
        </w:rPr>
        <w:t xml:space="preserve">have to step in to </w:t>
      </w:r>
      <w:r w:rsidRPr="003E515F">
        <w:rPr>
          <w:rStyle w:val="Emphasis"/>
          <w:highlight w:val="cyan"/>
        </w:rPr>
        <w:t>protect</w:t>
      </w:r>
      <w:r w:rsidRPr="003E515F">
        <w:rPr>
          <w:sz w:val="16"/>
          <w:highlight w:val="cyan"/>
        </w:rPr>
        <w:t xml:space="preserve"> </w:t>
      </w:r>
      <w:r w:rsidRPr="003E515F">
        <w:rPr>
          <w:rStyle w:val="Style13ptBold"/>
          <w:highlight w:val="cyan"/>
        </w:rPr>
        <w:t>a</w:t>
      </w:r>
      <w:r w:rsidRPr="0018245D">
        <w:rPr>
          <w:rStyle w:val="Style13ptBold"/>
        </w:rPr>
        <w:t xml:space="preserve"> functioning </w:t>
      </w:r>
      <w:r w:rsidRPr="003E515F">
        <w:rPr>
          <w:rStyle w:val="Emphasis"/>
          <w:highlight w:val="cyan"/>
        </w:rPr>
        <w:t>market</w:t>
      </w:r>
      <w:r w:rsidRPr="003E515F">
        <w:rPr>
          <w:sz w:val="16"/>
          <w:highlight w:val="cyan"/>
        </w:rPr>
        <w:t xml:space="preserve"> </w:t>
      </w:r>
      <w:r w:rsidRPr="003E515F">
        <w:rPr>
          <w:rStyle w:val="Style13ptBold"/>
          <w:highlight w:val="cyan"/>
        </w:rPr>
        <w:t>from</w:t>
      </w:r>
      <w:r w:rsidRPr="0018245D">
        <w:rPr>
          <w:rStyle w:val="Style13ptBold"/>
        </w:rPr>
        <w:t xml:space="preserve"> SEP </w:t>
      </w:r>
      <w:r w:rsidRPr="003E515F">
        <w:rPr>
          <w:rStyle w:val="Style13ptBold"/>
          <w:highlight w:val="cyan"/>
        </w:rPr>
        <w:t>holdup</w:t>
      </w:r>
      <w:r w:rsidRPr="00C06A59">
        <w:rPr>
          <w:sz w:val="16"/>
        </w:rPr>
        <w:t>.</w:t>
      </w:r>
    </w:p>
    <w:p w14:paraId="7F045102" w14:textId="77777777" w:rsidR="005028B0" w:rsidRPr="00C06A59" w:rsidRDefault="005028B0" w:rsidP="005028B0">
      <w:pPr>
        <w:rPr>
          <w:sz w:val="16"/>
          <w:szCs w:val="16"/>
        </w:rPr>
      </w:pPr>
      <w:r w:rsidRPr="00C06A59">
        <w:rPr>
          <w:sz w:val="16"/>
          <w:szCs w:val="16"/>
        </w:rPr>
        <w:t>CONCLUSIONS AND RECOMMENDATIONS</w:t>
      </w:r>
    </w:p>
    <w:p w14:paraId="63A4A818" w14:textId="77777777" w:rsidR="005028B0" w:rsidRPr="00C06A59" w:rsidRDefault="005028B0" w:rsidP="005028B0">
      <w:pPr>
        <w:rPr>
          <w:sz w:val="16"/>
        </w:rPr>
      </w:pPr>
      <w:r w:rsidRPr="0018245D">
        <w:rPr>
          <w:rStyle w:val="Style13ptBold"/>
        </w:rPr>
        <w:t xml:space="preserve">The theory of holdup is </w:t>
      </w:r>
      <w:r w:rsidRPr="0018245D">
        <w:rPr>
          <w:rStyle w:val="Emphasis"/>
        </w:rPr>
        <w:t>well-supported</w:t>
      </w:r>
      <w:r w:rsidRPr="00C06A59">
        <w:rPr>
          <w:sz w:val="16"/>
        </w:rPr>
        <w:t xml:space="preserve"> </w:t>
      </w:r>
      <w:r w:rsidRPr="0018245D">
        <w:rPr>
          <w:rStyle w:val="Style13ptBold"/>
        </w:rPr>
        <w:t>by</w:t>
      </w:r>
      <w:r w:rsidRPr="00C06A59">
        <w:rPr>
          <w:sz w:val="16"/>
        </w:rPr>
        <w:t xml:space="preserve"> a substantial body of </w:t>
      </w:r>
      <w:r w:rsidRPr="0018245D">
        <w:rPr>
          <w:rStyle w:val="Style13ptBold"/>
        </w:rPr>
        <w:t>empirical evidence</w:t>
      </w:r>
      <w:r w:rsidRPr="00C06A59">
        <w:rPr>
          <w:sz w:val="16"/>
        </w:rPr>
        <w:t xml:space="preserve">. For valid conceptual and practical reasons, this empirical literature has not involved showing that large-scale actual holdups are common. Rather, the </w:t>
      </w:r>
      <w:r w:rsidRPr="0018245D">
        <w:rPr>
          <w:rStyle w:val="Style13ptBold"/>
        </w:rPr>
        <w:t>evidence</w:t>
      </w:r>
      <w:r w:rsidRPr="00C06A59">
        <w:rPr>
          <w:sz w:val="16"/>
        </w:rPr>
        <w:t xml:space="preserve"> generally </w:t>
      </w:r>
      <w:r w:rsidRPr="0018245D">
        <w:rPr>
          <w:rStyle w:val="Style13ptBold"/>
        </w:rPr>
        <w:t xml:space="preserve">comes in the form of efforts by private parties to contract </w:t>
      </w:r>
      <w:r w:rsidRPr="0018245D">
        <w:rPr>
          <w:rStyle w:val="Emphasis"/>
        </w:rPr>
        <w:t>around</w:t>
      </w:r>
      <w:r w:rsidRPr="0018245D">
        <w:rPr>
          <w:rStyle w:val="Style13ptBold"/>
        </w:rPr>
        <w:t xml:space="preserve"> holdup</w:t>
      </w:r>
      <w:r w:rsidRPr="00C06A59">
        <w:rPr>
          <w:sz w:val="16"/>
        </w:rPr>
        <w:t>.</w:t>
      </w:r>
    </w:p>
    <w:p w14:paraId="3ED18FFD" w14:textId="77777777" w:rsidR="005028B0" w:rsidRPr="00C06A59" w:rsidRDefault="005028B0" w:rsidP="005028B0">
      <w:pPr>
        <w:rPr>
          <w:sz w:val="16"/>
          <w:szCs w:val="16"/>
        </w:rPr>
      </w:pPr>
      <w:r w:rsidRPr="00C06A59">
        <w:rPr>
          <w:sz w:val="16"/>
          <w:szCs w:val="16"/>
        </w:rPr>
        <w:t>The same types of evidence and the same standards regarding empirical work should be applied when testing the theory of patent holdup.</w:t>
      </w:r>
    </w:p>
    <w:p w14:paraId="088DACA3" w14:textId="77777777" w:rsidR="005028B0" w:rsidRPr="0018245D" w:rsidRDefault="005028B0" w:rsidP="005028B0">
      <w:pPr>
        <w:rPr>
          <w:rStyle w:val="Style13ptBold"/>
        </w:rPr>
      </w:pPr>
      <w:r w:rsidRPr="00C06A59">
        <w:rPr>
          <w:sz w:val="16"/>
        </w:rPr>
        <w:t xml:space="preserve">When such standards are applied, </w:t>
      </w:r>
      <w:proofErr w:type="gramStart"/>
      <w:r w:rsidRPr="003E515F">
        <w:rPr>
          <w:rStyle w:val="Style13ptBold"/>
          <w:highlight w:val="cyan"/>
        </w:rPr>
        <w:t>it is clear</w:t>
      </w:r>
      <w:r w:rsidRPr="00C06A59">
        <w:rPr>
          <w:sz w:val="16"/>
        </w:rPr>
        <w:t xml:space="preserve"> that the</w:t>
      </w:r>
      <w:proofErr w:type="gramEnd"/>
      <w:r w:rsidRPr="00C06A59">
        <w:rPr>
          <w:sz w:val="16"/>
        </w:rPr>
        <w:t xml:space="preserve"> problem of </w:t>
      </w:r>
      <w:r w:rsidRPr="0018245D">
        <w:rPr>
          <w:rStyle w:val="Style13ptBold"/>
        </w:rPr>
        <w:t xml:space="preserve">patent </w:t>
      </w:r>
      <w:r w:rsidRPr="003E515F">
        <w:rPr>
          <w:rStyle w:val="Style13ptBold"/>
          <w:highlight w:val="cyan"/>
        </w:rPr>
        <w:t xml:space="preserve">holdup is </w:t>
      </w:r>
      <w:r w:rsidRPr="003E515F">
        <w:rPr>
          <w:rStyle w:val="Emphasis"/>
          <w:highlight w:val="cyan"/>
        </w:rPr>
        <w:t>substantial</w:t>
      </w:r>
      <w:r w:rsidRPr="00C06A59">
        <w:rPr>
          <w:sz w:val="16"/>
        </w:rPr>
        <w:t xml:space="preserve">. Indeed, patent holdup, and especially </w:t>
      </w:r>
      <w:r w:rsidRPr="0018245D">
        <w:rPr>
          <w:rStyle w:val="Style13ptBold"/>
        </w:rPr>
        <w:t>SEP holdup</w:t>
      </w:r>
      <w:r w:rsidRPr="00C06A59">
        <w:rPr>
          <w:sz w:val="16"/>
        </w:rPr>
        <w:t xml:space="preserve">, </w:t>
      </w:r>
      <w:r w:rsidRPr="0018245D">
        <w:rPr>
          <w:rStyle w:val="Style13ptBold"/>
        </w:rPr>
        <w:t>are</w:t>
      </w:r>
      <w:r w:rsidRPr="00C06A59">
        <w:rPr>
          <w:sz w:val="16"/>
        </w:rPr>
        <w:t xml:space="preserve"> very </w:t>
      </w:r>
      <w:r w:rsidRPr="0018245D">
        <w:rPr>
          <w:rStyle w:val="Emphasis"/>
        </w:rPr>
        <w:t>difficult</w:t>
      </w:r>
      <w:r w:rsidRPr="00C06A59">
        <w:rPr>
          <w:sz w:val="16"/>
        </w:rPr>
        <w:t xml:space="preserve"> </w:t>
      </w:r>
      <w:r w:rsidRPr="0018245D">
        <w:rPr>
          <w:rStyle w:val="Style13ptBold"/>
        </w:rPr>
        <w:t>strains of holdup to manage</w:t>
      </w:r>
      <w:r w:rsidRPr="00C06A59">
        <w:rPr>
          <w:sz w:val="16"/>
        </w:rPr>
        <w:t xml:space="preserve">. Furthermore, the problem of patent holdup is quite common, since it arises whenever the efficient development of new products and services involves substantial investments that may turn out to be specific to another party’s patent portfolio. Not surprisingly, therefore, </w:t>
      </w:r>
      <w:r w:rsidRPr="0018245D">
        <w:rPr>
          <w:rStyle w:val="Style13ptBold"/>
        </w:rPr>
        <w:t xml:space="preserve">virtually </w:t>
      </w:r>
      <w:r w:rsidRPr="003E515F">
        <w:rPr>
          <w:rStyle w:val="Emphasis"/>
          <w:highlight w:val="cyan"/>
        </w:rPr>
        <w:t>all players</w:t>
      </w:r>
      <w:r w:rsidRPr="003E515F">
        <w:rPr>
          <w:rStyle w:val="Style13ptBold"/>
          <w:highlight w:val="cyan"/>
        </w:rPr>
        <w:t xml:space="preserve"> in </w:t>
      </w:r>
      <w:r w:rsidRPr="00C06A59">
        <w:rPr>
          <w:rStyle w:val="Style13ptBold"/>
        </w:rPr>
        <w:t>the</w:t>
      </w:r>
      <w:r w:rsidRPr="0018245D">
        <w:rPr>
          <w:rStyle w:val="Style13ptBold"/>
        </w:rPr>
        <w:t xml:space="preserve"> </w:t>
      </w:r>
      <w:r w:rsidRPr="003E515F">
        <w:rPr>
          <w:rStyle w:val="Style13ptBold"/>
          <w:highlight w:val="cyan"/>
        </w:rPr>
        <w:t>high- tech industries</w:t>
      </w:r>
      <w:r w:rsidRPr="0018245D">
        <w:rPr>
          <w:rStyle w:val="Style13ptBold"/>
        </w:rPr>
        <w:t xml:space="preserve"> affected by holdup </w:t>
      </w:r>
      <w:r w:rsidRPr="003E515F">
        <w:rPr>
          <w:rStyle w:val="Style13ptBold"/>
          <w:highlight w:val="cyan"/>
        </w:rPr>
        <w:t>participate in</w:t>
      </w:r>
      <w:r w:rsidRPr="00C06A59">
        <w:rPr>
          <w:sz w:val="16"/>
        </w:rPr>
        <w:t xml:space="preserve"> voluntary </w:t>
      </w:r>
      <w:r w:rsidRPr="003E515F">
        <w:rPr>
          <w:rStyle w:val="Emphasis"/>
          <w:highlight w:val="cyan"/>
        </w:rPr>
        <w:t>organizations</w:t>
      </w:r>
      <w:r w:rsidRPr="003E515F">
        <w:rPr>
          <w:sz w:val="16"/>
          <w:highlight w:val="cyan"/>
        </w:rPr>
        <w:t xml:space="preserve"> </w:t>
      </w:r>
      <w:r w:rsidRPr="003E515F">
        <w:rPr>
          <w:rStyle w:val="Style13ptBold"/>
          <w:highlight w:val="cyan"/>
        </w:rPr>
        <w:t>where they</w:t>
      </w:r>
      <w:r w:rsidRPr="0018245D">
        <w:rPr>
          <w:rStyle w:val="Style13ptBold"/>
        </w:rPr>
        <w:t xml:space="preserve"> agree to limit</w:t>
      </w:r>
      <w:r w:rsidRPr="00C06A59">
        <w:rPr>
          <w:sz w:val="16"/>
        </w:rPr>
        <w:t xml:space="preserve"> everyone’s </w:t>
      </w:r>
      <w:r w:rsidRPr="0018245D">
        <w:rPr>
          <w:rStyle w:val="Style13ptBold"/>
        </w:rPr>
        <w:t>rights</w:t>
      </w:r>
      <w:r w:rsidRPr="00C06A59">
        <w:rPr>
          <w:sz w:val="16"/>
        </w:rPr>
        <w:t xml:space="preserve"> (including their own) </w:t>
      </w:r>
      <w:proofErr w:type="gramStart"/>
      <w:r w:rsidRPr="00C06A59">
        <w:rPr>
          <w:sz w:val="16"/>
        </w:rPr>
        <w:t xml:space="preserve">in an effort </w:t>
      </w:r>
      <w:r w:rsidRPr="0018245D">
        <w:rPr>
          <w:rStyle w:val="Style13ptBold"/>
        </w:rPr>
        <w:t>to</w:t>
      </w:r>
      <w:proofErr w:type="gramEnd"/>
      <w:r w:rsidRPr="0018245D">
        <w:rPr>
          <w:rStyle w:val="Style13ptBold"/>
        </w:rPr>
        <w:t xml:space="preserve"> </w:t>
      </w:r>
      <w:r w:rsidRPr="003E515F">
        <w:rPr>
          <w:rStyle w:val="Emphasis"/>
          <w:highlight w:val="cyan"/>
        </w:rPr>
        <w:t>pre-commit</w:t>
      </w:r>
      <w:r w:rsidRPr="003E515F">
        <w:rPr>
          <w:rStyle w:val="Style13ptBold"/>
          <w:highlight w:val="cyan"/>
        </w:rPr>
        <w:t xml:space="preserve"> to avoid holdup</w:t>
      </w:r>
      <w:r w:rsidRPr="0018245D">
        <w:rPr>
          <w:rStyle w:val="Style13ptBold"/>
        </w:rPr>
        <w:t>.</w:t>
      </w:r>
    </w:p>
    <w:p w14:paraId="3E24A6E2" w14:textId="77777777" w:rsidR="005028B0" w:rsidRPr="00C06A59" w:rsidRDefault="005028B0" w:rsidP="005028B0">
      <w:pPr>
        <w:rPr>
          <w:sz w:val="16"/>
        </w:rPr>
      </w:pPr>
      <w:r w:rsidRPr="00C06A59">
        <w:rPr>
          <w:sz w:val="16"/>
        </w:rPr>
        <w:t xml:space="preserve">Both the theory and the empirical work relating to patent holdup indicate that </w:t>
      </w:r>
      <w:r w:rsidRPr="0018245D">
        <w:rPr>
          <w:rStyle w:val="Style13ptBold"/>
        </w:rPr>
        <w:t xml:space="preserve">market participants have strong </w:t>
      </w:r>
      <w:r w:rsidRPr="0018245D">
        <w:rPr>
          <w:rStyle w:val="Emphasis"/>
        </w:rPr>
        <w:t>incentives</w:t>
      </w:r>
      <w:r w:rsidRPr="00C06A59">
        <w:rPr>
          <w:sz w:val="16"/>
        </w:rPr>
        <w:t xml:space="preserve"> </w:t>
      </w:r>
      <w:r w:rsidRPr="0018245D">
        <w:rPr>
          <w:rStyle w:val="Style13ptBold"/>
        </w:rPr>
        <w:t>to devise institutions to limit</w:t>
      </w:r>
      <w:r w:rsidRPr="00C06A59">
        <w:rPr>
          <w:sz w:val="16"/>
        </w:rPr>
        <w:t xml:space="preserve"> patent </w:t>
      </w:r>
      <w:r w:rsidRPr="0018245D">
        <w:rPr>
          <w:rStyle w:val="Style13ptBold"/>
        </w:rPr>
        <w:t>holdup</w:t>
      </w:r>
      <w:r w:rsidRPr="00C06A59">
        <w:rPr>
          <w:sz w:val="16"/>
        </w:rPr>
        <w:t>. Considerable progress was made between 2006 and 2016 in controlling patent holdup in the United States, primarily through the courts, but also through competition policy enforcement. Unfortunately, some of that progress is now at risk due to a drastic shift in policy at the Antitrust Division of the Department of Justice. That shift is based on faulty economics, relies on flawed arguments, and is contrary to both patent law and the empirical evidence.</w:t>
      </w:r>
    </w:p>
    <w:p w14:paraId="1F22F263" w14:textId="77777777" w:rsidR="005028B0" w:rsidRPr="00B1255D" w:rsidRDefault="005028B0" w:rsidP="005028B0">
      <w:r w:rsidRPr="00B1255D">
        <w:t xml:space="preserve">Rather than go backward, </w:t>
      </w:r>
      <w:r w:rsidRPr="0018245D">
        <w:rPr>
          <w:rStyle w:val="Style13ptBold"/>
        </w:rPr>
        <w:t>more</w:t>
      </w:r>
      <w:r w:rsidRPr="00B1255D">
        <w:t xml:space="preserve"> forward </w:t>
      </w:r>
      <w:r w:rsidRPr="0018245D">
        <w:rPr>
          <w:rStyle w:val="Style13ptBold"/>
        </w:rPr>
        <w:t xml:space="preserve">progress is needed to </w:t>
      </w:r>
      <w:r w:rsidRPr="0018245D">
        <w:rPr>
          <w:rStyle w:val="Emphasis"/>
        </w:rPr>
        <w:t>manage</w:t>
      </w:r>
      <w:r w:rsidRPr="0018245D">
        <w:rPr>
          <w:rStyle w:val="Style13ptBold"/>
        </w:rPr>
        <w:t xml:space="preserve"> and </w:t>
      </w:r>
      <w:r w:rsidRPr="0018245D">
        <w:rPr>
          <w:rStyle w:val="Emphasis"/>
        </w:rPr>
        <w:t>control</w:t>
      </w:r>
      <w:r w:rsidRPr="00B1255D">
        <w:t xml:space="preserve"> patent </w:t>
      </w:r>
      <w:r w:rsidRPr="0018245D">
        <w:rPr>
          <w:rStyle w:val="Style13ptBold"/>
        </w:rPr>
        <w:t>holdup</w:t>
      </w:r>
      <w:r w:rsidRPr="00B1255D">
        <w:t xml:space="preserve"> in general and SEP </w:t>
      </w:r>
      <w:proofErr w:type="gramStart"/>
      <w:r w:rsidRPr="00B1255D">
        <w:t>holdup in particular</w:t>
      </w:r>
      <w:proofErr w:type="gramEnd"/>
      <w:r w:rsidRPr="00B1255D">
        <w:t>.</w:t>
      </w:r>
    </w:p>
    <w:p w14:paraId="1AB981FB" w14:textId="77777777" w:rsidR="005028B0" w:rsidRPr="00C06A59" w:rsidRDefault="005028B0" w:rsidP="005028B0">
      <w:pPr>
        <w:rPr>
          <w:sz w:val="16"/>
        </w:rPr>
      </w:pPr>
      <w:r w:rsidRPr="003E515F">
        <w:rPr>
          <w:rStyle w:val="Style13ptBold"/>
          <w:highlight w:val="cyan"/>
        </w:rPr>
        <w:t>The costs</w:t>
      </w:r>
      <w:r w:rsidRPr="00C06A59">
        <w:rPr>
          <w:sz w:val="16"/>
        </w:rPr>
        <w:t xml:space="preserve"> caused by the problem </w:t>
      </w:r>
      <w:r w:rsidRPr="003E515F">
        <w:rPr>
          <w:rStyle w:val="Style13ptBold"/>
          <w:highlight w:val="cyan"/>
        </w:rPr>
        <w:t>of</w:t>
      </w:r>
      <w:r w:rsidRPr="00503414">
        <w:rPr>
          <w:rStyle w:val="Style13ptBold"/>
        </w:rPr>
        <w:t xml:space="preserve"> SEP </w:t>
      </w:r>
      <w:r w:rsidRPr="003E515F">
        <w:rPr>
          <w:rStyle w:val="Style13ptBold"/>
          <w:highlight w:val="cyan"/>
        </w:rPr>
        <w:t xml:space="preserve">holdup can be </w:t>
      </w:r>
      <w:r w:rsidRPr="003E515F">
        <w:rPr>
          <w:rStyle w:val="Emphasis"/>
          <w:highlight w:val="cyan"/>
        </w:rPr>
        <w:t>reduced</w:t>
      </w:r>
      <w:r w:rsidRPr="003E515F">
        <w:rPr>
          <w:sz w:val="16"/>
          <w:highlight w:val="cyan"/>
        </w:rPr>
        <w:t xml:space="preserve"> </w:t>
      </w:r>
      <w:r w:rsidRPr="003E515F">
        <w:rPr>
          <w:rStyle w:val="Style13ptBold"/>
          <w:highlight w:val="cyan"/>
        </w:rPr>
        <w:t>if</w:t>
      </w:r>
      <w:r w:rsidRPr="00503414">
        <w:rPr>
          <w:rStyle w:val="Style13ptBold"/>
        </w:rPr>
        <w:t xml:space="preserve"> more </w:t>
      </w:r>
      <w:r w:rsidRPr="003E515F">
        <w:rPr>
          <w:rStyle w:val="Style13ptBold"/>
          <w:highlight w:val="cyan"/>
        </w:rPr>
        <w:t>SSOs follow the</w:t>
      </w:r>
      <w:r w:rsidRPr="00503414">
        <w:rPr>
          <w:rStyle w:val="Style13ptBold"/>
        </w:rPr>
        <w:t xml:space="preserve"> lead of the </w:t>
      </w:r>
      <w:r w:rsidRPr="003E515F">
        <w:rPr>
          <w:rStyle w:val="Style13ptBold"/>
          <w:highlight w:val="cyan"/>
        </w:rPr>
        <w:t xml:space="preserve">IEEE by </w:t>
      </w:r>
      <w:r w:rsidRPr="003E515F">
        <w:rPr>
          <w:rStyle w:val="Emphasis"/>
          <w:highlight w:val="cyan"/>
        </w:rPr>
        <w:t>clarifying</w:t>
      </w:r>
      <w:r w:rsidRPr="003E515F">
        <w:rPr>
          <w:sz w:val="16"/>
          <w:highlight w:val="cyan"/>
        </w:rPr>
        <w:t xml:space="preserve"> </w:t>
      </w:r>
      <w:r w:rsidRPr="003E515F">
        <w:rPr>
          <w:rStyle w:val="Style13ptBold"/>
          <w:highlight w:val="cyan"/>
        </w:rPr>
        <w:t xml:space="preserve">and </w:t>
      </w:r>
      <w:r w:rsidRPr="003E515F">
        <w:rPr>
          <w:rStyle w:val="Emphasis"/>
          <w:highlight w:val="cyan"/>
        </w:rPr>
        <w:t>strengthening</w:t>
      </w:r>
      <w:r w:rsidRPr="00C06A59">
        <w:rPr>
          <w:sz w:val="16"/>
        </w:rPr>
        <w:t xml:space="preserve"> their </w:t>
      </w:r>
      <w:r w:rsidRPr="003E515F">
        <w:rPr>
          <w:rStyle w:val="Style13ptBold"/>
          <w:highlight w:val="cyan"/>
        </w:rPr>
        <w:t>patent policies</w:t>
      </w:r>
      <w:r w:rsidRPr="00C06A59">
        <w:rPr>
          <w:sz w:val="16"/>
        </w:rPr>
        <w:t xml:space="preserve">. The SEP policies of many SSOs are certainly valuable, but </w:t>
      </w:r>
      <w:r w:rsidRPr="003E515F">
        <w:rPr>
          <w:rStyle w:val="Style13ptBold"/>
          <w:highlight w:val="cyan"/>
        </w:rPr>
        <w:t>efforts</w:t>
      </w:r>
      <w:r w:rsidRPr="00C06A59">
        <w:rPr>
          <w:rStyle w:val="Style13ptBold"/>
        </w:rPr>
        <w:t xml:space="preserve"> by </w:t>
      </w:r>
      <w:r w:rsidRPr="00C06A59">
        <w:rPr>
          <w:rStyle w:val="Emphasis"/>
        </w:rPr>
        <w:t>Qualcomm</w:t>
      </w:r>
      <w:r w:rsidRPr="00C06A59">
        <w:rPr>
          <w:sz w:val="16"/>
        </w:rPr>
        <w:t xml:space="preserve"> </w:t>
      </w:r>
      <w:r w:rsidRPr="00503414">
        <w:rPr>
          <w:rStyle w:val="Style13ptBold"/>
        </w:rPr>
        <w:t xml:space="preserve">and others </w:t>
      </w:r>
      <w:r w:rsidRPr="003E515F">
        <w:rPr>
          <w:rStyle w:val="Style13ptBold"/>
          <w:highlight w:val="cyan"/>
        </w:rPr>
        <w:t>to</w:t>
      </w:r>
      <w:r w:rsidRPr="00C06A59">
        <w:rPr>
          <w:sz w:val="16"/>
        </w:rPr>
        <w:t xml:space="preserve"> ignore or </w:t>
      </w:r>
      <w:r w:rsidRPr="003E515F">
        <w:rPr>
          <w:rStyle w:val="Emphasis"/>
          <w:highlight w:val="cyan"/>
        </w:rPr>
        <w:t>game</w:t>
      </w:r>
      <w:r w:rsidRPr="00C06A59">
        <w:rPr>
          <w:sz w:val="16"/>
        </w:rPr>
        <w:t xml:space="preserve"> </w:t>
      </w:r>
      <w:r w:rsidRPr="00C06A59">
        <w:rPr>
          <w:rStyle w:val="Style13ptBold"/>
        </w:rPr>
        <w:t>their</w:t>
      </w:r>
      <w:r w:rsidRPr="00C06A59">
        <w:rPr>
          <w:sz w:val="16"/>
        </w:rPr>
        <w:t xml:space="preserve"> FRAND </w:t>
      </w:r>
      <w:r w:rsidRPr="003E515F">
        <w:rPr>
          <w:rStyle w:val="Style13ptBold"/>
          <w:highlight w:val="cyan"/>
        </w:rPr>
        <w:t>commitments show the necessity of SSOs being</w:t>
      </w:r>
      <w:r w:rsidRPr="00C06A59">
        <w:rPr>
          <w:sz w:val="16"/>
        </w:rPr>
        <w:t xml:space="preserve"> more </w:t>
      </w:r>
      <w:r w:rsidRPr="003E515F">
        <w:rPr>
          <w:rStyle w:val="Emphasis"/>
          <w:highlight w:val="cyan"/>
        </w:rPr>
        <w:t>explicit</w:t>
      </w:r>
      <w:r w:rsidRPr="00C06A59">
        <w:rPr>
          <w:sz w:val="16"/>
        </w:rPr>
        <w:t xml:space="preserve"> </w:t>
      </w:r>
      <w:r w:rsidRPr="00C06A59">
        <w:rPr>
          <w:rStyle w:val="Style13ptBold"/>
        </w:rPr>
        <w:t>about</w:t>
      </w:r>
      <w:r w:rsidRPr="00C06A59">
        <w:rPr>
          <w:sz w:val="16"/>
        </w:rPr>
        <w:t xml:space="preserve"> just </w:t>
      </w:r>
      <w:r w:rsidRPr="00503414">
        <w:rPr>
          <w:rStyle w:val="Style13ptBold"/>
        </w:rPr>
        <w:t>what their</w:t>
      </w:r>
      <w:r w:rsidRPr="00C06A59">
        <w:rPr>
          <w:sz w:val="16"/>
        </w:rPr>
        <w:t xml:space="preserve"> FRAND </w:t>
      </w:r>
      <w:r w:rsidRPr="00503414">
        <w:rPr>
          <w:rStyle w:val="Style13ptBold"/>
        </w:rPr>
        <w:t>commitments entail</w:t>
      </w:r>
      <w:r w:rsidRPr="00C06A59">
        <w:rPr>
          <w:sz w:val="16"/>
        </w:rPr>
        <w:t>.</w:t>
      </w:r>
    </w:p>
    <w:p w14:paraId="59BC2EA2" w14:textId="77777777" w:rsidR="005028B0" w:rsidRPr="00C06A59" w:rsidRDefault="005028B0" w:rsidP="005028B0">
      <w:pPr>
        <w:rPr>
          <w:sz w:val="16"/>
          <w:szCs w:val="16"/>
        </w:rPr>
      </w:pPr>
      <w:r w:rsidRPr="00C06A59">
        <w:rPr>
          <w:sz w:val="16"/>
          <w:szCs w:val="16"/>
        </w:rPr>
        <w:t>The costs of SEP holdup can be reduced if the ITC joins the policy mainstream by recognizing that exclusion orders based on FRAND- encumbered SEPs are normally not in the public interest, provided the SEP owner has another available legal venue through which it can secure reasonable royalties. The White House reined in the ITC in 2013 when it sought to grant exclusion orders despite the patentee’s commitment to license the patents. The ITC should affirmatively apply that policy.</w:t>
      </w:r>
    </w:p>
    <w:p w14:paraId="2355DC63" w14:textId="77777777" w:rsidR="005028B0" w:rsidRPr="00C06A59" w:rsidRDefault="005028B0" w:rsidP="005028B0">
      <w:pPr>
        <w:rPr>
          <w:sz w:val="16"/>
        </w:rPr>
      </w:pPr>
      <w:r w:rsidRPr="00C06A59">
        <w:rPr>
          <w:sz w:val="16"/>
        </w:rPr>
        <w:t xml:space="preserve">Most importantly, the </w:t>
      </w:r>
      <w:r w:rsidRPr="003E515F">
        <w:rPr>
          <w:rStyle w:val="Style13ptBold"/>
          <w:highlight w:val="cyan"/>
        </w:rPr>
        <w:t xml:space="preserve">courts should enforce </w:t>
      </w:r>
      <w:r w:rsidRPr="003E515F">
        <w:rPr>
          <w:rStyle w:val="Emphasis"/>
          <w:highlight w:val="cyan"/>
        </w:rPr>
        <w:t>reasonable</w:t>
      </w:r>
      <w:r w:rsidRPr="00503414">
        <w:rPr>
          <w:rStyle w:val="Style13ptBold"/>
        </w:rPr>
        <w:t xml:space="preserve"> SSO </w:t>
      </w:r>
      <w:r w:rsidRPr="003E515F">
        <w:rPr>
          <w:rStyle w:val="Style13ptBold"/>
          <w:highlight w:val="cyan"/>
        </w:rPr>
        <w:t>policies that target</w:t>
      </w:r>
      <w:r w:rsidRPr="00C06A59">
        <w:rPr>
          <w:sz w:val="16"/>
        </w:rPr>
        <w:t xml:space="preserve"> SEP </w:t>
      </w:r>
      <w:r w:rsidRPr="003E515F">
        <w:rPr>
          <w:rStyle w:val="Style13ptBold"/>
          <w:highlight w:val="cyan"/>
        </w:rPr>
        <w:t>holdup</w:t>
      </w:r>
      <w:r w:rsidRPr="00C06A59">
        <w:rPr>
          <w:sz w:val="16"/>
        </w:rPr>
        <w:t xml:space="preserve">. Courts have been doing this as a matter of contract law, but </w:t>
      </w:r>
      <w:r w:rsidRPr="00503414">
        <w:rPr>
          <w:rStyle w:val="Style13ptBold"/>
        </w:rPr>
        <w:t>patent owners</w:t>
      </w:r>
      <w:r w:rsidRPr="00C06A59">
        <w:rPr>
          <w:sz w:val="16"/>
        </w:rPr>
        <w:t xml:space="preserve"> seeking to engage in holdup </w:t>
      </w:r>
      <w:r w:rsidRPr="00503414">
        <w:rPr>
          <w:rStyle w:val="Style13ptBold"/>
        </w:rPr>
        <w:t xml:space="preserve">have </w:t>
      </w:r>
      <w:r w:rsidRPr="00503414">
        <w:rPr>
          <w:rStyle w:val="Emphasis"/>
        </w:rPr>
        <w:t>strong</w:t>
      </w:r>
      <w:r w:rsidRPr="00503414">
        <w:rPr>
          <w:rStyle w:val="Style13ptBold"/>
        </w:rPr>
        <w:t xml:space="preserve"> incentives to</w:t>
      </w:r>
      <w:r w:rsidRPr="00C06A59">
        <w:rPr>
          <w:sz w:val="16"/>
        </w:rPr>
        <w:t xml:space="preserve"> ignore or find ways to undermine, avoid, or </w:t>
      </w:r>
      <w:r w:rsidRPr="00503414">
        <w:rPr>
          <w:rStyle w:val="Style13ptBold"/>
        </w:rPr>
        <w:t>evade</w:t>
      </w:r>
      <w:r w:rsidRPr="00C06A59">
        <w:rPr>
          <w:sz w:val="16"/>
        </w:rPr>
        <w:t xml:space="preserve"> their </w:t>
      </w:r>
      <w:r w:rsidRPr="00503414">
        <w:rPr>
          <w:rStyle w:val="Style13ptBold"/>
        </w:rPr>
        <w:t>FRAND obligations</w:t>
      </w:r>
      <w:r w:rsidRPr="00C06A59">
        <w:rPr>
          <w:sz w:val="16"/>
        </w:rPr>
        <w:t xml:space="preserve">. When they do so, </w:t>
      </w:r>
      <w:r w:rsidRPr="00503414">
        <w:rPr>
          <w:rStyle w:val="Emphasis"/>
        </w:rPr>
        <w:t>antitrust</w:t>
      </w:r>
      <w:r w:rsidRPr="00503414">
        <w:rPr>
          <w:rStyle w:val="Style13ptBold"/>
        </w:rPr>
        <w:t xml:space="preserve"> must be </w:t>
      </w:r>
      <w:r w:rsidRPr="00503414">
        <w:rPr>
          <w:rStyle w:val="Emphasis"/>
        </w:rPr>
        <w:t>willing</w:t>
      </w:r>
      <w:r w:rsidRPr="00C06A59">
        <w:rPr>
          <w:sz w:val="16"/>
        </w:rPr>
        <w:t xml:space="preserve"> </w:t>
      </w:r>
      <w:r w:rsidRPr="00503414">
        <w:rPr>
          <w:rStyle w:val="Style13ptBold"/>
        </w:rPr>
        <w:t>to step in to protect</w:t>
      </w:r>
      <w:r w:rsidRPr="00C06A59">
        <w:rPr>
          <w:sz w:val="16"/>
        </w:rPr>
        <w:t xml:space="preserve"> competition and </w:t>
      </w:r>
      <w:r w:rsidRPr="00503414">
        <w:rPr>
          <w:rStyle w:val="Style13ptBold"/>
        </w:rPr>
        <w:t>consumers</w:t>
      </w:r>
      <w:r w:rsidRPr="00C06A59">
        <w:rPr>
          <w:sz w:val="16"/>
        </w:rPr>
        <w:t xml:space="preserve"> by stopping patent holdup.</w:t>
      </w:r>
    </w:p>
    <w:p w14:paraId="2FF48C25" w14:textId="77777777" w:rsidR="005028B0" w:rsidRPr="009D6CD2" w:rsidRDefault="005028B0" w:rsidP="005028B0">
      <w:pPr>
        <w:rPr>
          <w:sz w:val="16"/>
        </w:rPr>
      </w:pPr>
    </w:p>
    <w:p w14:paraId="53B13A89" w14:textId="77777777" w:rsidR="005028B0" w:rsidRPr="009D6CD2" w:rsidRDefault="005028B0" w:rsidP="005028B0">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511F8477" w14:textId="77777777" w:rsidR="005028B0" w:rsidRPr="009D6CD2" w:rsidRDefault="005028B0" w:rsidP="005028B0">
      <w:proofErr w:type="spellStart"/>
      <w:r w:rsidRPr="009D6CD2">
        <w:rPr>
          <w:rStyle w:val="Emphasis1"/>
        </w:rPr>
        <w:t>Hovenkamp</w:t>
      </w:r>
      <w:proofErr w:type="spellEnd"/>
      <w:r w:rsidRPr="009D6CD2">
        <w:rPr>
          <w:rStyle w:val="Emphasis1"/>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11" w:history="1">
        <w:r w:rsidRPr="009D6CD2">
          <w:rPr>
            <w:rStyle w:val="StyleUnderline"/>
          </w:rPr>
          <w:t>https://scholarship.law.upenn.edu/cgi/viewcontent.cgi?article=3095&amp;context=faculty_scholarship</w:t>
        </w:r>
      </w:hyperlink>
      <w:r w:rsidRPr="009D6CD2">
        <w:t>)</w:t>
      </w:r>
    </w:p>
    <w:p w14:paraId="4129BC3F" w14:textId="77777777" w:rsidR="005028B0" w:rsidRPr="009D6CD2" w:rsidRDefault="005028B0" w:rsidP="005028B0">
      <w:pPr>
        <w:rPr>
          <w:sz w:val="16"/>
        </w:rPr>
      </w:pPr>
      <w:r w:rsidRPr="009D6CD2">
        <w:rPr>
          <w:sz w:val="16"/>
        </w:rPr>
        <w:t xml:space="preserve">While </w:t>
      </w:r>
      <w:r w:rsidRPr="009D6CD2">
        <w:rPr>
          <w:rStyle w:val="Style13ptBold"/>
        </w:rPr>
        <w:t xml:space="preserve">the </w:t>
      </w:r>
      <w:r w:rsidRPr="003E515F">
        <w:rPr>
          <w:rStyle w:val="Style13ptBold"/>
          <w:highlight w:val="cyan"/>
        </w:rPr>
        <w:t>FRAND</w:t>
      </w:r>
      <w:r w:rsidRPr="009D6CD2">
        <w:rPr>
          <w:rStyle w:val="Style13ptBold"/>
        </w:rPr>
        <w:t xml:space="preserve"> process</w:t>
      </w:r>
      <w:r w:rsidRPr="009D6CD2">
        <w:rPr>
          <w:sz w:val="16"/>
        </w:rPr>
        <w:t xml:space="preserve"> has been highly productive, it </w:t>
      </w:r>
      <w:r w:rsidRPr="003E515F">
        <w:rPr>
          <w:rStyle w:val="Style13ptBold"/>
          <w:highlight w:val="cyan"/>
        </w:rPr>
        <w:t xml:space="preserve">is </w:t>
      </w:r>
      <w:r w:rsidRPr="00721D7D">
        <w:rPr>
          <w:rStyle w:val="Style13ptBold"/>
        </w:rPr>
        <w:t xml:space="preserve">also </w:t>
      </w:r>
      <w:r w:rsidRPr="003E515F">
        <w:rPr>
          <w:rStyle w:val="Emphasis"/>
          <w:highlight w:val="cyan"/>
        </w:rPr>
        <w:t>fragile</w:t>
      </w:r>
      <w:r w:rsidRPr="003E515F">
        <w:rPr>
          <w:sz w:val="16"/>
          <w:highlight w:val="cyan"/>
        </w:rPr>
        <w:t xml:space="preserve">. </w:t>
      </w:r>
      <w:r w:rsidRPr="003E515F">
        <w:rPr>
          <w:rStyle w:val="Style13ptBold"/>
          <w:highlight w:val="cyan"/>
        </w:rPr>
        <w:t>Firms are tempted to</w:t>
      </w:r>
      <w:r w:rsidRPr="009D6CD2">
        <w:rPr>
          <w:rStyle w:val="Style13ptBold"/>
        </w:rPr>
        <w:t xml:space="preserve"> make commitments</w:t>
      </w:r>
      <w:r w:rsidRPr="009D6CD2">
        <w:rPr>
          <w:sz w:val="16"/>
        </w:rPr>
        <w:t xml:space="preserve"> at the beginning when the incentive to join is large, </w:t>
      </w:r>
      <w:r w:rsidRPr="009D6CD2">
        <w:rPr>
          <w:rStyle w:val="Style13ptBold"/>
        </w:rPr>
        <w:t xml:space="preserve">but </w:t>
      </w:r>
      <w:r w:rsidRPr="003E515F">
        <w:rPr>
          <w:rStyle w:val="Emphasis"/>
          <w:highlight w:val="cyan"/>
        </w:rPr>
        <w:t>renege</w:t>
      </w:r>
      <w:r w:rsidRPr="00721D7D">
        <w:rPr>
          <w:rStyle w:val="Style13ptBold"/>
        </w:rPr>
        <w:t xml:space="preserve"> on them</w:t>
      </w:r>
      <w:r w:rsidRPr="009D6CD2">
        <w:rPr>
          <w:rStyle w:val="Style13ptBold"/>
        </w:rPr>
        <w:t xml:space="preserve"> </w:t>
      </w:r>
      <w:r w:rsidRPr="009D6CD2">
        <w:rPr>
          <w:rStyle w:val="Emphasis"/>
        </w:rPr>
        <w:t>later</w:t>
      </w:r>
      <w:r w:rsidRPr="009D6CD2">
        <w:rPr>
          <w:rStyle w:val="Style13ptBold"/>
        </w:rPr>
        <w:t xml:space="preserve"> </w:t>
      </w:r>
      <w:r w:rsidRPr="003E515F">
        <w:rPr>
          <w:rStyle w:val="Style13ptBold"/>
          <w:highlight w:val="cyan"/>
        </w:rPr>
        <w:t>when they can profit</w:t>
      </w:r>
      <w:r w:rsidRPr="009D6CD2">
        <w:rPr>
          <w:sz w:val="16"/>
        </w:rPr>
        <w:t xml:space="preserve"> by doing so. At least in this </w:t>
      </w:r>
      <w:proofErr w:type="gramStart"/>
      <w:r w:rsidRPr="009D6CD2">
        <w:rPr>
          <w:sz w:val="16"/>
        </w:rPr>
        <w:t>particular case</w:t>
      </w:r>
      <w:proofErr w:type="gramEnd"/>
      <w:r w:rsidRPr="009D6CD2">
        <w:rPr>
          <w:sz w:val="16"/>
        </w:rPr>
        <w:t xml:space="preserve">, </w:t>
      </w:r>
      <w:r w:rsidRPr="00BA6713">
        <w:rPr>
          <w:rStyle w:val="Style13ptBold"/>
        </w:rPr>
        <w:t xml:space="preserve">private FRAND enforcement </w:t>
      </w:r>
      <w:r w:rsidRPr="00BA6713">
        <w:rPr>
          <w:rStyle w:val="Emphasis"/>
        </w:rPr>
        <w:t>had not worked</w:t>
      </w:r>
      <w:r w:rsidRPr="00BA6713">
        <w:rPr>
          <w:rStyle w:val="Style13ptBold"/>
        </w:rPr>
        <w:t xml:space="preserve"> very</w:t>
      </w:r>
      <w:r w:rsidRPr="009D6CD2">
        <w:rPr>
          <w:rStyle w:val="Style13ptBold"/>
        </w:rPr>
        <w:t xml:space="preserve"> well</w:t>
      </w:r>
      <w:r w:rsidRPr="009D6CD2">
        <w:rPr>
          <w:sz w:val="16"/>
        </w:rPr>
        <w:t xml:space="preserve">. </w:t>
      </w:r>
      <w:r w:rsidRPr="003E515F">
        <w:rPr>
          <w:rStyle w:val="Style13ptBold"/>
          <w:highlight w:val="cyan"/>
        </w:rPr>
        <w:t>Qualcomm had been able to violate FRAND commitments</w:t>
      </w:r>
      <w:r w:rsidRPr="009D6CD2">
        <w:rPr>
          <w:rStyle w:val="Style13ptBold"/>
        </w:rPr>
        <w:t xml:space="preserve"> </w:t>
      </w:r>
      <w:proofErr w:type="gramStart"/>
      <w:r w:rsidRPr="009D6CD2">
        <w:rPr>
          <w:rStyle w:val="Style13ptBold"/>
        </w:rPr>
        <w:t xml:space="preserve">in </w:t>
      </w:r>
      <w:r w:rsidRPr="00BA6713">
        <w:rPr>
          <w:rStyle w:val="Style13ptBold"/>
        </w:rPr>
        <w:t>order to</w:t>
      </w:r>
      <w:proofErr w:type="gramEnd"/>
      <w:r w:rsidRPr="00BA6713">
        <w:rPr>
          <w:rStyle w:val="Style13ptBold"/>
        </w:rPr>
        <w:t xml:space="preserve"> </w:t>
      </w:r>
      <w:r w:rsidRPr="00BA6713">
        <w:rPr>
          <w:rStyle w:val="Emphasis"/>
        </w:rPr>
        <w:t>exclude rivals</w:t>
      </w:r>
      <w:r w:rsidRPr="00BA6713">
        <w:rPr>
          <w:rStyle w:val="Style13ptBold"/>
        </w:rPr>
        <w:t xml:space="preserve"> and obtain </w:t>
      </w:r>
      <w:r w:rsidRPr="00BA6713">
        <w:rPr>
          <w:rStyle w:val="Emphasis"/>
        </w:rPr>
        <w:t>higher royalties</w:t>
      </w:r>
      <w:r w:rsidRPr="00BA6713">
        <w:rPr>
          <w:rStyle w:val="Style13ptBold"/>
        </w:rPr>
        <w:t xml:space="preserve"> than FRAND would permit</w:t>
      </w:r>
      <w:r w:rsidRPr="00BA6713">
        <w:rPr>
          <w:sz w:val="16"/>
        </w:rPr>
        <w:t xml:space="preserve">, </w:t>
      </w:r>
      <w:r w:rsidRPr="00BA6713">
        <w:rPr>
          <w:rStyle w:val="Style13ptBold"/>
        </w:rPr>
        <w:t>largely</w:t>
      </w:r>
      <w:r w:rsidRPr="009D6CD2">
        <w:rPr>
          <w:rStyle w:val="Style13ptBold"/>
        </w:rPr>
        <w:t xml:space="preserve"> </w:t>
      </w:r>
      <w:r w:rsidRPr="003E515F">
        <w:rPr>
          <w:rStyle w:val="Style13ptBold"/>
          <w:highlight w:val="cyan"/>
        </w:rPr>
        <w:t xml:space="preserve">with </w:t>
      </w:r>
      <w:r w:rsidRPr="003E515F">
        <w:rPr>
          <w:rStyle w:val="Emphasis"/>
          <w:highlight w:val="cyan"/>
        </w:rPr>
        <w:t>impunity</w:t>
      </w:r>
      <w:r w:rsidRPr="003E515F">
        <w:rPr>
          <w:sz w:val="16"/>
          <w:highlight w:val="cyan"/>
        </w:rPr>
        <w:t xml:space="preserve">. </w:t>
      </w:r>
      <w:r w:rsidRPr="003E515F">
        <w:rPr>
          <w:rStyle w:val="Style13ptBold"/>
          <w:highlight w:val="cyan"/>
        </w:rPr>
        <w:t>Other firms will</w:t>
      </w:r>
      <w:r w:rsidRPr="009D6CD2">
        <w:rPr>
          <w:rStyle w:val="Style13ptBold"/>
        </w:rPr>
        <w:t xml:space="preserve"> very likely </w:t>
      </w:r>
      <w:r w:rsidRPr="003E515F">
        <w:rPr>
          <w:rStyle w:val="Emphasis"/>
          <w:highlight w:val="cyan"/>
        </w:rPr>
        <w:t>follow Qualcomm’s lead</w:t>
      </w:r>
      <w:r w:rsidRPr="009D6CD2">
        <w:rPr>
          <w:sz w:val="16"/>
        </w:rPr>
        <w:t xml:space="preserve">. </w:t>
      </w:r>
      <w:r w:rsidRPr="009D6CD2">
        <w:rPr>
          <w:rStyle w:val="Style13ptBold"/>
        </w:rPr>
        <w:t xml:space="preserve">If that happens the </w:t>
      </w:r>
      <w:r w:rsidRPr="003E515F">
        <w:rPr>
          <w:rStyle w:val="Emphasis"/>
          <w:highlight w:val="cyan"/>
        </w:rPr>
        <w:t>FRAND</w:t>
      </w:r>
      <w:r w:rsidRPr="009D6CD2">
        <w:rPr>
          <w:rStyle w:val="Emphasis"/>
        </w:rPr>
        <w:t xml:space="preserve"> system</w:t>
      </w:r>
      <w:r w:rsidRPr="009D6CD2">
        <w:rPr>
          <w:rStyle w:val="Style13ptBold"/>
        </w:rPr>
        <w:t xml:space="preserve"> </w:t>
      </w:r>
      <w:r w:rsidRPr="003E515F">
        <w:rPr>
          <w:rStyle w:val="Style13ptBold"/>
          <w:highlight w:val="cyan"/>
        </w:rPr>
        <w:t xml:space="preserve">will </w:t>
      </w:r>
      <w:r w:rsidRPr="003E515F">
        <w:rPr>
          <w:rStyle w:val="Emphasis"/>
          <w:highlight w:val="cyan"/>
        </w:rPr>
        <w:t>fall apart</w:t>
      </w:r>
      <w:r w:rsidRPr="003E515F">
        <w:rPr>
          <w:sz w:val="16"/>
          <w:highlight w:val="cyan"/>
        </w:rPr>
        <w:t xml:space="preserve">, </w:t>
      </w:r>
      <w:r w:rsidRPr="003E515F">
        <w:rPr>
          <w:rStyle w:val="Style13ptBold"/>
          <w:highlight w:val="cyan"/>
        </w:rPr>
        <w:t xml:space="preserve">doing </w:t>
      </w:r>
      <w:r w:rsidRPr="003E515F">
        <w:rPr>
          <w:rStyle w:val="Emphasis"/>
          <w:highlight w:val="cyan"/>
        </w:rPr>
        <w:t>irreparable injury</w:t>
      </w:r>
      <w:r w:rsidRPr="003E515F">
        <w:rPr>
          <w:rStyle w:val="Style13ptBold"/>
          <w:highlight w:val="cyan"/>
        </w:rPr>
        <w:t xml:space="preserve"> to the modern</w:t>
      </w:r>
      <w:r w:rsidRPr="009D6CD2">
        <w:rPr>
          <w:rStyle w:val="Style13ptBold"/>
        </w:rPr>
        <w:t xml:space="preserve"> wireless </w:t>
      </w:r>
      <w:r w:rsidRPr="003E515F">
        <w:rPr>
          <w:rStyle w:val="Style13ptBold"/>
          <w:highlight w:val="cyan"/>
        </w:rPr>
        <w:t>telecommunications network or</w:t>
      </w:r>
      <w:r w:rsidRPr="009D6CD2">
        <w:rPr>
          <w:sz w:val="16"/>
        </w:rPr>
        <w:t xml:space="preserve">, at the very least, </w:t>
      </w:r>
      <w:r w:rsidRPr="003E515F">
        <w:rPr>
          <w:rStyle w:val="Emphasis"/>
          <w:highlight w:val="cyan"/>
        </w:rPr>
        <w:t>diminishing</w:t>
      </w:r>
      <w:r w:rsidRPr="003E515F">
        <w:rPr>
          <w:rStyle w:val="Style13ptBold"/>
          <w:highlight w:val="cyan"/>
        </w:rPr>
        <w:t xml:space="preserve"> the </w:t>
      </w:r>
      <w:r w:rsidRPr="003E515F">
        <w:rPr>
          <w:rStyle w:val="Emphasis"/>
          <w:highlight w:val="cyan"/>
        </w:rPr>
        <w:t>leadership</w:t>
      </w:r>
      <w:r w:rsidRPr="009D6CD2">
        <w:rPr>
          <w:rStyle w:val="Emphasis"/>
        </w:rPr>
        <w:t xml:space="preserve"> role</w:t>
      </w:r>
      <w:r w:rsidRPr="009D6CD2">
        <w:rPr>
          <w:rStyle w:val="Style13ptBold"/>
        </w:rPr>
        <w:t xml:space="preserve"> </w:t>
      </w:r>
      <w:r w:rsidRPr="003E515F">
        <w:rPr>
          <w:rStyle w:val="Style13ptBold"/>
          <w:highlight w:val="cyan"/>
        </w:rPr>
        <w:t>of the U</w:t>
      </w:r>
      <w:r w:rsidRPr="009D6CD2">
        <w:rPr>
          <w:rStyle w:val="Style13ptBold"/>
        </w:rPr>
        <w:t xml:space="preserve">nited </w:t>
      </w:r>
      <w:r w:rsidRPr="003E515F">
        <w:rPr>
          <w:rStyle w:val="Style13ptBold"/>
          <w:highlight w:val="cyan"/>
        </w:rPr>
        <w:t>S</w:t>
      </w:r>
      <w:r w:rsidRPr="009D6CD2">
        <w:rPr>
          <w:rStyle w:val="Style13ptBold"/>
        </w:rPr>
        <w:t xml:space="preserve">tates </w:t>
      </w:r>
      <w:r w:rsidRPr="003E515F">
        <w:rPr>
          <w:rStyle w:val="Style13ptBold"/>
          <w:highlight w:val="cyan"/>
        </w:rPr>
        <w:t>in preserving</w:t>
      </w:r>
      <w:r w:rsidRPr="009D6CD2">
        <w:rPr>
          <w:rStyle w:val="Style13ptBold"/>
        </w:rPr>
        <w:t xml:space="preserve"> effective </w:t>
      </w:r>
      <w:r w:rsidRPr="003E515F">
        <w:rPr>
          <w:rStyle w:val="Emphasis"/>
          <w:highlight w:val="cyan"/>
        </w:rPr>
        <w:t>network competition</w:t>
      </w:r>
      <w:r w:rsidRPr="009D6CD2">
        <w:rPr>
          <w:sz w:val="16"/>
        </w:rPr>
        <w:t>.</w:t>
      </w:r>
    </w:p>
    <w:p w14:paraId="79278FC1" w14:textId="77777777" w:rsidR="005028B0" w:rsidRPr="009D6CD2" w:rsidRDefault="005028B0" w:rsidP="005028B0">
      <w:pPr>
        <w:rPr>
          <w:sz w:val="16"/>
        </w:rPr>
      </w:pPr>
      <w:r w:rsidRPr="009D6CD2">
        <w:rPr>
          <w:sz w:val="16"/>
        </w:rPr>
        <w:t xml:space="preserve">While governments can be heavily involved in standard </w:t>
      </w:r>
      <w:proofErr w:type="gramStart"/>
      <w:r w:rsidRPr="009D6CD2">
        <w:rPr>
          <w:sz w:val="16"/>
        </w:rPr>
        <w:t>set-ting</w:t>
      </w:r>
      <w:proofErr w:type="gramEnd"/>
      <w:r w:rsidRPr="009D6CD2">
        <w:rPr>
          <w:sz w:val="16"/>
        </w:rPr>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13ptBold"/>
        </w:rPr>
        <w:t>As private actors</w:t>
      </w:r>
      <w:r w:rsidRPr="009D6CD2">
        <w:rPr>
          <w:sz w:val="16"/>
        </w:rPr>
        <w:t xml:space="preserve">, </w:t>
      </w:r>
      <w:r w:rsidRPr="009D6CD2">
        <w:rPr>
          <w:rStyle w:val="Style13ptBold"/>
        </w:rPr>
        <w:t>those involved in standard setting or compliance are fully subject to the federal antitrust laws</w:t>
      </w:r>
      <w:r w:rsidRPr="009D6CD2">
        <w:rPr>
          <w:sz w:val="16"/>
        </w:rPr>
        <w:t>.</w:t>
      </w:r>
    </w:p>
    <w:p w14:paraId="7DC2DB44" w14:textId="77777777" w:rsidR="005028B0" w:rsidRPr="009D6CD2" w:rsidRDefault="005028B0" w:rsidP="005028B0">
      <w:pPr>
        <w:rPr>
          <w:sz w:val="16"/>
          <w:szCs w:val="16"/>
        </w:rPr>
      </w:pPr>
      <w:r w:rsidRPr="009D6CD2">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 w:val="16"/>
          <w:szCs w:val="16"/>
        </w:rPr>
        <w:t>Act, or</w:t>
      </w:r>
      <w:proofErr w:type="gramEnd"/>
      <w:r w:rsidRPr="009D6CD2">
        <w:rPr>
          <w:sz w:val="16"/>
          <w:szCs w:val="16"/>
        </w:rPr>
        <w:t xml:space="preserve"> amounted to an anticompetitive condition or understanding as defined by section 3 of the Clay-ton Act.10 The end goal is to identify practices that harm com-petition, thereby injuring consumers.</w:t>
      </w:r>
    </w:p>
    <w:p w14:paraId="3762BF28" w14:textId="77777777" w:rsidR="005028B0" w:rsidRDefault="005028B0" w:rsidP="005028B0">
      <w:pPr>
        <w:rPr>
          <w:rStyle w:val="Style13ptBold"/>
        </w:rPr>
      </w:pPr>
      <w:r w:rsidRPr="003E515F">
        <w:rPr>
          <w:rStyle w:val="Style13ptBold"/>
          <w:highlight w:val="cyan"/>
        </w:rPr>
        <w:t>The Ninth Circuit’s</w:t>
      </w:r>
      <w:r w:rsidRPr="009D6CD2">
        <w:rPr>
          <w:rStyle w:val="Style13ptBold"/>
        </w:rPr>
        <w:t xml:space="preserve"> Qualcomm </w:t>
      </w:r>
      <w:r w:rsidRPr="003E515F">
        <w:rPr>
          <w:rStyle w:val="Style13ptBold"/>
          <w:highlight w:val="cyan"/>
        </w:rPr>
        <w:t xml:space="preserve">decision </w:t>
      </w:r>
      <w:r w:rsidRPr="00D84655">
        <w:rPr>
          <w:rStyle w:val="Style13ptBold"/>
        </w:rPr>
        <w:t xml:space="preserve">will </w:t>
      </w:r>
      <w:r w:rsidRPr="003E515F">
        <w:rPr>
          <w:rStyle w:val="Style13ptBold"/>
          <w:highlight w:val="cyan"/>
        </w:rPr>
        <w:t>make antitrust violations</w:t>
      </w:r>
      <w:r w:rsidRPr="009D6CD2">
        <w:rPr>
          <w:rStyle w:val="Style13ptBold"/>
        </w:rPr>
        <w:t xml:space="preserve"> in the context of FRAND licensing much more </w:t>
      </w:r>
      <w:r w:rsidRPr="003E515F">
        <w:rPr>
          <w:rStyle w:val="Emphasis"/>
          <w:highlight w:val="cyan"/>
        </w:rPr>
        <w:t>difficult to prove</w:t>
      </w:r>
      <w:r w:rsidRPr="003E515F">
        <w:rPr>
          <w:sz w:val="16"/>
          <w:highlight w:val="cyan"/>
        </w:rPr>
        <w:t xml:space="preserve">, </w:t>
      </w:r>
      <w:r w:rsidRPr="003E515F">
        <w:rPr>
          <w:rStyle w:val="Style13ptBold"/>
          <w:highlight w:val="cyan"/>
        </w:rPr>
        <w:t xml:space="preserve">even </w:t>
      </w:r>
      <w:r w:rsidRPr="00BA6713">
        <w:rPr>
          <w:rStyle w:val="Style13ptBold"/>
        </w:rPr>
        <w:t xml:space="preserve">in cases </w:t>
      </w:r>
      <w:r w:rsidRPr="003E515F">
        <w:rPr>
          <w:rStyle w:val="Style13ptBold"/>
          <w:highlight w:val="cyan"/>
        </w:rPr>
        <w:t xml:space="preserve">where </w:t>
      </w:r>
      <w:r w:rsidRPr="003E515F">
        <w:rPr>
          <w:rStyle w:val="Emphasis"/>
          <w:highlight w:val="cyan"/>
        </w:rPr>
        <w:t>anticompetitive behavior</w:t>
      </w:r>
      <w:r w:rsidRPr="009D6CD2">
        <w:rPr>
          <w:rStyle w:val="Style13ptBold"/>
        </w:rPr>
        <w:t xml:space="preserve"> and consumer harm </w:t>
      </w:r>
      <w:r w:rsidRPr="003E515F">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3E515F">
        <w:rPr>
          <w:rStyle w:val="Style13ptBold"/>
          <w:highlight w:val="cyan"/>
        </w:rPr>
        <w:t>If this decision stands</w:t>
      </w:r>
      <w:r w:rsidRPr="003E515F">
        <w:rPr>
          <w:sz w:val="16"/>
          <w:highlight w:val="cyan"/>
        </w:rPr>
        <w:t>,</w:t>
      </w:r>
      <w:r w:rsidRPr="009D6CD2">
        <w:rPr>
          <w:sz w:val="16"/>
        </w:rPr>
        <w:t xml:space="preserve"> </w:t>
      </w:r>
      <w:r w:rsidRPr="009D6CD2">
        <w:rPr>
          <w:rStyle w:val="Style13ptBold"/>
        </w:rPr>
        <w:t xml:space="preserve">FRAND obligations will to a </w:t>
      </w:r>
      <w:r w:rsidRPr="009D6CD2">
        <w:rPr>
          <w:rStyle w:val="Emphasis"/>
        </w:rPr>
        <w:t>larger extent</w:t>
      </w:r>
      <w:r w:rsidRPr="009D6CD2">
        <w:rPr>
          <w:rStyle w:val="Style13ptBold"/>
        </w:rPr>
        <w:t xml:space="preserve"> have to be settled through private litigation and the federal </w:t>
      </w:r>
      <w:r w:rsidRPr="003E515F">
        <w:rPr>
          <w:rStyle w:val="Style13ptBold"/>
          <w:highlight w:val="cyan"/>
        </w:rPr>
        <w:t>antitrust enforcement</w:t>
      </w:r>
      <w:r w:rsidRPr="009D6CD2">
        <w:rPr>
          <w:rStyle w:val="Style13ptBold"/>
        </w:rPr>
        <w:t xml:space="preserve"> agencies </w:t>
      </w:r>
      <w:r w:rsidRPr="003E515F">
        <w:rPr>
          <w:rStyle w:val="Style13ptBold"/>
          <w:highlight w:val="cyan"/>
        </w:rPr>
        <w:t xml:space="preserve">will have a </w:t>
      </w:r>
      <w:r w:rsidRPr="003E515F">
        <w:rPr>
          <w:rStyle w:val="Emphasis"/>
          <w:highlight w:val="cyan"/>
        </w:rPr>
        <w:t>diminished role</w:t>
      </w:r>
      <w:r w:rsidRPr="009D6CD2">
        <w:rPr>
          <w:sz w:val="16"/>
        </w:rPr>
        <w:t xml:space="preserve">. </w:t>
      </w:r>
      <w:r w:rsidRPr="00D84655">
        <w:rPr>
          <w:rStyle w:val="Style13ptBold"/>
        </w:rPr>
        <w:t xml:space="preserve">Anticompetitive </w:t>
      </w:r>
      <w:r w:rsidRPr="003E515F">
        <w:rPr>
          <w:rStyle w:val="Style13ptBold"/>
          <w:highlight w:val="cyan"/>
        </w:rPr>
        <w:t>behavior</w:t>
      </w:r>
      <w:r w:rsidRPr="009D6CD2">
        <w:rPr>
          <w:rStyle w:val="Style13ptBold"/>
        </w:rPr>
        <w:t xml:space="preserve"> by one firm </w:t>
      </w:r>
      <w:r w:rsidRPr="00BA6713">
        <w:rPr>
          <w:rStyle w:val="Style13ptBold"/>
        </w:rPr>
        <w:t xml:space="preserve">that is </w:t>
      </w:r>
      <w:r w:rsidRPr="003E515F">
        <w:rPr>
          <w:rStyle w:val="Emphasis"/>
          <w:highlight w:val="cyan"/>
        </w:rPr>
        <w:t>not effectively disciplined</w:t>
      </w:r>
      <w:r w:rsidRPr="003E515F">
        <w:rPr>
          <w:rStyle w:val="Style13ptBold"/>
          <w:highlight w:val="cyan"/>
        </w:rPr>
        <w:t xml:space="preserve"> </w:t>
      </w:r>
      <w:r w:rsidRPr="00721D7D">
        <w:rPr>
          <w:rStyle w:val="Style13ptBold"/>
        </w:rPr>
        <w:t xml:space="preserve">will </w:t>
      </w:r>
      <w:r w:rsidRPr="003E515F">
        <w:rPr>
          <w:rStyle w:val="Style13ptBold"/>
          <w:highlight w:val="cyan"/>
        </w:rPr>
        <w:t xml:space="preserve">lead </w:t>
      </w:r>
      <w:r w:rsidRPr="003E515F">
        <w:rPr>
          <w:rStyle w:val="Emphasis"/>
          <w:highlight w:val="cyan"/>
        </w:rPr>
        <w:t>others</w:t>
      </w:r>
      <w:r w:rsidRPr="003E515F">
        <w:rPr>
          <w:rStyle w:val="Style13ptBold"/>
          <w:highlight w:val="cyan"/>
        </w:rPr>
        <w:t xml:space="preserve"> to do the </w:t>
      </w:r>
      <w:r w:rsidRPr="003E515F">
        <w:rPr>
          <w:rStyle w:val="Emphasis"/>
          <w:highlight w:val="cyan"/>
        </w:rPr>
        <w:t>same thing</w:t>
      </w:r>
      <w:r w:rsidRPr="003E515F">
        <w:rPr>
          <w:rStyle w:val="Style13ptBold"/>
          <w:highlight w:val="cyan"/>
        </w:rPr>
        <w:t>.</w:t>
      </w:r>
    </w:p>
    <w:p w14:paraId="624C3A52" w14:textId="77777777" w:rsidR="005028B0" w:rsidRDefault="005028B0" w:rsidP="005028B0"/>
    <w:p w14:paraId="21663EFF" w14:textId="77777777" w:rsidR="005028B0" w:rsidRDefault="005028B0" w:rsidP="005028B0">
      <w:pPr>
        <w:pStyle w:val="Heading4"/>
      </w:pPr>
      <w:r>
        <w:t xml:space="preserve">A trusted and credible system for ICT innovation is critical to </w:t>
      </w:r>
      <w:r w:rsidRPr="008069CA">
        <w:rPr>
          <w:u w:val="single"/>
        </w:rPr>
        <w:t>rapid tech diffusion</w:t>
      </w:r>
      <w:r>
        <w:t xml:space="preserve"> and </w:t>
      </w:r>
      <w:r w:rsidRPr="008069CA">
        <w:rPr>
          <w:u w:val="single"/>
        </w:rPr>
        <w:t>growth</w:t>
      </w:r>
      <w:r>
        <w:t xml:space="preserve">---absent FRAND, the system </w:t>
      </w:r>
      <w:r w:rsidRPr="00292439">
        <w:rPr>
          <w:u w:val="single"/>
        </w:rPr>
        <w:t>will collapse</w:t>
      </w:r>
      <w:r>
        <w:t xml:space="preserve">. </w:t>
      </w:r>
    </w:p>
    <w:p w14:paraId="6A8B82FE" w14:textId="77777777" w:rsidR="005028B0" w:rsidRPr="00E36192" w:rsidRDefault="005028B0" w:rsidP="005028B0">
      <w:r w:rsidRPr="00DD2FBB">
        <w:rPr>
          <w:rStyle w:val="Emphasis1"/>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052D399F" w14:textId="77777777" w:rsidR="005028B0" w:rsidRPr="00292439" w:rsidRDefault="005028B0" w:rsidP="005028B0">
      <w:pPr>
        <w:rPr>
          <w:sz w:val="16"/>
        </w:rPr>
      </w:pPr>
      <w:r w:rsidRPr="00C83137">
        <w:rPr>
          <w:rStyle w:val="Style13ptBold"/>
        </w:rPr>
        <w:t xml:space="preserve">It is easy to take a </w:t>
      </w:r>
      <w:r w:rsidRPr="00C83137">
        <w:rPr>
          <w:rStyle w:val="Emphasis"/>
        </w:rPr>
        <w:t>pessimistic view</w:t>
      </w:r>
      <w:r w:rsidRPr="00292439">
        <w:rPr>
          <w:sz w:val="16"/>
        </w:rPr>
        <w:t xml:space="preserve"> </w:t>
      </w:r>
      <w:r w:rsidRPr="00C83137">
        <w:rPr>
          <w:rStyle w:val="Style13ptBold"/>
        </w:rPr>
        <w:t xml:space="preserve">about whether the system will </w:t>
      </w:r>
      <w:r w:rsidRPr="00C83137">
        <w:rPr>
          <w:rStyle w:val="Emphasis"/>
        </w:rPr>
        <w:t>break</w:t>
      </w:r>
      <w:r w:rsidRPr="00292439">
        <w:rPr>
          <w:sz w:val="16"/>
        </w:rPr>
        <w:t xml:space="preserve">. If the current trend continues, </w:t>
      </w:r>
      <w:r w:rsidRPr="003E515F">
        <w:rPr>
          <w:rStyle w:val="Style13ptBold"/>
          <w:highlight w:val="cyan"/>
        </w:rPr>
        <w:t xml:space="preserve">the system is </w:t>
      </w:r>
      <w:r w:rsidRPr="003E515F">
        <w:rPr>
          <w:rStyle w:val="Emphasis"/>
          <w:highlight w:val="cyan"/>
        </w:rPr>
        <w:t>likely</w:t>
      </w:r>
      <w:r w:rsidRPr="003E515F">
        <w:rPr>
          <w:rStyle w:val="Style13ptBold"/>
          <w:highlight w:val="cyan"/>
        </w:rPr>
        <w:t xml:space="preserve"> to break</w:t>
      </w:r>
      <w:r w:rsidRPr="00C83137">
        <w:rPr>
          <w:rStyle w:val="Style13ptBold"/>
        </w:rPr>
        <w:t xml:space="preserve"> at </w:t>
      </w:r>
      <w:r w:rsidRPr="00C83137">
        <w:rPr>
          <w:rStyle w:val="Emphasis"/>
        </w:rPr>
        <w:t>some point</w:t>
      </w:r>
      <w:r w:rsidRPr="00C83137">
        <w:rPr>
          <w:rStyle w:val="Style13ptBold"/>
        </w:rPr>
        <w:t xml:space="preserve"> </w:t>
      </w:r>
      <w:r w:rsidRPr="003E515F">
        <w:rPr>
          <w:rStyle w:val="Style13ptBold"/>
          <w:highlight w:val="cyan"/>
        </w:rPr>
        <w:t>for the simple reason</w:t>
      </w:r>
      <w:r w:rsidRPr="00C83137">
        <w:rPr>
          <w:rStyle w:val="Style13ptBold"/>
        </w:rPr>
        <w:t xml:space="preserve"> that </w:t>
      </w:r>
      <w:r w:rsidRPr="003E515F">
        <w:rPr>
          <w:rStyle w:val="Style13ptBold"/>
          <w:highlight w:val="cyan"/>
        </w:rPr>
        <w:t xml:space="preserve">companies will </w:t>
      </w:r>
      <w:r w:rsidRPr="003E515F">
        <w:rPr>
          <w:rStyle w:val="Emphasis"/>
          <w:highlight w:val="cyan"/>
        </w:rPr>
        <w:t>not trust it</w:t>
      </w:r>
      <w:r w:rsidRPr="00C83137">
        <w:rPr>
          <w:rStyle w:val="Style13ptBold"/>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13ptBold"/>
        </w:rPr>
        <w:t xml:space="preserve">SEP </w:t>
      </w:r>
      <w:r w:rsidRPr="003E515F">
        <w:rPr>
          <w:rStyle w:val="Style13ptBold"/>
          <w:highlight w:val="cyan"/>
        </w:rPr>
        <w:t xml:space="preserve">disputes have revealed </w:t>
      </w:r>
      <w:r w:rsidRPr="003E515F">
        <w:rPr>
          <w:rStyle w:val="Emphasis"/>
          <w:highlight w:val="cyan"/>
        </w:rPr>
        <w:t>problematic</w:t>
      </w:r>
      <w:r w:rsidRPr="003E515F">
        <w:rPr>
          <w:rStyle w:val="Style13ptBold"/>
          <w:highlight w:val="cyan"/>
        </w:rPr>
        <w:t xml:space="preserve"> aspects of</w:t>
      </w:r>
      <w:r w:rsidRPr="00292439">
        <w:rPr>
          <w:rStyle w:val="Style13ptBold"/>
        </w:rPr>
        <w:t xml:space="preserve"> the</w:t>
      </w:r>
      <w:r w:rsidRPr="00C83137">
        <w:rPr>
          <w:rStyle w:val="Style13ptBold"/>
        </w:rPr>
        <w:t xml:space="preserve"> SEP </w:t>
      </w:r>
      <w:r w:rsidRPr="00292439">
        <w:rPr>
          <w:rStyle w:val="Style13ptBold"/>
        </w:rPr>
        <w:t>market</w:t>
      </w:r>
      <w:r w:rsidRPr="00292439">
        <w:rPr>
          <w:sz w:val="16"/>
        </w:rPr>
        <w:t xml:space="preserve"> that are different from those disputes that follow the normal stream of business and contracts. Often, the </w:t>
      </w:r>
      <w:r w:rsidRPr="00C83137">
        <w:rPr>
          <w:rStyle w:val="Style13ptBold"/>
        </w:rPr>
        <w:t>SEP disputes are</w:t>
      </w:r>
      <w:r w:rsidRPr="00292439">
        <w:rPr>
          <w:sz w:val="16"/>
        </w:rPr>
        <w:t xml:space="preserve"> less </w:t>
      </w:r>
      <w:r w:rsidRPr="00C83137">
        <w:rPr>
          <w:rStyle w:val="Style13ptBold"/>
        </w:rPr>
        <w:t>concerned about</w:t>
      </w:r>
      <w:r w:rsidRPr="00292439">
        <w:rPr>
          <w:sz w:val="16"/>
        </w:rPr>
        <w:t xml:space="preserve"> the rights and boundaries of patents, and more about </w:t>
      </w:r>
      <w:r w:rsidRPr="00292439">
        <w:rPr>
          <w:rStyle w:val="Emphasis"/>
        </w:rPr>
        <w:t>antitrust limits</w:t>
      </w:r>
      <w:r w:rsidRPr="00C83137">
        <w:rPr>
          <w:rStyle w:val="Style13ptBold"/>
        </w:rPr>
        <w:t xml:space="preserve"> to </w:t>
      </w:r>
      <w:r w:rsidRPr="003E515F">
        <w:rPr>
          <w:rStyle w:val="Style13ptBold"/>
          <w:highlight w:val="cyan"/>
        </w:rPr>
        <w:t xml:space="preserve">market </w:t>
      </w:r>
      <w:r w:rsidRPr="003E515F">
        <w:rPr>
          <w:rStyle w:val="Emphasis"/>
          <w:highlight w:val="cyan"/>
        </w:rPr>
        <w:t>behavior</w:t>
      </w:r>
      <w:r w:rsidRPr="00292439">
        <w:rPr>
          <w:sz w:val="16"/>
        </w:rPr>
        <w:t xml:space="preserve">: </w:t>
      </w:r>
      <w:r w:rsidRPr="00C83137">
        <w:rPr>
          <w:rStyle w:val="Style13ptBold"/>
        </w:rPr>
        <w:t xml:space="preserve">they concern market </w:t>
      </w:r>
      <w:r w:rsidRPr="003E515F">
        <w:rPr>
          <w:rStyle w:val="Emphasis"/>
          <w:highlight w:val="cyan"/>
        </w:rPr>
        <w:t>abusive practices</w:t>
      </w:r>
      <w:r w:rsidRPr="003E515F">
        <w:rPr>
          <w:rStyle w:val="Style13ptBold"/>
          <w:highlight w:val="cyan"/>
        </w:rPr>
        <w:t xml:space="preserve"> and </w:t>
      </w:r>
      <w:r w:rsidRPr="003E515F">
        <w:rPr>
          <w:rStyle w:val="Emphasis"/>
          <w:highlight w:val="cyan"/>
        </w:rPr>
        <w:t>restrictions</w:t>
      </w:r>
      <w:r w:rsidRPr="003E515F">
        <w:rPr>
          <w:rStyle w:val="Style13ptBold"/>
          <w:highlight w:val="cyan"/>
        </w:rPr>
        <w:t xml:space="preserve"> to </w:t>
      </w:r>
      <w:r w:rsidRPr="003E515F">
        <w:rPr>
          <w:rStyle w:val="Emphasis"/>
          <w:highlight w:val="cyan"/>
        </w:rPr>
        <w:t>competition</w:t>
      </w:r>
      <w:r w:rsidRPr="00292439">
        <w:rPr>
          <w:sz w:val="16"/>
        </w:rPr>
        <w:t xml:space="preserve"> as much as they are about intellectual property.</w:t>
      </w:r>
    </w:p>
    <w:p w14:paraId="33083917" w14:textId="77777777" w:rsidR="005028B0" w:rsidRPr="00292439" w:rsidRDefault="005028B0" w:rsidP="005028B0">
      <w:pPr>
        <w:rPr>
          <w:sz w:val="16"/>
        </w:rPr>
      </w:pPr>
      <w:r w:rsidRPr="00C83137">
        <w:rPr>
          <w:rStyle w:val="Style13ptBold"/>
        </w:rPr>
        <w:t xml:space="preserve">If the SEP system </w:t>
      </w:r>
      <w:proofErr w:type="gramStart"/>
      <w:r w:rsidRPr="00C83137">
        <w:rPr>
          <w:rStyle w:val="Style13ptBold"/>
        </w:rPr>
        <w:t xml:space="preserve">actually </w:t>
      </w:r>
      <w:r w:rsidRPr="00C83137">
        <w:rPr>
          <w:rStyle w:val="Emphasis"/>
        </w:rPr>
        <w:t>does</w:t>
      </w:r>
      <w:proofErr w:type="gramEnd"/>
      <w:r w:rsidRPr="00C83137">
        <w:rPr>
          <w:rStyle w:val="Emphasis"/>
        </w:rPr>
        <w:t xml:space="preserve"> break</w:t>
      </w:r>
      <w:r w:rsidRPr="00C83137">
        <w:rPr>
          <w:rStyle w:val="Style13ptBold"/>
        </w:rPr>
        <w:t xml:space="preserve"> at some point</w:t>
      </w:r>
      <w:r w:rsidRPr="00292439">
        <w:rPr>
          <w:sz w:val="16"/>
        </w:rPr>
        <w:t xml:space="preserve">, </w:t>
      </w:r>
      <w:r w:rsidRPr="00C83137">
        <w:rPr>
          <w:rStyle w:val="Style13ptBold"/>
        </w:rPr>
        <w:t xml:space="preserve">the </w:t>
      </w:r>
      <w:r w:rsidRPr="003E515F">
        <w:rPr>
          <w:rStyle w:val="Style13ptBold"/>
          <w:highlight w:val="cyan"/>
        </w:rPr>
        <w:t xml:space="preserve">consequences would be </w:t>
      </w:r>
      <w:r w:rsidRPr="003E515F">
        <w:rPr>
          <w:rStyle w:val="Emphasis"/>
          <w:highlight w:val="cyan"/>
        </w:rPr>
        <w:t>felt</w:t>
      </w:r>
      <w:r w:rsidRPr="003E515F">
        <w:rPr>
          <w:rStyle w:val="Style13ptBold"/>
          <w:highlight w:val="cyan"/>
        </w:rPr>
        <w:t xml:space="preserve"> throughout the </w:t>
      </w:r>
      <w:r w:rsidRPr="003E515F">
        <w:rPr>
          <w:rStyle w:val="Emphasis"/>
          <w:highlight w:val="cyan"/>
        </w:rPr>
        <w:t>economy</w:t>
      </w:r>
      <w:r w:rsidRPr="003E515F">
        <w:rPr>
          <w:sz w:val="16"/>
          <w:highlight w:val="cyan"/>
        </w:rPr>
        <w:t xml:space="preserve">. </w:t>
      </w:r>
      <w:r w:rsidRPr="003E515F">
        <w:rPr>
          <w:rStyle w:val="Style13ptBold"/>
          <w:highlight w:val="cyan"/>
        </w:rPr>
        <w:t xml:space="preserve">SEPs have been a </w:t>
      </w:r>
      <w:r w:rsidRPr="003E515F">
        <w:rPr>
          <w:rStyle w:val="Emphasis"/>
          <w:highlight w:val="cyan"/>
        </w:rPr>
        <w:t>critical part</w:t>
      </w:r>
      <w:r w:rsidRPr="003E515F">
        <w:rPr>
          <w:rStyle w:val="Style13ptBold"/>
          <w:highlight w:val="cyan"/>
        </w:rPr>
        <w:t xml:space="preserve"> of the ICT revolution</w:t>
      </w:r>
      <w:r w:rsidRPr="003E515F">
        <w:rPr>
          <w:sz w:val="16"/>
          <w:highlight w:val="cyan"/>
        </w:rPr>
        <w:t xml:space="preserve">. </w:t>
      </w:r>
      <w:r w:rsidRPr="003E515F">
        <w:rPr>
          <w:rStyle w:val="Style13ptBold"/>
          <w:highlight w:val="cyan"/>
        </w:rPr>
        <w:t>SEPs have allowed for</w:t>
      </w:r>
      <w:r w:rsidRPr="00C83137">
        <w:rPr>
          <w:rStyle w:val="Style13ptBold"/>
        </w:rPr>
        <w:t xml:space="preserve"> the </w:t>
      </w:r>
      <w:r w:rsidRPr="003E515F">
        <w:rPr>
          <w:rStyle w:val="Emphasis"/>
          <w:highlight w:val="cyan"/>
        </w:rPr>
        <w:t>fast rates</w:t>
      </w:r>
      <w:r w:rsidRPr="003E515F">
        <w:rPr>
          <w:sz w:val="16"/>
          <w:highlight w:val="cyan"/>
        </w:rPr>
        <w:t xml:space="preserve"> </w:t>
      </w:r>
      <w:r w:rsidRPr="003E515F">
        <w:rPr>
          <w:rStyle w:val="Style13ptBold"/>
          <w:highlight w:val="cyan"/>
        </w:rPr>
        <w:t xml:space="preserve">of innovation </w:t>
      </w:r>
      <w:r w:rsidRPr="003E515F">
        <w:rPr>
          <w:rStyle w:val="Emphasis"/>
          <w:highlight w:val="cyan"/>
        </w:rPr>
        <w:t>diffusion</w:t>
      </w:r>
      <w:r w:rsidRPr="00292439">
        <w:rPr>
          <w:sz w:val="16"/>
        </w:rPr>
        <w:t xml:space="preserve"> </w:t>
      </w:r>
      <w:r w:rsidRPr="00C83137">
        <w:rPr>
          <w:rStyle w:val="Style13ptBold"/>
        </w:rPr>
        <w:t xml:space="preserve">that the world has witnessed over the </w:t>
      </w:r>
      <w:r w:rsidRPr="00C83137">
        <w:rPr>
          <w:rStyle w:val="Emphasis"/>
        </w:rPr>
        <w:t>past quarter</w:t>
      </w:r>
      <w:r w:rsidRPr="00C83137">
        <w:rPr>
          <w:rStyle w:val="Style13ptBold"/>
        </w:rPr>
        <w:t xml:space="preserve"> of a </w:t>
      </w:r>
      <w:r w:rsidRPr="00C83137">
        <w:rPr>
          <w:rStyle w:val="Emphasis"/>
        </w:rPr>
        <w:t>century</w:t>
      </w:r>
      <w:r w:rsidRPr="00292439">
        <w:rPr>
          <w:sz w:val="16"/>
        </w:rPr>
        <w:t xml:space="preserve">. </w:t>
      </w:r>
      <w:r w:rsidRPr="003E515F">
        <w:rPr>
          <w:rStyle w:val="Style13ptBold"/>
          <w:highlight w:val="cyan"/>
        </w:rPr>
        <w:t>All</w:t>
      </w:r>
      <w:r w:rsidRPr="00292439">
        <w:rPr>
          <w:sz w:val="16"/>
        </w:rPr>
        <w:t xml:space="preserve"> the </w:t>
      </w:r>
      <w:r w:rsidRPr="00AE515C">
        <w:rPr>
          <w:rStyle w:val="Style13ptBold"/>
        </w:rPr>
        <w:t xml:space="preserve">computer and </w:t>
      </w:r>
      <w:r w:rsidRPr="003E515F">
        <w:rPr>
          <w:rStyle w:val="Style13ptBold"/>
          <w:highlight w:val="cyan"/>
        </w:rPr>
        <w:t>Internet related products</w:t>
      </w:r>
      <w:r w:rsidRPr="00292439">
        <w:rPr>
          <w:sz w:val="16"/>
        </w:rPr>
        <w:t xml:space="preserve"> and services that people are now dependent upon for their private and professional lives </w:t>
      </w:r>
      <w:r w:rsidRPr="003E515F">
        <w:rPr>
          <w:rStyle w:val="Style13ptBold"/>
          <w:highlight w:val="cyan"/>
        </w:rPr>
        <w:t>are</w:t>
      </w:r>
      <w:r w:rsidRPr="00C83137">
        <w:rPr>
          <w:rStyle w:val="Style13ptBold"/>
        </w:rPr>
        <w:t xml:space="preserve"> </w:t>
      </w:r>
      <w:r w:rsidRPr="00C83137">
        <w:rPr>
          <w:rStyle w:val="Emphasis"/>
        </w:rPr>
        <w:t xml:space="preserve">intricate </w:t>
      </w:r>
      <w:r w:rsidRPr="003E515F">
        <w:rPr>
          <w:rStyle w:val="Emphasis"/>
          <w:highlight w:val="cyan"/>
        </w:rPr>
        <w:t>webs</w:t>
      </w:r>
      <w:r w:rsidRPr="003E515F">
        <w:rPr>
          <w:rStyle w:val="Style13ptBold"/>
          <w:highlight w:val="cyan"/>
        </w:rPr>
        <w:t xml:space="preserve"> of intellectual property</w:t>
      </w:r>
      <w:r w:rsidRPr="00292439">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92439">
        <w:rPr>
          <w:sz w:val="16"/>
        </w:rPr>
        <w:t>Galetovic</w:t>
      </w:r>
      <w:proofErr w:type="spellEnd"/>
      <w:r w:rsidRPr="00292439">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3E515F">
        <w:rPr>
          <w:rStyle w:val="Style13ptBold"/>
          <w:highlight w:val="cyan"/>
        </w:rPr>
        <w:t>with the economy</w:t>
      </w:r>
      <w:r w:rsidRPr="00292439">
        <w:rPr>
          <w:sz w:val="16"/>
        </w:rPr>
        <w:t xml:space="preserve"> yet again </w:t>
      </w:r>
      <w:r w:rsidRPr="003E515F">
        <w:rPr>
          <w:rStyle w:val="Style13ptBold"/>
          <w:highlight w:val="cyan"/>
        </w:rPr>
        <w:t>on</w:t>
      </w:r>
      <w:r w:rsidRPr="00C83137">
        <w:rPr>
          <w:rStyle w:val="Style13ptBold"/>
        </w:rPr>
        <w:t xml:space="preserve"> the </w:t>
      </w:r>
      <w:r w:rsidRPr="003E515F">
        <w:rPr>
          <w:rStyle w:val="Emphasis"/>
          <w:highlight w:val="cyan"/>
        </w:rPr>
        <w:t>threshold</w:t>
      </w:r>
      <w:r w:rsidRPr="003E515F">
        <w:rPr>
          <w:rStyle w:val="Style13ptBold"/>
          <w:highlight w:val="cyan"/>
        </w:rPr>
        <w:t xml:space="preserve"> of big</w:t>
      </w:r>
      <w:r w:rsidRPr="00C83137">
        <w:rPr>
          <w:rStyle w:val="Style13ptBold"/>
        </w:rPr>
        <w:t xml:space="preserve"> technological </w:t>
      </w:r>
      <w:r w:rsidRPr="003E515F">
        <w:rPr>
          <w:rStyle w:val="Style13ptBold"/>
          <w:highlight w:val="cyan"/>
        </w:rPr>
        <w:t>change</w:t>
      </w:r>
      <w:r w:rsidRPr="003E515F">
        <w:rPr>
          <w:sz w:val="16"/>
          <w:highlight w:val="cyan"/>
        </w:rPr>
        <w:t xml:space="preserve">, </w:t>
      </w:r>
      <w:r w:rsidRPr="003E515F">
        <w:rPr>
          <w:rStyle w:val="Style13ptBold"/>
          <w:highlight w:val="cyan"/>
        </w:rPr>
        <w:t xml:space="preserve">a </w:t>
      </w:r>
      <w:r w:rsidRPr="003E515F">
        <w:rPr>
          <w:rStyle w:val="Emphasis"/>
          <w:highlight w:val="cyan"/>
        </w:rPr>
        <w:t>trusted</w:t>
      </w:r>
      <w:r w:rsidRPr="00C83137">
        <w:rPr>
          <w:rStyle w:val="Style13ptBold"/>
        </w:rPr>
        <w:t xml:space="preserve"> and </w:t>
      </w:r>
      <w:r w:rsidRPr="00C83137">
        <w:rPr>
          <w:rStyle w:val="Emphasis"/>
        </w:rPr>
        <w:t xml:space="preserve">credible </w:t>
      </w:r>
      <w:r w:rsidRPr="003E515F">
        <w:rPr>
          <w:rStyle w:val="Emphasis"/>
          <w:highlight w:val="cyan"/>
        </w:rPr>
        <w:t>system</w:t>
      </w:r>
      <w:r w:rsidRPr="00292439">
        <w:rPr>
          <w:sz w:val="16"/>
        </w:rPr>
        <w:t xml:space="preserve"> </w:t>
      </w:r>
      <w:r w:rsidRPr="00C83137">
        <w:rPr>
          <w:rStyle w:val="Style13ptBold"/>
        </w:rPr>
        <w:t>for creators and users</w:t>
      </w:r>
      <w:r w:rsidRPr="00292439">
        <w:rPr>
          <w:sz w:val="16"/>
        </w:rPr>
        <w:t xml:space="preserve"> of technology to standardize proprietary technology </w:t>
      </w:r>
      <w:r w:rsidRPr="003E515F">
        <w:rPr>
          <w:rStyle w:val="Style13ptBold"/>
          <w:highlight w:val="cyan"/>
        </w:rPr>
        <w:t xml:space="preserve">would be a boon for </w:t>
      </w:r>
      <w:r w:rsidRPr="003E515F">
        <w:rPr>
          <w:rStyle w:val="Emphasis"/>
          <w:highlight w:val="cyan"/>
        </w:rPr>
        <w:t>innovation</w:t>
      </w:r>
      <w:r w:rsidRPr="003E515F">
        <w:rPr>
          <w:sz w:val="16"/>
          <w:highlight w:val="cyan"/>
        </w:rPr>
        <w:t xml:space="preserve">, </w:t>
      </w:r>
      <w:r w:rsidRPr="003E515F">
        <w:rPr>
          <w:rStyle w:val="Emphasis"/>
          <w:highlight w:val="cyan"/>
        </w:rPr>
        <w:t>interoperability</w:t>
      </w:r>
      <w:r w:rsidRPr="003E515F">
        <w:rPr>
          <w:sz w:val="16"/>
          <w:highlight w:val="cyan"/>
        </w:rPr>
        <w:t xml:space="preserve"> </w:t>
      </w:r>
      <w:r w:rsidRPr="003E515F">
        <w:rPr>
          <w:rStyle w:val="Style13ptBold"/>
          <w:highlight w:val="cyan"/>
        </w:rPr>
        <w:t>and</w:t>
      </w:r>
      <w:r w:rsidRPr="00292439">
        <w:rPr>
          <w:sz w:val="16"/>
        </w:rPr>
        <w:t xml:space="preserve"> – ultimately – </w:t>
      </w:r>
      <w:r w:rsidRPr="00C83137">
        <w:rPr>
          <w:rStyle w:val="Style13ptBold"/>
        </w:rPr>
        <w:t xml:space="preserve">the </w:t>
      </w:r>
      <w:r w:rsidRPr="003E515F">
        <w:rPr>
          <w:rStyle w:val="Emphasis"/>
          <w:highlight w:val="cyan"/>
        </w:rPr>
        <w:t>consumers</w:t>
      </w:r>
      <w:r w:rsidRPr="00292439">
        <w:rPr>
          <w:sz w:val="16"/>
        </w:rPr>
        <w:t>.</w:t>
      </w:r>
    </w:p>
    <w:p w14:paraId="5D830743" w14:textId="77777777" w:rsidR="005028B0" w:rsidRPr="00292439" w:rsidRDefault="005028B0" w:rsidP="005028B0">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06BA825D" w14:textId="77777777" w:rsidR="005028B0" w:rsidRPr="00292439" w:rsidRDefault="005028B0" w:rsidP="005028B0">
      <w:pPr>
        <w:rPr>
          <w:sz w:val="16"/>
        </w:rPr>
      </w:pPr>
      <w:r w:rsidRPr="00292439">
        <w:rPr>
          <w:sz w:val="16"/>
        </w:rPr>
        <w:t xml:space="preserve">First, </w:t>
      </w:r>
      <w:r w:rsidRPr="00C83137">
        <w:rPr>
          <w:rStyle w:val="Style13ptBold"/>
        </w:rPr>
        <w:t>standard essential patents are an asset</w:t>
      </w:r>
      <w:r w:rsidRPr="00292439">
        <w:rPr>
          <w:sz w:val="16"/>
        </w:rPr>
        <w:t xml:space="preserve"> for creators of technology </w:t>
      </w:r>
      <w:r w:rsidRPr="00C83137">
        <w:rPr>
          <w:rStyle w:val="Style13ptBold"/>
        </w:rPr>
        <w:t>because</w:t>
      </w:r>
      <w:r w:rsidRPr="00292439">
        <w:rPr>
          <w:sz w:val="16"/>
        </w:rPr>
        <w:t xml:space="preserve">, </w:t>
      </w:r>
      <w:r w:rsidRPr="00C83137">
        <w:rPr>
          <w:rStyle w:val="Style13ptBold"/>
        </w:rPr>
        <w:t xml:space="preserve">by becoming </w:t>
      </w:r>
      <w:r w:rsidRPr="00C83137">
        <w:rPr>
          <w:rStyle w:val="Emphasis"/>
        </w:rPr>
        <w:t>essential</w:t>
      </w:r>
      <w:r w:rsidRPr="00292439">
        <w:rPr>
          <w:sz w:val="16"/>
        </w:rPr>
        <w:t xml:space="preserve"> to a standard, </w:t>
      </w:r>
      <w:r w:rsidRPr="00C83137">
        <w:rPr>
          <w:rStyle w:val="Style13ptBold"/>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3C27E847" w14:textId="77777777" w:rsidR="005028B0" w:rsidRPr="00292439" w:rsidRDefault="005028B0" w:rsidP="005028B0">
      <w:pPr>
        <w:rPr>
          <w:sz w:val="16"/>
        </w:rPr>
      </w:pPr>
      <w:r w:rsidRPr="00292439">
        <w:rPr>
          <w:sz w:val="16"/>
        </w:rPr>
        <w:t xml:space="preserve">Second, </w:t>
      </w:r>
      <w:r w:rsidRPr="00C83137">
        <w:rPr>
          <w:rStyle w:val="Style13ptBold"/>
        </w:rPr>
        <w:t xml:space="preserve">SEPs are hugely </w:t>
      </w:r>
      <w:r w:rsidRPr="00C83137">
        <w:rPr>
          <w:rStyle w:val="Emphasis"/>
        </w:rPr>
        <w:t>beneficial</w:t>
      </w:r>
      <w:r w:rsidRPr="00292439">
        <w:rPr>
          <w:sz w:val="16"/>
        </w:rPr>
        <w:t xml:space="preserve"> </w:t>
      </w:r>
      <w:r w:rsidRPr="00C83137">
        <w:rPr>
          <w:rStyle w:val="Style13ptBold"/>
        </w:rPr>
        <w:t>also to those that buy the licenses</w:t>
      </w:r>
      <w:r w:rsidRPr="00292439">
        <w:rPr>
          <w:sz w:val="16"/>
        </w:rPr>
        <w:t xml:space="preserve"> – the implementers or users. Through the SEP system, </w:t>
      </w:r>
      <w:r w:rsidRPr="00C83137">
        <w:rPr>
          <w:rStyle w:val="Style13ptBold"/>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13ptBold"/>
        </w:rPr>
        <w:t xml:space="preserve">and work with different </w:t>
      </w:r>
      <w:r w:rsidRPr="00C83137">
        <w:rPr>
          <w:rStyle w:val="Emphasis"/>
        </w:rPr>
        <w:t>products</w:t>
      </w:r>
      <w:r w:rsidRPr="00C83137">
        <w:rPr>
          <w:rStyle w:val="Style13ptBold"/>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w:t>
      </w:r>
      <w:proofErr w:type="gramStart"/>
      <w:r w:rsidRPr="00292439">
        <w:rPr>
          <w:sz w:val="16"/>
        </w:rPr>
        <w:t>As a consequence</w:t>
      </w:r>
      <w:proofErr w:type="gramEnd"/>
      <w:r w:rsidRPr="00292439">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92439">
        <w:rPr>
          <w:sz w:val="16"/>
        </w:rPr>
        <w:t>in order to</w:t>
      </w:r>
      <w:proofErr w:type="gramEnd"/>
      <w:r w:rsidRPr="00292439">
        <w:rPr>
          <w:sz w:val="16"/>
        </w:rPr>
        <w:t xml:space="preserve"> make their products valuable.</w:t>
      </w:r>
    </w:p>
    <w:p w14:paraId="6206B200" w14:textId="77777777" w:rsidR="005028B0" w:rsidRPr="00292439" w:rsidRDefault="005028B0" w:rsidP="005028B0">
      <w:pPr>
        <w:rPr>
          <w:sz w:val="16"/>
          <w:szCs w:val="16"/>
        </w:rPr>
      </w:pPr>
      <w:r w:rsidRPr="00292439">
        <w:rPr>
          <w:sz w:val="16"/>
          <w:szCs w:val="16"/>
        </w:rPr>
        <w:t xml:space="preserve">Third, standard-setting </w:t>
      </w:r>
      <w:proofErr w:type="spellStart"/>
      <w:r w:rsidRPr="00292439">
        <w:rPr>
          <w:sz w:val="16"/>
          <w:szCs w:val="16"/>
        </w:rPr>
        <w:t>organisations</w:t>
      </w:r>
      <w:proofErr w:type="spellEnd"/>
      <w:r w:rsidRPr="00292439">
        <w:rPr>
          <w:sz w:val="16"/>
          <w:szCs w:val="16"/>
        </w:rPr>
        <w:t xml:space="preserve"> (SSOs) also have a big stake in an SEP system that works well – and, like creators and users of technology, they would stand to lose significantly if the SEP system were to collapse.</w:t>
      </w:r>
    </w:p>
    <w:p w14:paraId="35E78B68" w14:textId="77777777" w:rsidR="005028B0" w:rsidRPr="00C83137" w:rsidRDefault="005028B0" w:rsidP="005028B0">
      <w:pPr>
        <w:rPr>
          <w:rStyle w:val="Style13ptBold"/>
        </w:rPr>
      </w:pPr>
      <w:r w:rsidRPr="00292439">
        <w:rPr>
          <w:sz w:val="16"/>
        </w:rPr>
        <w:t xml:space="preserve">Lastly, the biggest beneficiaries are individual consumers – those who buy the end products using FRAND-conditioned SEPs. The </w:t>
      </w:r>
      <w:r w:rsidRPr="003E515F">
        <w:rPr>
          <w:rStyle w:val="Style13ptBold"/>
          <w:highlight w:val="cyan"/>
        </w:rPr>
        <w:t>advent of SEPs and</w:t>
      </w:r>
      <w:r w:rsidRPr="00292439">
        <w:rPr>
          <w:sz w:val="16"/>
        </w:rPr>
        <w:t xml:space="preserve"> the </w:t>
      </w:r>
      <w:r w:rsidRPr="00C83137">
        <w:rPr>
          <w:rStyle w:val="Style13ptBold"/>
        </w:rPr>
        <w:t xml:space="preserve">rules represented by </w:t>
      </w:r>
      <w:r w:rsidRPr="003E515F">
        <w:rPr>
          <w:rStyle w:val="Style13ptBold"/>
          <w:highlight w:val="cyan"/>
        </w:rPr>
        <w:t>FRAND have enabled</w:t>
      </w:r>
      <w:r w:rsidRPr="00C83137">
        <w:rPr>
          <w:rStyle w:val="Style13ptBold"/>
        </w:rPr>
        <w:t xml:space="preserve"> a </w:t>
      </w:r>
      <w:r w:rsidRPr="003E515F">
        <w:rPr>
          <w:rStyle w:val="Emphasis"/>
          <w:highlight w:val="cyan"/>
        </w:rPr>
        <w:t>development</w:t>
      </w:r>
      <w:r w:rsidRPr="003E515F">
        <w:rPr>
          <w:sz w:val="16"/>
          <w:highlight w:val="cyan"/>
        </w:rPr>
        <w:t xml:space="preserve"> </w:t>
      </w:r>
      <w:r w:rsidRPr="003E515F">
        <w:rPr>
          <w:rStyle w:val="Style13ptBold"/>
          <w:highlight w:val="cyan"/>
        </w:rPr>
        <w:t>of fast technology</w:t>
      </w:r>
      <w:r w:rsidRPr="00C83137">
        <w:rPr>
          <w:rStyle w:val="Style13ptBold"/>
        </w:rPr>
        <w:t xml:space="preserve"> creation </w:t>
      </w:r>
      <w:r w:rsidRPr="003E515F">
        <w:rPr>
          <w:rStyle w:val="Style13ptBold"/>
          <w:highlight w:val="cyan"/>
        </w:rPr>
        <w:t>and contributed to</w:t>
      </w:r>
      <w:r w:rsidRPr="00C83137">
        <w:rPr>
          <w:rStyle w:val="Style13ptBold"/>
        </w:rPr>
        <w:t xml:space="preserve"> the </w:t>
      </w:r>
      <w:r w:rsidRPr="003E515F">
        <w:rPr>
          <w:rStyle w:val="Emphasis"/>
          <w:highlight w:val="cyan"/>
        </w:rPr>
        <w:t>rapid diffusion</w:t>
      </w:r>
      <w:r w:rsidRPr="00C83137">
        <w:rPr>
          <w:rStyle w:val="Style13ptBold"/>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13ptBold"/>
        </w:rPr>
        <w:t xml:space="preserve">It is </w:t>
      </w:r>
      <w:r w:rsidRPr="00C83137">
        <w:rPr>
          <w:rStyle w:val="Emphasis"/>
        </w:rPr>
        <w:t>difficult</w:t>
      </w:r>
      <w:r w:rsidRPr="00C83137">
        <w:rPr>
          <w:rStyle w:val="Style13ptBold"/>
        </w:rPr>
        <w:t xml:space="preserve"> to imagine</w:t>
      </w:r>
      <w:r w:rsidRPr="00292439">
        <w:rPr>
          <w:sz w:val="16"/>
        </w:rPr>
        <w:t xml:space="preserve"> that </w:t>
      </w:r>
      <w:r w:rsidRPr="00C83137">
        <w:rPr>
          <w:rStyle w:val="Style13ptBold"/>
        </w:rPr>
        <w:t xml:space="preserve">the ICT and digital </w:t>
      </w:r>
      <w:r w:rsidRPr="00C83137">
        <w:rPr>
          <w:rStyle w:val="Emphasis"/>
        </w:rPr>
        <w:t>development</w:t>
      </w:r>
      <w:r w:rsidRPr="00292439">
        <w:rPr>
          <w:sz w:val="16"/>
        </w:rPr>
        <w:t xml:space="preserve"> </w:t>
      </w:r>
      <w:r w:rsidRPr="00C83137">
        <w:rPr>
          <w:rStyle w:val="Style13ptBold"/>
        </w:rPr>
        <w:t xml:space="preserve">would have been as </w:t>
      </w:r>
      <w:r w:rsidRPr="00C83137">
        <w:rPr>
          <w:rStyle w:val="Emphasis"/>
        </w:rPr>
        <w:t>fast</w:t>
      </w:r>
      <w:r w:rsidRPr="00C83137">
        <w:rPr>
          <w:rStyle w:val="Style13ptBold"/>
        </w:rPr>
        <w:t xml:space="preserve"> as it has been if SEPs had not been a </w:t>
      </w:r>
      <w:r w:rsidRPr="00C83137">
        <w:rPr>
          <w:rStyle w:val="Emphasis"/>
        </w:rPr>
        <w:t>central feature</w:t>
      </w:r>
      <w:r w:rsidRPr="00C83137">
        <w:rPr>
          <w:rStyle w:val="Style13ptBold"/>
        </w:rPr>
        <w:t xml:space="preserve"> of the </w:t>
      </w:r>
      <w:r w:rsidRPr="00C83137">
        <w:rPr>
          <w:rStyle w:val="Emphasis"/>
        </w:rPr>
        <w:t>market</w:t>
      </w:r>
      <w:r w:rsidRPr="00C83137">
        <w:rPr>
          <w:rStyle w:val="Style13ptBold"/>
        </w:rPr>
        <w:t>.</w:t>
      </w:r>
    </w:p>
    <w:p w14:paraId="0EDBF3B8" w14:textId="77777777" w:rsidR="005028B0" w:rsidRDefault="005028B0" w:rsidP="005028B0">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13ptBold"/>
        </w:rPr>
        <w:t xml:space="preserve">Now that the </w:t>
      </w:r>
      <w:r w:rsidRPr="00C83137">
        <w:rPr>
          <w:rStyle w:val="Emphasis"/>
        </w:rPr>
        <w:t>world economy</w:t>
      </w:r>
      <w:r w:rsidRPr="00C83137">
        <w:rPr>
          <w:rStyle w:val="Style13ptBold"/>
        </w:rPr>
        <w:t xml:space="preserve"> is on the </w:t>
      </w:r>
      <w:r w:rsidRPr="00C83137">
        <w:rPr>
          <w:rStyle w:val="Emphasis"/>
        </w:rPr>
        <w:t>doorstep</w:t>
      </w:r>
      <w:r w:rsidRPr="00292439">
        <w:rPr>
          <w:sz w:val="16"/>
        </w:rPr>
        <w:t xml:space="preserve"> </w:t>
      </w:r>
      <w:r w:rsidRPr="00C83137">
        <w:rPr>
          <w:rStyle w:val="Style13ptBold"/>
        </w:rPr>
        <w:t>of new innovations</w:t>
      </w:r>
      <w:r w:rsidRPr="00292439">
        <w:rPr>
          <w:sz w:val="16"/>
        </w:rPr>
        <w:t xml:space="preserve"> that are </w:t>
      </w:r>
      <w:r w:rsidRPr="00C83137">
        <w:rPr>
          <w:rStyle w:val="Style13ptBold"/>
        </w:rPr>
        <w:t>dependent on</w:t>
      </w:r>
      <w:r w:rsidRPr="00292439">
        <w:rPr>
          <w:sz w:val="16"/>
        </w:rPr>
        <w:t xml:space="preserve"> a great number of </w:t>
      </w:r>
      <w:r w:rsidRPr="00C83137">
        <w:rPr>
          <w:rStyle w:val="Style13ptBold"/>
        </w:rPr>
        <w:t>input technologies</w:t>
      </w:r>
      <w:r w:rsidRPr="00292439">
        <w:rPr>
          <w:sz w:val="16"/>
        </w:rPr>
        <w:t xml:space="preserve"> – </w:t>
      </w:r>
      <w:proofErr w:type="gramStart"/>
      <w:r w:rsidRPr="00292439">
        <w:rPr>
          <w:sz w:val="16"/>
        </w:rPr>
        <w:t>e.g.</w:t>
      </w:r>
      <w:proofErr w:type="gramEnd"/>
      <w:r w:rsidRPr="00292439">
        <w:rPr>
          <w:sz w:val="16"/>
        </w:rPr>
        <w:t xml:space="preserve"> the Internet-of-Things, transport connectivity and intelligent vehicles – </w:t>
      </w:r>
      <w:r w:rsidRPr="003E515F">
        <w:rPr>
          <w:rStyle w:val="Style13ptBold"/>
          <w:highlight w:val="cyan"/>
        </w:rPr>
        <w:t xml:space="preserve">it is </w:t>
      </w:r>
      <w:r w:rsidRPr="003E515F">
        <w:rPr>
          <w:rStyle w:val="Emphasis"/>
          <w:highlight w:val="cyan"/>
        </w:rPr>
        <w:t>crucially important</w:t>
      </w:r>
      <w:r w:rsidRPr="00292439">
        <w:rPr>
          <w:sz w:val="16"/>
        </w:rPr>
        <w:t xml:space="preserve"> for the consumer </w:t>
      </w:r>
      <w:r w:rsidRPr="00C83137">
        <w:rPr>
          <w:rStyle w:val="Style13ptBold"/>
        </w:rPr>
        <w:t xml:space="preserve">that </w:t>
      </w:r>
      <w:r w:rsidRPr="003E515F">
        <w:rPr>
          <w:rStyle w:val="Style13ptBold"/>
          <w:highlight w:val="cyan"/>
        </w:rPr>
        <w:t xml:space="preserve">a </w:t>
      </w:r>
      <w:r w:rsidRPr="003E515F">
        <w:rPr>
          <w:rStyle w:val="Emphasis"/>
          <w:highlight w:val="cyan"/>
        </w:rPr>
        <w:t>balanced</w:t>
      </w:r>
      <w:r w:rsidRPr="003E515F">
        <w:rPr>
          <w:rStyle w:val="Style13ptBold"/>
          <w:highlight w:val="cyan"/>
        </w:rPr>
        <w:t xml:space="preserve"> and </w:t>
      </w:r>
      <w:r w:rsidRPr="003E515F">
        <w:rPr>
          <w:rStyle w:val="Emphasis"/>
          <w:highlight w:val="cyan"/>
        </w:rPr>
        <w:t>functioning</w:t>
      </w:r>
      <w:r w:rsidRPr="003E515F">
        <w:rPr>
          <w:sz w:val="16"/>
          <w:highlight w:val="cyan"/>
        </w:rPr>
        <w:t xml:space="preserve"> </w:t>
      </w:r>
      <w:r w:rsidRPr="003E515F">
        <w:rPr>
          <w:rStyle w:val="Style13ptBold"/>
          <w:highlight w:val="cyan"/>
        </w:rPr>
        <w:t>SEP system is maintained</w:t>
      </w:r>
      <w:r w:rsidRPr="00C83137">
        <w:rPr>
          <w:rStyle w:val="Style13ptBold"/>
        </w:rPr>
        <w:t xml:space="preserve"> and that actors in the system </w:t>
      </w:r>
      <w:r w:rsidRPr="00AE515C">
        <w:rPr>
          <w:rStyle w:val="Emphasis"/>
        </w:rPr>
        <w:t>converge</w:t>
      </w:r>
      <w:r w:rsidRPr="00AE515C">
        <w:rPr>
          <w:rStyle w:val="Style13ptBold"/>
        </w:rPr>
        <w:t xml:space="preserve"> towards it</w:t>
      </w:r>
      <w:r w:rsidRPr="00AE515C">
        <w:rPr>
          <w:sz w:val="16"/>
        </w:rPr>
        <w:t xml:space="preserve"> – </w:t>
      </w:r>
      <w:r w:rsidRPr="00AE515C">
        <w:rPr>
          <w:rStyle w:val="Style13ptBold"/>
        </w:rPr>
        <w:t xml:space="preserve">which would ultimately </w:t>
      </w:r>
      <w:r w:rsidRPr="00AE515C">
        <w:rPr>
          <w:rStyle w:val="Emphasis"/>
        </w:rPr>
        <w:t>meet</w:t>
      </w:r>
      <w:r w:rsidRPr="00AE515C">
        <w:rPr>
          <w:rStyle w:val="Style13ptBold"/>
        </w:rPr>
        <w:t xml:space="preserve"> their </w:t>
      </w:r>
      <w:r w:rsidRPr="00AE515C">
        <w:rPr>
          <w:rStyle w:val="Emphasis"/>
        </w:rPr>
        <w:t>economic interests</w:t>
      </w:r>
      <w:r w:rsidRPr="00AE515C">
        <w:rPr>
          <w:sz w:val="16"/>
        </w:rPr>
        <w:t>.</w:t>
      </w:r>
    </w:p>
    <w:p w14:paraId="272192A4" w14:textId="77777777" w:rsidR="005028B0" w:rsidRDefault="005028B0" w:rsidP="005028B0">
      <w:pPr>
        <w:rPr>
          <w:sz w:val="16"/>
        </w:rPr>
      </w:pPr>
    </w:p>
    <w:p w14:paraId="4E036B47" w14:textId="77777777" w:rsidR="005028B0" w:rsidRDefault="005028B0" w:rsidP="005028B0">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74376A7E" w14:textId="77777777" w:rsidR="005028B0" w:rsidRPr="005837AD" w:rsidRDefault="005028B0" w:rsidP="005028B0">
      <w:r w:rsidRPr="005837AD">
        <w:rPr>
          <w:rStyle w:val="Emphasis1"/>
        </w:rPr>
        <w:t>van Ark 21</w:t>
      </w:r>
      <w:r w:rsidRPr="005837AD">
        <w:t>, *Bart van Ark is a Senior Advisor of the Economy, Strategy and Finance (ESF) Center at The Conference Board; Bart van Ark, *</w:t>
      </w:r>
      <w:proofErr w:type="spellStart"/>
      <w:r w:rsidRPr="005837AD">
        <w:t>Klaas</w:t>
      </w:r>
      <w:proofErr w:type="spellEnd"/>
      <w:r w:rsidRPr="005837AD">
        <w:t xml:space="preserve"> de Vries is an economist with The Conference Board; *Abdul </w:t>
      </w:r>
      <w:proofErr w:type="spellStart"/>
      <w:r w:rsidRPr="005837AD">
        <w:t>Erumban</w:t>
      </w:r>
      <w:proofErr w:type="spellEnd"/>
      <w:r w:rsidRPr="005837AD">
        <w:t xml:space="preserve"> is an assistant professor at the University of Groningen, The </w:t>
      </w:r>
      <w:proofErr w:type="gramStart"/>
      <w:r w:rsidRPr="005837AD">
        <w:t>Netherlands</w:t>
      </w:r>
      <w:proofErr w:type="gramEnd"/>
      <w:r w:rsidRPr="005837AD">
        <w:t xml:space="preserve"> and a senior research fellow at The Conference Board; (2021, “HOW TO NOT MISS A PRODUCTIVITY REVIVAL ONCE AGAIN”, https://sci-hub.se/10.1017/nie.2020.49)</w:t>
      </w:r>
    </w:p>
    <w:p w14:paraId="0CFD4C9A" w14:textId="77777777" w:rsidR="005028B0" w:rsidRPr="001164CD" w:rsidRDefault="005028B0" w:rsidP="005028B0">
      <w:pPr>
        <w:rPr>
          <w:sz w:val="16"/>
          <w:szCs w:val="16"/>
        </w:rPr>
      </w:pPr>
      <w:r w:rsidRPr="001164CD">
        <w:rPr>
          <w:sz w:val="16"/>
          <w:szCs w:val="16"/>
        </w:rPr>
        <w:t>Introduction</w:t>
      </w:r>
    </w:p>
    <w:p w14:paraId="6C7067EA" w14:textId="77777777" w:rsidR="005028B0" w:rsidRPr="001164CD" w:rsidRDefault="005028B0" w:rsidP="005028B0">
      <w:pPr>
        <w:rPr>
          <w:sz w:val="16"/>
        </w:rPr>
      </w:pPr>
      <w:r w:rsidRPr="003E515F">
        <w:rPr>
          <w:rStyle w:val="Style13ptBold"/>
          <w:highlight w:val="cyan"/>
        </w:rPr>
        <w:t>As the</w:t>
      </w:r>
      <w:r w:rsidRPr="00B336B6">
        <w:rPr>
          <w:rStyle w:val="Style13ptBold"/>
        </w:rPr>
        <w:t xml:space="preserve"> global </w:t>
      </w:r>
      <w:r w:rsidRPr="003E515F">
        <w:rPr>
          <w:rStyle w:val="Style13ptBold"/>
          <w:highlight w:val="cyan"/>
        </w:rPr>
        <w:t>economy</w:t>
      </w:r>
      <w:r w:rsidRPr="001164CD">
        <w:rPr>
          <w:sz w:val="16"/>
        </w:rPr>
        <w:t xml:space="preserve"> has </w:t>
      </w:r>
      <w:r w:rsidRPr="003E515F">
        <w:rPr>
          <w:rStyle w:val="Style13ptBold"/>
          <w:highlight w:val="cyan"/>
        </w:rPr>
        <w:t>entered recession</w:t>
      </w:r>
      <w:r w:rsidRPr="005D504F">
        <w:rPr>
          <w:rStyle w:val="Style13ptBold"/>
        </w:rPr>
        <w:t xml:space="preserve"> in 2020</w:t>
      </w:r>
      <w:r w:rsidRPr="001164CD">
        <w:rPr>
          <w:sz w:val="16"/>
        </w:rPr>
        <w:t xml:space="preserve">, triggered by the COVID-19 pandemic, the human casualties, and </w:t>
      </w:r>
      <w:r w:rsidRPr="00B336B6">
        <w:rPr>
          <w:rStyle w:val="Style13ptBold"/>
        </w:rPr>
        <w:t xml:space="preserve">economic </w:t>
      </w:r>
      <w:r w:rsidRPr="003E515F">
        <w:rPr>
          <w:rStyle w:val="Emphasis"/>
          <w:highlight w:val="cyan"/>
        </w:rPr>
        <w:t>damage</w:t>
      </w:r>
      <w:r w:rsidRPr="003E515F">
        <w:rPr>
          <w:rStyle w:val="Style13ptBold"/>
          <w:highlight w:val="cyan"/>
        </w:rPr>
        <w:t xml:space="preserve"> are perceived to be</w:t>
      </w:r>
      <w:r w:rsidRPr="00B336B6">
        <w:rPr>
          <w:rStyle w:val="Style13ptBold"/>
        </w:rPr>
        <w:t xml:space="preserve"> </w:t>
      </w:r>
      <w:r w:rsidRPr="00B336B6">
        <w:rPr>
          <w:rStyle w:val="Emphasis"/>
        </w:rPr>
        <w:t xml:space="preserve">very </w:t>
      </w:r>
      <w:r w:rsidRPr="003E515F">
        <w:rPr>
          <w:rStyle w:val="Emphasis"/>
          <w:highlight w:val="cyan"/>
        </w:rPr>
        <w:t>large</w:t>
      </w:r>
      <w:r w:rsidRPr="001164CD">
        <w:rPr>
          <w:sz w:val="16"/>
        </w:rPr>
        <w:t xml:space="preserve">. Even as the health crisis will gradually become manageable, the </w:t>
      </w:r>
      <w:r w:rsidRPr="003E515F">
        <w:rPr>
          <w:rStyle w:val="Style13ptBold"/>
          <w:highlight w:val="cyan"/>
        </w:rPr>
        <w:t>impact</w:t>
      </w:r>
      <w:r w:rsidRPr="00B336B6">
        <w:rPr>
          <w:rStyle w:val="Style13ptBold"/>
        </w:rPr>
        <w:t xml:space="preserve"> on economic growth </w:t>
      </w:r>
      <w:r w:rsidRPr="003E515F">
        <w:rPr>
          <w:rStyle w:val="Style13ptBold"/>
          <w:highlight w:val="cyan"/>
        </w:rPr>
        <w:t xml:space="preserve">can be </w:t>
      </w:r>
      <w:r w:rsidRPr="003E515F">
        <w:rPr>
          <w:rStyle w:val="Emphasis"/>
          <w:highlight w:val="cyan"/>
        </w:rPr>
        <w:t>long-lasting</w:t>
      </w:r>
      <w:r w:rsidRPr="001164CD">
        <w:rPr>
          <w:sz w:val="16"/>
        </w:rPr>
        <w:t xml:space="preserve"> </w:t>
      </w:r>
      <w:r w:rsidRPr="00B336B6">
        <w:rPr>
          <w:rStyle w:val="Style13ptBold"/>
        </w:rPr>
        <w:t>and</w:t>
      </w:r>
      <w:r w:rsidRPr="001164CD">
        <w:rPr>
          <w:sz w:val="16"/>
        </w:rPr>
        <w:t xml:space="preserve"> the </w:t>
      </w:r>
      <w:r w:rsidRPr="00B336B6">
        <w:rPr>
          <w:rStyle w:val="Style13ptBold"/>
        </w:rPr>
        <w:t xml:space="preserve">recovery path can take several </w:t>
      </w:r>
      <w:r w:rsidRPr="00B336B6">
        <w:rPr>
          <w:rStyle w:val="Emphasis"/>
        </w:rPr>
        <w:t>years</w:t>
      </w:r>
      <w:r w:rsidRPr="001164CD">
        <w:rPr>
          <w:sz w:val="16"/>
        </w:rPr>
        <w:t xml:space="preserve">. </w:t>
      </w:r>
      <w:proofErr w:type="gramStart"/>
      <w:r w:rsidRPr="001164CD">
        <w:rPr>
          <w:sz w:val="16"/>
        </w:rPr>
        <w:t>In particular, growth</w:t>
      </w:r>
      <w:proofErr w:type="gramEnd"/>
      <w:r w:rsidRPr="001164CD">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2F4F7026" w14:textId="77777777" w:rsidR="005028B0" w:rsidRPr="001164CD" w:rsidRDefault="005028B0" w:rsidP="005028B0">
      <w:pPr>
        <w:rPr>
          <w:sz w:val="16"/>
        </w:rPr>
      </w:pPr>
      <w:r w:rsidRPr="001164CD">
        <w:rPr>
          <w:sz w:val="16"/>
        </w:rPr>
        <w:t xml:space="preserve">However, </w:t>
      </w:r>
      <w:r w:rsidRPr="003E515F">
        <w:rPr>
          <w:rStyle w:val="Style13ptBold"/>
          <w:highlight w:val="cyan"/>
        </w:rPr>
        <w:t>once the recovery gets underway</w:t>
      </w:r>
      <w:r w:rsidRPr="00B336B6">
        <w:rPr>
          <w:rStyle w:val="Style13ptBold"/>
        </w:rPr>
        <w:t xml:space="preserve"> the </w:t>
      </w:r>
      <w:r w:rsidRPr="003E515F">
        <w:rPr>
          <w:rStyle w:val="Emphasis"/>
          <w:highlight w:val="cyan"/>
        </w:rPr>
        <w:t>productive</w:t>
      </w:r>
      <w:r w:rsidRPr="003E515F">
        <w:rPr>
          <w:rStyle w:val="Style13ptBold"/>
          <w:highlight w:val="cyan"/>
        </w:rPr>
        <w:t xml:space="preserve"> use of </w:t>
      </w:r>
      <w:r w:rsidRPr="003E515F">
        <w:rPr>
          <w:rStyle w:val="Emphasis"/>
          <w:highlight w:val="cyan"/>
        </w:rPr>
        <w:t>resources</w:t>
      </w:r>
      <w:r w:rsidRPr="003E515F">
        <w:rPr>
          <w:rStyle w:val="Style13ptBold"/>
          <w:highlight w:val="cyan"/>
        </w:rPr>
        <w:t xml:space="preserve"> is key to </w:t>
      </w:r>
      <w:r w:rsidRPr="003E515F">
        <w:rPr>
          <w:rStyle w:val="Emphasis"/>
          <w:highlight w:val="cyan"/>
        </w:rPr>
        <w:t>sustained</w:t>
      </w:r>
      <w:r w:rsidRPr="003E515F">
        <w:rPr>
          <w:rStyle w:val="Style13ptBold"/>
          <w:highlight w:val="cyan"/>
        </w:rPr>
        <w:t xml:space="preserve"> growth</w:t>
      </w:r>
      <w:r w:rsidRPr="001164CD">
        <w:rPr>
          <w:sz w:val="16"/>
        </w:rPr>
        <w:t xml:space="preserve">. While we do not ignore the short-term challenges of the economic recovery, </w:t>
      </w:r>
      <w:r w:rsidRPr="00B336B6">
        <w:rPr>
          <w:rStyle w:val="Style13ptBold"/>
        </w:rPr>
        <w:t>our</w:t>
      </w:r>
      <w:r w:rsidRPr="001164CD">
        <w:rPr>
          <w:sz w:val="16"/>
        </w:rPr>
        <w:t xml:space="preserve"> primary </w:t>
      </w:r>
      <w:r w:rsidRPr="00B336B6">
        <w:rPr>
          <w:rStyle w:val="Style13ptBold"/>
        </w:rPr>
        <w:t>focus</w:t>
      </w:r>
      <w:r w:rsidRPr="001164CD">
        <w:rPr>
          <w:sz w:val="16"/>
        </w:rPr>
        <w:t xml:space="preserve"> in this paper </w:t>
      </w:r>
      <w:r w:rsidRPr="00B336B6">
        <w:rPr>
          <w:rStyle w:val="Style13ptBold"/>
        </w:rPr>
        <w:t xml:space="preserve">is on the productivity puzzle from a </w:t>
      </w:r>
      <w:r w:rsidRPr="00B336B6">
        <w:rPr>
          <w:rStyle w:val="Emphasis"/>
        </w:rPr>
        <w:t>long-term</w:t>
      </w:r>
      <w:r w:rsidRPr="00B336B6">
        <w:rPr>
          <w:rStyle w:val="Style13ptBold"/>
        </w:rPr>
        <w:t xml:space="preserve"> perspective</w:t>
      </w:r>
      <w:r w:rsidRPr="001164CD">
        <w:rPr>
          <w:sz w:val="16"/>
        </w:rPr>
        <w:t xml:space="preserve">. </w:t>
      </w:r>
      <w:r w:rsidRPr="003E515F">
        <w:rPr>
          <w:rStyle w:val="Style13ptBold"/>
          <w:highlight w:val="cyan"/>
        </w:rPr>
        <w:t>Productivity is driven by</w:t>
      </w:r>
      <w:r w:rsidRPr="00B336B6">
        <w:rPr>
          <w:rStyle w:val="Style13ptBold"/>
        </w:rPr>
        <w:t xml:space="preserve"> technological </w:t>
      </w:r>
      <w:r w:rsidRPr="00B336B6">
        <w:rPr>
          <w:rStyle w:val="Emphasis"/>
        </w:rPr>
        <w:t>change</w:t>
      </w:r>
      <w:r w:rsidRPr="00B336B6">
        <w:rPr>
          <w:rStyle w:val="Style13ptBold"/>
        </w:rPr>
        <w:t xml:space="preserve"> and </w:t>
      </w:r>
      <w:r w:rsidRPr="003E515F">
        <w:rPr>
          <w:rStyle w:val="Emphasis"/>
          <w:highlight w:val="cyan"/>
        </w:rPr>
        <w:t>innovation</w:t>
      </w:r>
      <w:r w:rsidRPr="003E515F">
        <w:rPr>
          <w:rStyle w:val="Style13ptBold"/>
          <w:highlight w:val="cyan"/>
        </w:rPr>
        <w:t xml:space="preserve"> which</w:t>
      </w:r>
      <w:r w:rsidRPr="001164CD">
        <w:rPr>
          <w:sz w:val="16"/>
        </w:rPr>
        <w:t xml:space="preserve">, in turn, </w:t>
      </w:r>
      <w:r w:rsidRPr="003E515F">
        <w:rPr>
          <w:rStyle w:val="Style13ptBold"/>
          <w:highlight w:val="cyan"/>
        </w:rPr>
        <w:t xml:space="preserve">depends on </w:t>
      </w:r>
      <w:r w:rsidRPr="003E515F">
        <w:rPr>
          <w:rStyle w:val="Emphasis"/>
          <w:highlight w:val="cyan"/>
        </w:rPr>
        <w:t>investment</w:t>
      </w:r>
      <w:r w:rsidRPr="001164CD">
        <w:rPr>
          <w:sz w:val="16"/>
        </w:rPr>
        <w:t xml:space="preserve"> in human and physical capital as well as in other ‘missing capitals’ often referred to as intangible assets. Indeed, those </w:t>
      </w:r>
      <w:r w:rsidRPr="003E515F">
        <w:rPr>
          <w:rStyle w:val="Style13ptBold"/>
          <w:highlight w:val="cyan"/>
        </w:rPr>
        <w:t xml:space="preserve">investments create a </w:t>
      </w:r>
      <w:r w:rsidRPr="003E515F">
        <w:rPr>
          <w:rStyle w:val="Emphasis"/>
          <w:highlight w:val="cyan"/>
        </w:rPr>
        <w:t>positive feedback</w:t>
      </w:r>
      <w:r w:rsidRPr="00B336B6">
        <w:rPr>
          <w:rStyle w:val="Style13ptBold"/>
        </w:rPr>
        <w:t xml:space="preserve"> effect</w:t>
      </w:r>
      <w:r w:rsidRPr="001164CD">
        <w:rPr>
          <w:sz w:val="16"/>
        </w:rPr>
        <w:t xml:space="preserve">, </w:t>
      </w:r>
      <w:r w:rsidRPr="00B336B6">
        <w:rPr>
          <w:rStyle w:val="Style13ptBold"/>
        </w:rPr>
        <w:t>as</w:t>
      </w:r>
      <w:r w:rsidRPr="001164CD">
        <w:rPr>
          <w:sz w:val="16"/>
        </w:rPr>
        <w:t xml:space="preserve"> the </w:t>
      </w:r>
      <w:r w:rsidRPr="005D504F">
        <w:rPr>
          <w:rStyle w:val="Style13ptBold"/>
        </w:rPr>
        <w:t>productivity</w:t>
      </w:r>
      <w:r w:rsidRPr="00B336B6">
        <w:rPr>
          <w:rStyle w:val="Style13ptBold"/>
        </w:rPr>
        <w:t xml:space="preserve"> it generates also </w:t>
      </w:r>
      <w:r w:rsidRPr="005D504F">
        <w:rPr>
          <w:rStyle w:val="Style13ptBold"/>
        </w:rPr>
        <w:t>helps</w:t>
      </w:r>
      <w:r w:rsidRPr="00B336B6">
        <w:rPr>
          <w:rStyle w:val="Style13ptBold"/>
        </w:rPr>
        <w:t xml:space="preserve"> to </w:t>
      </w:r>
      <w:r w:rsidRPr="005D504F">
        <w:rPr>
          <w:rStyle w:val="Style13ptBold"/>
        </w:rPr>
        <w:t>make</w:t>
      </w:r>
      <w:r w:rsidRPr="00B336B6">
        <w:rPr>
          <w:rStyle w:val="Style13ptBold"/>
        </w:rPr>
        <w:t xml:space="preserve"> more </w:t>
      </w:r>
      <w:r w:rsidRPr="00B336B6">
        <w:rPr>
          <w:rStyle w:val="Emphasis"/>
        </w:rPr>
        <w:t>efficient</w:t>
      </w:r>
      <w:r w:rsidRPr="00B336B6">
        <w:rPr>
          <w:rStyle w:val="Style13ptBold"/>
        </w:rPr>
        <w:t xml:space="preserve"> usage of </w:t>
      </w:r>
      <w:r w:rsidRPr="00B336B6">
        <w:rPr>
          <w:rStyle w:val="Emphasis"/>
        </w:rPr>
        <w:t>scarce</w:t>
      </w:r>
      <w:r w:rsidRPr="00B336B6">
        <w:rPr>
          <w:rStyle w:val="Style13ptBold"/>
        </w:rPr>
        <w:t xml:space="preserve"> resources in the future</w:t>
      </w:r>
      <w:r w:rsidRPr="001164CD">
        <w:rPr>
          <w:sz w:val="16"/>
        </w:rPr>
        <w:t xml:space="preserve">. When properly measured and valued, productivity also provides a critical yardstick to </w:t>
      </w:r>
      <w:proofErr w:type="spellStart"/>
      <w:r w:rsidRPr="001164CD">
        <w:rPr>
          <w:sz w:val="16"/>
        </w:rPr>
        <w:t>realise</w:t>
      </w:r>
      <w:proofErr w:type="spellEnd"/>
      <w:r w:rsidRPr="001164CD">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158E2A43" w14:textId="77777777" w:rsidR="005028B0" w:rsidRPr="001164CD" w:rsidRDefault="005028B0" w:rsidP="005028B0">
      <w:pPr>
        <w:rPr>
          <w:sz w:val="16"/>
        </w:rPr>
      </w:pPr>
      <w:r w:rsidRPr="001164CD">
        <w:rPr>
          <w:sz w:val="16"/>
        </w:rPr>
        <w:t xml:space="preserve">Unfortunately, in the aftermath of the global financial crisis of 2008/2009, many economies around the world, especially </w:t>
      </w:r>
      <w:r w:rsidRPr="00B336B6">
        <w:rPr>
          <w:rStyle w:val="Style13ptBold"/>
        </w:rPr>
        <w:t>advanced economies</w:t>
      </w:r>
      <w:r w:rsidRPr="001164CD">
        <w:rPr>
          <w:sz w:val="16"/>
        </w:rPr>
        <w:t xml:space="preserve">, </w:t>
      </w:r>
      <w:r w:rsidRPr="00B336B6">
        <w:rPr>
          <w:rStyle w:val="Style13ptBold"/>
        </w:rPr>
        <w:t>have failed to recharge the economy</w:t>
      </w:r>
      <w:r w:rsidRPr="001164CD">
        <w:rPr>
          <w:sz w:val="16"/>
        </w:rPr>
        <w:t xml:space="preserve"> by powering productivity as the key source of growth in the long term. </w:t>
      </w:r>
      <w:proofErr w:type="gramStart"/>
      <w:r w:rsidRPr="001164CD">
        <w:rPr>
          <w:sz w:val="16"/>
        </w:rPr>
        <w:t>Indeed</w:t>
      </w:r>
      <w:proofErr w:type="gramEnd"/>
      <w:r w:rsidRPr="001164CD">
        <w:rPr>
          <w:sz w:val="16"/>
        </w:rPr>
        <w:t xml:space="preserve">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13ptBold"/>
        </w:rPr>
        <w:t>the U</w:t>
      </w:r>
      <w:r w:rsidRPr="001164CD">
        <w:rPr>
          <w:sz w:val="16"/>
        </w:rPr>
        <w:t xml:space="preserve">nited </w:t>
      </w:r>
      <w:r w:rsidRPr="00B336B6">
        <w:rPr>
          <w:rStyle w:val="Style13ptBold"/>
        </w:rPr>
        <w:t>S</w:t>
      </w:r>
      <w:r w:rsidRPr="001164CD">
        <w:rPr>
          <w:sz w:val="16"/>
        </w:rPr>
        <w:t xml:space="preserve">tates experienced somewhat faster productivity growth from 2017 to 2019 than the Euro Area and the United Kingdom, it still </w:t>
      </w:r>
      <w:r w:rsidRPr="00B336B6">
        <w:rPr>
          <w:rStyle w:val="Style13ptBold"/>
        </w:rPr>
        <w:t xml:space="preserve">has </w:t>
      </w:r>
      <w:r w:rsidRPr="00B336B6">
        <w:rPr>
          <w:rStyle w:val="Emphasis"/>
        </w:rPr>
        <w:t>not recovered</w:t>
      </w:r>
      <w:r w:rsidRPr="00B336B6">
        <w:rPr>
          <w:rStyle w:val="Style13ptBold"/>
        </w:rPr>
        <w:t xml:space="preserve"> to the rates of productivity growth from before the global financial crisis either</w:t>
      </w:r>
      <w:r w:rsidRPr="001164CD">
        <w:rPr>
          <w:sz w:val="16"/>
        </w:rPr>
        <w:t>.</w:t>
      </w:r>
    </w:p>
    <w:p w14:paraId="09F8189F" w14:textId="77777777" w:rsidR="005028B0" w:rsidRPr="001164CD" w:rsidRDefault="005028B0" w:rsidP="005028B0">
      <w:pPr>
        <w:rPr>
          <w:sz w:val="16"/>
        </w:rPr>
      </w:pPr>
      <w:r w:rsidRPr="001164CD">
        <w:rPr>
          <w:sz w:val="16"/>
        </w:rPr>
        <w:t xml:space="preserve">The </w:t>
      </w:r>
      <w:r w:rsidRPr="00B336B6">
        <w:rPr>
          <w:rStyle w:val="Style13ptBold"/>
        </w:rPr>
        <w:t>slowdown in</w:t>
      </w:r>
      <w:r w:rsidRPr="001164CD">
        <w:rPr>
          <w:sz w:val="16"/>
        </w:rPr>
        <w:t xml:space="preserve"> productivity </w:t>
      </w:r>
      <w:r w:rsidRPr="00B336B6">
        <w:rPr>
          <w:rStyle w:val="Style13ptBold"/>
        </w:rPr>
        <w:t>growth</w:t>
      </w:r>
      <w:r w:rsidRPr="001164CD">
        <w:rPr>
          <w:sz w:val="16"/>
        </w:rPr>
        <w:t xml:space="preserve"> over the past 15 years </w:t>
      </w:r>
      <w:r w:rsidRPr="00B336B6">
        <w:rPr>
          <w:rStyle w:val="Style13ptBold"/>
        </w:rPr>
        <w:t>has been well documented</w:t>
      </w:r>
      <w:r w:rsidRPr="001164CD">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1164CD">
        <w:rPr>
          <w:sz w:val="16"/>
        </w:rPr>
        <w:t>Cette</w:t>
      </w:r>
      <w:proofErr w:type="spellEnd"/>
      <w:r w:rsidRPr="001164CD">
        <w:rPr>
          <w:sz w:val="16"/>
        </w:rPr>
        <w:t xml:space="preserve"> et al., 2016; Crafts, 2018; Dieppe, 2020; Fernald et al., 2017; </w:t>
      </w:r>
      <w:proofErr w:type="spellStart"/>
      <w:r w:rsidRPr="001164CD">
        <w:rPr>
          <w:sz w:val="16"/>
        </w:rPr>
        <w:t>Syverson</w:t>
      </w:r>
      <w:proofErr w:type="spellEnd"/>
      <w:r w:rsidRPr="001164CD">
        <w:rPr>
          <w:sz w:val="16"/>
        </w:rPr>
        <w:t>, 2016).1 Technical measurement issues regarding inputs and outputs may have played a role as well.</w:t>
      </w:r>
    </w:p>
    <w:p w14:paraId="0DD53BCB" w14:textId="77777777" w:rsidR="005028B0" w:rsidRPr="001164CD" w:rsidRDefault="005028B0" w:rsidP="005028B0">
      <w:pPr>
        <w:rPr>
          <w:sz w:val="16"/>
          <w:szCs w:val="16"/>
        </w:rPr>
      </w:pPr>
      <w:r w:rsidRPr="001164CD">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1164CD">
        <w:rPr>
          <w:sz w:val="16"/>
          <w:szCs w:val="16"/>
        </w:rPr>
        <w:t>O</w:t>
      </w:r>
      <w:r w:rsidRPr="001164CD">
        <w:rPr>
          <w:rFonts w:ascii="Arial" w:hAnsi="Arial" w:cs="Arial"/>
          <w:sz w:val="16"/>
          <w:szCs w:val="16"/>
        </w:rPr>
        <w:t>’</w:t>
      </w:r>
      <w:r w:rsidRPr="001164CD">
        <w:rPr>
          <w:sz w:val="16"/>
          <w:szCs w:val="16"/>
        </w:rPr>
        <w:t>Mahony</w:t>
      </w:r>
      <w:proofErr w:type="spellEnd"/>
      <w:r w:rsidRPr="001164CD">
        <w:rPr>
          <w:sz w:val="16"/>
          <w:szCs w:val="16"/>
        </w:rPr>
        <w:t>, 2016; van Ark et al., 2016).</w:t>
      </w:r>
    </w:p>
    <w:p w14:paraId="48639EC8" w14:textId="77777777" w:rsidR="005028B0" w:rsidRPr="001164CD" w:rsidRDefault="005028B0" w:rsidP="005028B0">
      <w:pPr>
        <w:rPr>
          <w:sz w:val="16"/>
        </w:rPr>
      </w:pPr>
      <w:r w:rsidRPr="001164CD">
        <w:rPr>
          <w:sz w:val="16"/>
        </w:rPr>
        <w:t xml:space="preserve">While the </w:t>
      </w:r>
      <w:proofErr w:type="gramStart"/>
      <w:r w:rsidRPr="001164CD">
        <w:rPr>
          <w:sz w:val="16"/>
        </w:rPr>
        <w:t>first priority</w:t>
      </w:r>
      <w:proofErr w:type="gramEnd"/>
      <w:r w:rsidRPr="001164CD">
        <w:rPr>
          <w:sz w:val="16"/>
        </w:rPr>
        <w:t xml:space="preserve"> for economic recovery from the COVID-19 crisis is to restore jobs, </w:t>
      </w:r>
      <w:r w:rsidRPr="00B336B6">
        <w:rPr>
          <w:rStyle w:val="Style13ptBold"/>
        </w:rPr>
        <w:t>it is important</w:t>
      </w:r>
      <w:r w:rsidRPr="001164CD">
        <w:rPr>
          <w:sz w:val="16"/>
        </w:rPr>
        <w:t xml:space="preserve"> that </w:t>
      </w:r>
      <w:r w:rsidRPr="00B336B6">
        <w:rPr>
          <w:rStyle w:val="Style13ptBold"/>
        </w:rPr>
        <w:t xml:space="preserve">any employment-intensive growth path does go together with a </w:t>
      </w:r>
      <w:r w:rsidRPr="00B336B6">
        <w:rPr>
          <w:rStyle w:val="Emphasis"/>
        </w:rPr>
        <w:t>productivity revival</w:t>
      </w:r>
      <w:r w:rsidRPr="001164CD">
        <w:rPr>
          <w:sz w:val="16"/>
        </w:rPr>
        <w:t xml:space="preserve">. In this paper, we argue that </w:t>
      </w:r>
      <w:r w:rsidRPr="003E515F">
        <w:rPr>
          <w:rStyle w:val="Style13ptBold"/>
          <w:highlight w:val="cyan"/>
        </w:rPr>
        <w:t>it is possible to avoid another</w:t>
      </w:r>
      <w:r w:rsidRPr="00B336B6">
        <w:rPr>
          <w:rStyle w:val="Style13ptBold"/>
        </w:rPr>
        <w:t xml:space="preserve"> productivity </w:t>
      </w:r>
      <w:r w:rsidRPr="003E515F">
        <w:rPr>
          <w:rStyle w:val="Emphasis"/>
          <w:highlight w:val="cyan"/>
        </w:rPr>
        <w:t>slowdown</w:t>
      </w:r>
      <w:r w:rsidRPr="001164CD">
        <w:rPr>
          <w:sz w:val="16"/>
        </w:rPr>
        <w:t xml:space="preserve">. Underneath the aggregate figures, </w:t>
      </w:r>
      <w:r w:rsidRPr="00B336B6">
        <w:rPr>
          <w:rStyle w:val="Style13ptBold"/>
        </w:rPr>
        <w:t xml:space="preserve">there is </w:t>
      </w:r>
      <w:r w:rsidRPr="003E515F">
        <w:rPr>
          <w:rStyle w:val="Style13ptBold"/>
          <w:highlight w:val="cyan"/>
        </w:rPr>
        <w:t>evidence pointing toward a</w:t>
      </w:r>
      <w:r w:rsidRPr="00B336B6">
        <w:rPr>
          <w:rStyle w:val="Style13ptBold"/>
        </w:rPr>
        <w:t xml:space="preserve"> </w:t>
      </w:r>
      <w:r w:rsidRPr="001164CD">
        <w:rPr>
          <w:sz w:val="16"/>
        </w:rPr>
        <w:t xml:space="preserve">possible </w:t>
      </w:r>
      <w:r w:rsidRPr="003E515F">
        <w:rPr>
          <w:rStyle w:val="Emphasis"/>
          <w:highlight w:val="cyan"/>
        </w:rPr>
        <w:t>tipping point</w:t>
      </w:r>
      <w:r w:rsidRPr="001164CD">
        <w:rPr>
          <w:sz w:val="16"/>
        </w:rPr>
        <w:t xml:space="preserve"> </w:t>
      </w:r>
      <w:r w:rsidRPr="00B336B6">
        <w:rPr>
          <w:rStyle w:val="Style13ptBold"/>
        </w:rPr>
        <w:t xml:space="preserve">at which many </w:t>
      </w:r>
      <w:r w:rsidRPr="003E515F">
        <w:rPr>
          <w:rStyle w:val="Style13ptBold"/>
          <w:highlight w:val="cyan"/>
        </w:rPr>
        <w:t>advanced economies may</w:t>
      </w:r>
      <w:r w:rsidRPr="00B336B6">
        <w:rPr>
          <w:rStyle w:val="Style13ptBold"/>
        </w:rPr>
        <w:t xml:space="preserve"> expect to </w:t>
      </w:r>
      <w:r w:rsidRPr="003E515F">
        <w:rPr>
          <w:rStyle w:val="Style13ptBold"/>
          <w:highlight w:val="cyan"/>
        </w:rPr>
        <w:t>see</w:t>
      </w:r>
      <w:r w:rsidRPr="00B336B6">
        <w:rPr>
          <w:rStyle w:val="Style13ptBold"/>
        </w:rPr>
        <w:t xml:space="preserve"> more </w:t>
      </w:r>
      <w:r w:rsidRPr="00B336B6">
        <w:rPr>
          <w:rStyle w:val="Emphasis"/>
        </w:rPr>
        <w:t>widespread</w:t>
      </w:r>
      <w:r w:rsidRPr="00B336B6">
        <w:rPr>
          <w:rStyle w:val="Style13ptBold"/>
        </w:rPr>
        <w:t xml:space="preserve"> </w:t>
      </w:r>
      <w:r w:rsidRPr="003E515F">
        <w:rPr>
          <w:rStyle w:val="Style13ptBold"/>
          <w:highlight w:val="cyan"/>
        </w:rPr>
        <w:t>impacts from</w:t>
      </w:r>
      <w:r w:rsidRPr="00B336B6">
        <w:rPr>
          <w:rStyle w:val="Style13ptBold"/>
        </w:rPr>
        <w:t xml:space="preserve"> the adoption and </w:t>
      </w:r>
      <w:r w:rsidRPr="003E515F">
        <w:rPr>
          <w:rStyle w:val="Style13ptBold"/>
          <w:highlight w:val="cyan"/>
        </w:rPr>
        <w:t xml:space="preserve">absorption of </w:t>
      </w:r>
      <w:r w:rsidRPr="003E515F">
        <w:rPr>
          <w:rStyle w:val="Emphasis"/>
          <w:highlight w:val="cyan"/>
        </w:rPr>
        <w:t>digital tech</w:t>
      </w:r>
      <w:r w:rsidRPr="00382959">
        <w:rPr>
          <w:rStyle w:val="Emphasis"/>
        </w:rPr>
        <w:t>nology</w:t>
      </w:r>
      <w:r w:rsidRPr="003E515F">
        <w:rPr>
          <w:sz w:val="16"/>
          <w:highlight w:val="cyan"/>
        </w:rPr>
        <w:t xml:space="preserve"> </w:t>
      </w:r>
      <w:r w:rsidRPr="003E515F">
        <w:rPr>
          <w:rStyle w:val="Style13ptBold"/>
          <w:highlight w:val="cyan"/>
        </w:rPr>
        <w:t>on</w:t>
      </w:r>
      <w:r w:rsidRPr="00B336B6">
        <w:rPr>
          <w:rStyle w:val="Style13ptBold"/>
        </w:rPr>
        <w:t xml:space="preserve"> </w:t>
      </w:r>
      <w:r w:rsidRPr="00B336B6">
        <w:rPr>
          <w:rStyle w:val="Emphasis"/>
        </w:rPr>
        <w:t>productivity</w:t>
      </w:r>
      <w:r w:rsidRPr="00B336B6">
        <w:rPr>
          <w:rStyle w:val="Style13ptBold"/>
        </w:rPr>
        <w:t xml:space="preserve"> and GDP </w:t>
      </w:r>
      <w:r w:rsidRPr="003E515F">
        <w:rPr>
          <w:rStyle w:val="Emphasis"/>
          <w:highlight w:val="cyan"/>
        </w:rPr>
        <w:t>growth</w:t>
      </w:r>
      <w:r w:rsidRPr="001164CD">
        <w:rPr>
          <w:sz w:val="16"/>
        </w:rPr>
        <w:t>.</w:t>
      </w:r>
    </w:p>
    <w:p w14:paraId="30CF35CD" w14:textId="77777777" w:rsidR="005028B0" w:rsidRPr="001164CD" w:rsidRDefault="005028B0" w:rsidP="005028B0">
      <w:pPr>
        <w:rPr>
          <w:sz w:val="16"/>
          <w:szCs w:val="16"/>
        </w:rPr>
      </w:pPr>
      <w:r w:rsidRPr="001164CD">
        <w:rPr>
          <w:sz w:val="16"/>
          <w:szCs w:val="16"/>
        </w:rPr>
        <w:t xml:space="preserve">In Section 2 we review the latest literature on the productivity impacts of </w:t>
      </w:r>
      <w:proofErr w:type="gramStart"/>
      <w:r w:rsidRPr="001164CD">
        <w:rPr>
          <w:sz w:val="16"/>
          <w:szCs w:val="16"/>
        </w:rPr>
        <w:t>general purpose</w:t>
      </w:r>
      <w:proofErr w:type="gramEnd"/>
      <w:r w:rsidRPr="001164CD">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1164CD">
        <w:rPr>
          <w:sz w:val="16"/>
          <w:szCs w:val="16"/>
        </w:rPr>
        <w:t>characterised</w:t>
      </w:r>
      <w:proofErr w:type="spellEnd"/>
      <w:r w:rsidRPr="001164CD">
        <w:rPr>
          <w:sz w:val="16"/>
          <w:szCs w:val="16"/>
        </w:rPr>
        <w:t xml:space="preserve"> by long lag effects.</w:t>
      </w:r>
    </w:p>
    <w:p w14:paraId="184FB678" w14:textId="77777777" w:rsidR="005028B0" w:rsidRPr="001164CD" w:rsidRDefault="005028B0" w:rsidP="005028B0">
      <w:pPr>
        <w:rPr>
          <w:sz w:val="16"/>
          <w:szCs w:val="16"/>
        </w:rPr>
      </w:pPr>
      <w:r w:rsidRPr="001164CD">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1164CD">
        <w:rPr>
          <w:sz w:val="16"/>
          <w:szCs w:val="16"/>
        </w:rPr>
        <w:t>Organisation</w:t>
      </w:r>
      <w:proofErr w:type="spellEnd"/>
      <w:r w:rsidRPr="001164CD">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4517C786" w14:textId="77777777" w:rsidR="005028B0" w:rsidRPr="001164CD" w:rsidRDefault="005028B0" w:rsidP="005028B0">
      <w:pPr>
        <w:rPr>
          <w:sz w:val="16"/>
          <w:szCs w:val="16"/>
        </w:rPr>
      </w:pPr>
      <w:r w:rsidRPr="001164CD">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1164CD">
        <w:rPr>
          <w:sz w:val="16"/>
          <w:szCs w:val="16"/>
        </w:rPr>
        <w:t>on the basis of</w:t>
      </w:r>
      <w:proofErr w:type="gramEnd"/>
      <w:r w:rsidRPr="001164CD">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3C4E46C8" w14:textId="77777777" w:rsidR="005028B0" w:rsidRPr="001164CD" w:rsidRDefault="005028B0" w:rsidP="005028B0">
      <w:pPr>
        <w:rPr>
          <w:sz w:val="16"/>
        </w:rPr>
      </w:pPr>
      <w:r w:rsidRPr="001164CD">
        <w:rPr>
          <w:sz w:val="16"/>
        </w:rPr>
        <w:t xml:space="preserve">In Section 5 we focus on how productivity has been behaving in the short-term during the COVID-19 recession. </w:t>
      </w:r>
      <w:proofErr w:type="gramStart"/>
      <w:r w:rsidRPr="001164CD">
        <w:rPr>
          <w:sz w:val="16"/>
        </w:rPr>
        <w:t>In particular, we</w:t>
      </w:r>
      <w:proofErr w:type="gramEnd"/>
      <w:r w:rsidRPr="001164CD">
        <w:rPr>
          <w:sz w:val="16"/>
        </w:rPr>
        <w:t xml:space="preserve"> address the potential trade-offs between traditional pro-cyclical recovery effects and scarring effects the recession leaves, especially on the labor market. We argue that </w:t>
      </w:r>
      <w:r w:rsidRPr="00200105">
        <w:rPr>
          <w:rStyle w:val="Style13ptBold"/>
        </w:rPr>
        <w:t>increased adoption</w:t>
      </w:r>
      <w:r w:rsidRPr="001164CD">
        <w:rPr>
          <w:sz w:val="16"/>
        </w:rPr>
        <w:t xml:space="preserve"> and usage </w:t>
      </w:r>
      <w:r w:rsidRPr="00200105">
        <w:rPr>
          <w:rStyle w:val="Style13ptBold"/>
        </w:rPr>
        <w:t xml:space="preserve">of </w:t>
      </w:r>
      <w:r w:rsidRPr="003E515F">
        <w:rPr>
          <w:rStyle w:val="Style13ptBold"/>
          <w:highlight w:val="cyan"/>
        </w:rPr>
        <w:t>digital tech</w:t>
      </w:r>
      <w:r w:rsidRPr="00382959">
        <w:rPr>
          <w:rStyle w:val="Style13ptBold"/>
        </w:rPr>
        <w:t>nologies</w:t>
      </w:r>
      <w:r w:rsidRPr="00200105">
        <w:rPr>
          <w:rStyle w:val="Style13ptBold"/>
        </w:rPr>
        <w:t xml:space="preserve"> during</w:t>
      </w:r>
      <w:r w:rsidRPr="001164CD">
        <w:rPr>
          <w:sz w:val="16"/>
        </w:rPr>
        <w:t xml:space="preserve"> the </w:t>
      </w:r>
      <w:r w:rsidRPr="00200105">
        <w:rPr>
          <w:rStyle w:val="Style13ptBold"/>
        </w:rPr>
        <w:t>COVID-19</w:t>
      </w:r>
      <w:r w:rsidRPr="001164CD">
        <w:rPr>
          <w:sz w:val="16"/>
        </w:rPr>
        <w:t xml:space="preserve"> crisis </w:t>
      </w:r>
      <w:r w:rsidRPr="003E515F">
        <w:rPr>
          <w:rStyle w:val="Style13ptBold"/>
          <w:highlight w:val="cyan"/>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13ptBold"/>
        </w:rPr>
        <w:t xml:space="preserve">In order </w:t>
      </w:r>
      <w:r w:rsidRPr="00200105">
        <w:rPr>
          <w:rStyle w:val="Emphasis"/>
        </w:rPr>
        <w:t>not to miss</w:t>
      </w:r>
      <w:r w:rsidRPr="00200105">
        <w:rPr>
          <w:rStyle w:val="Style13ptBold"/>
        </w:rPr>
        <w:t xml:space="preserve"> this </w:t>
      </w:r>
      <w:r w:rsidRPr="00200105">
        <w:rPr>
          <w:rStyle w:val="Emphasis"/>
        </w:rPr>
        <w:t>opportunity</w:t>
      </w:r>
      <w:r w:rsidRPr="00200105">
        <w:rPr>
          <w:rStyle w:val="Style13ptBold"/>
        </w:rPr>
        <w:t xml:space="preserve"> again</w:t>
      </w:r>
      <w:r w:rsidRPr="001164CD">
        <w:rPr>
          <w:sz w:val="16"/>
        </w:rPr>
        <w:t xml:space="preserve">, as happened a decade ago, we argue that </w:t>
      </w:r>
      <w:r w:rsidRPr="00200105">
        <w:rPr>
          <w:rStyle w:val="Style13ptBold"/>
        </w:rPr>
        <w:t>a coordinated effort</w:t>
      </w:r>
      <w:r w:rsidRPr="001164CD">
        <w:rPr>
          <w:sz w:val="16"/>
        </w:rPr>
        <w:t xml:space="preserve"> from business and policy is </w:t>
      </w:r>
      <w:proofErr w:type="gramStart"/>
      <w:r w:rsidRPr="001164CD">
        <w:rPr>
          <w:sz w:val="16"/>
        </w:rPr>
        <w:t>needed, and</w:t>
      </w:r>
      <w:proofErr w:type="gramEnd"/>
      <w:r w:rsidRPr="001164CD">
        <w:rPr>
          <w:sz w:val="16"/>
        </w:rPr>
        <w:t xml:space="preserve"> </w:t>
      </w:r>
      <w:r w:rsidRPr="00200105">
        <w:rPr>
          <w:rStyle w:val="Style13ptBold"/>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w:t>
      </w:r>
      <w:proofErr w:type="spellStart"/>
      <w:r w:rsidRPr="001164CD">
        <w:rPr>
          <w:sz w:val="16"/>
        </w:rPr>
        <w:t>incentivised</w:t>
      </w:r>
      <w:proofErr w:type="spellEnd"/>
      <w:r w:rsidRPr="001164CD">
        <w:rPr>
          <w:sz w:val="16"/>
        </w:rPr>
        <w:t xml:space="preserve"> to deliver them in an efficient way.</w:t>
      </w:r>
    </w:p>
    <w:p w14:paraId="21FE3E1A" w14:textId="77777777" w:rsidR="005028B0" w:rsidRPr="001164CD" w:rsidRDefault="005028B0" w:rsidP="005028B0">
      <w:pPr>
        <w:rPr>
          <w:sz w:val="16"/>
          <w:szCs w:val="16"/>
        </w:rPr>
      </w:pPr>
      <w:r w:rsidRPr="001164CD">
        <w:rPr>
          <w:sz w:val="16"/>
          <w:szCs w:val="16"/>
        </w:rPr>
        <w:t>2. The productivity paradox of the New Digital Economy</w:t>
      </w:r>
    </w:p>
    <w:p w14:paraId="31A11DF3" w14:textId="77777777" w:rsidR="005028B0" w:rsidRPr="001164CD" w:rsidRDefault="005028B0" w:rsidP="005028B0">
      <w:pPr>
        <w:rPr>
          <w:sz w:val="16"/>
        </w:rPr>
      </w:pPr>
      <w:r w:rsidRPr="001164CD">
        <w:rPr>
          <w:sz w:val="16"/>
        </w:rPr>
        <w:t xml:space="preserve">It is well known that </w:t>
      </w:r>
      <w:r w:rsidRPr="00200105">
        <w:rPr>
          <w:rStyle w:val="Style13ptBold"/>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13ptBold"/>
        </w:rPr>
        <w:t>take</w:t>
      </w:r>
      <w:r w:rsidRPr="001164CD">
        <w:rPr>
          <w:sz w:val="16"/>
        </w:rPr>
        <w:t xml:space="preserve"> a significant amount of </w:t>
      </w:r>
      <w:r w:rsidRPr="00200105">
        <w:rPr>
          <w:rStyle w:val="Style13ptBold"/>
        </w:rPr>
        <w:t xml:space="preserve">time to translate to faster </w:t>
      </w:r>
      <w:r w:rsidRPr="00200105">
        <w:rPr>
          <w:rStyle w:val="Emphasis"/>
        </w:rPr>
        <w:t>productivity</w:t>
      </w:r>
      <w:r w:rsidRPr="00200105">
        <w:rPr>
          <w:rStyle w:val="Style13ptBold"/>
        </w:rPr>
        <w:t xml:space="preserve"> growth at the </w:t>
      </w:r>
      <w:r w:rsidRPr="00200105">
        <w:rPr>
          <w:rStyle w:val="Emphasis"/>
        </w:rPr>
        <w:t>aggregate level</w:t>
      </w:r>
      <w:r w:rsidRPr="00200105">
        <w:rPr>
          <w:rStyle w:val="Style13ptBold"/>
        </w:rPr>
        <w:t xml:space="preserve"> of the economy</w:t>
      </w:r>
      <w:r w:rsidRPr="001164CD">
        <w:rPr>
          <w:sz w:val="16"/>
        </w:rPr>
        <w:t>. This is inherent to the three critical characteristics of a GPT as identified by Bresnahan and Trajtenberg (1995).2</w:t>
      </w:r>
    </w:p>
    <w:p w14:paraId="0D06B717" w14:textId="77777777" w:rsidR="005028B0" w:rsidRPr="001164CD" w:rsidRDefault="005028B0" w:rsidP="005028B0">
      <w:pPr>
        <w:rPr>
          <w:sz w:val="16"/>
          <w:szCs w:val="16"/>
        </w:rPr>
      </w:pPr>
      <w:r w:rsidRPr="001164CD">
        <w:rPr>
          <w:sz w:val="16"/>
          <w:szCs w:val="16"/>
        </w:rPr>
        <w:t>1. Pervasiveness –The GPT should spread to most sectors.</w:t>
      </w:r>
    </w:p>
    <w:p w14:paraId="55AAAF97" w14:textId="77777777" w:rsidR="005028B0" w:rsidRPr="001164CD" w:rsidRDefault="005028B0" w:rsidP="005028B0">
      <w:pPr>
        <w:rPr>
          <w:sz w:val="16"/>
          <w:szCs w:val="16"/>
        </w:rPr>
      </w:pPr>
      <w:r w:rsidRPr="001164CD">
        <w:rPr>
          <w:sz w:val="16"/>
          <w:szCs w:val="16"/>
        </w:rPr>
        <w:t>2. Improvement –The GPT should get better over time and, hence, should keep lowering the costs of its users.</w:t>
      </w:r>
    </w:p>
    <w:p w14:paraId="101F2394" w14:textId="77777777" w:rsidR="005028B0" w:rsidRPr="001164CD" w:rsidRDefault="005028B0" w:rsidP="005028B0">
      <w:pPr>
        <w:rPr>
          <w:sz w:val="16"/>
          <w:szCs w:val="16"/>
        </w:rPr>
      </w:pPr>
      <w:r w:rsidRPr="001164CD">
        <w:rPr>
          <w:sz w:val="16"/>
          <w:szCs w:val="16"/>
        </w:rPr>
        <w:t>3. Innovation spawning –The GPT should make it easier to invent and produce new products or processes.</w:t>
      </w:r>
    </w:p>
    <w:p w14:paraId="15A49193" w14:textId="77777777" w:rsidR="005028B0" w:rsidRPr="001164CD" w:rsidRDefault="005028B0" w:rsidP="005028B0">
      <w:pPr>
        <w:rPr>
          <w:sz w:val="16"/>
        </w:rPr>
      </w:pPr>
      <w:r w:rsidRPr="001164CD">
        <w:rPr>
          <w:sz w:val="16"/>
        </w:rPr>
        <w:t xml:space="preserve">Historical analysis has </w:t>
      </w:r>
      <w:proofErr w:type="spellStart"/>
      <w:r w:rsidRPr="001164CD">
        <w:rPr>
          <w:sz w:val="16"/>
        </w:rPr>
        <w:t>focussed</w:t>
      </w:r>
      <w:proofErr w:type="spellEnd"/>
      <w:r w:rsidRPr="001164CD">
        <w:rPr>
          <w:sz w:val="16"/>
        </w:rPr>
        <w:t xml:space="preserve"> on productivity trends in previous technology phases (Bakker et al., 2019; Crafts, 2004). Recent literature has shown that the </w:t>
      </w:r>
      <w:r w:rsidRPr="00200105">
        <w:rPr>
          <w:rStyle w:val="Style13ptBold"/>
        </w:rPr>
        <w:t>information and communication technology</w:t>
      </w:r>
      <w:r w:rsidRPr="001164CD">
        <w:rPr>
          <w:sz w:val="16"/>
        </w:rPr>
        <w:t xml:space="preserve"> (ICT) revolution of the past 50 years </w:t>
      </w:r>
      <w:r w:rsidRPr="00200105">
        <w:rPr>
          <w:rStyle w:val="Style13ptBold"/>
        </w:rPr>
        <w:t xml:space="preserve">can be </w:t>
      </w:r>
      <w:proofErr w:type="spellStart"/>
      <w:r w:rsidRPr="00200105">
        <w:rPr>
          <w:rStyle w:val="Style13ptBold"/>
        </w:rPr>
        <w:t>characterised</w:t>
      </w:r>
      <w:proofErr w:type="spellEnd"/>
      <w:r w:rsidRPr="00200105">
        <w:rPr>
          <w:rStyle w:val="Style13ptBold"/>
        </w:rPr>
        <w:t xml:space="preserve"> as a GPT</w:t>
      </w:r>
      <w:r w:rsidRPr="001164CD">
        <w:rPr>
          <w:sz w:val="16"/>
        </w:rPr>
        <w:t xml:space="preserve"> and doesn’t pale with previous GPTs such as steam technology, </w:t>
      </w:r>
      <w:proofErr w:type="gramStart"/>
      <w:r w:rsidRPr="001164CD">
        <w:rPr>
          <w:sz w:val="16"/>
        </w:rPr>
        <w:t>electricity</w:t>
      </w:r>
      <w:proofErr w:type="gramEnd"/>
      <w:r w:rsidRPr="001164CD">
        <w:rPr>
          <w:sz w:val="16"/>
        </w:rPr>
        <w:t xml:space="preserve"> and the combustion engine. For example, </w:t>
      </w:r>
      <w:proofErr w:type="spellStart"/>
      <w:r w:rsidRPr="001164CD">
        <w:rPr>
          <w:sz w:val="16"/>
        </w:rPr>
        <w:t>Hempell</w:t>
      </w:r>
      <w:proofErr w:type="spellEnd"/>
      <w:r w:rsidRPr="001164CD">
        <w:rPr>
          <w:sz w:val="16"/>
        </w:rPr>
        <w:t xml:space="preserve"> (2005) concludes that ‘</w:t>
      </w:r>
      <w:r w:rsidRPr="00200105">
        <w:rPr>
          <w:rStyle w:val="Style13ptBold"/>
        </w:rPr>
        <w:t>investment in</w:t>
      </w:r>
      <w:r w:rsidRPr="001164CD">
        <w:rPr>
          <w:sz w:val="16"/>
        </w:rPr>
        <w:t xml:space="preserve"> information and communication technologies (</w:t>
      </w:r>
      <w:r w:rsidRPr="003E515F">
        <w:rPr>
          <w:rStyle w:val="Style13ptBold"/>
          <w:highlight w:val="cyan"/>
        </w:rPr>
        <w:t>ICT</w:t>
      </w:r>
      <w:r w:rsidRPr="003E515F">
        <w:rPr>
          <w:sz w:val="16"/>
          <w:highlight w:val="cyan"/>
        </w:rPr>
        <w:t xml:space="preserve">) </w:t>
      </w:r>
      <w:r w:rsidRPr="003E515F">
        <w:rPr>
          <w:rStyle w:val="Style13ptBold"/>
          <w:highlight w:val="cyan"/>
        </w:rPr>
        <w:t xml:space="preserve">are </w:t>
      </w:r>
      <w:r w:rsidRPr="003E515F">
        <w:rPr>
          <w:rStyle w:val="Emphasis"/>
          <w:highlight w:val="cyan"/>
        </w:rPr>
        <w:t>closely linked</w:t>
      </w:r>
      <w:r w:rsidRPr="003E515F">
        <w:rPr>
          <w:rStyle w:val="Style13ptBold"/>
          <w:highlight w:val="cyan"/>
        </w:rPr>
        <w:t xml:space="preserve"> to</w:t>
      </w:r>
      <w:r w:rsidRPr="00200105">
        <w:rPr>
          <w:rStyle w:val="Style13ptBold"/>
        </w:rPr>
        <w:t xml:space="preserve"> </w:t>
      </w:r>
      <w:r w:rsidRPr="00200105">
        <w:rPr>
          <w:rStyle w:val="Emphasis"/>
        </w:rPr>
        <w:t>complementary</w:t>
      </w:r>
      <w:r w:rsidRPr="00200105">
        <w:rPr>
          <w:rStyle w:val="Style13ptBold"/>
        </w:rPr>
        <w:t xml:space="preserve"> </w:t>
      </w:r>
      <w:r w:rsidRPr="003E515F">
        <w:rPr>
          <w:rStyle w:val="Style13ptBold"/>
          <w:highlight w:val="cyan"/>
        </w:rPr>
        <w:t>innovations</w:t>
      </w:r>
      <w:r w:rsidRPr="00200105">
        <w:rPr>
          <w:rStyle w:val="Style13ptBold"/>
        </w:rPr>
        <w:t xml:space="preserve"> and are most </w:t>
      </w:r>
      <w:r w:rsidRPr="00200105">
        <w:rPr>
          <w:rStyle w:val="Emphasis"/>
        </w:rPr>
        <w:t>productive</w:t>
      </w:r>
      <w:r w:rsidRPr="001164CD">
        <w:rPr>
          <w:sz w:val="16"/>
        </w:rPr>
        <w:t xml:space="preserve"> </w:t>
      </w:r>
      <w:r w:rsidRPr="00200105">
        <w:rPr>
          <w:rStyle w:val="Style13ptBold"/>
        </w:rPr>
        <w:t xml:space="preserve">in firms with experience from earlier </w:t>
      </w:r>
      <w:proofErr w:type="gramStart"/>
      <w:r w:rsidRPr="00200105">
        <w:rPr>
          <w:rStyle w:val="Style13ptBold"/>
        </w:rPr>
        <w:t>innovations’</w:t>
      </w:r>
      <w:proofErr w:type="gramEnd"/>
      <w:r w:rsidRPr="001164CD">
        <w:rPr>
          <w:sz w:val="16"/>
        </w:rPr>
        <w:t xml:space="preserve">. In a more recent analysis of the evolution of the Internet, Simcoe (2015) argues that the modularity of </w:t>
      </w:r>
      <w:r w:rsidRPr="00200105">
        <w:rPr>
          <w:rStyle w:val="Style13ptBold"/>
        </w:rPr>
        <w:t xml:space="preserve">the </w:t>
      </w:r>
      <w:r w:rsidRPr="003E515F">
        <w:rPr>
          <w:rStyle w:val="Style13ptBold"/>
          <w:highlight w:val="cyan"/>
        </w:rPr>
        <w:t>internet</w:t>
      </w:r>
      <w:r w:rsidRPr="00200105">
        <w:rPr>
          <w:rStyle w:val="Style13ptBold"/>
        </w:rPr>
        <w:t xml:space="preserve"> has </w:t>
      </w:r>
      <w:r w:rsidRPr="003E515F">
        <w:rPr>
          <w:rStyle w:val="Style13ptBold"/>
          <w:highlight w:val="cyan"/>
        </w:rPr>
        <w:t xml:space="preserve">prevented a </w:t>
      </w:r>
      <w:r w:rsidRPr="003E515F">
        <w:rPr>
          <w:rStyle w:val="Emphasis"/>
          <w:highlight w:val="cyan"/>
        </w:rPr>
        <w:t>fall</w:t>
      </w:r>
      <w:r w:rsidRPr="003E515F">
        <w:rPr>
          <w:rStyle w:val="Style13ptBold"/>
          <w:highlight w:val="cyan"/>
        </w:rPr>
        <w:t xml:space="preserve"> in </w:t>
      </w:r>
      <w:r w:rsidRPr="003E515F">
        <w:rPr>
          <w:rStyle w:val="Emphasis"/>
          <w:highlight w:val="cyan"/>
        </w:rPr>
        <w:t>return</w:t>
      </w:r>
      <w:r w:rsidRPr="003E515F">
        <w:rPr>
          <w:rStyle w:val="Style13ptBold"/>
          <w:highlight w:val="cyan"/>
        </w:rPr>
        <w:t xml:space="preserve"> to </w:t>
      </w:r>
      <w:r w:rsidRPr="003E515F">
        <w:rPr>
          <w:rStyle w:val="Emphasis"/>
          <w:highlight w:val="cyan"/>
        </w:rPr>
        <w:t>investments</w:t>
      </w:r>
      <w:r w:rsidRPr="003E515F">
        <w:rPr>
          <w:rStyle w:val="Style13ptBold"/>
          <w:highlight w:val="cyan"/>
        </w:rPr>
        <w:t xml:space="preserve"> in </w:t>
      </w:r>
      <w:r w:rsidRPr="003E515F">
        <w:rPr>
          <w:rStyle w:val="Emphasis"/>
          <w:highlight w:val="cyan"/>
        </w:rPr>
        <w:t>innovation</w:t>
      </w:r>
      <w:r w:rsidRPr="001164CD">
        <w:rPr>
          <w:sz w:val="16"/>
        </w:rPr>
        <w:t xml:space="preserve"> </w:t>
      </w:r>
      <w:r w:rsidRPr="00200105">
        <w:rPr>
          <w:rStyle w:val="Style13ptBold"/>
        </w:rPr>
        <w:t xml:space="preserve">by ‘facilitating low-cost </w:t>
      </w:r>
      <w:r w:rsidRPr="00200105">
        <w:rPr>
          <w:rStyle w:val="Emphasis"/>
        </w:rPr>
        <w:t>adaptation</w:t>
      </w:r>
      <w:r w:rsidRPr="001164CD">
        <w:rPr>
          <w:sz w:val="16"/>
        </w:rPr>
        <w:t xml:space="preserve"> </w:t>
      </w:r>
      <w:r w:rsidRPr="00200105">
        <w:rPr>
          <w:rStyle w:val="Style13ptBold"/>
        </w:rPr>
        <w:t>of a shared general-purpose technology</w:t>
      </w:r>
      <w:r w:rsidRPr="001164CD">
        <w:rPr>
          <w:sz w:val="16"/>
        </w:rPr>
        <w:t xml:space="preserve"> to the demands of heterogeneous </w:t>
      </w:r>
      <w:proofErr w:type="gramStart"/>
      <w:r w:rsidRPr="001164CD">
        <w:rPr>
          <w:sz w:val="16"/>
        </w:rPr>
        <w:t>applications’</w:t>
      </w:r>
      <w:proofErr w:type="gramEnd"/>
      <w:r w:rsidRPr="001164CD">
        <w:rPr>
          <w:sz w:val="16"/>
        </w:rPr>
        <w:t>. In a review of the data, Liao et al. (2016) conclude that:</w:t>
      </w:r>
    </w:p>
    <w:p w14:paraId="65717FB4" w14:textId="77777777" w:rsidR="005028B0" w:rsidRPr="001164CD" w:rsidRDefault="005028B0" w:rsidP="005028B0">
      <w:pPr>
        <w:rPr>
          <w:sz w:val="16"/>
        </w:rPr>
      </w:pPr>
      <w:r w:rsidRPr="001164CD">
        <w:rPr>
          <w:sz w:val="16"/>
        </w:rPr>
        <w:t>‘...</w:t>
      </w:r>
      <w:r w:rsidRPr="003E515F">
        <w:rPr>
          <w:rStyle w:val="Style13ptBold"/>
          <w:highlight w:val="cyan"/>
        </w:rPr>
        <w:t>ICT investment</w:t>
      </w:r>
      <w:r w:rsidRPr="00200105">
        <w:rPr>
          <w:rStyle w:val="Style13ptBold"/>
        </w:rPr>
        <w:t xml:space="preserve"> does </w:t>
      </w:r>
      <w:r w:rsidRPr="003E515F">
        <w:rPr>
          <w:rStyle w:val="Emphasis"/>
          <w:highlight w:val="cyan"/>
        </w:rPr>
        <w:t>contribute</w:t>
      </w:r>
      <w:r w:rsidRPr="003E515F">
        <w:rPr>
          <w:rStyle w:val="Style13ptBold"/>
          <w:highlight w:val="cyan"/>
        </w:rPr>
        <w:t xml:space="preserve"> to </w:t>
      </w:r>
      <w:r w:rsidRPr="003E515F">
        <w:rPr>
          <w:rStyle w:val="Emphasis"/>
          <w:highlight w:val="cyan"/>
        </w:rPr>
        <w:t>productivity</w:t>
      </w:r>
      <w:r w:rsidRPr="001164CD">
        <w:rPr>
          <w:sz w:val="16"/>
        </w:rPr>
        <w:t xml:space="preserve"> but not in the usual manner –we find a positive (but lagged) ICT effect on technological progress. We argue that for a positive ICT role on growth to </w:t>
      </w:r>
      <w:proofErr w:type="gramStart"/>
      <w:r w:rsidRPr="001164CD">
        <w:rPr>
          <w:sz w:val="16"/>
        </w:rPr>
        <w:t>actually take</w:t>
      </w:r>
      <w:proofErr w:type="gramEnd"/>
      <w:r w:rsidRPr="001164CD">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1164CD">
        <w:rPr>
          <w:sz w:val="16"/>
        </w:rPr>
        <w:t>realised</w:t>
      </w:r>
      <w:proofErr w:type="spellEnd"/>
      <w:r w:rsidRPr="001164CD">
        <w:rPr>
          <w:sz w:val="16"/>
        </w:rPr>
        <w:t xml:space="preserve">. </w:t>
      </w:r>
      <w:r w:rsidRPr="00200105">
        <w:rPr>
          <w:rStyle w:val="Style13ptBold"/>
        </w:rPr>
        <w:t xml:space="preserve">Our findings provide </w:t>
      </w:r>
      <w:r w:rsidRPr="00200105">
        <w:rPr>
          <w:rStyle w:val="Emphasis"/>
        </w:rPr>
        <w:t>solid</w:t>
      </w:r>
      <w:r w:rsidRPr="001164CD">
        <w:rPr>
          <w:sz w:val="16"/>
        </w:rPr>
        <w:t xml:space="preserve">, </w:t>
      </w:r>
      <w:r w:rsidRPr="00200105">
        <w:rPr>
          <w:rStyle w:val="Style13ptBold"/>
        </w:rPr>
        <w:t xml:space="preserve">further </w:t>
      </w:r>
      <w:r w:rsidRPr="00200105">
        <w:rPr>
          <w:rStyle w:val="Emphasis"/>
        </w:rPr>
        <w:t xml:space="preserve">empirical evidence </w:t>
      </w:r>
      <w:r w:rsidRPr="00200105">
        <w:rPr>
          <w:rStyle w:val="Style13ptBold"/>
        </w:rPr>
        <w:t xml:space="preserve">to support ICT as a </w:t>
      </w:r>
      <w:proofErr w:type="gramStart"/>
      <w:r w:rsidRPr="00200105">
        <w:rPr>
          <w:rStyle w:val="Style13ptBold"/>
        </w:rPr>
        <w:t>general purpose</w:t>
      </w:r>
      <w:proofErr w:type="gramEnd"/>
      <w:r w:rsidRPr="00200105">
        <w:rPr>
          <w:rStyle w:val="Style13ptBold"/>
        </w:rPr>
        <w:t xml:space="preserve"> technology’</w:t>
      </w:r>
      <w:r w:rsidRPr="001164CD">
        <w:rPr>
          <w:sz w:val="16"/>
        </w:rPr>
        <w:t>.</w:t>
      </w:r>
    </w:p>
    <w:p w14:paraId="4E3D0B49" w14:textId="77777777" w:rsidR="005028B0" w:rsidRDefault="005028B0" w:rsidP="005028B0"/>
    <w:p w14:paraId="16E6C2C5" w14:textId="77777777" w:rsidR="005028B0" w:rsidRPr="00EB0F8F" w:rsidRDefault="005028B0" w:rsidP="005028B0">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2DCAAB7A" w14:textId="77777777" w:rsidR="005028B0" w:rsidRPr="00EB0F8F" w:rsidRDefault="005028B0" w:rsidP="005028B0">
      <w:r w:rsidRPr="00EB0F8F">
        <w:rPr>
          <w:rStyle w:val="Emphasis1"/>
        </w:rPr>
        <w:t>Henricksen 17</w:t>
      </w:r>
      <w:r w:rsidRPr="005D504F">
        <w:t xml:space="preserve">, *Thomas H., emeritus senior fellow at the Hoover Institution; (March 23rd, 2017, “Post-American World Order,” Hoover Institution, </w:t>
      </w:r>
      <w:hyperlink r:id="rId12" w:history="1">
        <w:r w:rsidRPr="005D504F">
          <w:rPr>
            <w:rStyle w:val="StyleUnderline"/>
          </w:rPr>
          <w:t>http://www.hoover.org/research/post-american-world-order</w:t>
        </w:r>
      </w:hyperlink>
      <w:r w:rsidRPr="005D504F">
        <w:t>)</w:t>
      </w:r>
    </w:p>
    <w:p w14:paraId="53212BBB" w14:textId="77777777" w:rsidR="005028B0" w:rsidRPr="005D504F" w:rsidRDefault="005028B0" w:rsidP="005028B0">
      <w:pPr>
        <w:rPr>
          <w:sz w:val="16"/>
          <w:szCs w:val="16"/>
        </w:rPr>
      </w:pPr>
      <w:r w:rsidRPr="005D504F">
        <w:rPr>
          <w:sz w:val="16"/>
          <w:szCs w:val="16"/>
        </w:rPr>
        <w:t xml:space="preserve">What Is </w:t>
      </w:r>
      <w:proofErr w:type="gramStart"/>
      <w:r w:rsidRPr="005D504F">
        <w:rPr>
          <w:sz w:val="16"/>
          <w:szCs w:val="16"/>
        </w:rPr>
        <w:t>To</w:t>
      </w:r>
      <w:proofErr w:type="gramEnd"/>
      <w:r w:rsidRPr="005D504F">
        <w:rPr>
          <w:sz w:val="16"/>
          <w:szCs w:val="16"/>
        </w:rPr>
        <w:t xml:space="preserve"> Be Done?</w:t>
      </w:r>
    </w:p>
    <w:p w14:paraId="3A97788E" w14:textId="77777777" w:rsidR="005028B0" w:rsidRPr="005D504F" w:rsidRDefault="005028B0" w:rsidP="005028B0">
      <w:pPr>
        <w:rPr>
          <w:rStyle w:val="Style13ptBold"/>
        </w:rPr>
      </w:pPr>
      <w:r w:rsidRPr="005D504F">
        <w:rPr>
          <w:sz w:val="16"/>
        </w:rPr>
        <w:t xml:space="preserve">The first marching order is to dodge any kind of perpetual war of the sort that George Orwell outlined </w:t>
      </w:r>
      <w:proofErr w:type="gramStart"/>
      <w:r w:rsidRPr="005D504F">
        <w:rPr>
          <w:sz w:val="16"/>
        </w:rPr>
        <w:t>in  “</w:t>
      </w:r>
      <w:proofErr w:type="gramEnd"/>
      <w:r w:rsidRPr="005D504F">
        <w:rPr>
          <w:sz w:val="16"/>
        </w:rPr>
        <w:t xml:space="preserve">1984,” which engulfed the three super states of </w:t>
      </w:r>
      <w:proofErr w:type="spellStart"/>
      <w:r w:rsidRPr="005D504F">
        <w:rPr>
          <w:sz w:val="16"/>
        </w:rPr>
        <w:t>Eastasia</w:t>
      </w:r>
      <w:proofErr w:type="spellEnd"/>
      <w:r w:rsidRPr="005D504F">
        <w:rPr>
          <w:sz w:val="16"/>
        </w:rPr>
        <w:t xml:space="preserve">, Eurasia, and Oceania, and made possible the totalitarian Big Brother regime. </w:t>
      </w:r>
      <w:r w:rsidRPr="005D504F">
        <w:rPr>
          <w:rStyle w:val="Style13ptBold"/>
        </w:rPr>
        <w:t>A long-running</w:t>
      </w:r>
      <w:r w:rsidRPr="005D504F">
        <w:rPr>
          <w:sz w:val="16"/>
        </w:rPr>
        <w:t xml:space="preserve"> Cold War-type </w:t>
      </w:r>
      <w:r w:rsidRPr="005D504F">
        <w:rPr>
          <w:rStyle w:val="Style13ptBold"/>
        </w:rPr>
        <w:t>confrontation would almost certainly take another form than the one that ran from 1945 until the</w:t>
      </w:r>
      <w:r w:rsidRPr="005D504F">
        <w:rPr>
          <w:sz w:val="16"/>
        </w:rPr>
        <w:t xml:space="preserve"> downfall of the </w:t>
      </w:r>
      <w:r w:rsidRPr="005D504F">
        <w:rPr>
          <w:rStyle w:val="Style13ptBold"/>
        </w:rPr>
        <w:t>Soviet Union.</w:t>
      </w:r>
      <w:r>
        <w:rPr>
          <w:rStyle w:val="Style13ptBold"/>
        </w:rPr>
        <w:t xml:space="preserve"> </w:t>
      </w:r>
    </w:p>
    <w:p w14:paraId="5FF8AE55" w14:textId="77777777" w:rsidR="005028B0" w:rsidRPr="005D504F" w:rsidRDefault="005028B0" w:rsidP="005028B0">
      <w:pPr>
        <w:rPr>
          <w:sz w:val="16"/>
        </w:rPr>
      </w:pPr>
      <w:r w:rsidRPr="005D504F">
        <w:rPr>
          <w:sz w:val="16"/>
        </w:rPr>
        <w:t xml:space="preserve">What prescriptions can be offered in the face of the escalating competition among the three global powers? First, </w:t>
      </w:r>
      <w:r w:rsidRPr="003E515F">
        <w:rPr>
          <w:rStyle w:val="Style13ptBold"/>
          <w:highlight w:val="cyan"/>
        </w:rPr>
        <w:t>by staying</w:t>
      </w:r>
      <w:r w:rsidRPr="005D504F">
        <w:rPr>
          <w:sz w:val="16"/>
        </w:rPr>
        <w:t xml:space="preserve"> militarily and </w:t>
      </w:r>
      <w:r w:rsidRPr="003E515F">
        <w:rPr>
          <w:rStyle w:val="Emphasis"/>
          <w:highlight w:val="cyan"/>
        </w:rPr>
        <w:t>economically strong</w:t>
      </w:r>
      <w:r w:rsidRPr="003E515F">
        <w:rPr>
          <w:sz w:val="16"/>
          <w:highlight w:val="cyan"/>
        </w:rPr>
        <w:t xml:space="preserve">, </w:t>
      </w:r>
      <w:r w:rsidRPr="003E515F">
        <w:rPr>
          <w:rStyle w:val="Style13ptBold"/>
          <w:highlight w:val="cyan"/>
        </w:rPr>
        <w:t>the U</w:t>
      </w:r>
      <w:r w:rsidRPr="005D504F">
        <w:rPr>
          <w:sz w:val="16"/>
        </w:rPr>
        <w:t xml:space="preserve">nited </w:t>
      </w:r>
      <w:r w:rsidRPr="003E515F">
        <w:rPr>
          <w:rStyle w:val="Style13ptBold"/>
          <w:highlight w:val="cyan"/>
        </w:rPr>
        <w:t>S</w:t>
      </w:r>
      <w:r w:rsidRPr="005D504F">
        <w:rPr>
          <w:sz w:val="16"/>
        </w:rPr>
        <w:t xml:space="preserve">tates </w:t>
      </w:r>
      <w:r w:rsidRPr="003E515F">
        <w:rPr>
          <w:rStyle w:val="Style13ptBold"/>
          <w:highlight w:val="cyan"/>
        </w:rPr>
        <w:t>will</w:t>
      </w:r>
      <w:r w:rsidRPr="005D504F">
        <w:rPr>
          <w:rStyle w:val="Style13ptBold"/>
        </w:rPr>
        <w:t xml:space="preserve"> </w:t>
      </w:r>
      <w:r w:rsidRPr="005D504F">
        <w:rPr>
          <w:sz w:val="16"/>
        </w:rPr>
        <w:t xml:space="preserve">have the </w:t>
      </w:r>
      <w:r w:rsidRPr="005D504F">
        <w:rPr>
          <w:rStyle w:val="Style13ptBold"/>
        </w:rPr>
        <w:t xml:space="preserve">resources to </w:t>
      </w:r>
      <w:r w:rsidRPr="003E515F">
        <w:rPr>
          <w:rStyle w:val="Style13ptBold"/>
          <w:highlight w:val="cyan"/>
        </w:rPr>
        <w:t xml:space="preserve">deter its peers’ </w:t>
      </w:r>
      <w:r w:rsidRPr="003E515F">
        <w:rPr>
          <w:rStyle w:val="Emphasis"/>
          <w:highlight w:val="cyan"/>
        </w:rPr>
        <w:t>hawkish behavior</w:t>
      </w:r>
      <w:r w:rsidRPr="003E515F">
        <w:rPr>
          <w:rStyle w:val="Style13ptBold"/>
          <w:highlight w:val="cyan"/>
        </w:rPr>
        <w:t xml:space="preserve"> that might</w:t>
      </w:r>
      <w:r w:rsidRPr="005D504F">
        <w:rPr>
          <w:rStyle w:val="Style13ptBold"/>
        </w:rPr>
        <w:t xml:space="preserve"> otherwise </w:t>
      </w:r>
      <w:r w:rsidRPr="003E515F">
        <w:rPr>
          <w:rStyle w:val="Style13ptBold"/>
          <w:highlight w:val="cyan"/>
        </w:rPr>
        <w:t xml:space="preserve">trigger a </w:t>
      </w:r>
      <w:r w:rsidRPr="003E515F">
        <w:rPr>
          <w:rStyle w:val="Emphasis"/>
          <w:highlight w:val="cyan"/>
        </w:rPr>
        <w:t>major conflict</w:t>
      </w:r>
      <w:r w:rsidRPr="005D504F">
        <w:rPr>
          <w:sz w:val="16"/>
        </w:rPr>
        <w:t xml:space="preserve">. Judging by the history of the Cold War, </w:t>
      </w:r>
      <w:r w:rsidRPr="003E515F">
        <w:rPr>
          <w:rStyle w:val="Style13ptBold"/>
          <w:highlight w:val="cyan"/>
        </w:rPr>
        <w:t xml:space="preserve">the </w:t>
      </w:r>
      <w:r w:rsidRPr="005D504F">
        <w:rPr>
          <w:rStyle w:val="Style13ptBold"/>
        </w:rPr>
        <w:t xml:space="preserve">coming strategic </w:t>
      </w:r>
      <w:r w:rsidRPr="003E515F">
        <w:rPr>
          <w:rStyle w:val="Emphasis"/>
          <w:highlight w:val="cyan"/>
        </w:rPr>
        <w:t>chess match</w:t>
      </w:r>
      <w:r w:rsidRPr="003E515F">
        <w:rPr>
          <w:sz w:val="16"/>
          <w:highlight w:val="cyan"/>
        </w:rPr>
        <w:t xml:space="preserve"> </w:t>
      </w:r>
      <w:r w:rsidRPr="003E515F">
        <w:rPr>
          <w:rStyle w:val="Style13ptBold"/>
          <w:highlight w:val="cyan"/>
        </w:rPr>
        <w:t>with Russia and China will prove</w:t>
      </w:r>
      <w:r w:rsidRPr="005D504F">
        <w:rPr>
          <w:rStyle w:val="Style13ptBold"/>
        </w:rPr>
        <w:t xml:space="preserve"> </w:t>
      </w:r>
      <w:r w:rsidRPr="005D504F">
        <w:rPr>
          <w:rStyle w:val="Emphasis"/>
        </w:rPr>
        <w:t>tense</w:t>
      </w:r>
      <w:r w:rsidRPr="005D504F">
        <w:rPr>
          <w:rStyle w:val="Style13ptBold"/>
        </w:rPr>
        <w:t xml:space="preserve"> and </w:t>
      </w:r>
      <w:r w:rsidRPr="003E515F">
        <w:rPr>
          <w:rStyle w:val="Emphasis"/>
          <w:highlight w:val="cyan"/>
        </w:rPr>
        <w:t>demanding</w:t>
      </w:r>
      <w:r w:rsidRPr="005D504F">
        <w:rPr>
          <w:sz w:val="16"/>
        </w:rPr>
        <w:t>—</w:t>
      </w:r>
      <w:r w:rsidRPr="005D504F">
        <w:rPr>
          <w:rStyle w:val="Style13ptBold"/>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6244EF68" w14:textId="77777777" w:rsidR="005028B0" w:rsidRPr="005D504F" w:rsidRDefault="005028B0" w:rsidP="005028B0">
      <w:pPr>
        <w:rPr>
          <w:sz w:val="16"/>
        </w:rPr>
      </w:pPr>
      <w:r w:rsidRPr="003E515F">
        <w:rPr>
          <w:rStyle w:val="Style13ptBold"/>
          <w:highlight w:val="cyan"/>
        </w:rPr>
        <w:t xml:space="preserve">There can be </w:t>
      </w:r>
      <w:r w:rsidRPr="003E515F">
        <w:rPr>
          <w:rStyle w:val="Emphasis"/>
          <w:highlight w:val="cyan"/>
        </w:rPr>
        <w:t>little room</w:t>
      </w:r>
      <w:r w:rsidRPr="003E515F">
        <w:rPr>
          <w:sz w:val="16"/>
          <w:highlight w:val="cyan"/>
        </w:rPr>
        <w:t xml:space="preserve"> </w:t>
      </w:r>
      <w:r w:rsidRPr="003E515F">
        <w:rPr>
          <w:rStyle w:val="Style13ptBold"/>
          <w:highlight w:val="cyan"/>
        </w:rPr>
        <w:t xml:space="preserve">for </w:t>
      </w:r>
      <w:r w:rsidRPr="003E515F">
        <w:rPr>
          <w:rStyle w:val="Emphasis"/>
          <w:highlight w:val="cyan"/>
        </w:rPr>
        <w:t>error</w:t>
      </w:r>
      <w:r w:rsidRPr="005D504F">
        <w:rPr>
          <w:rStyle w:val="Style13ptBold"/>
        </w:rPr>
        <w:t xml:space="preserve"> in </w:t>
      </w:r>
      <w:r w:rsidRPr="005D504F">
        <w:rPr>
          <w:rStyle w:val="Emphasis"/>
        </w:rPr>
        <w:t>fraught crises</w:t>
      </w:r>
      <w:r w:rsidRPr="005D504F">
        <w:rPr>
          <w:rStyle w:val="Style13ptBold"/>
        </w:rPr>
        <w:t xml:space="preserve"> </w:t>
      </w:r>
      <w:r w:rsidRPr="003E515F">
        <w:rPr>
          <w:rStyle w:val="Style13ptBold"/>
          <w:highlight w:val="cyan"/>
        </w:rPr>
        <w:t xml:space="preserve">among </w:t>
      </w:r>
      <w:r w:rsidRPr="003E515F">
        <w:rPr>
          <w:rStyle w:val="Emphasis"/>
          <w:highlight w:val="cyan"/>
        </w:rPr>
        <w:t>nuclear-weaponized</w:t>
      </w:r>
      <w:r w:rsidRPr="005D504F">
        <w:rPr>
          <w:rStyle w:val="Style13ptBold"/>
        </w:rPr>
        <w:t xml:space="preserve"> and hostile </w:t>
      </w:r>
      <w:r w:rsidRPr="003E515F">
        <w:rPr>
          <w:rStyle w:val="Style13ptBold"/>
          <w:highlight w:val="cyan"/>
        </w:rPr>
        <w:t>powers</w:t>
      </w:r>
      <w:r w:rsidRPr="005D504F">
        <w:rPr>
          <w:sz w:val="16"/>
        </w:rPr>
        <w:t xml:space="preserve">. Short- and long-term standoffs are likely, as they were during the Cold War. Thus, </w:t>
      </w:r>
      <w:r w:rsidRPr="003E515F">
        <w:rPr>
          <w:rStyle w:val="Style13ptBold"/>
          <w:highlight w:val="cyan"/>
        </w:rPr>
        <w:t>the playbook</w:t>
      </w:r>
      <w:r w:rsidRPr="005D504F">
        <w:rPr>
          <w:sz w:val="16"/>
        </w:rPr>
        <w:t xml:space="preserve">, in part, </w:t>
      </w:r>
      <w:r w:rsidRPr="003E515F">
        <w:rPr>
          <w:rStyle w:val="Style13ptBold"/>
          <w:highlight w:val="cyan"/>
        </w:rPr>
        <w:t xml:space="preserve">involves a </w:t>
      </w:r>
      <w:r w:rsidRPr="003E515F">
        <w:rPr>
          <w:rStyle w:val="Emphasis"/>
          <w:highlight w:val="cyan"/>
        </w:rPr>
        <w:t>waiting game</w:t>
      </w:r>
      <w:r w:rsidRPr="005D504F">
        <w:rPr>
          <w:sz w:val="16"/>
        </w:rPr>
        <w:t xml:space="preserve"> </w:t>
      </w:r>
      <w:r w:rsidRPr="005D504F">
        <w:rPr>
          <w:rStyle w:val="Style13ptBold"/>
        </w:rPr>
        <w:t>in which each power looks to its rivals to suffer</w:t>
      </w:r>
      <w:r w:rsidRPr="005D504F">
        <w:rPr>
          <w:sz w:val="16"/>
        </w:rPr>
        <w:t xml:space="preserve"> grievous </w:t>
      </w:r>
      <w:r w:rsidRPr="005D504F">
        <w:rPr>
          <w:rStyle w:val="Style13ptBold"/>
        </w:rPr>
        <w:t xml:space="preserve">internal problems which could entail a </w:t>
      </w:r>
      <w:r w:rsidRPr="005D504F">
        <w:rPr>
          <w:rStyle w:val="Emphasis"/>
        </w:rPr>
        <w:t>collapse</w:t>
      </w:r>
      <w:r w:rsidRPr="005D504F">
        <w:rPr>
          <w:sz w:val="16"/>
        </w:rPr>
        <w:t>, as happened to the Soviet Union.</w:t>
      </w:r>
    </w:p>
    <w:p w14:paraId="09A164A4" w14:textId="77777777" w:rsidR="005028B0" w:rsidRPr="005D504F" w:rsidRDefault="005028B0" w:rsidP="005028B0">
      <w:pPr>
        <w:rPr>
          <w:sz w:val="16"/>
        </w:rPr>
      </w:pPr>
      <w:r w:rsidRPr="005D504F">
        <w:rPr>
          <w:sz w:val="16"/>
        </w:rPr>
        <w:t xml:space="preserve">Some </w:t>
      </w:r>
      <w:r w:rsidRPr="005D504F">
        <w:rPr>
          <w:rStyle w:val="Style13ptBold"/>
        </w:rPr>
        <w:t>Chinese and Russian experts</w:t>
      </w:r>
      <w:r w:rsidRPr="005D504F">
        <w:rPr>
          <w:sz w:val="16"/>
        </w:rPr>
        <w:t xml:space="preserve"> predict grave domestic problems for each other. They also </w:t>
      </w:r>
      <w:r w:rsidRPr="005D504F">
        <w:rPr>
          <w:rStyle w:val="Style13ptBold"/>
        </w:rPr>
        <w:t xml:space="preserve">entertain </w:t>
      </w:r>
      <w:r w:rsidRPr="005D504F">
        <w:rPr>
          <w:rStyle w:val="Emphasis"/>
        </w:rPr>
        <w:t>similar</w:t>
      </w:r>
      <w:r w:rsidRPr="005D504F">
        <w:rPr>
          <w:rStyle w:val="Style13ptBold"/>
        </w:rPr>
        <w:t xml:space="preserve"> thoughts about the U</w:t>
      </w:r>
      <w:r w:rsidRPr="005D504F">
        <w:rPr>
          <w:sz w:val="16"/>
        </w:rPr>
        <w:t xml:space="preserve">nited </w:t>
      </w:r>
      <w:r w:rsidRPr="005D504F">
        <w:rPr>
          <w:rStyle w:val="Style13ptBold"/>
        </w:rPr>
        <w:t>S</w:t>
      </w:r>
      <w:r w:rsidRPr="005D504F">
        <w:rPr>
          <w:sz w:val="16"/>
        </w:rPr>
        <w:t xml:space="preserve">tates, </w:t>
      </w:r>
      <w:r w:rsidRPr="005D504F">
        <w:rPr>
          <w:rStyle w:val="Style13ptBold"/>
        </w:rPr>
        <w:t>which they view as</w:t>
      </w:r>
      <w:r w:rsidRPr="005D504F">
        <w:rPr>
          <w:sz w:val="16"/>
        </w:rPr>
        <w:t xml:space="preserve"> terminally </w:t>
      </w:r>
      <w:r w:rsidRPr="005D504F">
        <w:rPr>
          <w:rStyle w:val="Style13ptBold"/>
        </w:rPr>
        <w:t>decadent and</w:t>
      </w:r>
      <w:r w:rsidRPr="005D504F">
        <w:rPr>
          <w:sz w:val="16"/>
        </w:rPr>
        <w:t xml:space="preserve"> catastrophically </w:t>
      </w:r>
      <w:r w:rsidRPr="005D504F">
        <w:rPr>
          <w:rStyle w:val="Style13ptBold"/>
        </w:rPr>
        <w:t>polarized over politics</w:t>
      </w:r>
      <w:r w:rsidRPr="005D504F">
        <w:rPr>
          <w:sz w:val="16"/>
        </w:rPr>
        <w:t xml:space="preserve">, ethnicity, and the future direction of the country. So, </w:t>
      </w:r>
      <w:r w:rsidRPr="005D504F">
        <w:rPr>
          <w:rStyle w:val="Style13ptBold"/>
        </w:rPr>
        <w:t xml:space="preserve">the brewing </w:t>
      </w:r>
      <w:r w:rsidRPr="003E515F">
        <w:rPr>
          <w:rStyle w:val="Style13ptBold"/>
          <w:highlight w:val="cyan"/>
        </w:rPr>
        <w:t>three-way struggle</w:t>
      </w:r>
      <w:r w:rsidRPr="005D504F">
        <w:rPr>
          <w:rStyle w:val="Style13ptBold"/>
        </w:rPr>
        <w:t xml:space="preserve"> also </w:t>
      </w:r>
      <w:r w:rsidRPr="003E515F">
        <w:rPr>
          <w:rStyle w:val="Style13ptBold"/>
          <w:highlight w:val="cyan"/>
        </w:rPr>
        <w:t>involves</w:t>
      </w:r>
      <w:r w:rsidRPr="005D504F">
        <w:rPr>
          <w:rStyle w:val="Style13ptBold"/>
        </w:rPr>
        <w:t xml:space="preserve"> a </w:t>
      </w:r>
      <w:r w:rsidRPr="005D504F">
        <w:rPr>
          <w:rStyle w:val="Emphasis"/>
        </w:rPr>
        <w:t xml:space="preserve">systemic </w:t>
      </w:r>
      <w:r w:rsidRPr="003E515F">
        <w:rPr>
          <w:rStyle w:val="Emphasis"/>
          <w:highlight w:val="cyan"/>
        </w:rPr>
        <w:t>contest</w:t>
      </w:r>
      <w:r w:rsidRPr="003E515F">
        <w:rPr>
          <w:sz w:val="16"/>
          <w:highlight w:val="cyan"/>
        </w:rPr>
        <w:t xml:space="preserve">, </w:t>
      </w:r>
      <w:r w:rsidRPr="003E515F">
        <w:rPr>
          <w:rStyle w:val="Style13ptBold"/>
          <w:highlight w:val="cyan"/>
        </w:rPr>
        <w:t>which will test</w:t>
      </w:r>
      <w:r w:rsidRPr="005D504F">
        <w:rPr>
          <w:rStyle w:val="Style13ptBold"/>
        </w:rPr>
        <w:t xml:space="preserve"> the competitors’ </w:t>
      </w:r>
      <w:r w:rsidRPr="003E515F">
        <w:rPr>
          <w:rStyle w:val="Emphasis"/>
          <w:highlight w:val="cyan"/>
        </w:rPr>
        <w:t>economic</w:t>
      </w:r>
      <w:r w:rsidRPr="005D504F">
        <w:rPr>
          <w:rStyle w:val="Style13ptBold"/>
        </w:rPr>
        <w:t xml:space="preserve"> and </w:t>
      </w:r>
      <w:r w:rsidRPr="005D504F">
        <w:rPr>
          <w:rStyle w:val="Emphasis"/>
        </w:rPr>
        <w:t xml:space="preserve">political </w:t>
      </w:r>
      <w:r w:rsidRPr="003E515F">
        <w:rPr>
          <w:rStyle w:val="Emphasis"/>
          <w:highlight w:val="cyan"/>
        </w:rPr>
        <w:t>institutions</w:t>
      </w:r>
      <w:r w:rsidRPr="005D504F">
        <w:rPr>
          <w:sz w:val="16"/>
        </w:rPr>
        <w:t>.</w:t>
      </w:r>
    </w:p>
    <w:p w14:paraId="0F9EA4B9" w14:textId="77777777" w:rsidR="005028B0" w:rsidRDefault="005028B0" w:rsidP="005028B0">
      <w:pPr>
        <w:rPr>
          <w:rStyle w:val="Style13ptBold"/>
        </w:rPr>
      </w:pPr>
      <w:r w:rsidRPr="005D504F">
        <w:rPr>
          <w:sz w:val="16"/>
        </w:rPr>
        <w:t xml:space="preserve">At this juncture, the world is entering a standoff among the three great and several not-so-great powers. </w:t>
      </w:r>
      <w:r w:rsidRPr="003E515F">
        <w:rPr>
          <w:rStyle w:val="Style13ptBold"/>
          <w:highlight w:val="cyan"/>
        </w:rPr>
        <w:t>Averting war</w:t>
      </w:r>
      <w:r w:rsidRPr="005D504F">
        <w:rPr>
          <w:sz w:val="16"/>
        </w:rPr>
        <w:t xml:space="preserve">, while defending our interests, </w:t>
      </w:r>
      <w:r w:rsidRPr="003E515F">
        <w:rPr>
          <w:rStyle w:val="Style13ptBold"/>
          <w:highlight w:val="cyan"/>
        </w:rPr>
        <w:t>will</w:t>
      </w:r>
      <w:r w:rsidRPr="005D504F">
        <w:rPr>
          <w:rStyle w:val="Style13ptBold"/>
        </w:rPr>
        <w:t xml:space="preserve"> prove a challenge</w:t>
      </w:r>
      <w:r w:rsidRPr="005D504F">
        <w:rPr>
          <w:sz w:val="16"/>
        </w:rPr>
        <w:t xml:space="preserve">, </w:t>
      </w:r>
      <w:r w:rsidRPr="003E515F">
        <w:rPr>
          <w:rStyle w:val="Style13ptBold"/>
          <w:highlight w:val="cyan"/>
        </w:rPr>
        <w:t>call</w:t>
      </w:r>
      <w:r w:rsidRPr="005D504F">
        <w:rPr>
          <w:rStyle w:val="Style13ptBold"/>
        </w:rPr>
        <w:t xml:space="preserve">ing </w:t>
      </w:r>
      <w:r w:rsidRPr="003E515F">
        <w:rPr>
          <w:rStyle w:val="Style13ptBold"/>
          <w:highlight w:val="cyan"/>
        </w:rPr>
        <w:t>for</w:t>
      </w:r>
      <w:r w:rsidRPr="005D504F">
        <w:rPr>
          <w:sz w:val="16"/>
        </w:rPr>
        <w:t xml:space="preserve"> deft policy, political endurance, and </w:t>
      </w:r>
      <w:r w:rsidRPr="003E515F">
        <w:rPr>
          <w:rStyle w:val="Emphasis"/>
          <w:sz w:val="26"/>
          <w:szCs w:val="26"/>
          <w:highlight w:val="cyan"/>
        </w:rPr>
        <w:t>economic growth</w:t>
      </w:r>
      <w:r w:rsidRPr="005D504F">
        <w:rPr>
          <w:sz w:val="16"/>
        </w:rPr>
        <w:t xml:space="preserve">, as well as sufficient military force </w:t>
      </w:r>
      <w:r w:rsidRPr="003E515F">
        <w:rPr>
          <w:rStyle w:val="Style13ptBold"/>
          <w:highlight w:val="cyan"/>
        </w:rPr>
        <w:t xml:space="preserve">to </w:t>
      </w:r>
      <w:r w:rsidRPr="003E515F">
        <w:rPr>
          <w:rStyle w:val="Emphasis"/>
          <w:highlight w:val="cyan"/>
        </w:rPr>
        <w:t>keep at bay</w:t>
      </w:r>
      <w:r w:rsidRPr="005D504F">
        <w:rPr>
          <w:rStyle w:val="Style13ptBold"/>
        </w:rPr>
        <w:t xml:space="preserve"> aggressive </w:t>
      </w:r>
      <w:r w:rsidRPr="003E515F">
        <w:rPr>
          <w:rStyle w:val="Style13ptBold"/>
          <w:highlight w:val="cyan"/>
        </w:rPr>
        <w:t xml:space="preserve">states or </w:t>
      </w:r>
      <w:r w:rsidRPr="003E515F">
        <w:rPr>
          <w:rStyle w:val="Emphasis"/>
          <w:highlight w:val="cyan"/>
        </w:rPr>
        <w:t>prevail</w:t>
      </w:r>
      <w:r w:rsidRPr="003E515F">
        <w:rPr>
          <w:rStyle w:val="Style13ptBold"/>
          <w:highlight w:val="cyan"/>
        </w:rPr>
        <w:t xml:space="preserve"> over them</w:t>
      </w:r>
      <w:r w:rsidRPr="005D504F">
        <w:rPr>
          <w:rStyle w:val="Style13ptBold"/>
        </w:rPr>
        <w:t xml:space="preserve"> if ever a war breaks out. </w:t>
      </w:r>
    </w:p>
    <w:p w14:paraId="54220913" w14:textId="77777777" w:rsidR="005028B0" w:rsidRDefault="005028B0" w:rsidP="005028B0">
      <w:pPr>
        <w:rPr>
          <w:rStyle w:val="Style13ptBold"/>
        </w:rPr>
      </w:pPr>
    </w:p>
    <w:p w14:paraId="38C2FCC3" w14:textId="77777777" w:rsidR="005028B0" w:rsidRDefault="005028B0" w:rsidP="005028B0"/>
    <w:p w14:paraId="2B679D08" w14:textId="77777777" w:rsidR="005028B0" w:rsidRDefault="005028B0" w:rsidP="005028B0">
      <w:pPr>
        <w:pStyle w:val="Heading4"/>
      </w:pPr>
      <w:r>
        <w:t xml:space="preserve">Absence of domestic 5G competition </w:t>
      </w:r>
      <w:r w:rsidRPr="004B02F9">
        <w:rPr>
          <w:u w:val="single"/>
        </w:rPr>
        <w:t>cedes leadership</w:t>
      </w:r>
      <w:r>
        <w:t xml:space="preserve"> in technical standards to China.</w:t>
      </w:r>
    </w:p>
    <w:p w14:paraId="41000DBA" w14:textId="77777777" w:rsidR="005028B0" w:rsidRPr="00BE685E" w:rsidRDefault="005028B0" w:rsidP="005028B0">
      <w:r w:rsidRPr="00BE685E">
        <w:rPr>
          <w:rStyle w:val="Emphasis1"/>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3A1B7FE6" w14:textId="77777777" w:rsidR="005028B0" w:rsidRPr="00995776" w:rsidRDefault="005028B0" w:rsidP="005028B0">
      <w:pPr>
        <w:rPr>
          <w:sz w:val="16"/>
        </w:rPr>
      </w:pPr>
      <w:r w:rsidRPr="00995776">
        <w:rPr>
          <w:sz w:val="16"/>
        </w:rPr>
        <w:t xml:space="preserve">There is little doubt today that </w:t>
      </w:r>
      <w:r w:rsidRPr="00EF58DC">
        <w:rPr>
          <w:rStyle w:val="Style13ptBold"/>
        </w:rPr>
        <w:t>American superiority in</w:t>
      </w:r>
      <w:r w:rsidRPr="00995776">
        <w:rPr>
          <w:sz w:val="16"/>
        </w:rPr>
        <w:t xml:space="preserve"> the next generation of mobile communications, commonly called </w:t>
      </w:r>
      <w:r w:rsidRPr="00EF58DC">
        <w:rPr>
          <w:rStyle w:val="Style13ptBold"/>
        </w:rPr>
        <w:t>5G</w:t>
      </w:r>
      <w:r w:rsidRPr="00995776">
        <w:rPr>
          <w:sz w:val="16"/>
        </w:rPr>
        <w:t xml:space="preserve">, </w:t>
      </w:r>
      <w:r w:rsidRPr="00EF58DC">
        <w:rPr>
          <w:rStyle w:val="Style13ptBold"/>
        </w:rPr>
        <w:t xml:space="preserve">is a matter of </w:t>
      </w:r>
      <w:r w:rsidRPr="00EF58DC">
        <w:rPr>
          <w:rStyle w:val="Emphasis"/>
        </w:rPr>
        <w:t>extraordinary</w:t>
      </w:r>
      <w:r w:rsidRPr="00EF58DC">
        <w:rPr>
          <w:rStyle w:val="Style13ptBold"/>
        </w:rPr>
        <w:t xml:space="preserve"> national concern</w:t>
      </w:r>
      <w:r w:rsidRPr="00995776">
        <w:rPr>
          <w:sz w:val="16"/>
        </w:rPr>
        <w:t xml:space="preserve">. There is also little doubt that </w:t>
      </w:r>
      <w:r w:rsidRPr="00EF58DC">
        <w:rPr>
          <w:rStyle w:val="Style13ptBold"/>
        </w:rPr>
        <w:t xml:space="preserve">China is a </w:t>
      </w:r>
      <w:r w:rsidRPr="00EF58DC">
        <w:rPr>
          <w:rStyle w:val="Emphasis"/>
        </w:rPr>
        <w:t>strong competitor</w:t>
      </w:r>
      <w:r w:rsidRPr="00995776">
        <w:rPr>
          <w:sz w:val="16"/>
        </w:rPr>
        <w:t xml:space="preserve">, already </w:t>
      </w:r>
      <w:r w:rsidRPr="00EF58DC">
        <w:rPr>
          <w:rStyle w:val="Style13ptBold"/>
        </w:rPr>
        <w:t>having outspent the U</w:t>
      </w:r>
      <w:r w:rsidRPr="00995776">
        <w:rPr>
          <w:sz w:val="16"/>
        </w:rPr>
        <w:t xml:space="preserve">nited </w:t>
      </w:r>
      <w:r w:rsidRPr="00EF58DC">
        <w:rPr>
          <w:rStyle w:val="Style13ptBold"/>
        </w:rPr>
        <w:t>S</w:t>
      </w:r>
      <w:r w:rsidRPr="00995776">
        <w:rPr>
          <w:sz w:val="16"/>
        </w:rPr>
        <w:t xml:space="preserve">tates </w:t>
      </w:r>
      <w:r w:rsidRPr="00EF58DC">
        <w:rPr>
          <w:rStyle w:val="Style13ptBold"/>
        </w:rPr>
        <w:t>by </w:t>
      </w:r>
      <w:hyperlink r:id="rId13" w:anchor="page=3" w:tgtFrame="_blank" w:history="1">
        <w:r w:rsidRPr="00EF58DC">
          <w:rPr>
            <w:rStyle w:val="Style13ptBold"/>
          </w:rPr>
          <w:t>$24 billion</w:t>
        </w:r>
      </w:hyperlink>
      <w:r w:rsidRPr="00EF58DC">
        <w:rPr>
          <w:rStyle w:val="Style13ptBold"/>
        </w:rPr>
        <w:t> and planning </w:t>
      </w:r>
      <w:hyperlink r:id="rId14" w:tgtFrame="_blank" w:history="1">
        <w:r w:rsidRPr="00EF58DC">
          <w:rPr>
            <w:rStyle w:val="Style13ptBold"/>
          </w:rPr>
          <w:t>$411 billion</w:t>
        </w:r>
      </w:hyperlink>
      <w:r w:rsidRPr="00995776">
        <w:rPr>
          <w:sz w:val="16"/>
        </w:rPr>
        <w:t xml:space="preserve"> in 5G investment </w:t>
      </w:r>
      <w:r w:rsidRPr="00EF58DC">
        <w:rPr>
          <w:rStyle w:val="Style13ptBold"/>
        </w:rPr>
        <w:t>over the next decade</w:t>
      </w:r>
      <w:r w:rsidRPr="00995776">
        <w:rPr>
          <w:sz w:val="16"/>
        </w:rPr>
        <w:t xml:space="preserve">. </w:t>
      </w:r>
      <w:r w:rsidRPr="003E515F">
        <w:rPr>
          <w:rStyle w:val="Style13ptBold"/>
          <w:highlight w:val="cyan"/>
        </w:rPr>
        <w:t>The Chinese government has</w:t>
      </w:r>
      <w:r w:rsidRPr="00995776">
        <w:rPr>
          <w:sz w:val="16"/>
        </w:rPr>
        <w:t xml:space="preserve"> also laid out </w:t>
      </w:r>
      <w:r w:rsidRPr="00EF58DC">
        <w:rPr>
          <w:rStyle w:val="Style13ptBold"/>
        </w:rPr>
        <w:t xml:space="preserve">multiple </w:t>
      </w:r>
      <w:r w:rsidRPr="003E515F">
        <w:rPr>
          <w:rStyle w:val="Emphasis"/>
          <w:highlight w:val="cyan"/>
        </w:rPr>
        <w:t>national plans</w:t>
      </w:r>
      <w:r w:rsidRPr="003E515F">
        <w:rPr>
          <w:rStyle w:val="Style13ptBold"/>
          <w:highlight w:val="cyan"/>
        </w:rPr>
        <w:t xml:space="preserve"> for establishing the country as a </w:t>
      </w:r>
      <w:r w:rsidRPr="003E515F">
        <w:rPr>
          <w:rStyle w:val="Emphasis"/>
          <w:highlight w:val="cyan"/>
        </w:rPr>
        <w:t>leader</w:t>
      </w:r>
      <w:r w:rsidRPr="00EF58DC">
        <w:rPr>
          <w:rStyle w:val="Style13ptBold"/>
        </w:rPr>
        <w:t xml:space="preserve"> in mobile technology</w:t>
      </w:r>
      <w:r w:rsidRPr="00995776">
        <w:rPr>
          <w:sz w:val="16"/>
        </w:rPr>
        <w:t>, and the Chinese firm Huawei is poised to be the </w:t>
      </w:r>
      <w:hyperlink r:id="rId15" w:tgtFrame="_blank" w:history="1">
        <w:r w:rsidRPr="00995776">
          <w:rPr>
            <w:rStyle w:val="StyleUnderline"/>
            <w:sz w:val="16"/>
          </w:rPr>
          <w:t>top smartphone manufacturer</w:t>
        </w:r>
      </w:hyperlink>
      <w:r w:rsidRPr="00995776">
        <w:rPr>
          <w:sz w:val="16"/>
        </w:rPr>
        <w:t> by 2020.</w:t>
      </w:r>
    </w:p>
    <w:p w14:paraId="4C06608A" w14:textId="77777777" w:rsidR="005028B0" w:rsidRPr="00995776" w:rsidRDefault="005028B0" w:rsidP="005028B0">
      <w:pPr>
        <w:rPr>
          <w:sz w:val="16"/>
        </w:rPr>
      </w:pPr>
      <w:r w:rsidRPr="00995776">
        <w:rPr>
          <w:sz w:val="16"/>
        </w:rPr>
        <w:t xml:space="preserve">And </w:t>
      </w:r>
      <w:r w:rsidRPr="003E515F">
        <w:rPr>
          <w:rStyle w:val="Style13ptBold"/>
          <w:highlight w:val="cyan"/>
        </w:rPr>
        <w:t>what are U</w:t>
      </w:r>
      <w:r w:rsidRPr="00995776">
        <w:rPr>
          <w:sz w:val="16"/>
        </w:rPr>
        <w:t xml:space="preserve">nited </w:t>
      </w:r>
      <w:r w:rsidRPr="003E515F">
        <w:rPr>
          <w:rStyle w:val="Style13ptBold"/>
          <w:highlight w:val="cyan"/>
        </w:rPr>
        <w:t>S</w:t>
      </w:r>
      <w:r w:rsidRPr="00995776">
        <w:rPr>
          <w:sz w:val="16"/>
        </w:rPr>
        <w:t xml:space="preserve">tates </w:t>
      </w:r>
      <w:r w:rsidRPr="003E515F">
        <w:rPr>
          <w:rStyle w:val="Style13ptBold"/>
          <w:highlight w:val="cyan"/>
        </w:rPr>
        <w:t>companies doing</w:t>
      </w:r>
      <w:r w:rsidRPr="00995776">
        <w:rPr>
          <w:sz w:val="16"/>
        </w:rPr>
        <w:t xml:space="preserve"> about this? </w:t>
      </w:r>
      <w:r w:rsidRPr="003E515F">
        <w:rPr>
          <w:rStyle w:val="Emphasis"/>
          <w:highlight w:val="cyan"/>
        </w:rPr>
        <w:t>Bickering</w:t>
      </w:r>
      <w:r w:rsidRPr="003E515F">
        <w:rPr>
          <w:rStyle w:val="Style13ptBold"/>
          <w:highlight w:val="cyan"/>
        </w:rPr>
        <w:t xml:space="preserve"> over </w:t>
      </w:r>
      <w:r w:rsidRPr="003E515F">
        <w:rPr>
          <w:rStyle w:val="Emphasis"/>
          <w:highlight w:val="cyan"/>
        </w:rPr>
        <w:t>patents</w:t>
      </w:r>
      <w:r w:rsidRPr="00EF58DC">
        <w:rPr>
          <w:rStyle w:val="Style13ptBold"/>
        </w:rPr>
        <w:t>.</w:t>
      </w:r>
    </w:p>
    <w:p w14:paraId="2BB25AA3" w14:textId="77777777" w:rsidR="005028B0" w:rsidRPr="00995776" w:rsidRDefault="005028B0" w:rsidP="005028B0">
      <w:pPr>
        <w:rPr>
          <w:sz w:val="16"/>
        </w:rPr>
      </w:pPr>
      <w:r w:rsidRPr="00995776">
        <w:rPr>
          <w:sz w:val="16"/>
        </w:rPr>
        <w:t xml:space="preserve">For years, </w:t>
      </w:r>
      <w:r w:rsidRPr="00EF58DC">
        <w:rPr>
          <w:rStyle w:val="Style13ptBold"/>
        </w:rPr>
        <w:t>the leading American supplier of advanced</w:t>
      </w:r>
      <w:r w:rsidRPr="00995776">
        <w:rPr>
          <w:sz w:val="16"/>
        </w:rPr>
        <w:t xml:space="preserve"> mobile </w:t>
      </w:r>
      <w:r w:rsidRPr="00EF58DC">
        <w:rPr>
          <w:rStyle w:val="Style13ptBold"/>
        </w:rPr>
        <w:t>communications chips has been</w:t>
      </w:r>
      <w:r w:rsidRPr="00995776">
        <w:rPr>
          <w:sz w:val="16"/>
        </w:rPr>
        <w:t xml:space="preserve"> the San Diego-based </w:t>
      </w:r>
      <w:r w:rsidRPr="00EF58DC">
        <w:rPr>
          <w:rStyle w:val="Style13ptBold"/>
        </w:rPr>
        <w:t>Qualcomm</w:t>
      </w:r>
      <w:r w:rsidRPr="00995776">
        <w:rPr>
          <w:sz w:val="16"/>
        </w:rPr>
        <w:t xml:space="preserve">. </w:t>
      </w:r>
      <w:r w:rsidRPr="00EF58DC">
        <w:rPr>
          <w:rStyle w:val="Style13ptBold"/>
        </w:rPr>
        <w:t>The company has</w:t>
      </w:r>
      <w:r w:rsidRPr="00995776">
        <w:rPr>
          <w:sz w:val="16"/>
        </w:rPr>
        <w:t xml:space="preserve"> been an innovator of mobile technology, but it has also </w:t>
      </w:r>
      <w:r w:rsidRPr="00EF58DC">
        <w:rPr>
          <w:rStyle w:val="Style13ptBold"/>
        </w:rPr>
        <w:t xml:space="preserve">been a </w:t>
      </w:r>
      <w:r w:rsidRPr="00EF58DC">
        <w:rPr>
          <w:rStyle w:val="Emphasis"/>
        </w:rPr>
        <w:t>remarkable</w:t>
      </w:r>
      <w:r w:rsidRPr="00EF58DC">
        <w:rPr>
          <w:rStyle w:val="Style13ptBold"/>
        </w:rPr>
        <w:t xml:space="preserve"> innovator of </w:t>
      </w:r>
      <w:r w:rsidRPr="00EF58DC">
        <w:rPr>
          <w:rStyle w:val="Emphasis"/>
        </w:rPr>
        <w:t>convoluted</w:t>
      </w:r>
      <w:r w:rsidRPr="00EF58DC">
        <w:rPr>
          <w:rStyle w:val="Style13ptBold"/>
        </w:rPr>
        <w:t xml:space="preserve"> legal strategies</w:t>
      </w:r>
      <w:r w:rsidRPr="00995776">
        <w:rPr>
          <w:sz w:val="16"/>
        </w:rPr>
        <w:t>. As an ongoing Federal Trade Commission </w:t>
      </w:r>
      <w:hyperlink r:id="rId16" w:tgtFrame="_blank" w:history="1">
        <w:r w:rsidRPr="00995776">
          <w:rPr>
            <w:rStyle w:val="StyleUnderline"/>
            <w:sz w:val="16"/>
          </w:rPr>
          <w:t>lawsuit alleges</w:t>
        </w:r>
      </w:hyperlink>
      <w:r w:rsidRPr="00995776">
        <w:rPr>
          <w:sz w:val="16"/>
        </w:rPr>
        <w:t xml:space="preserve">, </w:t>
      </w:r>
      <w:r w:rsidRPr="003E515F">
        <w:rPr>
          <w:rStyle w:val="Style13ptBold"/>
          <w:highlight w:val="cyan"/>
        </w:rPr>
        <w:t xml:space="preserve">Qualcomm </w:t>
      </w:r>
      <w:r w:rsidRPr="000B4811">
        <w:rPr>
          <w:rStyle w:val="Style13ptBold"/>
        </w:rPr>
        <w:t xml:space="preserve">has </w:t>
      </w:r>
      <w:r w:rsidRPr="003E515F">
        <w:rPr>
          <w:rStyle w:val="Style13ptBold"/>
          <w:highlight w:val="cyan"/>
        </w:rPr>
        <w:t xml:space="preserve">used </w:t>
      </w:r>
      <w:r w:rsidRPr="000B4811">
        <w:rPr>
          <w:rStyle w:val="Style13ptBold"/>
        </w:rPr>
        <w:t>its</w:t>
      </w:r>
      <w:r w:rsidRPr="00EF58DC">
        <w:rPr>
          <w:rStyle w:val="Style13ptBold"/>
        </w:rPr>
        <w:t xml:space="preserve"> dominant position</w:t>
      </w:r>
      <w:r w:rsidRPr="00995776">
        <w:rPr>
          <w:sz w:val="16"/>
        </w:rPr>
        <w:t xml:space="preserve"> as a chip supplier </w:t>
      </w:r>
      <w:r w:rsidRPr="00EF58DC">
        <w:rPr>
          <w:rStyle w:val="Style13ptBold"/>
        </w:rPr>
        <w:t>and</w:t>
      </w:r>
      <w:r w:rsidRPr="00995776">
        <w:rPr>
          <w:sz w:val="16"/>
        </w:rPr>
        <w:t xml:space="preserve"> its </w:t>
      </w:r>
      <w:r w:rsidRPr="00EF58DC">
        <w:rPr>
          <w:rStyle w:val="Style13ptBold"/>
        </w:rPr>
        <w:t xml:space="preserve">extensive </w:t>
      </w:r>
      <w:r w:rsidRPr="00721D7D">
        <w:rPr>
          <w:rStyle w:val="Style13ptBold"/>
        </w:rPr>
        <w:t xml:space="preserve">patent holdings to weave an </w:t>
      </w:r>
      <w:r w:rsidRPr="003E515F">
        <w:rPr>
          <w:rStyle w:val="Emphasis"/>
          <w:highlight w:val="cyan"/>
        </w:rPr>
        <w:t>intricate web</w:t>
      </w:r>
      <w:r w:rsidRPr="003E515F">
        <w:rPr>
          <w:rStyle w:val="Style13ptBold"/>
          <w:highlight w:val="cyan"/>
        </w:rPr>
        <w:t xml:space="preserve"> of</w:t>
      </w:r>
      <w:r w:rsidRPr="00EF58DC">
        <w:rPr>
          <w:rStyle w:val="Style13ptBold"/>
        </w:rPr>
        <w:t xml:space="preserve"> </w:t>
      </w:r>
      <w:r w:rsidRPr="00EF58DC">
        <w:rPr>
          <w:rStyle w:val="Emphasis"/>
        </w:rPr>
        <w:t xml:space="preserve">patent </w:t>
      </w:r>
      <w:r w:rsidRPr="003E515F">
        <w:rPr>
          <w:rStyle w:val="Emphasis"/>
          <w:highlight w:val="cyan"/>
        </w:rPr>
        <w:t>licensing</w:t>
      </w:r>
      <w:r w:rsidRPr="00995776">
        <w:rPr>
          <w:sz w:val="16"/>
        </w:rPr>
        <w:t xml:space="preserve"> </w:t>
      </w:r>
      <w:r w:rsidRPr="00EF58DC">
        <w:rPr>
          <w:rStyle w:val="Style13ptBold"/>
        </w:rPr>
        <w:t>across the mobile industry</w:t>
      </w:r>
      <w:r w:rsidRPr="00995776">
        <w:rPr>
          <w:sz w:val="16"/>
        </w:rPr>
        <w:t xml:space="preserve">. </w:t>
      </w:r>
      <w:r w:rsidRPr="00721D7D">
        <w:rPr>
          <w:rStyle w:val="Style13ptBold"/>
        </w:rPr>
        <w:t>The effect of that complex licensing scheme</w:t>
      </w:r>
      <w:r w:rsidRPr="00721D7D">
        <w:rPr>
          <w:sz w:val="16"/>
        </w:rPr>
        <w:t xml:space="preserve">, the FTC claims, </w:t>
      </w:r>
      <w:r w:rsidRPr="00721D7D">
        <w:rPr>
          <w:rStyle w:val="Style13ptBold"/>
        </w:rPr>
        <w:t xml:space="preserve">has been </w:t>
      </w:r>
      <w:r w:rsidRPr="003E515F">
        <w:rPr>
          <w:rStyle w:val="Style13ptBold"/>
          <w:highlight w:val="cyan"/>
        </w:rPr>
        <w:t xml:space="preserve">to force </w:t>
      </w:r>
      <w:r w:rsidRPr="00721D7D">
        <w:rPr>
          <w:rStyle w:val="Style13ptBold"/>
        </w:rPr>
        <w:t xml:space="preserve">competitor </w:t>
      </w:r>
      <w:r w:rsidRPr="003E515F">
        <w:rPr>
          <w:rStyle w:val="Style13ptBold"/>
          <w:highlight w:val="cyan"/>
        </w:rPr>
        <w:t xml:space="preserve">chipmakers </w:t>
      </w:r>
      <w:r w:rsidRPr="003E515F">
        <w:rPr>
          <w:rStyle w:val="Emphasis"/>
          <w:highlight w:val="cyan"/>
        </w:rPr>
        <w:t>out</w:t>
      </w:r>
      <w:r w:rsidRPr="003E515F">
        <w:rPr>
          <w:rStyle w:val="Style13ptBold"/>
          <w:highlight w:val="cyan"/>
        </w:rPr>
        <w:t xml:space="preserve"> of the </w:t>
      </w:r>
      <w:r w:rsidRPr="003E515F">
        <w:rPr>
          <w:rStyle w:val="Emphasis"/>
          <w:highlight w:val="cyan"/>
        </w:rPr>
        <w:t>market</w:t>
      </w:r>
      <w:r w:rsidRPr="000B4811">
        <w:rPr>
          <w:rStyle w:val="Style13ptBold"/>
        </w:rPr>
        <w:t xml:space="preserve"> and to extract </w:t>
      </w:r>
      <w:r w:rsidRPr="000B4811">
        <w:rPr>
          <w:rStyle w:val="Emphasis"/>
        </w:rPr>
        <w:t>concessions</w:t>
      </w:r>
      <w:r w:rsidRPr="000B4811">
        <w:rPr>
          <w:rStyle w:val="Style13ptBold"/>
        </w:rPr>
        <w:t xml:space="preserve"> and high patent </w:t>
      </w:r>
      <w:r w:rsidRPr="000B4811">
        <w:rPr>
          <w:rStyle w:val="Emphasis"/>
        </w:rPr>
        <w:t>royalties</w:t>
      </w:r>
      <w:r w:rsidRPr="000B4811">
        <w:rPr>
          <w:rStyle w:val="Style13ptBold"/>
        </w:rPr>
        <w:t xml:space="preserve"> from</w:t>
      </w:r>
      <w:r w:rsidRPr="00EF58DC">
        <w:rPr>
          <w:rStyle w:val="Style13ptBold"/>
        </w:rPr>
        <w:t xml:space="preserve"> smartphone</w:t>
      </w:r>
      <w:r w:rsidRPr="00995776">
        <w:rPr>
          <w:sz w:val="16"/>
        </w:rPr>
        <w:t xml:space="preserve"> and mobile-device </w:t>
      </w:r>
      <w:r w:rsidRPr="00EF58DC">
        <w:rPr>
          <w:rStyle w:val="Style13ptBold"/>
        </w:rPr>
        <w:t>makers</w:t>
      </w:r>
      <w:r w:rsidRPr="00995776">
        <w:rPr>
          <w:sz w:val="16"/>
        </w:rPr>
        <w:t>.</w:t>
      </w:r>
    </w:p>
    <w:p w14:paraId="744BE425" w14:textId="77777777" w:rsidR="005028B0" w:rsidRPr="00721D7D" w:rsidRDefault="005028B0" w:rsidP="005028B0">
      <w:pPr>
        <w:rPr>
          <w:sz w:val="16"/>
          <w:szCs w:val="16"/>
        </w:rPr>
      </w:pPr>
      <w:r w:rsidRPr="00995776">
        <w:rPr>
          <w:sz w:val="16"/>
          <w:szCs w:val="16"/>
        </w:rPr>
        <w:t>Qualcomm today faces only one major U.S. competitor—Intel, whose chips Apple recently </w:t>
      </w:r>
      <w:hyperlink r:id="rId17" w:tgtFrame="_blank" w:history="1">
        <w:r w:rsidRPr="00995776">
          <w:rPr>
            <w:rStyle w:val="StyleUnderline"/>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8" w:tgtFrame="_blank" w:history="1">
        <w:r w:rsidRPr="00721D7D">
          <w:rPr>
            <w:rStyle w:val="StyleUnderline"/>
            <w:sz w:val="16"/>
            <w:szCs w:val="16"/>
          </w:rPr>
          <w:t>recently determined</w:t>
        </w:r>
      </w:hyperlink>
      <w:r w:rsidRPr="00721D7D">
        <w:rPr>
          <w:sz w:val="16"/>
          <w:szCs w:val="16"/>
        </w:rPr>
        <w:t>, to boot Intel out of the mobile-chip market and leave Qualcomm as a monopoly.</w:t>
      </w:r>
    </w:p>
    <w:p w14:paraId="1E7C63D8" w14:textId="77777777" w:rsidR="005028B0" w:rsidRPr="00EF58DC" w:rsidRDefault="005028B0" w:rsidP="005028B0">
      <w:pPr>
        <w:rPr>
          <w:rStyle w:val="Style13ptBold"/>
        </w:rPr>
      </w:pPr>
      <w:r w:rsidRPr="00721D7D">
        <w:rPr>
          <w:rStyle w:val="Style13ptBold"/>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13ptBold"/>
        </w:rPr>
        <w:t>is getting the U</w:t>
      </w:r>
      <w:r w:rsidRPr="00721D7D">
        <w:rPr>
          <w:sz w:val="16"/>
        </w:rPr>
        <w:t xml:space="preserve">nited </w:t>
      </w:r>
      <w:r w:rsidRPr="00721D7D">
        <w:rPr>
          <w:rStyle w:val="Style13ptBold"/>
        </w:rPr>
        <w:t>S</w:t>
      </w:r>
      <w:r w:rsidRPr="00721D7D">
        <w:rPr>
          <w:sz w:val="16"/>
        </w:rPr>
        <w:t xml:space="preserve">tates </w:t>
      </w:r>
      <w:r w:rsidRPr="00721D7D">
        <w:rPr>
          <w:rStyle w:val="Style13ptBold"/>
        </w:rPr>
        <w:t>very far</w:t>
      </w:r>
      <w:r w:rsidRPr="00EF58DC">
        <w:rPr>
          <w:rStyle w:val="Style13ptBold"/>
        </w:rPr>
        <w:t xml:space="preserve"> in 5G</w:t>
      </w:r>
      <w:r w:rsidRPr="00995776">
        <w:rPr>
          <w:sz w:val="16"/>
        </w:rPr>
        <w:t xml:space="preserve">, and it is harder to imagine that Qualcomm’s desired outcome would do so, either. </w:t>
      </w:r>
      <w:r w:rsidRPr="003E515F">
        <w:rPr>
          <w:rStyle w:val="Style13ptBold"/>
          <w:highlight w:val="cyan"/>
        </w:rPr>
        <w:t>The best path</w:t>
      </w:r>
      <w:r w:rsidRPr="003E515F">
        <w:rPr>
          <w:sz w:val="16"/>
          <w:highlight w:val="cyan"/>
        </w:rPr>
        <w:t>,</w:t>
      </w:r>
      <w:r w:rsidRPr="00995776">
        <w:rPr>
          <w:sz w:val="16"/>
        </w:rPr>
        <w:t xml:space="preserve"> instead, </w:t>
      </w:r>
      <w:r w:rsidRPr="003E515F">
        <w:rPr>
          <w:rStyle w:val="Style13ptBold"/>
          <w:highlight w:val="cyan"/>
        </w:rPr>
        <w:t>is</w:t>
      </w:r>
      <w:r w:rsidRPr="00995776">
        <w:rPr>
          <w:sz w:val="16"/>
        </w:rPr>
        <w:t xml:space="preserve"> the </w:t>
      </w:r>
      <w:r w:rsidRPr="00EF58DC">
        <w:rPr>
          <w:rStyle w:val="Emphasis"/>
        </w:rPr>
        <w:t>obvious</w:t>
      </w:r>
      <w:r w:rsidRPr="00995776">
        <w:rPr>
          <w:sz w:val="16"/>
        </w:rPr>
        <w:t xml:space="preserve"> one: </w:t>
      </w:r>
      <w:r w:rsidRPr="003E515F">
        <w:rPr>
          <w:rStyle w:val="Style13ptBold"/>
          <w:highlight w:val="cyan"/>
        </w:rPr>
        <w:t xml:space="preserve">allowing </w:t>
      </w:r>
      <w:r w:rsidRPr="003E515F">
        <w:rPr>
          <w:rStyle w:val="Emphasis"/>
          <w:highlight w:val="cyan"/>
        </w:rPr>
        <w:t>competition</w:t>
      </w:r>
      <w:r w:rsidRPr="003E515F">
        <w:rPr>
          <w:rStyle w:val="Style13ptBold"/>
          <w:highlight w:val="cyan"/>
        </w:rPr>
        <w:t xml:space="preserve"> and </w:t>
      </w:r>
      <w:r w:rsidRPr="003E515F">
        <w:rPr>
          <w:rStyle w:val="Emphasis"/>
          <w:highlight w:val="cyan"/>
        </w:rPr>
        <w:t>expanding</w:t>
      </w:r>
      <w:r w:rsidRPr="00EF58DC">
        <w:rPr>
          <w:rStyle w:val="Style13ptBold"/>
        </w:rPr>
        <w:t xml:space="preserve"> the </w:t>
      </w:r>
      <w:r w:rsidRPr="003E515F">
        <w:rPr>
          <w:rStyle w:val="Emphasis"/>
          <w:highlight w:val="cyan"/>
        </w:rPr>
        <w:t>number of firms</w:t>
      </w:r>
      <w:r w:rsidRPr="00EF58DC">
        <w:rPr>
          <w:rStyle w:val="Style13ptBold"/>
        </w:rPr>
        <w:t xml:space="preserve"> working </w:t>
      </w:r>
      <w:r w:rsidRPr="003E515F">
        <w:rPr>
          <w:rStyle w:val="Style13ptBold"/>
          <w:highlight w:val="cyan"/>
        </w:rPr>
        <w:t>on 5G.</w:t>
      </w:r>
    </w:p>
    <w:p w14:paraId="250F0773" w14:textId="77777777" w:rsidR="005028B0" w:rsidRPr="00995776" w:rsidRDefault="005028B0" w:rsidP="005028B0">
      <w:pPr>
        <w:rPr>
          <w:sz w:val="16"/>
        </w:rPr>
      </w:pPr>
      <w:r w:rsidRPr="00EF58DC">
        <w:rPr>
          <w:rStyle w:val="Style13ptBold"/>
        </w:rPr>
        <w:t xml:space="preserve">Competition encourages companies to </w:t>
      </w:r>
      <w:r w:rsidRPr="00EF58DC">
        <w:rPr>
          <w:rStyle w:val="Emphasis"/>
        </w:rPr>
        <w:t>out-innovate</w:t>
      </w:r>
      <w:r w:rsidRPr="00EF58DC">
        <w:rPr>
          <w:rStyle w:val="Style13ptBold"/>
        </w:rPr>
        <w:t xml:space="preserve"> each other </w:t>
      </w:r>
      <w:proofErr w:type="gramStart"/>
      <w:r w:rsidRPr="00EF58DC">
        <w:rPr>
          <w:rStyle w:val="Style13ptBold"/>
        </w:rPr>
        <w:t>in order to</w:t>
      </w:r>
      <w:proofErr w:type="gramEnd"/>
      <w:r w:rsidRPr="00EF58DC">
        <w:rPr>
          <w:rStyle w:val="Style13ptBold"/>
        </w:rPr>
        <w:t xml:space="preserve"> grab </w:t>
      </w:r>
      <w:r w:rsidRPr="00EF58DC">
        <w:rPr>
          <w:rStyle w:val="Emphasis"/>
        </w:rPr>
        <w:t>market share</w:t>
      </w:r>
      <w:r w:rsidRPr="00995776">
        <w:rPr>
          <w:sz w:val="16"/>
        </w:rPr>
        <w:t>. Of particular importance to 5G, competition leads to </w:t>
      </w:r>
      <w:hyperlink r:id="rId19" w:tgtFrame="_blank" w:history="1">
        <w:r w:rsidRPr="00995776">
          <w:rPr>
            <w:rStyle w:val="StyleUnderline"/>
            <w:sz w:val="16"/>
          </w:rPr>
          <w:t>better cybersecurity</w:t>
        </w:r>
      </w:hyperlink>
      <w:r w:rsidRPr="00995776">
        <w:rPr>
          <w:sz w:val="16"/>
        </w:rPr>
        <w:t> in products, making them less vulnerable to hacking or misuse.</w:t>
      </w:r>
    </w:p>
    <w:p w14:paraId="4C9D802C" w14:textId="77777777" w:rsidR="005028B0" w:rsidRPr="00EF58DC" w:rsidRDefault="005028B0" w:rsidP="005028B0">
      <w:pPr>
        <w:rPr>
          <w:rStyle w:val="Style13ptBold"/>
        </w:rPr>
      </w:pPr>
      <w:r w:rsidRPr="003E515F">
        <w:rPr>
          <w:rStyle w:val="Style13ptBold"/>
          <w:highlight w:val="cyan"/>
        </w:rPr>
        <w:t>Competition is</w:t>
      </w:r>
      <w:r w:rsidRPr="00EF58DC">
        <w:rPr>
          <w:rStyle w:val="Style13ptBold"/>
        </w:rPr>
        <w:t xml:space="preserve"> </w:t>
      </w:r>
      <w:r w:rsidRPr="00EF58DC">
        <w:rPr>
          <w:rStyle w:val="Emphasis"/>
        </w:rPr>
        <w:t xml:space="preserve">especially </w:t>
      </w:r>
      <w:r w:rsidRPr="003E515F">
        <w:rPr>
          <w:rStyle w:val="Emphasis"/>
          <w:highlight w:val="cyan"/>
        </w:rPr>
        <w:t>crucial</w:t>
      </w:r>
      <w:r w:rsidRPr="000B4811">
        <w:rPr>
          <w:sz w:val="16"/>
        </w:rPr>
        <w:t xml:space="preserve"> </w:t>
      </w:r>
      <w:r w:rsidRPr="000B4811">
        <w:rPr>
          <w:rStyle w:val="Style13ptBold"/>
        </w:rPr>
        <w:t xml:space="preserve">when it comes </w:t>
      </w:r>
      <w:r w:rsidRPr="003E515F">
        <w:rPr>
          <w:rStyle w:val="Style13ptBold"/>
          <w:highlight w:val="cyan"/>
        </w:rPr>
        <w:t>to</w:t>
      </w:r>
      <w:r w:rsidRPr="00995776">
        <w:rPr>
          <w:sz w:val="16"/>
        </w:rPr>
        <w:t xml:space="preserve"> the </w:t>
      </w:r>
      <w:r w:rsidRPr="003E515F">
        <w:rPr>
          <w:rStyle w:val="Emphasis"/>
          <w:highlight w:val="cyan"/>
        </w:rPr>
        <w:t>technical standards</w:t>
      </w:r>
      <w:r w:rsidRPr="00995776">
        <w:rPr>
          <w:sz w:val="16"/>
        </w:rPr>
        <w:t xml:space="preserve"> </w:t>
      </w:r>
      <w:r w:rsidRPr="00EF58DC">
        <w:rPr>
          <w:rStyle w:val="Style13ptBold"/>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3E515F">
        <w:rPr>
          <w:rStyle w:val="Style13ptBold"/>
          <w:highlight w:val="cyan"/>
        </w:rPr>
        <w:t>Ensuring</w:t>
      </w:r>
      <w:r w:rsidRPr="00995776">
        <w:rPr>
          <w:sz w:val="16"/>
        </w:rPr>
        <w:t xml:space="preserve"> that </w:t>
      </w:r>
      <w:r w:rsidRPr="00EF58DC">
        <w:rPr>
          <w:rStyle w:val="Style13ptBold"/>
        </w:rPr>
        <w:t xml:space="preserve">3GPP’s </w:t>
      </w:r>
      <w:r w:rsidRPr="003E515F">
        <w:rPr>
          <w:rStyle w:val="Style13ptBold"/>
          <w:highlight w:val="cyan"/>
        </w:rPr>
        <w:t xml:space="preserve">standards reflect </w:t>
      </w:r>
      <w:r w:rsidRPr="003E515F">
        <w:rPr>
          <w:rStyle w:val="Emphasis"/>
          <w:highlight w:val="cyan"/>
        </w:rPr>
        <w:t>American values</w:t>
      </w:r>
      <w:r w:rsidRPr="003E515F">
        <w:rPr>
          <w:sz w:val="16"/>
          <w:highlight w:val="cyan"/>
        </w:rPr>
        <w:t xml:space="preserve"> </w:t>
      </w:r>
      <w:r w:rsidRPr="003E515F">
        <w:rPr>
          <w:rStyle w:val="Style13ptBold"/>
          <w:highlight w:val="cyan"/>
        </w:rPr>
        <w:t>requires</w:t>
      </w:r>
      <w:r w:rsidRPr="00EF58DC">
        <w:rPr>
          <w:rStyle w:val="Style13ptBold"/>
        </w:rPr>
        <w:t xml:space="preserve"> having </w:t>
      </w:r>
      <w:r w:rsidRPr="003E515F">
        <w:rPr>
          <w:rStyle w:val="Emphasis"/>
          <w:highlight w:val="cyan"/>
        </w:rPr>
        <w:t>as many</w:t>
      </w:r>
      <w:r w:rsidRPr="00EF58DC">
        <w:rPr>
          <w:rStyle w:val="Style13ptBold"/>
        </w:rPr>
        <w:t xml:space="preserve"> American </w:t>
      </w:r>
      <w:r w:rsidRPr="003E515F">
        <w:rPr>
          <w:rStyle w:val="Emphasis"/>
          <w:highlight w:val="cyan"/>
        </w:rPr>
        <w:t>companies</w:t>
      </w:r>
      <w:r w:rsidRPr="003E515F">
        <w:rPr>
          <w:rStyle w:val="Style13ptBold"/>
          <w:highlight w:val="cyan"/>
        </w:rPr>
        <w:t xml:space="preserve"> at the negotiating table </w:t>
      </w:r>
      <w:r w:rsidRPr="003E515F">
        <w:rPr>
          <w:rStyle w:val="Emphasis"/>
          <w:highlight w:val="cyan"/>
        </w:rPr>
        <w:t>as possible</w:t>
      </w:r>
      <w:r w:rsidRPr="00995776">
        <w:rPr>
          <w:sz w:val="16"/>
        </w:rPr>
        <w:t>—</w:t>
      </w:r>
      <w:r w:rsidRPr="00721D7D">
        <w:rPr>
          <w:rStyle w:val="Style13ptBold"/>
        </w:rPr>
        <w:t>which is harder to achieve when</w:t>
      </w:r>
      <w:r w:rsidRPr="00721D7D">
        <w:rPr>
          <w:sz w:val="16"/>
        </w:rPr>
        <w:t xml:space="preserve"> those </w:t>
      </w:r>
      <w:r w:rsidRPr="00721D7D">
        <w:rPr>
          <w:rStyle w:val="Style13ptBold"/>
        </w:rPr>
        <w:t xml:space="preserve">companies are trying to </w:t>
      </w:r>
      <w:r w:rsidRPr="00721D7D">
        <w:rPr>
          <w:rStyle w:val="Emphasis"/>
        </w:rPr>
        <w:t>sue</w:t>
      </w:r>
      <w:r w:rsidRPr="00721D7D">
        <w:rPr>
          <w:rStyle w:val="Style13ptBold"/>
        </w:rPr>
        <w:t xml:space="preserve"> each other out of business.</w:t>
      </w:r>
    </w:p>
    <w:p w14:paraId="514AF711" w14:textId="77777777" w:rsidR="005028B0" w:rsidRPr="00995776" w:rsidRDefault="005028B0" w:rsidP="005028B0">
      <w:pPr>
        <w:rPr>
          <w:sz w:val="16"/>
        </w:rPr>
      </w:pPr>
      <w:proofErr w:type="gramStart"/>
      <w:r w:rsidRPr="00995776">
        <w:rPr>
          <w:sz w:val="16"/>
        </w:rPr>
        <w:t>Certainly</w:t>
      </w:r>
      <w:proofErr w:type="gramEnd"/>
      <w:r w:rsidRPr="00995776">
        <w:rPr>
          <w:sz w:val="16"/>
        </w:rPr>
        <w:t xml:space="preserve"> patents themselves, as rewards for new inventions, are a driver of innovation in areas such as 5G. </w:t>
      </w:r>
      <w:r w:rsidRPr="00EF58DC">
        <w:rPr>
          <w:rStyle w:val="Style13ptBold"/>
        </w:rPr>
        <w:t>The problem</w:t>
      </w:r>
      <w:r w:rsidRPr="00995776">
        <w:rPr>
          <w:sz w:val="16"/>
        </w:rPr>
        <w:t xml:space="preserve">, though, </w:t>
      </w:r>
      <w:r w:rsidRPr="00EF58DC">
        <w:rPr>
          <w:rStyle w:val="Style13ptBold"/>
        </w:rPr>
        <w:t>is</w:t>
      </w:r>
      <w:r w:rsidRPr="00995776">
        <w:rPr>
          <w:sz w:val="16"/>
        </w:rPr>
        <w:t xml:space="preserve"> not the existence of a patent system but </w:t>
      </w:r>
      <w:r w:rsidRPr="00EF58DC">
        <w:rPr>
          <w:rStyle w:val="Style13ptBold"/>
        </w:rPr>
        <w:t xml:space="preserve">the </w:t>
      </w:r>
      <w:r w:rsidRPr="00EF58DC">
        <w:rPr>
          <w:rStyle w:val="Emphasis"/>
        </w:rPr>
        <w:t>ever-expanding</w:t>
      </w:r>
      <w:r w:rsidRPr="00EF58DC">
        <w:rPr>
          <w:rStyle w:val="Style13ptBold"/>
        </w:rPr>
        <w:t xml:space="preserve"> power of the </w:t>
      </w:r>
      <w:r w:rsidRPr="003E515F">
        <w:rPr>
          <w:rStyle w:val="Style13ptBold"/>
          <w:highlight w:val="cyan"/>
        </w:rPr>
        <w:t>patent laws</w:t>
      </w:r>
      <w:r w:rsidRPr="00995776">
        <w:rPr>
          <w:sz w:val="16"/>
        </w:rPr>
        <w:t xml:space="preserve">, </w:t>
      </w:r>
      <w:r w:rsidRPr="00EF58DC">
        <w:rPr>
          <w:rStyle w:val="Style13ptBold"/>
        </w:rPr>
        <w:t xml:space="preserve">which </w:t>
      </w:r>
      <w:r w:rsidRPr="003E515F">
        <w:rPr>
          <w:rStyle w:val="Style13ptBold"/>
          <w:highlight w:val="cyan"/>
        </w:rPr>
        <w:t xml:space="preserve">encourage companies to pour dollars into </w:t>
      </w:r>
      <w:r w:rsidRPr="000B4811">
        <w:rPr>
          <w:rStyle w:val="Style13ptBold"/>
        </w:rPr>
        <w:t xml:space="preserve">complex </w:t>
      </w:r>
      <w:r w:rsidRPr="003E515F">
        <w:rPr>
          <w:rStyle w:val="Emphasis"/>
          <w:highlight w:val="cyan"/>
        </w:rPr>
        <w:t xml:space="preserve">patent </w:t>
      </w:r>
      <w:r w:rsidRPr="00EF58DC">
        <w:rPr>
          <w:rStyle w:val="Emphasis"/>
        </w:rPr>
        <w:t>licensing</w:t>
      </w:r>
      <w:r w:rsidRPr="00EF58DC">
        <w:rPr>
          <w:rStyle w:val="Style13ptBold"/>
        </w:rPr>
        <w:t xml:space="preserve"> and </w:t>
      </w:r>
      <w:r w:rsidRPr="00EF58DC">
        <w:rPr>
          <w:rStyle w:val="Emphasis"/>
        </w:rPr>
        <w:t xml:space="preserve">assertion </w:t>
      </w:r>
      <w:r w:rsidRPr="003E515F">
        <w:rPr>
          <w:rStyle w:val="Emphasis"/>
          <w:highlight w:val="cyan"/>
        </w:rPr>
        <w:t>schemes</w:t>
      </w:r>
      <w:r w:rsidRPr="00995776">
        <w:rPr>
          <w:sz w:val="16"/>
        </w:rPr>
        <w:t>—as companies like Qualcomm have done—</w:t>
      </w:r>
      <w:r w:rsidRPr="003E515F">
        <w:rPr>
          <w:rStyle w:val="Style13ptBold"/>
          <w:highlight w:val="cyan"/>
        </w:rPr>
        <w:t>rather than</w:t>
      </w:r>
      <w:r w:rsidRPr="00EF58DC">
        <w:rPr>
          <w:rStyle w:val="Style13ptBold"/>
        </w:rPr>
        <w:t xml:space="preserve"> to perform the </w:t>
      </w:r>
      <w:r w:rsidRPr="00EF58DC">
        <w:rPr>
          <w:rStyle w:val="Emphasis"/>
        </w:rPr>
        <w:t>hard work</w:t>
      </w:r>
      <w:r w:rsidRPr="00EF58DC">
        <w:rPr>
          <w:rStyle w:val="Style13ptBold"/>
        </w:rPr>
        <w:t xml:space="preserve"> of </w:t>
      </w:r>
      <w:r w:rsidRPr="003E515F">
        <w:rPr>
          <w:rStyle w:val="Style13ptBold"/>
          <w:highlight w:val="cyan"/>
        </w:rPr>
        <w:t>build</w:t>
      </w:r>
      <w:r w:rsidRPr="00EF58DC">
        <w:rPr>
          <w:rStyle w:val="Style13ptBold"/>
        </w:rPr>
        <w:t xml:space="preserve">ing </w:t>
      </w:r>
      <w:r w:rsidRPr="00EF58DC">
        <w:rPr>
          <w:rStyle w:val="Emphasis"/>
        </w:rPr>
        <w:t xml:space="preserve">new </w:t>
      </w:r>
      <w:r w:rsidRPr="003E515F">
        <w:rPr>
          <w:rStyle w:val="Emphasis"/>
          <w:highlight w:val="cyan"/>
        </w:rPr>
        <w:t>tech</w:t>
      </w:r>
      <w:r w:rsidRPr="00382959">
        <w:rPr>
          <w:rStyle w:val="Emphasis"/>
        </w:rPr>
        <w:t>nologies</w:t>
      </w:r>
      <w:r w:rsidRPr="00721D7D">
        <w:rPr>
          <w:sz w:val="16"/>
        </w:rPr>
        <w:t xml:space="preserve">. </w:t>
      </w:r>
      <w:r w:rsidRPr="00721D7D">
        <w:rPr>
          <w:rStyle w:val="Style13ptBold"/>
        </w:rPr>
        <w:t xml:space="preserve">When innovation in patent </w:t>
      </w:r>
      <w:r w:rsidRPr="00721D7D">
        <w:rPr>
          <w:rStyle w:val="Emphasis"/>
        </w:rPr>
        <w:t>strategy</w:t>
      </w:r>
      <w:r w:rsidRPr="00721D7D">
        <w:rPr>
          <w:rStyle w:val="Style13ptBold"/>
        </w:rPr>
        <w:t xml:space="preserve"> is more profitable</w:t>
      </w:r>
      <w:r w:rsidRPr="00721D7D">
        <w:rPr>
          <w:sz w:val="16"/>
        </w:rPr>
        <w:t xml:space="preserve"> than actual innova</w:t>
      </w:r>
      <w:r w:rsidRPr="00995776">
        <w:rPr>
          <w:sz w:val="16"/>
        </w:rPr>
        <w:t xml:space="preserve">tion, </w:t>
      </w:r>
      <w:r w:rsidRPr="003E515F">
        <w:rPr>
          <w:rStyle w:val="Style13ptBold"/>
          <w:highlight w:val="cyan"/>
        </w:rPr>
        <w:t xml:space="preserve">we </w:t>
      </w:r>
      <w:r w:rsidRPr="003E515F">
        <w:rPr>
          <w:rStyle w:val="Emphasis"/>
          <w:highlight w:val="cyan"/>
        </w:rPr>
        <w:t>lose the race</w:t>
      </w:r>
      <w:r w:rsidRPr="003E515F">
        <w:rPr>
          <w:rStyle w:val="Style13ptBold"/>
          <w:highlight w:val="cyan"/>
        </w:rPr>
        <w:t xml:space="preserve"> to 5G</w:t>
      </w:r>
      <w:r w:rsidRPr="00995776">
        <w:rPr>
          <w:sz w:val="16"/>
        </w:rPr>
        <w:t xml:space="preserve"> and other technologies.</w:t>
      </w:r>
    </w:p>
    <w:p w14:paraId="43F53445" w14:textId="77777777" w:rsidR="005028B0" w:rsidRPr="00995776" w:rsidRDefault="005028B0" w:rsidP="005028B0">
      <w:pPr>
        <w:rPr>
          <w:sz w:val="16"/>
        </w:rPr>
      </w:pPr>
      <w:r w:rsidRPr="00995776">
        <w:rPr>
          <w:sz w:val="16"/>
        </w:rPr>
        <w:t>But don’t take my word for it. </w:t>
      </w:r>
      <w:hyperlink r:id="rId20" w:tgtFrame="_blank" w:history="1">
        <w:r w:rsidRPr="00995776">
          <w:rPr>
            <w:rStyle w:val="StyleUnderline"/>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13ptBold"/>
        </w:rPr>
        <w:t xml:space="preserve">the use of </w:t>
      </w:r>
      <w:r w:rsidRPr="003E515F">
        <w:rPr>
          <w:rStyle w:val="Style13ptBold"/>
          <w:highlight w:val="cyan"/>
        </w:rPr>
        <w:t>patents</w:t>
      </w:r>
      <w:r w:rsidRPr="00721D7D">
        <w:rPr>
          <w:rStyle w:val="Style13ptBold"/>
        </w:rPr>
        <w:t xml:space="preserve"> to kick companies</w:t>
      </w:r>
      <w:r w:rsidRPr="00721D7D">
        <w:rPr>
          <w:sz w:val="16"/>
        </w:rPr>
        <w:t xml:space="preserve"> like Intel </w:t>
      </w:r>
      <w:r w:rsidRPr="00721D7D">
        <w:rPr>
          <w:rStyle w:val="Style13ptBold"/>
        </w:rPr>
        <w:t>out</w:t>
      </w:r>
      <w:r w:rsidRPr="00721D7D">
        <w:rPr>
          <w:sz w:val="16"/>
        </w:rPr>
        <w:t xml:space="preserve"> of 5G development, predicting that such actions would “</w:t>
      </w:r>
      <w:r w:rsidRPr="003E515F">
        <w:rPr>
          <w:rStyle w:val="Style13ptBold"/>
          <w:highlight w:val="cyan"/>
        </w:rPr>
        <w:t>dampen</w:t>
      </w:r>
      <w:r w:rsidRPr="00721D7D">
        <w:rPr>
          <w:rStyle w:val="Style13ptBold"/>
        </w:rPr>
        <w:t xml:space="preserve"> the quality, </w:t>
      </w:r>
      <w:r w:rsidRPr="003E515F">
        <w:rPr>
          <w:rStyle w:val="Style13ptBold"/>
          <w:highlight w:val="cyan"/>
        </w:rPr>
        <w:t>innovation</w:t>
      </w:r>
      <w:r w:rsidRPr="00721D7D">
        <w:rPr>
          <w:rStyle w:val="Style13ptBold"/>
        </w:rPr>
        <w:t xml:space="preserve">, competitive pricing, </w:t>
      </w:r>
      <w:r w:rsidRPr="003E515F">
        <w:rPr>
          <w:rStyle w:val="Style13ptBold"/>
          <w:highlight w:val="cyan"/>
        </w:rPr>
        <w:t>and</w:t>
      </w:r>
      <w:r w:rsidRPr="00721D7D">
        <w:rPr>
          <w:rStyle w:val="Style13ptBold"/>
        </w:rPr>
        <w:t xml:space="preserve"> in this case the </w:t>
      </w:r>
      <w:r w:rsidRPr="003E515F">
        <w:rPr>
          <w:rStyle w:val="Emphasis"/>
          <w:highlight w:val="cyan"/>
        </w:rPr>
        <w:t>preservation</w:t>
      </w:r>
      <w:r w:rsidRPr="003E515F">
        <w:rPr>
          <w:rStyle w:val="Style13ptBold"/>
          <w:highlight w:val="cyan"/>
        </w:rPr>
        <w:t xml:space="preserve"> of a </w:t>
      </w:r>
      <w:r w:rsidRPr="003E515F">
        <w:rPr>
          <w:rStyle w:val="Emphasis"/>
          <w:highlight w:val="cyan"/>
        </w:rPr>
        <w:t>strong</w:t>
      </w:r>
      <w:r w:rsidRPr="003E515F">
        <w:rPr>
          <w:rStyle w:val="Style13ptBold"/>
          <w:highlight w:val="cyan"/>
        </w:rPr>
        <w:t xml:space="preserve"> U.S. </w:t>
      </w:r>
      <w:r w:rsidRPr="003E515F">
        <w:rPr>
          <w:rStyle w:val="Emphasis"/>
          <w:highlight w:val="cyan"/>
        </w:rPr>
        <w:t>presence</w:t>
      </w:r>
      <w:r w:rsidRPr="003E515F">
        <w:rPr>
          <w:rStyle w:val="Style13ptBold"/>
          <w:highlight w:val="cyan"/>
        </w:rPr>
        <w:t xml:space="preserve"> in</w:t>
      </w:r>
      <w:r w:rsidRPr="00721D7D">
        <w:rPr>
          <w:rStyle w:val="Style13ptBold"/>
        </w:rPr>
        <w:t xml:space="preserve"> the development of </w:t>
      </w:r>
      <w:r w:rsidRPr="003E515F">
        <w:rPr>
          <w:rStyle w:val="Style13ptBold"/>
          <w:highlight w:val="cyan"/>
        </w:rPr>
        <w:t>5G</w:t>
      </w:r>
      <w:r w:rsidRPr="00721D7D">
        <w:rPr>
          <w:rStyle w:val="Style13ptBold"/>
        </w:rPr>
        <w:t xml:space="preserve"> </w:t>
      </w:r>
      <w:r w:rsidRPr="00721D7D">
        <w:rPr>
          <w:sz w:val="16"/>
        </w:rPr>
        <w:t>and thus the national security of the United States.”</w:t>
      </w:r>
    </w:p>
    <w:p w14:paraId="30E326E4" w14:textId="77777777" w:rsidR="005028B0" w:rsidRPr="00995776" w:rsidRDefault="005028B0" w:rsidP="005028B0">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21" w:tgtFrame="_blank" w:history="1">
        <w:r w:rsidRPr="00995776">
          <w:rPr>
            <w:rStyle w:val="StyleUnderline"/>
            <w:sz w:val="16"/>
            <w:szCs w:val="16"/>
          </w:rPr>
          <w:t>ordinary</w:t>
        </w:r>
      </w:hyperlink>
      <w:r w:rsidRPr="00995776">
        <w:rPr>
          <w:sz w:val="16"/>
          <w:szCs w:val="16"/>
        </w:rPr>
        <w:t> to the </w:t>
      </w:r>
      <w:hyperlink r:id="rId22" w:tgtFrame="_blank" w:history="1">
        <w:r w:rsidRPr="00995776">
          <w:rPr>
            <w:rStyle w:val="StyleUnderline"/>
            <w:sz w:val="16"/>
            <w:szCs w:val="16"/>
          </w:rPr>
          <w:t>imperfect</w:t>
        </w:r>
      </w:hyperlink>
      <w:r w:rsidRPr="00995776">
        <w:rPr>
          <w:sz w:val="16"/>
          <w:szCs w:val="16"/>
        </w:rPr>
        <w:t> to the </w:t>
      </w:r>
      <w:hyperlink r:id="rId23" w:tgtFrame="_blank" w:history="1">
        <w:r w:rsidRPr="00995776">
          <w:rPr>
            <w:rStyle w:val="StyleUnderline"/>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4" w:tgtFrame="_blank" w:history="1">
        <w:r w:rsidRPr="00995776">
          <w:rPr>
            <w:rStyle w:val="StyleUnderline"/>
            <w:sz w:val="16"/>
            <w:szCs w:val="16"/>
          </w:rPr>
          <w:t>five figures</w:t>
        </w:r>
      </w:hyperlink>
      <w:r w:rsidRPr="00995776">
        <w:rPr>
          <w:sz w:val="16"/>
          <w:szCs w:val="16"/>
        </w:rPr>
        <w:t>—and most Chinese patent owners drop their patents </w:t>
      </w:r>
      <w:hyperlink r:id="rId25" w:tgtFrame="_blank" w:history="1">
        <w:r w:rsidRPr="00995776">
          <w:rPr>
            <w:rStyle w:val="StyleUnderline"/>
            <w:sz w:val="16"/>
            <w:szCs w:val="16"/>
          </w:rPr>
          <w:t>within five years</w:t>
        </w:r>
      </w:hyperlink>
      <w:r w:rsidRPr="00995776">
        <w:rPr>
          <w:sz w:val="16"/>
          <w:szCs w:val="16"/>
        </w:rPr>
        <w:t> of getting them. The message in China is clear: You will be rewarded for innovating, but not for quibbling over patents.</w:t>
      </w:r>
    </w:p>
    <w:p w14:paraId="1557BAEB" w14:textId="77777777" w:rsidR="005028B0" w:rsidRDefault="005028B0" w:rsidP="005028B0">
      <w:pPr>
        <w:rPr>
          <w:rStyle w:val="Style13ptBold"/>
        </w:rPr>
      </w:pPr>
      <w:r w:rsidRPr="00995776">
        <w:rPr>
          <w:sz w:val="16"/>
        </w:rPr>
        <w:t xml:space="preserve">The United States should take the same tack if it wants to match China in 5G. </w:t>
      </w:r>
      <w:r w:rsidRPr="00EF58DC">
        <w:rPr>
          <w:rStyle w:val="Style13ptBold"/>
        </w:rPr>
        <w:t>Ever-</w:t>
      </w:r>
      <w:r w:rsidRPr="000B4811">
        <w:rPr>
          <w:rStyle w:val="Style13ptBold"/>
        </w:rPr>
        <w:t xml:space="preserve">stronger patent rights encourage </w:t>
      </w:r>
      <w:r w:rsidRPr="000B4811">
        <w:rPr>
          <w:rStyle w:val="Emphasis"/>
        </w:rPr>
        <w:t>counterproductive</w:t>
      </w:r>
      <w:r w:rsidRPr="000B4811">
        <w:rPr>
          <w:rStyle w:val="Style13ptBold"/>
        </w:rPr>
        <w:t xml:space="preserve"> disputes that are </w:t>
      </w:r>
      <w:r w:rsidRPr="003E515F">
        <w:rPr>
          <w:rStyle w:val="Style13ptBold"/>
          <w:highlight w:val="cyan"/>
        </w:rPr>
        <w:t>a drag on</w:t>
      </w:r>
      <w:r w:rsidRPr="00EF58DC">
        <w:rPr>
          <w:rStyle w:val="Style13ptBold"/>
        </w:rPr>
        <w:t xml:space="preserve"> industry, a drag on research and development, and</w:t>
      </w:r>
      <w:r w:rsidRPr="00995776">
        <w:rPr>
          <w:sz w:val="16"/>
        </w:rPr>
        <w:t xml:space="preserve"> ultimately </w:t>
      </w:r>
      <w:r w:rsidRPr="00EF58DC">
        <w:rPr>
          <w:rStyle w:val="Style13ptBold"/>
        </w:rPr>
        <w:t xml:space="preserve">a drag on domestic </w:t>
      </w:r>
      <w:r w:rsidRPr="003E515F">
        <w:rPr>
          <w:rStyle w:val="Emphasis"/>
          <w:highlight w:val="cyan"/>
        </w:rPr>
        <w:t>competitiveness</w:t>
      </w:r>
      <w:r w:rsidRPr="003E515F">
        <w:rPr>
          <w:rStyle w:val="Style13ptBold"/>
          <w:highlight w:val="cyan"/>
        </w:rPr>
        <w:t xml:space="preserve"> on the global stage</w:t>
      </w:r>
      <w:r w:rsidRPr="00995776">
        <w:rPr>
          <w:sz w:val="16"/>
        </w:rPr>
        <w:t xml:space="preserve">. If America wants to lead in 5G, then </w:t>
      </w:r>
      <w:r w:rsidRPr="00EF58DC">
        <w:rPr>
          <w:rStyle w:val="Style13ptBold"/>
        </w:rPr>
        <w:t xml:space="preserve">it must clear the path for </w:t>
      </w:r>
      <w:r w:rsidRPr="00EF58DC">
        <w:rPr>
          <w:rStyle w:val="Emphasis"/>
        </w:rPr>
        <w:t>strong competition</w:t>
      </w:r>
      <w:r w:rsidRPr="00EF58DC">
        <w:rPr>
          <w:rStyle w:val="Style13ptBold"/>
        </w:rPr>
        <w:t xml:space="preserve"> among </w:t>
      </w:r>
      <w:r w:rsidRPr="00EF58DC">
        <w:rPr>
          <w:rStyle w:val="Emphasis"/>
        </w:rPr>
        <w:t>leading</w:t>
      </w:r>
      <w:r w:rsidRPr="00EF58DC">
        <w:rPr>
          <w:rStyle w:val="Style13ptBold"/>
        </w:rPr>
        <w:t xml:space="preserve"> American technology </w:t>
      </w:r>
      <w:r w:rsidRPr="00EF58DC">
        <w:rPr>
          <w:rStyle w:val="Emphasis"/>
        </w:rPr>
        <w:t>companies</w:t>
      </w:r>
      <w:r w:rsidRPr="00EF58DC">
        <w:rPr>
          <w:rStyle w:val="Style13ptBold"/>
        </w:rPr>
        <w:t>.</w:t>
      </w:r>
    </w:p>
    <w:p w14:paraId="61AA84CA" w14:textId="77777777" w:rsidR="005028B0" w:rsidRDefault="005028B0" w:rsidP="005028B0">
      <w:pPr>
        <w:rPr>
          <w:rFonts w:eastAsiaTheme="majorEastAsia" w:cstheme="majorBidi"/>
          <w:b/>
          <w:iCs/>
          <w:sz w:val="26"/>
        </w:rPr>
      </w:pPr>
    </w:p>
    <w:p w14:paraId="65B514CB" w14:textId="77777777" w:rsidR="005028B0" w:rsidRDefault="005028B0" w:rsidP="005028B0">
      <w:pPr>
        <w:pStyle w:val="Heading4"/>
      </w:pPr>
      <w:r>
        <w:t xml:space="preserve">Standards leadership allows China to </w:t>
      </w:r>
      <w:r w:rsidRPr="003D7D43">
        <w:t>export</w:t>
      </w:r>
      <w:r>
        <w:t xml:space="preserve"> digital authoritarianism. </w:t>
      </w:r>
    </w:p>
    <w:p w14:paraId="6EEBA0A9" w14:textId="77777777" w:rsidR="005028B0" w:rsidRPr="00702D72" w:rsidRDefault="005028B0" w:rsidP="005028B0">
      <w:r w:rsidRPr="00702D72">
        <w:rPr>
          <w:rStyle w:val="Emphasis1"/>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607F6954" w14:textId="77777777" w:rsidR="005028B0" w:rsidRPr="003D7D43" w:rsidRDefault="005028B0" w:rsidP="005028B0">
      <w:pPr>
        <w:rPr>
          <w:sz w:val="16"/>
        </w:rPr>
      </w:pPr>
      <w:r w:rsidRPr="003D7D43">
        <w:rPr>
          <w:sz w:val="16"/>
        </w:rPr>
        <w:t xml:space="preserve">However, </w:t>
      </w:r>
      <w:r w:rsidRPr="00C47630">
        <w:rPr>
          <w:rStyle w:val="Style13ptBold"/>
        </w:rPr>
        <w:t>this</w:t>
      </w:r>
      <w:r w:rsidRPr="003D7D43">
        <w:rPr>
          <w:sz w:val="16"/>
        </w:rPr>
        <w:t xml:space="preserve"> previously </w:t>
      </w:r>
      <w:r w:rsidRPr="00C47630">
        <w:rPr>
          <w:rStyle w:val="Style13ptBold"/>
        </w:rPr>
        <w:t xml:space="preserve">‘western’ domain is challenged </w:t>
      </w:r>
      <w:r w:rsidRPr="003D7D43">
        <w:rPr>
          <w:rStyle w:val="Style13ptBold"/>
        </w:rPr>
        <w:t xml:space="preserve">by a </w:t>
      </w:r>
      <w:r w:rsidRPr="003E515F">
        <w:rPr>
          <w:rStyle w:val="Style13ptBold"/>
          <w:highlight w:val="cyan"/>
        </w:rPr>
        <w:t>Chinese</w:t>
      </w:r>
      <w:r w:rsidRPr="003D7D43">
        <w:rPr>
          <w:rStyle w:val="Style13ptBold"/>
        </w:rPr>
        <w:t xml:space="preserve"> bloc</w:t>
      </w:r>
      <w:r w:rsidRPr="00C47630">
        <w:rPr>
          <w:rStyle w:val="Style13ptBold"/>
        </w:rPr>
        <w:t xml:space="preserve"> of private industry </w:t>
      </w:r>
      <w:r w:rsidRPr="003E515F">
        <w:rPr>
          <w:rStyle w:val="Style13ptBold"/>
          <w:highlight w:val="cyan"/>
        </w:rPr>
        <w:t>actors</w:t>
      </w:r>
      <w:r w:rsidRPr="00C47630">
        <w:rPr>
          <w:rStyle w:val="Style13ptBold"/>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13ptBold"/>
        </w:rPr>
        <w:t xml:space="preserve">who have managed to </w:t>
      </w:r>
      <w:r w:rsidRPr="003E515F">
        <w:rPr>
          <w:rStyle w:val="Style13ptBold"/>
          <w:highlight w:val="cyan"/>
        </w:rPr>
        <w:t>leverage</w:t>
      </w:r>
      <w:r w:rsidRPr="003D7D43">
        <w:rPr>
          <w:sz w:val="16"/>
        </w:rPr>
        <w:t xml:space="preserve"> the flaws of </w:t>
      </w:r>
      <w:r w:rsidRPr="003E515F">
        <w:rPr>
          <w:rStyle w:val="Style13ptBold"/>
          <w:highlight w:val="cyan"/>
        </w:rPr>
        <w:t xml:space="preserve">this system for </w:t>
      </w:r>
      <w:r w:rsidRPr="003E515F">
        <w:rPr>
          <w:rStyle w:val="Emphasis"/>
          <w:highlight w:val="cyan"/>
        </w:rPr>
        <w:t>political</w:t>
      </w:r>
      <w:r w:rsidRPr="003D7D43">
        <w:rPr>
          <w:sz w:val="16"/>
        </w:rPr>
        <w:t xml:space="preserve"> and economic </w:t>
      </w:r>
      <w:r w:rsidRPr="003E515F">
        <w:rPr>
          <w:rStyle w:val="Emphasis"/>
          <w:highlight w:val="cyan"/>
        </w:rPr>
        <w:t>advantage</w:t>
      </w:r>
      <w:proofErr w:type="gramStart"/>
      <w:r w:rsidRPr="003D7D43">
        <w:rPr>
          <w:sz w:val="16"/>
        </w:rPr>
        <w:t>.  </w:t>
      </w:r>
      <w:proofErr w:type="gramEnd"/>
      <w:r w:rsidRPr="003D7D43">
        <w:rPr>
          <w:sz w:val="16"/>
        </w:rPr>
        <w:t xml:space="preserve">The market-driven self-regulation model of technical standards has proven itself unsustainable given the geopolitical power achievable through the control of these standards. </w:t>
      </w:r>
      <w:r w:rsidRPr="00C47630">
        <w:rPr>
          <w:rStyle w:val="Style13ptBold"/>
        </w:rPr>
        <w:t xml:space="preserve">The </w:t>
      </w:r>
      <w:proofErr w:type="spellStart"/>
      <w:r w:rsidRPr="00C47630">
        <w:rPr>
          <w:rStyle w:val="Style13ptBold"/>
        </w:rPr>
        <w:t>marketised</w:t>
      </w:r>
      <w:proofErr w:type="spellEnd"/>
      <w:r w:rsidRPr="00C47630">
        <w:rPr>
          <w:rStyle w:val="Style13ptBold"/>
        </w:rPr>
        <w:t xml:space="preserve"> approach is easily </w:t>
      </w:r>
      <w:r w:rsidRPr="00C47630">
        <w:rPr>
          <w:rStyle w:val="Emphasis"/>
        </w:rPr>
        <w:t>abusable</w:t>
      </w:r>
      <w:r w:rsidRPr="00C47630">
        <w:rPr>
          <w:rStyle w:val="Style13ptBold"/>
        </w:rPr>
        <w:t xml:space="preserve"> by a</w:t>
      </w:r>
      <w:r w:rsidRPr="003D7D43">
        <w:rPr>
          <w:sz w:val="16"/>
        </w:rPr>
        <w:t xml:space="preserve"> technologically developed </w:t>
      </w:r>
      <w:r w:rsidRPr="00C47630">
        <w:rPr>
          <w:rStyle w:val="Style13ptBold"/>
        </w:rPr>
        <w:t xml:space="preserve">nation-state with </w:t>
      </w:r>
      <w:r w:rsidRPr="00C47630">
        <w:rPr>
          <w:rStyle w:val="Emphasis"/>
        </w:rPr>
        <w:t>geopolitical intentions</w:t>
      </w:r>
      <w:r w:rsidRPr="00C47630">
        <w:rPr>
          <w:rStyle w:val="Style13ptBold"/>
        </w:rPr>
        <w:t xml:space="preserve"> firmly in mind</w:t>
      </w:r>
      <w:r w:rsidRPr="003D7D43">
        <w:rPr>
          <w:sz w:val="16"/>
        </w:rPr>
        <w:t xml:space="preserve">. </w:t>
      </w:r>
    </w:p>
    <w:p w14:paraId="12F8B820" w14:textId="77777777" w:rsidR="005028B0" w:rsidRPr="003D7D43" w:rsidRDefault="005028B0" w:rsidP="005028B0">
      <w:pPr>
        <w:rPr>
          <w:sz w:val="16"/>
          <w:szCs w:val="16"/>
        </w:rPr>
      </w:pPr>
      <w:r w:rsidRPr="003D7D43">
        <w:rPr>
          <w:sz w:val="16"/>
          <w:szCs w:val="16"/>
        </w:rPr>
        <w:t>Obscurity Through Complexity</w:t>
      </w:r>
    </w:p>
    <w:p w14:paraId="6ABC59B9" w14:textId="77777777" w:rsidR="005028B0" w:rsidRPr="003D7D43" w:rsidRDefault="005028B0" w:rsidP="005028B0">
      <w:pPr>
        <w:rPr>
          <w:sz w:val="16"/>
        </w:rPr>
      </w:pPr>
      <w:r w:rsidRPr="003D7D43">
        <w:rPr>
          <w:sz w:val="16"/>
        </w:rPr>
        <w:t xml:space="preserve">Technical standards have the immediate appearance of being both apolitical and ethically neutral. This seems to set them apart from the debate over standards of state </w:t>
      </w:r>
      <w:proofErr w:type="spellStart"/>
      <w:r w:rsidRPr="003D7D43">
        <w:rPr>
          <w:sz w:val="16"/>
        </w:rPr>
        <w:t>behaviour</w:t>
      </w:r>
      <w:proofErr w:type="spellEnd"/>
      <w:r w:rsidRPr="003D7D43">
        <w:rPr>
          <w:sz w:val="16"/>
        </w:rPr>
        <w:t xml:space="preserve"> in </w:t>
      </w:r>
      <w:hyperlink r:id="rId26" w:history="1">
        <w:r w:rsidRPr="003D7D43">
          <w:rPr>
            <w:rStyle w:val="StyleUnderline"/>
            <w:sz w:val="16"/>
          </w:rPr>
          <w:t>cyber space concerning espionage and actions below the threshold of armed conflict</w:t>
        </w:r>
      </w:hyperlink>
      <w:r w:rsidRPr="003D7D43">
        <w:rPr>
          <w:sz w:val="16"/>
        </w:rPr>
        <w:t xml:space="preserve">. Yet, </w:t>
      </w:r>
      <w:r w:rsidRPr="00C47630">
        <w:rPr>
          <w:rStyle w:val="Style13ptBold"/>
        </w:rPr>
        <w:t xml:space="preserve">technological </w:t>
      </w:r>
      <w:r w:rsidRPr="003E515F">
        <w:rPr>
          <w:rStyle w:val="Style13ptBold"/>
          <w:highlight w:val="cyan"/>
        </w:rPr>
        <w:t xml:space="preserve">standards are </w:t>
      </w:r>
      <w:r w:rsidRPr="003E515F">
        <w:rPr>
          <w:rStyle w:val="Emphasis"/>
          <w:highlight w:val="cyan"/>
        </w:rPr>
        <w:t>unequivocally</w:t>
      </w:r>
      <w:r w:rsidRPr="003E515F">
        <w:rPr>
          <w:rStyle w:val="Style13ptBold"/>
          <w:highlight w:val="cyan"/>
        </w:rPr>
        <w:t xml:space="preserve"> connected to</w:t>
      </w:r>
      <w:r w:rsidRPr="00C47630">
        <w:rPr>
          <w:rStyle w:val="Style13ptBold"/>
        </w:rPr>
        <w:t xml:space="preserve"> normative practices of</w:t>
      </w:r>
      <w:r w:rsidRPr="003D7D43">
        <w:rPr>
          <w:sz w:val="16"/>
        </w:rPr>
        <w:t xml:space="preserve"> international </w:t>
      </w:r>
      <w:proofErr w:type="spellStart"/>
      <w:r w:rsidRPr="003E515F">
        <w:rPr>
          <w:rStyle w:val="Style13ptBold"/>
          <w:highlight w:val="cyan"/>
        </w:rPr>
        <w:t>behaviour</w:t>
      </w:r>
      <w:proofErr w:type="spellEnd"/>
      <w:r w:rsidRPr="003E515F">
        <w:rPr>
          <w:rStyle w:val="Style13ptBold"/>
          <w:highlight w:val="cyan"/>
        </w:rPr>
        <w:t xml:space="preserve"> and ethics</w:t>
      </w:r>
      <w:r w:rsidRPr="003D7D43">
        <w:rPr>
          <w:sz w:val="16"/>
        </w:rPr>
        <w:t xml:space="preserve">. </w:t>
      </w:r>
      <w:r w:rsidRPr="00C47630">
        <w:rPr>
          <w:rStyle w:val="Style13ptBold"/>
        </w:rPr>
        <w:t>The</w:t>
      </w:r>
      <w:r w:rsidRPr="003D7D43">
        <w:rPr>
          <w:sz w:val="16"/>
        </w:rPr>
        <w:t xml:space="preserve"> extremely </w:t>
      </w:r>
      <w:r w:rsidRPr="00C47630">
        <w:rPr>
          <w:rStyle w:val="Style13ptBold"/>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13ptBold"/>
        </w:rPr>
        <w:t>obscures the</w:t>
      </w:r>
      <w:r w:rsidRPr="003D7D43">
        <w:rPr>
          <w:sz w:val="16"/>
        </w:rPr>
        <w:t xml:space="preserve"> very </w:t>
      </w:r>
      <w:r w:rsidRPr="00C47630">
        <w:rPr>
          <w:rStyle w:val="Style13ptBold"/>
        </w:rPr>
        <w:t>tangible real-world impact</w:t>
      </w:r>
      <w:r w:rsidRPr="003D7D43">
        <w:rPr>
          <w:sz w:val="16"/>
        </w:rPr>
        <w:t xml:space="preserve"> that the </w:t>
      </w:r>
      <w:r w:rsidRPr="00C47630">
        <w:rPr>
          <w:rStyle w:val="Style13ptBold"/>
        </w:rPr>
        <w:t>standards they set have</w:t>
      </w:r>
      <w:r w:rsidRPr="003D7D43">
        <w:rPr>
          <w:sz w:val="16"/>
        </w:rPr>
        <w:t xml:space="preserve">. The </w:t>
      </w:r>
      <w:r w:rsidRPr="003E515F">
        <w:rPr>
          <w:rStyle w:val="Style13ptBold"/>
          <w:highlight w:val="cyan"/>
        </w:rPr>
        <w:t>3GPP</w:t>
      </w:r>
      <w:r w:rsidRPr="003D7D43">
        <w:rPr>
          <w:sz w:val="16"/>
        </w:rPr>
        <w:t xml:space="preserve"> is responsible for standards setting for mobile telecommunications. It </w:t>
      </w:r>
      <w:r w:rsidRPr="003E515F">
        <w:rPr>
          <w:rStyle w:val="Style13ptBold"/>
          <w:highlight w:val="cyan"/>
        </w:rPr>
        <w:t>covers</w:t>
      </w:r>
      <w:r w:rsidRPr="00C47630">
        <w:rPr>
          <w:rStyle w:val="Style13ptBold"/>
        </w:rPr>
        <w:t xml:space="preserve"> everything from </w:t>
      </w:r>
      <w:r w:rsidRPr="003E515F">
        <w:rPr>
          <w:rStyle w:val="Emphasis"/>
          <w:highlight w:val="cyan"/>
        </w:rPr>
        <w:t>5G</w:t>
      </w:r>
      <w:r w:rsidRPr="003E515F">
        <w:rPr>
          <w:rStyle w:val="Style13ptBold"/>
          <w:highlight w:val="cyan"/>
        </w:rPr>
        <w:t xml:space="preserve"> through</w:t>
      </w:r>
      <w:r w:rsidRPr="00C47630">
        <w:rPr>
          <w:rStyle w:val="Style13ptBold"/>
        </w:rPr>
        <w:t xml:space="preserve"> to </w:t>
      </w:r>
      <w:r w:rsidRPr="003E515F">
        <w:rPr>
          <w:rStyle w:val="Emphasis"/>
          <w:highlight w:val="cyan"/>
        </w:rPr>
        <w:t>autonomous vehicles</w:t>
      </w:r>
      <w:r w:rsidRPr="003E515F">
        <w:rPr>
          <w:rStyle w:val="Style13ptBold"/>
          <w:highlight w:val="cyan"/>
        </w:rPr>
        <w:t xml:space="preserve"> and</w:t>
      </w:r>
      <w:r w:rsidRPr="00C47630">
        <w:rPr>
          <w:rStyle w:val="Style13ptBold"/>
        </w:rPr>
        <w:t xml:space="preserve"> the </w:t>
      </w:r>
      <w:r w:rsidRPr="003E515F">
        <w:rPr>
          <w:rStyle w:val="Emphasis"/>
          <w:highlight w:val="cyan"/>
        </w:rPr>
        <w:t>I</w:t>
      </w:r>
      <w:r w:rsidRPr="00C47630">
        <w:rPr>
          <w:rStyle w:val="Style13ptBold"/>
        </w:rPr>
        <w:t xml:space="preserve">nternet </w:t>
      </w:r>
      <w:r w:rsidRPr="003E515F">
        <w:rPr>
          <w:rStyle w:val="Emphasis"/>
          <w:highlight w:val="cyan"/>
        </w:rPr>
        <w:t>o</w:t>
      </w:r>
      <w:r w:rsidRPr="00C47630">
        <w:rPr>
          <w:rStyle w:val="Style13ptBold"/>
        </w:rPr>
        <w:t xml:space="preserve">f </w:t>
      </w:r>
      <w:r w:rsidRPr="003E515F">
        <w:rPr>
          <w:rStyle w:val="Emphasis"/>
          <w:highlight w:val="cyan"/>
        </w:rPr>
        <w:t>T</w:t>
      </w:r>
      <w:r w:rsidRPr="00C47630">
        <w:rPr>
          <w:rStyle w:val="Style13ptBold"/>
        </w:rPr>
        <w:t>hings</w:t>
      </w:r>
      <w:r w:rsidRPr="003D7D43">
        <w:rPr>
          <w:sz w:val="16"/>
        </w:rPr>
        <w:t xml:space="preserve">. These are the bodies defining how the modern world is constructed. </w:t>
      </w:r>
    </w:p>
    <w:p w14:paraId="56CAED97" w14:textId="77777777" w:rsidR="005028B0" w:rsidRPr="003D7D43" w:rsidRDefault="005028B0" w:rsidP="005028B0">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13ptBold"/>
        </w:rPr>
        <w:t xml:space="preserve">This hardly seems a matter of </w:t>
      </w:r>
      <w:r w:rsidRPr="00C47630">
        <w:rPr>
          <w:rStyle w:val="Emphasis"/>
        </w:rPr>
        <w:t>national security</w:t>
      </w:r>
      <w:r w:rsidRPr="00C47630">
        <w:rPr>
          <w:rStyle w:val="Style13ptBold"/>
        </w:rPr>
        <w:t xml:space="preserve"> importance</w:t>
      </w:r>
      <w:r w:rsidRPr="003D7D43">
        <w:rPr>
          <w:sz w:val="16"/>
        </w:rPr>
        <w:t xml:space="preserve">. But </w:t>
      </w:r>
      <w:r w:rsidRPr="003E515F">
        <w:rPr>
          <w:rStyle w:val="Style13ptBold"/>
          <w:highlight w:val="cyan"/>
        </w:rPr>
        <w:t>the same process</w:t>
      </w:r>
      <w:r w:rsidRPr="00C47630">
        <w:rPr>
          <w:rStyle w:val="Style13ptBold"/>
        </w:rPr>
        <w:t xml:space="preserve"> is responsible for what</w:t>
      </w:r>
      <w:r w:rsidRPr="003D7D43">
        <w:rPr>
          <w:sz w:val="16"/>
        </w:rPr>
        <w:t xml:space="preserve"> ultimately </w:t>
      </w:r>
      <w:r w:rsidRPr="003E515F">
        <w:rPr>
          <w:rStyle w:val="Style13ptBold"/>
          <w:highlight w:val="cyan"/>
        </w:rPr>
        <w:t>shape</w:t>
      </w:r>
      <w:r w:rsidRPr="00C47630">
        <w:rPr>
          <w:rStyle w:val="Style13ptBold"/>
        </w:rPr>
        <w:t xml:space="preserve"> the</w:t>
      </w:r>
      <w:r w:rsidRPr="003D7D43">
        <w:rPr>
          <w:sz w:val="16"/>
        </w:rPr>
        <w:t xml:space="preserve"> basic operating </w:t>
      </w:r>
      <w:r w:rsidRPr="00C47630">
        <w:rPr>
          <w:rStyle w:val="Emphasis"/>
        </w:rPr>
        <w:t>parameters</w:t>
      </w:r>
      <w:r w:rsidRPr="00C47630">
        <w:rPr>
          <w:rStyle w:val="Style13ptBold"/>
        </w:rPr>
        <w:t xml:space="preserve"> of </w:t>
      </w:r>
      <w:r w:rsidRPr="003E515F">
        <w:rPr>
          <w:rStyle w:val="Emphasis"/>
          <w:highlight w:val="cyan"/>
        </w:rPr>
        <w:t>facial recognition</w:t>
      </w:r>
      <w:r w:rsidRPr="00C47630">
        <w:rPr>
          <w:rStyle w:val="Style13ptBold"/>
        </w:rPr>
        <w:t xml:space="preserve"> technology</w:t>
      </w:r>
      <w:r w:rsidRPr="003D7D43">
        <w:rPr>
          <w:sz w:val="16"/>
        </w:rPr>
        <w:t xml:space="preserve"> in closed circuit television systems, </w:t>
      </w:r>
      <w:r w:rsidRPr="00C47630">
        <w:rPr>
          <w:rStyle w:val="Style13ptBold"/>
        </w:rPr>
        <w:t xml:space="preserve">the </w:t>
      </w:r>
      <w:r w:rsidRPr="000B4811">
        <w:rPr>
          <w:rStyle w:val="Style13ptBold"/>
        </w:rPr>
        <w:t xml:space="preserve">level of </w:t>
      </w:r>
      <w:proofErr w:type="spellStart"/>
      <w:r w:rsidRPr="003E515F">
        <w:rPr>
          <w:rStyle w:val="Emphasis"/>
          <w:highlight w:val="cyan"/>
        </w:rPr>
        <w:t>centralised</w:t>
      </w:r>
      <w:proofErr w:type="spellEnd"/>
      <w:r w:rsidRPr="003E515F">
        <w:rPr>
          <w:rStyle w:val="Style13ptBold"/>
          <w:highlight w:val="cyan"/>
        </w:rPr>
        <w:t xml:space="preserve"> state </w:t>
      </w:r>
      <w:r w:rsidRPr="003E515F">
        <w:rPr>
          <w:rStyle w:val="Emphasis"/>
          <w:highlight w:val="cyan"/>
        </w:rPr>
        <w:t>control</w:t>
      </w:r>
      <w:r w:rsidRPr="003E515F">
        <w:rPr>
          <w:rStyle w:val="Style13ptBold"/>
          <w:highlight w:val="cyan"/>
        </w:rPr>
        <w:t xml:space="preserve"> at the</w:t>
      </w:r>
      <w:r w:rsidRPr="00C47630">
        <w:rPr>
          <w:rStyle w:val="Style13ptBold"/>
        </w:rPr>
        <w:t xml:space="preserve"> technical foundations of the </w:t>
      </w:r>
      <w:r w:rsidRPr="003E515F">
        <w:rPr>
          <w:rStyle w:val="Style13ptBold"/>
          <w:highlight w:val="cyan"/>
        </w:rPr>
        <w:t>internet</w:t>
      </w:r>
      <w:r w:rsidRPr="003E515F">
        <w:rPr>
          <w:sz w:val="16"/>
          <w:highlight w:val="cyan"/>
        </w:rPr>
        <w:t xml:space="preserve">, </w:t>
      </w:r>
      <w:r w:rsidRPr="003E515F">
        <w:rPr>
          <w:rStyle w:val="Style13ptBold"/>
          <w:highlight w:val="cyan"/>
        </w:rPr>
        <w:t>and</w:t>
      </w:r>
      <w:r w:rsidRPr="00C47630">
        <w:rPr>
          <w:rStyle w:val="Style13ptBold"/>
        </w:rPr>
        <w:t xml:space="preserve"> the </w:t>
      </w:r>
      <w:r w:rsidRPr="003E515F">
        <w:rPr>
          <w:rStyle w:val="Emphasis"/>
          <w:highlight w:val="cyan"/>
        </w:rPr>
        <w:t>protections</w:t>
      </w:r>
      <w:r w:rsidRPr="003E515F">
        <w:rPr>
          <w:rStyle w:val="Style13ptBold"/>
          <w:highlight w:val="cyan"/>
        </w:rPr>
        <w:t xml:space="preserve"> of</w:t>
      </w:r>
      <w:r w:rsidRPr="003D7D43">
        <w:rPr>
          <w:sz w:val="16"/>
        </w:rPr>
        <w:t xml:space="preserve"> personally </w:t>
      </w:r>
      <w:r w:rsidRPr="00C47630">
        <w:rPr>
          <w:rStyle w:val="Style13ptBold"/>
        </w:rPr>
        <w:t xml:space="preserve">identifiable </w:t>
      </w:r>
      <w:r w:rsidRPr="003E515F">
        <w:rPr>
          <w:rStyle w:val="Emphasis"/>
          <w:highlight w:val="cyan"/>
        </w:rPr>
        <w:t>data</w:t>
      </w:r>
      <w:r w:rsidRPr="003D7D43">
        <w:rPr>
          <w:sz w:val="16"/>
        </w:rPr>
        <w:t xml:space="preserve">. </w:t>
      </w:r>
      <w:r w:rsidRPr="00C47630">
        <w:rPr>
          <w:rStyle w:val="Style13ptBold"/>
        </w:rPr>
        <w:t xml:space="preserve">These generate </w:t>
      </w:r>
      <w:r w:rsidRPr="00C47630">
        <w:rPr>
          <w:rStyle w:val="Emphasis"/>
        </w:rPr>
        <w:t>profound implications</w:t>
      </w:r>
      <w:r w:rsidRPr="00C47630">
        <w:rPr>
          <w:rStyle w:val="Style13ptBold"/>
        </w:rPr>
        <w:t xml:space="preserve"> for</w:t>
      </w:r>
      <w:r w:rsidRPr="003D7D43">
        <w:rPr>
          <w:sz w:val="16"/>
        </w:rPr>
        <w:t xml:space="preserve"> international </w:t>
      </w:r>
      <w:r w:rsidRPr="00C47630">
        <w:rPr>
          <w:rStyle w:val="Style13ptBold"/>
        </w:rPr>
        <w:t>policy and ethics</w:t>
      </w:r>
      <w:r w:rsidRPr="003D7D43">
        <w:rPr>
          <w:sz w:val="16"/>
        </w:rPr>
        <w:t xml:space="preserve">. </w:t>
      </w:r>
    </w:p>
    <w:p w14:paraId="42099C76" w14:textId="77777777" w:rsidR="005028B0" w:rsidRPr="003D7D43" w:rsidRDefault="005028B0" w:rsidP="005028B0">
      <w:pPr>
        <w:rPr>
          <w:sz w:val="16"/>
          <w:szCs w:val="16"/>
        </w:rPr>
      </w:pPr>
      <w:r w:rsidRPr="003D7D43">
        <w:rPr>
          <w:sz w:val="16"/>
          <w:szCs w:val="16"/>
        </w:rPr>
        <w:t>Internal Competition vs Strategic Direction</w:t>
      </w:r>
    </w:p>
    <w:p w14:paraId="05C43635" w14:textId="77777777" w:rsidR="005028B0" w:rsidRPr="003D7D43" w:rsidRDefault="005028B0" w:rsidP="005028B0">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 w:val="16"/>
          <w:szCs w:val="16"/>
        </w:rPr>
        <w:t>standardisation</w:t>
      </w:r>
      <w:proofErr w:type="spellEnd"/>
      <w:r w:rsidRPr="003D7D43">
        <w:rPr>
          <w:sz w:val="16"/>
          <w:szCs w:val="16"/>
        </w:rPr>
        <w:t xml:space="preserve"> of the technology in line with their own production. The market led approach has continued to be the prevailing model by which American companies have </w:t>
      </w:r>
      <w:proofErr w:type="spellStart"/>
      <w:r w:rsidRPr="003D7D43">
        <w:rPr>
          <w:sz w:val="16"/>
          <w:szCs w:val="16"/>
        </w:rPr>
        <w:t>globalised</w:t>
      </w:r>
      <w:proofErr w:type="spellEnd"/>
      <w:r w:rsidRPr="003D7D43">
        <w:rPr>
          <w:sz w:val="16"/>
          <w:szCs w:val="16"/>
        </w:rPr>
        <w:t xml:space="preserve"> the technical standards behind US dominated technological innovation. This </w:t>
      </w:r>
      <w:proofErr w:type="spellStart"/>
      <w:r w:rsidRPr="003D7D43">
        <w:rPr>
          <w:sz w:val="16"/>
          <w:szCs w:val="16"/>
        </w:rPr>
        <w:t>privatised</w:t>
      </w:r>
      <w:proofErr w:type="spellEnd"/>
      <w:r w:rsidRPr="003D7D43">
        <w:rPr>
          <w:sz w:val="16"/>
          <w:szCs w:val="16"/>
        </w:rPr>
        <w:t xml:space="preserve"> form of self-regulation for technology companies is only partially influenced by the approach taken within the EU where </w:t>
      </w:r>
      <w:hyperlink r:id="rId27" w:history="1">
        <w:r w:rsidRPr="003D7D43">
          <w:rPr>
            <w:rStyle w:val="StyleUnderline"/>
            <w:sz w:val="16"/>
            <w:szCs w:val="16"/>
          </w:rPr>
          <w:t xml:space="preserve">some licensing of standards </w:t>
        </w:r>
        <w:proofErr w:type="gramStart"/>
        <w:r w:rsidRPr="003D7D43">
          <w:rPr>
            <w:rStyle w:val="StyleUnderline"/>
            <w:sz w:val="16"/>
            <w:szCs w:val="16"/>
          </w:rPr>
          <w:t>are</w:t>
        </w:r>
        <w:proofErr w:type="gramEnd"/>
        <w:r w:rsidRPr="003D7D43">
          <w:rPr>
            <w:rStyle w:val="StyleUnderline"/>
            <w:sz w:val="16"/>
            <w:szCs w:val="16"/>
          </w:rPr>
          <w:t xml:space="preserve"> controlled by state or EU led institutions.</w:t>
        </w:r>
      </w:hyperlink>
      <w:r w:rsidRPr="003D7D43">
        <w:rPr>
          <w:sz w:val="16"/>
          <w:szCs w:val="16"/>
        </w:rPr>
        <w:t xml:space="preserve"> </w:t>
      </w:r>
    </w:p>
    <w:p w14:paraId="536052D7" w14:textId="77777777" w:rsidR="005028B0" w:rsidRPr="00C47630" w:rsidRDefault="005028B0" w:rsidP="005028B0">
      <w:pPr>
        <w:rPr>
          <w:rStyle w:val="Emphasis"/>
        </w:rPr>
      </w:pPr>
      <w:r w:rsidRPr="003D7D43">
        <w:rPr>
          <w:sz w:val="16"/>
        </w:rPr>
        <w:t xml:space="preserve">In contrast to this approach </w:t>
      </w:r>
      <w:r w:rsidRPr="00C47630">
        <w:rPr>
          <w:rStyle w:val="Style13ptBold"/>
        </w:rPr>
        <w:t>the Chinese model has involved a high level of</w:t>
      </w:r>
      <w:r w:rsidRPr="003D7D43">
        <w:rPr>
          <w:sz w:val="16"/>
        </w:rPr>
        <w:t xml:space="preserve"> state-oriented direction, </w:t>
      </w:r>
      <w:r w:rsidRPr="00C47630">
        <w:rPr>
          <w:rStyle w:val="Style13ptBold"/>
        </w:rPr>
        <w:t>oversight</w:t>
      </w:r>
      <w:r w:rsidRPr="003D7D43">
        <w:rPr>
          <w:sz w:val="16"/>
        </w:rPr>
        <w:t xml:space="preserve">, </w:t>
      </w:r>
      <w:r w:rsidRPr="00C47630">
        <w:rPr>
          <w:rStyle w:val="Style13ptBold"/>
        </w:rPr>
        <w:t>and direct engagement on the creation</w:t>
      </w:r>
      <w:r w:rsidRPr="003D7D43">
        <w:rPr>
          <w:sz w:val="16"/>
        </w:rPr>
        <w:t xml:space="preserve"> and signing </w:t>
      </w:r>
      <w:r w:rsidRPr="00C47630">
        <w:rPr>
          <w:rStyle w:val="Style13ptBold"/>
        </w:rPr>
        <w:t>off technical standards</w:t>
      </w:r>
      <w:r w:rsidRPr="003D7D43">
        <w:rPr>
          <w:sz w:val="16"/>
        </w:rPr>
        <w:t xml:space="preserve">. Efforts to </w:t>
      </w:r>
      <w:proofErr w:type="spellStart"/>
      <w:r w:rsidRPr="003D7D43">
        <w:rPr>
          <w:sz w:val="16"/>
        </w:rPr>
        <w:t>harmonise</w:t>
      </w:r>
      <w:proofErr w:type="spellEnd"/>
      <w:r w:rsidRPr="003D7D43">
        <w:rPr>
          <w:sz w:val="16"/>
        </w:rPr>
        <w:t xml:space="preserve"> and </w:t>
      </w:r>
      <w:proofErr w:type="spellStart"/>
      <w:r w:rsidRPr="003D7D43">
        <w:rPr>
          <w:sz w:val="16"/>
        </w:rPr>
        <w:t>centralise</w:t>
      </w:r>
      <w:proofErr w:type="spellEnd"/>
      <w:r w:rsidRPr="003D7D43">
        <w:rPr>
          <w:sz w:val="16"/>
        </w:rPr>
        <w:t xml:space="preserve"> technical standards domestically have become increasingly </w:t>
      </w:r>
      <w:proofErr w:type="spellStart"/>
      <w:r w:rsidRPr="003D7D43">
        <w:rPr>
          <w:sz w:val="16"/>
        </w:rPr>
        <w:t>internationalised</w:t>
      </w:r>
      <w:proofErr w:type="spellEnd"/>
      <w:r w:rsidRPr="003D7D43">
        <w:rPr>
          <w:sz w:val="16"/>
        </w:rPr>
        <w:t xml:space="preserve"> as the CCP takes this </w:t>
      </w:r>
      <w:proofErr w:type="spellStart"/>
      <w:r w:rsidRPr="003D7D43">
        <w:rPr>
          <w:sz w:val="16"/>
        </w:rPr>
        <w:t>centralised</w:t>
      </w:r>
      <w:proofErr w:type="spellEnd"/>
      <w:r w:rsidRPr="003D7D43">
        <w:rPr>
          <w:sz w:val="16"/>
        </w:rPr>
        <w:t xml:space="preserve">, strategic approach to technical standards setting bodies such as the ITU, 3GPP, and IEC. </w:t>
      </w:r>
      <w:r w:rsidRPr="00C47630">
        <w:rPr>
          <w:rStyle w:val="Style13ptBold"/>
        </w:rPr>
        <w:t xml:space="preserve">Technical </w:t>
      </w:r>
      <w:r w:rsidRPr="003E515F">
        <w:rPr>
          <w:rStyle w:val="Style13ptBold"/>
          <w:highlight w:val="cyan"/>
        </w:rPr>
        <w:t>standards have</w:t>
      </w:r>
      <w:r w:rsidRPr="003D7D43">
        <w:rPr>
          <w:sz w:val="16"/>
        </w:rPr>
        <w:t xml:space="preserve"> also </w:t>
      </w:r>
      <w:r w:rsidRPr="003E515F">
        <w:rPr>
          <w:rStyle w:val="Style13ptBold"/>
          <w:highlight w:val="cyan"/>
        </w:rPr>
        <w:t>become</w:t>
      </w:r>
      <w:r w:rsidRPr="00C47630">
        <w:rPr>
          <w:rStyle w:val="Style13ptBold"/>
        </w:rPr>
        <w:t xml:space="preserve"> an increasingly </w:t>
      </w:r>
      <w:r w:rsidRPr="003E515F">
        <w:rPr>
          <w:rStyle w:val="Style13ptBold"/>
          <w:highlight w:val="cyan"/>
        </w:rPr>
        <w:t>central</w:t>
      </w:r>
      <w:r w:rsidRPr="00C47630">
        <w:rPr>
          <w:rStyle w:val="Style13ptBold"/>
        </w:rPr>
        <w:t xml:space="preserve"> component </w:t>
      </w:r>
      <w:r w:rsidRPr="003E515F">
        <w:rPr>
          <w:rStyle w:val="Style13ptBold"/>
          <w:highlight w:val="cyan"/>
        </w:rPr>
        <w:t xml:space="preserve">of the </w:t>
      </w:r>
      <w:r w:rsidRPr="003E515F">
        <w:rPr>
          <w:rStyle w:val="Emphasis"/>
          <w:highlight w:val="cyan"/>
        </w:rPr>
        <w:t>Digital Silk Road</w:t>
      </w:r>
      <w:r w:rsidRPr="003E515F">
        <w:rPr>
          <w:rStyle w:val="Style13ptBold"/>
          <w:highlight w:val="cyan"/>
        </w:rPr>
        <w:t xml:space="preserve"> with</w:t>
      </w:r>
      <w:r w:rsidRPr="00C47630">
        <w:rPr>
          <w:rStyle w:val="Style13ptBold"/>
        </w:rPr>
        <w:t xml:space="preserve"> the</w:t>
      </w:r>
      <w:r w:rsidRPr="003D7D43">
        <w:rPr>
          <w:sz w:val="16"/>
        </w:rPr>
        <w:t xml:space="preserve"> openly </w:t>
      </w:r>
      <w:r w:rsidRPr="00C47630">
        <w:rPr>
          <w:rStyle w:val="Style13ptBold"/>
        </w:rPr>
        <w:t xml:space="preserve">expressed goal of </w:t>
      </w:r>
      <w:r w:rsidRPr="003E515F">
        <w:rPr>
          <w:rStyle w:val="Style13ptBold"/>
          <w:highlight w:val="cyan"/>
        </w:rPr>
        <w:t>increasing uptake of</w:t>
      </w:r>
      <w:r w:rsidRPr="00C47630">
        <w:rPr>
          <w:rStyle w:val="Style13ptBold"/>
        </w:rPr>
        <w:t xml:space="preserve"> Chinese technical </w:t>
      </w:r>
      <w:r w:rsidRPr="003E515F">
        <w:rPr>
          <w:rStyle w:val="Style13ptBold"/>
          <w:highlight w:val="cyan"/>
        </w:rPr>
        <w:t xml:space="preserve">standards in </w:t>
      </w:r>
      <w:r w:rsidRPr="003E515F">
        <w:rPr>
          <w:rStyle w:val="Emphasis"/>
          <w:highlight w:val="cyan"/>
        </w:rPr>
        <w:t>partner countries.</w:t>
      </w:r>
      <w:r w:rsidRPr="00C47630">
        <w:rPr>
          <w:rStyle w:val="Emphasis"/>
        </w:rPr>
        <w:t xml:space="preserve"> </w:t>
      </w:r>
    </w:p>
    <w:p w14:paraId="3156D5CD" w14:textId="77777777" w:rsidR="005028B0" w:rsidRPr="003D7D43" w:rsidRDefault="005028B0" w:rsidP="005028B0">
      <w:pPr>
        <w:rPr>
          <w:sz w:val="16"/>
        </w:rPr>
      </w:pPr>
      <w:r w:rsidRPr="00C47630">
        <w:rPr>
          <w:rStyle w:val="Style13ptBold"/>
        </w:rPr>
        <w:t xml:space="preserve">The implications of </w:t>
      </w:r>
      <w:r w:rsidRPr="003E515F">
        <w:rPr>
          <w:rStyle w:val="Style13ptBold"/>
          <w:highlight w:val="cyan"/>
        </w:rPr>
        <w:t>this clash between</w:t>
      </w:r>
      <w:r w:rsidRPr="003D7D43">
        <w:rPr>
          <w:sz w:val="16"/>
        </w:rPr>
        <w:t xml:space="preserve"> a system of </w:t>
      </w:r>
      <w:r w:rsidRPr="00C47630">
        <w:rPr>
          <w:rStyle w:val="Style13ptBold"/>
        </w:rPr>
        <w:t xml:space="preserve">technical </w:t>
      </w:r>
      <w:proofErr w:type="spellStart"/>
      <w:r w:rsidRPr="00C47630">
        <w:rPr>
          <w:rStyle w:val="Style13ptBold"/>
        </w:rPr>
        <w:t>standardisation</w:t>
      </w:r>
      <w:proofErr w:type="spellEnd"/>
      <w:r w:rsidRPr="003D7D43">
        <w:rPr>
          <w:sz w:val="16"/>
        </w:rPr>
        <w:t xml:space="preserve"> that is </w:t>
      </w:r>
      <w:r w:rsidRPr="00C47630">
        <w:rPr>
          <w:rStyle w:val="Style13ptBold"/>
        </w:rPr>
        <w:t xml:space="preserve">driven by </w:t>
      </w:r>
      <w:r w:rsidRPr="003E515F">
        <w:rPr>
          <w:rStyle w:val="Style13ptBold"/>
          <w:highlight w:val="cyan"/>
        </w:rPr>
        <w:t>the market versus</w:t>
      </w:r>
      <w:r w:rsidRPr="003D7D43">
        <w:rPr>
          <w:sz w:val="16"/>
        </w:rPr>
        <w:t xml:space="preserve"> one driven by an </w:t>
      </w:r>
      <w:r w:rsidRPr="003E515F">
        <w:rPr>
          <w:rStyle w:val="Emphasis"/>
          <w:highlight w:val="cyan"/>
        </w:rPr>
        <w:t>authoritarian government</w:t>
      </w:r>
      <w:r w:rsidRPr="003D7D43">
        <w:rPr>
          <w:sz w:val="16"/>
        </w:rPr>
        <w:t xml:space="preserve"> </w:t>
      </w:r>
      <w:proofErr w:type="spellStart"/>
      <w:r w:rsidRPr="003D7D43">
        <w:rPr>
          <w:sz w:val="16"/>
        </w:rPr>
        <w:t>subsidised</w:t>
      </w:r>
      <w:proofErr w:type="spellEnd"/>
      <w:r w:rsidRPr="003D7D43">
        <w:rPr>
          <w:sz w:val="16"/>
        </w:rPr>
        <w:t xml:space="preserve"> model </w:t>
      </w:r>
      <w:r w:rsidRPr="003E515F">
        <w:rPr>
          <w:rStyle w:val="Style13ptBold"/>
          <w:highlight w:val="cyan"/>
        </w:rPr>
        <w:t>are a direct challenge to</w:t>
      </w:r>
      <w:r w:rsidRPr="00C47630">
        <w:rPr>
          <w:rStyle w:val="Style13ptBold"/>
        </w:rPr>
        <w:t xml:space="preserve"> the development of free</w:t>
      </w:r>
      <w:r w:rsidRPr="003D7D43">
        <w:rPr>
          <w:sz w:val="16"/>
        </w:rPr>
        <w:t xml:space="preserve">, </w:t>
      </w:r>
      <w:r w:rsidRPr="00C47630">
        <w:rPr>
          <w:rStyle w:val="Style13ptBold"/>
        </w:rPr>
        <w:t>open</w:t>
      </w:r>
      <w:r w:rsidRPr="003D7D43">
        <w:rPr>
          <w:sz w:val="16"/>
        </w:rPr>
        <w:t xml:space="preserve">, </w:t>
      </w:r>
      <w:r w:rsidRPr="00C47630">
        <w:rPr>
          <w:rStyle w:val="Style13ptBold"/>
        </w:rPr>
        <w:t>and</w:t>
      </w:r>
      <w:r w:rsidRPr="003D7D43">
        <w:rPr>
          <w:sz w:val="16"/>
        </w:rPr>
        <w:t xml:space="preserve"> </w:t>
      </w:r>
      <w:r w:rsidRPr="003E515F">
        <w:rPr>
          <w:rStyle w:val="Emphasis"/>
          <w:highlight w:val="cyan"/>
        </w:rPr>
        <w:t>ethical technology</w:t>
      </w:r>
      <w:r w:rsidRPr="003D7D43">
        <w:rPr>
          <w:sz w:val="16"/>
        </w:rPr>
        <w:t xml:space="preserve">. </w:t>
      </w:r>
      <w:proofErr w:type="spellStart"/>
      <w:r w:rsidRPr="003D7D43">
        <w:rPr>
          <w:sz w:val="16"/>
        </w:rPr>
        <w:t>Standardisation</w:t>
      </w:r>
      <w:proofErr w:type="spellEnd"/>
      <w:r w:rsidRPr="003D7D43">
        <w:rPr>
          <w:sz w:val="16"/>
        </w:rPr>
        <w:t xml:space="preserve"> mechanisms have become political, or rather there has been a gradual </w:t>
      </w:r>
      <w:proofErr w:type="spellStart"/>
      <w:r w:rsidRPr="003D7D43">
        <w:rPr>
          <w:sz w:val="16"/>
        </w:rPr>
        <w:t>realisation</w:t>
      </w:r>
      <w:proofErr w:type="spellEnd"/>
      <w:r w:rsidRPr="003D7D43">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rPr>
          <w:sz w:val="16"/>
        </w:rPr>
        <w:t>privatised</w:t>
      </w:r>
      <w:proofErr w:type="spellEnd"/>
      <w:r w:rsidRPr="003D7D43">
        <w:rPr>
          <w:sz w:val="16"/>
        </w:rPr>
        <w:t xml:space="preserve"> model of technical standards setting </w:t>
      </w:r>
      <w:proofErr w:type="spellStart"/>
      <w:r w:rsidRPr="003D7D43">
        <w:rPr>
          <w:sz w:val="16"/>
        </w:rPr>
        <w:t>favoured</w:t>
      </w:r>
      <w:proofErr w:type="spellEnd"/>
      <w:r w:rsidRPr="003D7D43">
        <w:rPr>
          <w:sz w:val="16"/>
        </w:rPr>
        <w:t xml:space="preserve"> by European and US markets relies upon the dynamics of financial competition to regulate </w:t>
      </w:r>
      <w:proofErr w:type="spellStart"/>
      <w:r w:rsidRPr="003D7D43">
        <w:rPr>
          <w:sz w:val="16"/>
        </w:rPr>
        <w:t>behaviour</w:t>
      </w:r>
      <w:proofErr w:type="spellEnd"/>
      <w:r w:rsidRPr="003D7D43">
        <w:rPr>
          <w:sz w:val="16"/>
        </w:rPr>
        <w:t xml:space="preserve">. This is in stark contrast to the statist Chinese model. </w:t>
      </w:r>
    </w:p>
    <w:p w14:paraId="6B54EF30" w14:textId="77777777" w:rsidR="005028B0" w:rsidRDefault="005028B0" w:rsidP="005028B0"/>
    <w:p w14:paraId="3468FCD9" w14:textId="77777777" w:rsidR="005028B0" w:rsidRDefault="005028B0" w:rsidP="005028B0">
      <w:pPr>
        <w:pStyle w:val="Heading4"/>
      </w:pPr>
      <w:r>
        <w:t xml:space="preserve">Causes global backsliding. </w:t>
      </w:r>
    </w:p>
    <w:p w14:paraId="3AB8E6C7" w14:textId="77777777" w:rsidR="005028B0" w:rsidRPr="00702D72" w:rsidRDefault="005028B0" w:rsidP="005028B0">
      <w:bookmarkStart w:id="1" w:name="_Hlk82423475"/>
      <w:r w:rsidRPr="00702D72">
        <w:rPr>
          <w:rStyle w:val="Emphasis1"/>
        </w:rPr>
        <w:t>Kendall-Taylor</w:t>
      </w:r>
      <w:r w:rsidRPr="00D60EFA">
        <w:t xml:space="preserve"> </w:t>
      </w:r>
      <w:bookmarkEnd w:id="1"/>
      <w:r w:rsidRPr="00D60EFA">
        <w:t>et. al</w:t>
      </w:r>
      <w:r w:rsidRPr="00702D72">
        <w:rPr>
          <w:rStyle w:val="Emphasis1"/>
        </w:rPr>
        <w:t xml:space="preserve">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8" w:history="1">
        <w:r w:rsidRPr="00DC0606">
          <w:rPr>
            <w:rStyle w:val="StyleUnderline"/>
          </w:rPr>
          <w:t>https://www.foreignaffairs.com/articles/china/2020-02-06/digital-dictators</w:t>
        </w:r>
      </w:hyperlink>
      <w:r w:rsidRPr="00DC0606">
        <w:t>)</w:t>
      </w:r>
    </w:p>
    <w:p w14:paraId="627A20E1" w14:textId="77777777" w:rsidR="005028B0" w:rsidRPr="003D7D43" w:rsidRDefault="005028B0" w:rsidP="005028B0">
      <w:pPr>
        <w:rPr>
          <w:sz w:val="16"/>
        </w:rPr>
      </w:pPr>
      <w:r w:rsidRPr="00C47630">
        <w:rPr>
          <w:rStyle w:val="Style13ptBold"/>
        </w:rPr>
        <w:t>The risk</w:t>
      </w:r>
      <w:r w:rsidRPr="003D7D43">
        <w:rPr>
          <w:sz w:val="16"/>
        </w:rPr>
        <w:t xml:space="preserve"> that </w:t>
      </w:r>
      <w:r w:rsidRPr="003E515F">
        <w:rPr>
          <w:rStyle w:val="Style13ptBold"/>
          <w:highlight w:val="cyan"/>
        </w:rPr>
        <w:t>tech</w:t>
      </w:r>
      <w:r w:rsidRPr="00382959">
        <w:rPr>
          <w:rStyle w:val="Style13ptBold"/>
        </w:rPr>
        <w:t xml:space="preserve">nology </w:t>
      </w:r>
      <w:r w:rsidRPr="003E515F">
        <w:rPr>
          <w:rStyle w:val="Style13ptBold"/>
          <w:highlight w:val="cyan"/>
        </w:rPr>
        <w:t>will usher in</w:t>
      </w:r>
      <w:r w:rsidRPr="00C47630">
        <w:rPr>
          <w:rStyle w:val="Style13ptBold"/>
        </w:rPr>
        <w:t xml:space="preserve"> a wave of </w:t>
      </w:r>
      <w:r w:rsidRPr="003E515F">
        <w:rPr>
          <w:rStyle w:val="Emphasis"/>
          <w:highlight w:val="cyan"/>
        </w:rPr>
        <w:t>authoritarianism</w:t>
      </w:r>
      <w:r w:rsidRPr="003D7D43">
        <w:rPr>
          <w:sz w:val="16"/>
        </w:rPr>
        <w:t xml:space="preserve"> </w:t>
      </w:r>
      <w:r w:rsidRPr="00C47630">
        <w:rPr>
          <w:rStyle w:val="Style13ptBold"/>
        </w:rPr>
        <w:t>is</w:t>
      </w:r>
      <w:r w:rsidRPr="003D7D43">
        <w:rPr>
          <w:sz w:val="16"/>
        </w:rPr>
        <w:t xml:space="preserve"> </w:t>
      </w:r>
      <w:proofErr w:type="gramStart"/>
      <w:r w:rsidRPr="003D7D43">
        <w:rPr>
          <w:sz w:val="16"/>
        </w:rPr>
        <w:t xml:space="preserve">all the </w:t>
      </w:r>
      <w:r w:rsidRPr="00C47630">
        <w:rPr>
          <w:rStyle w:val="Style13ptBold"/>
        </w:rPr>
        <w:t>more</w:t>
      </w:r>
      <w:proofErr w:type="gramEnd"/>
      <w:r w:rsidRPr="00C47630">
        <w:rPr>
          <w:rStyle w:val="Style13ptBold"/>
        </w:rPr>
        <w:t xml:space="preserve"> concerning because our</w:t>
      </w:r>
      <w:r w:rsidRPr="003D7D43">
        <w:rPr>
          <w:sz w:val="16"/>
        </w:rPr>
        <w:t xml:space="preserve"> own </w:t>
      </w:r>
      <w:r w:rsidRPr="00C47630">
        <w:rPr>
          <w:rStyle w:val="Style13ptBold"/>
        </w:rPr>
        <w:t>empirical research</w:t>
      </w:r>
      <w:r w:rsidRPr="003D7D43">
        <w:rPr>
          <w:sz w:val="16"/>
        </w:rPr>
        <w:t xml:space="preserve"> has </w:t>
      </w:r>
      <w:r w:rsidRPr="00C47630">
        <w:rPr>
          <w:rStyle w:val="Style13ptBold"/>
        </w:rPr>
        <w:t xml:space="preserve">indicated that </w:t>
      </w:r>
      <w:r w:rsidRPr="003E515F">
        <w:rPr>
          <w:rStyle w:val="Style13ptBold"/>
          <w:highlight w:val="cyan"/>
        </w:rPr>
        <w:t xml:space="preserve">beyond </w:t>
      </w:r>
      <w:r w:rsidRPr="003E515F">
        <w:rPr>
          <w:rStyle w:val="Emphasis"/>
          <w:highlight w:val="cyan"/>
        </w:rPr>
        <w:t>buttressing</w:t>
      </w:r>
      <w:r w:rsidRPr="003E515F">
        <w:rPr>
          <w:rStyle w:val="Style13ptBold"/>
          <w:highlight w:val="cyan"/>
        </w:rPr>
        <w:t xml:space="preserve"> autocracies</w:t>
      </w:r>
      <w:r w:rsidRPr="003E515F">
        <w:rPr>
          <w:sz w:val="16"/>
          <w:highlight w:val="cyan"/>
        </w:rPr>
        <w:t xml:space="preserve">, </w:t>
      </w:r>
      <w:r w:rsidRPr="003E515F">
        <w:rPr>
          <w:rStyle w:val="Style13ptBold"/>
          <w:highlight w:val="cyan"/>
        </w:rPr>
        <w:t>digital tools are associated with</w:t>
      </w:r>
      <w:r w:rsidRPr="00C47630">
        <w:rPr>
          <w:rStyle w:val="Style13ptBold"/>
        </w:rPr>
        <w:t xml:space="preserve"> an </w:t>
      </w:r>
      <w:r w:rsidRPr="003E515F">
        <w:rPr>
          <w:rStyle w:val="Emphasis"/>
          <w:highlight w:val="cyan"/>
        </w:rPr>
        <w:t>increased risk</w:t>
      </w:r>
      <w:r w:rsidRPr="003E515F">
        <w:rPr>
          <w:sz w:val="16"/>
          <w:highlight w:val="cyan"/>
        </w:rPr>
        <w:t xml:space="preserve"> </w:t>
      </w:r>
      <w:r w:rsidRPr="003E515F">
        <w:rPr>
          <w:rStyle w:val="Style13ptBold"/>
          <w:highlight w:val="cyan"/>
        </w:rPr>
        <w:t>of</w:t>
      </w:r>
      <w:r w:rsidRPr="00C47630">
        <w:rPr>
          <w:rStyle w:val="Style13ptBold"/>
        </w:rPr>
        <w:t xml:space="preserve"> democratic </w:t>
      </w:r>
      <w:r w:rsidRPr="003E515F">
        <w:rPr>
          <w:rStyle w:val="Emphasis"/>
          <w:highlight w:val="cyan"/>
        </w:rPr>
        <w:t>backsliding</w:t>
      </w:r>
      <w:r w:rsidRPr="003E515F">
        <w:rPr>
          <w:sz w:val="16"/>
          <w:highlight w:val="cyan"/>
        </w:rPr>
        <w:t xml:space="preserve"> </w:t>
      </w:r>
      <w:r w:rsidRPr="003E515F">
        <w:rPr>
          <w:rStyle w:val="Style13ptBold"/>
          <w:highlight w:val="cyan"/>
        </w:rPr>
        <w:t xml:space="preserve">in fragile </w:t>
      </w:r>
      <w:r w:rsidRPr="003E515F">
        <w:rPr>
          <w:rStyle w:val="Emphasis"/>
          <w:highlight w:val="cyan"/>
        </w:rPr>
        <w:t>democracies</w:t>
      </w:r>
      <w:r w:rsidRPr="003E515F">
        <w:rPr>
          <w:sz w:val="16"/>
          <w:highlight w:val="cyan"/>
        </w:rPr>
        <w:t xml:space="preserve">. </w:t>
      </w:r>
      <w:r w:rsidRPr="003E515F">
        <w:rPr>
          <w:rStyle w:val="Style13ptBold"/>
          <w:highlight w:val="cyan"/>
        </w:rPr>
        <w:t>New tech</w:t>
      </w:r>
      <w:r w:rsidRPr="00382959">
        <w:rPr>
          <w:rStyle w:val="Style13ptBold"/>
        </w:rPr>
        <w:t>nologies</w:t>
      </w:r>
      <w:r w:rsidRPr="00C47630">
        <w:rPr>
          <w:rStyle w:val="Style13ptBold"/>
        </w:rPr>
        <w:t xml:space="preserve"> are particularly </w:t>
      </w:r>
      <w:r w:rsidRPr="00C47630">
        <w:rPr>
          <w:rStyle w:val="Emphasis"/>
        </w:rPr>
        <w:t>dangerous</w:t>
      </w:r>
      <w:r w:rsidRPr="003D7D43">
        <w:rPr>
          <w:sz w:val="16"/>
        </w:rPr>
        <w:t xml:space="preserve"> </w:t>
      </w:r>
      <w:r w:rsidRPr="00C47630">
        <w:rPr>
          <w:rStyle w:val="Style13ptBold"/>
        </w:rPr>
        <w:t>for weak democracies because</w:t>
      </w:r>
      <w:r w:rsidRPr="003D7D43">
        <w:rPr>
          <w:sz w:val="16"/>
        </w:rPr>
        <w:t xml:space="preserve"> many of these </w:t>
      </w:r>
      <w:r w:rsidRPr="00C47630">
        <w:rPr>
          <w:rStyle w:val="Style13ptBold"/>
        </w:rPr>
        <w:t xml:space="preserve">digital tools </w:t>
      </w:r>
      <w:r w:rsidRPr="003E515F">
        <w:rPr>
          <w:rStyle w:val="Style13ptBold"/>
          <w:highlight w:val="cyan"/>
        </w:rPr>
        <w:t xml:space="preserve">are </w:t>
      </w:r>
      <w:r w:rsidRPr="003E515F">
        <w:rPr>
          <w:rStyle w:val="Emphasis"/>
          <w:highlight w:val="cyan"/>
        </w:rPr>
        <w:t>dual use</w:t>
      </w:r>
      <w:r w:rsidRPr="003E515F">
        <w:rPr>
          <w:sz w:val="16"/>
          <w:highlight w:val="cyan"/>
        </w:rPr>
        <w:t xml:space="preserve">: </w:t>
      </w:r>
      <w:r w:rsidRPr="003E515F">
        <w:rPr>
          <w:rStyle w:val="Style13ptBold"/>
          <w:highlight w:val="cyan"/>
        </w:rPr>
        <w:t>tech</w:t>
      </w:r>
      <w:r w:rsidRPr="00382959">
        <w:rPr>
          <w:rStyle w:val="Style13ptBold"/>
        </w:rPr>
        <w:t>nology can enhance</w:t>
      </w:r>
      <w:r w:rsidRPr="00C47630">
        <w:rPr>
          <w:rStyle w:val="Style13ptBold"/>
        </w:rPr>
        <w:t xml:space="preserve"> government efficiency</w:t>
      </w:r>
      <w:r w:rsidRPr="003D7D43">
        <w:rPr>
          <w:sz w:val="16"/>
        </w:rPr>
        <w:t xml:space="preserve"> and provide the capacity to address challenges such as crime and terrorism, </w:t>
      </w:r>
      <w:r w:rsidRPr="00C47630">
        <w:rPr>
          <w:rStyle w:val="Style13ptBold"/>
        </w:rPr>
        <w:t>but</w:t>
      </w:r>
      <w:r w:rsidRPr="003D7D43">
        <w:rPr>
          <w:sz w:val="16"/>
        </w:rPr>
        <w:t xml:space="preserve"> no matter the intentions with which </w:t>
      </w:r>
      <w:r w:rsidRPr="00C47630">
        <w:rPr>
          <w:rStyle w:val="Style13ptBold"/>
        </w:rPr>
        <w:t>governments</w:t>
      </w:r>
      <w:r w:rsidRPr="003D7D43">
        <w:rPr>
          <w:sz w:val="16"/>
        </w:rPr>
        <w:t xml:space="preserve"> initially acquire such technology, they </w:t>
      </w:r>
      <w:r w:rsidRPr="003E515F">
        <w:rPr>
          <w:rStyle w:val="Style13ptBold"/>
          <w:highlight w:val="cyan"/>
        </w:rPr>
        <w:t>can</w:t>
      </w:r>
      <w:r w:rsidRPr="00C47630">
        <w:rPr>
          <w:rStyle w:val="Style13ptBold"/>
        </w:rPr>
        <w:t xml:space="preserve"> also use these tools to </w:t>
      </w:r>
      <w:r w:rsidRPr="003E515F">
        <w:rPr>
          <w:rStyle w:val="Emphasis"/>
          <w:highlight w:val="cyan"/>
        </w:rPr>
        <w:t>muzzle</w:t>
      </w:r>
      <w:r w:rsidRPr="003E515F">
        <w:rPr>
          <w:rStyle w:val="Style13ptBold"/>
          <w:highlight w:val="cyan"/>
        </w:rPr>
        <w:t xml:space="preserve"> and </w:t>
      </w:r>
      <w:r w:rsidRPr="003E515F">
        <w:rPr>
          <w:rStyle w:val="Emphasis"/>
          <w:highlight w:val="cyan"/>
        </w:rPr>
        <w:t>restrict</w:t>
      </w:r>
      <w:r w:rsidRPr="003D7D43">
        <w:rPr>
          <w:sz w:val="16"/>
        </w:rPr>
        <w:t xml:space="preserve"> the </w:t>
      </w:r>
      <w:r w:rsidRPr="003E515F">
        <w:rPr>
          <w:rStyle w:val="Emphasis"/>
          <w:highlight w:val="cyan"/>
        </w:rPr>
        <w:t>activities</w:t>
      </w:r>
      <w:r w:rsidRPr="003E515F">
        <w:rPr>
          <w:rStyle w:val="Style13ptBold"/>
          <w:highlight w:val="cyan"/>
        </w:rPr>
        <w:t xml:space="preserve"> of their</w:t>
      </w:r>
      <w:r w:rsidRPr="003E515F">
        <w:rPr>
          <w:sz w:val="16"/>
          <w:highlight w:val="cyan"/>
        </w:rPr>
        <w:t xml:space="preserve"> </w:t>
      </w:r>
      <w:r w:rsidRPr="003E515F">
        <w:rPr>
          <w:rStyle w:val="Emphasis"/>
          <w:highlight w:val="cyan"/>
        </w:rPr>
        <w:t>opponents</w:t>
      </w:r>
      <w:r w:rsidRPr="003D7D43">
        <w:rPr>
          <w:sz w:val="16"/>
        </w:rPr>
        <w:t>.</w:t>
      </w:r>
    </w:p>
    <w:p w14:paraId="024C479C" w14:textId="77777777" w:rsidR="005028B0" w:rsidRDefault="005028B0" w:rsidP="005028B0"/>
    <w:p w14:paraId="4363E66A" w14:textId="77777777" w:rsidR="005028B0" w:rsidRPr="004711AE" w:rsidRDefault="005028B0" w:rsidP="005028B0">
      <w:pPr>
        <w:pStyle w:val="Heading4"/>
        <w:rPr>
          <w:rFonts w:cs="Arial"/>
        </w:rPr>
      </w:pPr>
      <w:r>
        <w:rPr>
          <w:rFonts w:cs="Arial"/>
        </w:rPr>
        <w:t xml:space="preserve">Democracy solves </w:t>
      </w:r>
      <w:r w:rsidRPr="00C47630">
        <w:rPr>
          <w:rFonts w:cs="Arial"/>
          <w:u w:val="single"/>
        </w:rPr>
        <w:t>existential threats</w:t>
      </w:r>
      <w:r>
        <w:rPr>
          <w:rFonts w:cs="Arial"/>
        </w:rPr>
        <w:t xml:space="preserve">. </w:t>
      </w:r>
    </w:p>
    <w:p w14:paraId="6A8B59EF" w14:textId="77777777" w:rsidR="005028B0" w:rsidRPr="004711AE" w:rsidRDefault="005028B0" w:rsidP="005028B0">
      <w:r w:rsidRPr="004711AE">
        <w:rPr>
          <w:rStyle w:val="Emphasis1"/>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7F06061B" w14:textId="77777777" w:rsidR="005028B0" w:rsidRPr="003D7D43" w:rsidRDefault="005028B0" w:rsidP="005028B0">
      <w:pPr>
        <w:rPr>
          <w:sz w:val="16"/>
        </w:rPr>
      </w:pPr>
      <w:r w:rsidRPr="009379AB">
        <w:rPr>
          <w:rStyle w:val="Style13ptBold"/>
        </w:rPr>
        <w:t xml:space="preserve">The most obvious response to the </w:t>
      </w:r>
      <w:r w:rsidRPr="009379AB">
        <w:rPr>
          <w:rStyle w:val="Emphasis"/>
        </w:rPr>
        <w:t>ill winds blowing</w:t>
      </w:r>
      <w:r w:rsidRPr="009379AB">
        <w:rPr>
          <w:rStyle w:val="Style13ptBold"/>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13ptBold"/>
        </w:rPr>
        <w:t>democracies</w:t>
      </w:r>
      <w:r w:rsidRPr="003D7D43">
        <w:rPr>
          <w:sz w:val="16"/>
        </w:rPr>
        <w:t xml:space="preserve"> of the West cannot </w:t>
      </w:r>
      <w:r w:rsidRPr="009379AB">
        <w:rPr>
          <w:rStyle w:val="Style13ptBold"/>
        </w:rPr>
        <w:t xml:space="preserve">save themselves if they do not </w:t>
      </w:r>
      <w:r w:rsidRPr="009379AB">
        <w:rPr>
          <w:rStyle w:val="Emphasis"/>
        </w:rPr>
        <w:t>stand with democrats</w:t>
      </w:r>
      <w:r w:rsidRPr="009379AB">
        <w:rPr>
          <w:rStyle w:val="Style13ptBold"/>
        </w:rPr>
        <w:t xml:space="preserve"> around the world</w:t>
      </w:r>
      <w:r w:rsidRPr="003D7D43">
        <w:rPr>
          <w:sz w:val="16"/>
        </w:rPr>
        <w:t xml:space="preserve">. </w:t>
      </w:r>
      <w:r w:rsidRPr="009379AB">
        <w:rPr>
          <w:rStyle w:val="Style13ptBold"/>
        </w:rPr>
        <w:t>This is truer now than ever</w:t>
      </w:r>
      <w:r w:rsidRPr="003D7D43">
        <w:rPr>
          <w:sz w:val="16"/>
        </w:rPr>
        <w:t xml:space="preserve">, for several reasons. </w:t>
      </w:r>
      <w:r w:rsidRPr="009379AB">
        <w:rPr>
          <w:rStyle w:val="Style13ptBold"/>
        </w:rPr>
        <w:t xml:space="preserve">We live </w:t>
      </w:r>
      <w:r w:rsidRPr="003E515F">
        <w:rPr>
          <w:rStyle w:val="Style13ptBold"/>
          <w:highlight w:val="cyan"/>
        </w:rPr>
        <w:t>in a globalized world</w:t>
      </w:r>
      <w:r w:rsidRPr="009379AB">
        <w:rPr>
          <w:rStyle w:val="Style13ptBold"/>
        </w:rPr>
        <w:t xml:space="preserve">, one in which </w:t>
      </w:r>
      <w:r w:rsidRPr="003E515F">
        <w:rPr>
          <w:rStyle w:val="Emphasis"/>
          <w:highlight w:val="cyan"/>
        </w:rPr>
        <w:t>models</w:t>
      </w:r>
      <w:r w:rsidRPr="003D7D43">
        <w:rPr>
          <w:sz w:val="16"/>
        </w:rPr>
        <w:t xml:space="preserve">, trends, and ideas </w:t>
      </w:r>
      <w:r w:rsidRPr="003E515F">
        <w:rPr>
          <w:rStyle w:val="Emphasis"/>
          <w:highlight w:val="cyan"/>
        </w:rPr>
        <w:t>cascade</w:t>
      </w:r>
      <w:r w:rsidRPr="003D7D43">
        <w:rPr>
          <w:rStyle w:val="Style13ptBold"/>
        </w:rPr>
        <w:t xml:space="preserve"> across borders.</w:t>
      </w:r>
      <w:r w:rsidRPr="009379AB">
        <w:rPr>
          <w:rStyle w:val="Style13ptBold"/>
        </w:rPr>
        <w:t xml:space="preserve"> </w:t>
      </w:r>
      <w:r w:rsidRPr="003E515F">
        <w:rPr>
          <w:rStyle w:val="Style13ptBold"/>
          <w:highlight w:val="cyan"/>
        </w:rPr>
        <w:t xml:space="preserve">Any wind of change may gather </w:t>
      </w:r>
      <w:r w:rsidRPr="003E515F">
        <w:rPr>
          <w:rStyle w:val="Emphasis"/>
          <w:highlight w:val="cyan"/>
        </w:rPr>
        <w:t>quickly</w:t>
      </w:r>
      <w:r w:rsidRPr="000B4811">
        <w:rPr>
          <w:rStyle w:val="Style13ptBold"/>
        </w:rPr>
        <w:t xml:space="preserve"> and blow with </w:t>
      </w:r>
      <w:r w:rsidRPr="000B4811">
        <w:rPr>
          <w:rStyle w:val="Emphasis"/>
        </w:rPr>
        <w:t>gale force</w:t>
      </w:r>
      <w:r w:rsidRPr="000B4811">
        <w:rPr>
          <w:rStyle w:val="Style13ptBold"/>
        </w:rPr>
        <w:t xml:space="preserve">. </w:t>
      </w:r>
      <w:r w:rsidRPr="003E515F">
        <w:rPr>
          <w:rStyle w:val="Style13ptBold"/>
          <w:highlight w:val="cyan"/>
        </w:rPr>
        <w:t>People</w:t>
      </w:r>
      <w:r w:rsidRPr="009379AB">
        <w:rPr>
          <w:rStyle w:val="Style13ptBold"/>
        </w:rPr>
        <w:t xml:space="preserve"> everywhere </w:t>
      </w:r>
      <w:r w:rsidRPr="003E515F">
        <w:rPr>
          <w:rStyle w:val="Emphasis"/>
          <w:highlight w:val="cyan"/>
        </w:rPr>
        <w:t>form ideas</w:t>
      </w:r>
      <w:r w:rsidRPr="009379AB">
        <w:rPr>
          <w:rStyle w:val="Style13ptBold"/>
        </w:rPr>
        <w:t xml:space="preserve"> about how to govern</w:t>
      </w:r>
      <w:r w:rsidRPr="003D7D43">
        <w:rPr>
          <w:sz w:val="16"/>
        </w:rPr>
        <w:t>—or simply about which forms of government and sources of power may be irresistible—</w:t>
      </w:r>
      <w:r w:rsidRPr="009379AB">
        <w:rPr>
          <w:rStyle w:val="Style13ptBold"/>
        </w:rPr>
        <w:t xml:space="preserve">based </w:t>
      </w:r>
      <w:r w:rsidRPr="003E515F">
        <w:rPr>
          <w:rStyle w:val="Style13ptBold"/>
          <w:highlight w:val="cyan"/>
        </w:rPr>
        <w:t xml:space="preserve">on what they </w:t>
      </w:r>
      <w:r w:rsidRPr="003E515F">
        <w:rPr>
          <w:rStyle w:val="Emphasis"/>
          <w:highlight w:val="cyan"/>
        </w:rPr>
        <w:t>see</w:t>
      </w:r>
      <w:r w:rsidRPr="009379AB">
        <w:rPr>
          <w:rStyle w:val="Emphasis"/>
        </w:rPr>
        <w:t xml:space="preserve"> happening </w:t>
      </w:r>
      <w:r w:rsidRPr="003E515F">
        <w:rPr>
          <w:rStyle w:val="Emphasis"/>
          <w:highlight w:val="cyan"/>
        </w:rPr>
        <w:t>elsewhere</w:t>
      </w:r>
      <w:r w:rsidRPr="003D7D43">
        <w:rPr>
          <w:rStyle w:val="Style13ptBold"/>
        </w:rPr>
        <w:t xml:space="preserve">. We are now immersed in a fierce </w:t>
      </w:r>
      <w:r w:rsidRPr="003D7D43">
        <w:rPr>
          <w:rStyle w:val="Emphasis"/>
        </w:rPr>
        <w:t>global contest of ideas</w:t>
      </w:r>
      <w:r w:rsidRPr="009379AB">
        <w:rPr>
          <w:rStyle w:val="Style13ptBold"/>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13ptBold"/>
        </w:rPr>
        <w:t xml:space="preserve">As </w:t>
      </w:r>
      <w:r w:rsidRPr="009379AB">
        <w:rPr>
          <w:rStyle w:val="Emphasis"/>
        </w:rPr>
        <w:t>doubts</w:t>
      </w:r>
      <w:r w:rsidRPr="009379AB">
        <w:rPr>
          <w:rStyle w:val="Style13ptBold"/>
        </w:rPr>
        <w:t xml:space="preserve"> about and </w:t>
      </w:r>
      <w:r w:rsidRPr="009379AB">
        <w:rPr>
          <w:rStyle w:val="Emphasis"/>
        </w:rPr>
        <w:t>threats</w:t>
      </w:r>
      <w:r w:rsidRPr="009379AB">
        <w:rPr>
          <w:rStyle w:val="Style13ptBold"/>
        </w:rPr>
        <w:t xml:space="preserve"> to democracy are </w:t>
      </w:r>
      <w:r w:rsidRPr="009379AB">
        <w:rPr>
          <w:rStyle w:val="Emphasis"/>
        </w:rPr>
        <w:t>mounting</w:t>
      </w:r>
      <w:r w:rsidRPr="009379AB">
        <w:rPr>
          <w:rStyle w:val="Style13ptBold"/>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D7D43">
        <w:rPr>
          <w:sz w:val="16"/>
        </w:rPr>
        <w:t>more fully include and empower their own citizens</w:t>
      </w:r>
      <w:proofErr w:type="gramEnd"/>
      <w:r w:rsidRPr="003D7D43">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13ptBold"/>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13ptBold"/>
        </w:rPr>
        <w:t xml:space="preserve"> argue for more democracy, not less</w:t>
      </w:r>
      <w:r w:rsidRPr="003D7D43">
        <w:rPr>
          <w:sz w:val="16"/>
        </w:rPr>
        <w:t xml:space="preserve">. For one thing, </w:t>
      </w:r>
      <w:r w:rsidRPr="009379AB">
        <w:rPr>
          <w:rStyle w:val="Style13ptBold"/>
        </w:rPr>
        <w:t>if we do not worry about</w:t>
      </w:r>
      <w:r w:rsidRPr="003D7D43">
        <w:rPr>
          <w:sz w:val="16"/>
        </w:rPr>
        <w:t xml:space="preserve"> the </w:t>
      </w:r>
      <w:r w:rsidRPr="009379AB">
        <w:rPr>
          <w:rStyle w:val="Style13ptBold"/>
        </w:rPr>
        <w:t>quality of governance</w:t>
      </w:r>
      <w:r w:rsidRPr="003D7D43">
        <w:rPr>
          <w:sz w:val="16"/>
        </w:rPr>
        <w:t xml:space="preserve"> in lower-income countries, </w:t>
      </w:r>
      <w:r w:rsidRPr="003E515F">
        <w:rPr>
          <w:rStyle w:val="Style13ptBold"/>
          <w:highlight w:val="cyan"/>
        </w:rPr>
        <w:t>we will face</w:t>
      </w:r>
      <w:r w:rsidRPr="009379AB">
        <w:rPr>
          <w:rStyle w:val="Style13ptBold"/>
        </w:rPr>
        <w:t xml:space="preserve"> more and more </w:t>
      </w:r>
      <w:r w:rsidRPr="009379AB">
        <w:rPr>
          <w:rStyle w:val="Emphasis"/>
        </w:rPr>
        <w:t xml:space="preserve">troubled and </w:t>
      </w:r>
      <w:r w:rsidRPr="003E515F">
        <w:rPr>
          <w:rStyle w:val="Emphasis"/>
          <w:highlight w:val="cyan"/>
        </w:rPr>
        <w:t>failing states</w:t>
      </w:r>
      <w:r w:rsidRPr="003E515F">
        <w:rPr>
          <w:rStyle w:val="Style13ptBold"/>
          <w:highlight w:val="cyan"/>
        </w:rPr>
        <w:t xml:space="preserve">. </w:t>
      </w:r>
      <w:r w:rsidRPr="003E515F">
        <w:rPr>
          <w:rStyle w:val="Emphasis"/>
          <w:highlight w:val="cyan"/>
        </w:rPr>
        <w:t>Famine</w:t>
      </w:r>
      <w:r w:rsidRPr="003E515F">
        <w:rPr>
          <w:rStyle w:val="Style13ptBold"/>
          <w:highlight w:val="cyan"/>
        </w:rPr>
        <w:t xml:space="preserve"> and </w:t>
      </w:r>
      <w:r w:rsidRPr="003E515F">
        <w:rPr>
          <w:rStyle w:val="Emphasis"/>
          <w:highlight w:val="cyan"/>
        </w:rPr>
        <w:t>genocide</w:t>
      </w:r>
      <w:r w:rsidRPr="009379AB">
        <w:rPr>
          <w:rStyle w:val="Style13ptBold"/>
        </w:rPr>
        <w:t xml:space="preserve"> are the curse of authoritarian states, not democratic ones. Outright </w:t>
      </w:r>
      <w:r w:rsidRPr="003E515F">
        <w:rPr>
          <w:rStyle w:val="Emphasis"/>
          <w:highlight w:val="cyan"/>
        </w:rPr>
        <w:t>state collapse</w:t>
      </w:r>
      <w:r w:rsidRPr="009379AB">
        <w:rPr>
          <w:rStyle w:val="Style13ptBold"/>
        </w:rPr>
        <w:t xml:space="preserve"> is the ultimate, bitter fruit of tyranny. When countries like </w:t>
      </w:r>
      <w:r w:rsidRPr="003E515F">
        <w:rPr>
          <w:rStyle w:val="Emphasis"/>
          <w:highlight w:val="cyan"/>
        </w:rPr>
        <w:t>Syria</w:t>
      </w:r>
      <w:r w:rsidRPr="003E515F">
        <w:rPr>
          <w:rStyle w:val="Style13ptBold"/>
          <w:highlight w:val="cyan"/>
        </w:rPr>
        <w:t xml:space="preserve">, </w:t>
      </w:r>
      <w:r w:rsidRPr="003E515F">
        <w:rPr>
          <w:rStyle w:val="Emphasis"/>
          <w:highlight w:val="cyan"/>
        </w:rPr>
        <w:t>Libya</w:t>
      </w:r>
      <w:r w:rsidRPr="003E515F">
        <w:rPr>
          <w:rStyle w:val="Style13ptBold"/>
          <w:highlight w:val="cyan"/>
        </w:rPr>
        <w:t xml:space="preserve">, and </w:t>
      </w:r>
      <w:r w:rsidRPr="003E515F">
        <w:rPr>
          <w:rStyle w:val="Emphasis"/>
          <w:highlight w:val="cyan"/>
        </w:rPr>
        <w:t>Afghanistan</w:t>
      </w:r>
      <w:r w:rsidRPr="009379AB">
        <w:rPr>
          <w:rStyle w:val="Style13ptBold"/>
        </w:rPr>
        <w:t xml:space="preserve"> descend </w:t>
      </w:r>
      <w:r w:rsidRPr="003E515F">
        <w:rPr>
          <w:rStyle w:val="Style13ptBold"/>
          <w:highlight w:val="cyan"/>
        </w:rPr>
        <w:t xml:space="preserve">into </w:t>
      </w:r>
      <w:r w:rsidRPr="003E515F">
        <w:rPr>
          <w:rStyle w:val="Emphasis"/>
          <w:highlight w:val="cyan"/>
        </w:rPr>
        <w:t>civil war</w:t>
      </w:r>
      <w:r w:rsidRPr="009379AB">
        <w:rPr>
          <w:rStyle w:val="Style13ptBold"/>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w:t>
      </w:r>
      <w:proofErr w:type="gramStart"/>
      <w:r w:rsidRPr="003D7D43">
        <w:rPr>
          <w:sz w:val="16"/>
        </w:rPr>
        <w:t>stable</w:t>
      </w:r>
      <w:proofErr w:type="gramEnd"/>
      <w:r w:rsidRPr="003D7D43">
        <w:rPr>
          <w:sz w:val="16"/>
        </w:rPr>
        <w:t xml:space="preserve"> and accountable government in troubled countries. </w:t>
      </w:r>
      <w:r w:rsidRPr="009379AB">
        <w:rPr>
          <w:rStyle w:val="Style13ptBold"/>
        </w:rPr>
        <w:t>The world has</w:t>
      </w:r>
      <w:r w:rsidRPr="003D7D43">
        <w:rPr>
          <w:sz w:val="16"/>
        </w:rPr>
        <w:t xml:space="preserve"> simply </w:t>
      </w:r>
      <w:r w:rsidRPr="009379AB">
        <w:rPr>
          <w:rStyle w:val="Style13ptBold"/>
        </w:rPr>
        <w:t>grown too small</w:t>
      </w:r>
      <w:r w:rsidRPr="003D7D43">
        <w:rPr>
          <w:sz w:val="16"/>
        </w:rPr>
        <w:t xml:space="preserve">, too flat, and too fast </w:t>
      </w:r>
      <w:r w:rsidRPr="009379AB">
        <w:rPr>
          <w:rStyle w:val="Style13ptBold"/>
        </w:rPr>
        <w:t xml:space="preserve">to </w:t>
      </w:r>
      <w:r w:rsidRPr="009379AB">
        <w:rPr>
          <w:rStyle w:val="Emphasis"/>
        </w:rPr>
        <w:t>wall off</w:t>
      </w:r>
      <w:r w:rsidRPr="003D7D43">
        <w:rPr>
          <w:sz w:val="16"/>
        </w:rPr>
        <w:t xml:space="preserve"> rotten </w:t>
      </w:r>
      <w:r w:rsidRPr="009379AB">
        <w:rPr>
          <w:rStyle w:val="Style13ptBold"/>
        </w:rPr>
        <w:t>states</w:t>
      </w:r>
      <w:r w:rsidRPr="003D7D43">
        <w:rPr>
          <w:sz w:val="16"/>
        </w:rPr>
        <w:t xml:space="preserve"> and pretend they are on some other planet. </w:t>
      </w:r>
      <w:r w:rsidRPr="009379AB">
        <w:rPr>
          <w:rStyle w:val="Emphasis"/>
        </w:rPr>
        <w:t>Hard security interests</w:t>
      </w:r>
      <w:r w:rsidRPr="009379AB">
        <w:rPr>
          <w:rStyle w:val="Style13ptBold"/>
        </w:rPr>
        <w:t xml:space="preserve"> are at stake</w:t>
      </w:r>
      <w:r w:rsidRPr="003D7D43">
        <w:rPr>
          <w:sz w:val="16"/>
        </w:rPr>
        <w:t xml:space="preserve">. As even the Trump administration’s 2017 National Security Strategy makes clear, </w:t>
      </w:r>
      <w:r w:rsidRPr="009379AB">
        <w:rPr>
          <w:rStyle w:val="Style13ptBold"/>
        </w:rPr>
        <w:t xml:space="preserve">the </w:t>
      </w:r>
      <w:r w:rsidRPr="003E515F">
        <w:rPr>
          <w:rStyle w:val="Emphasis"/>
          <w:highlight w:val="cyan"/>
        </w:rPr>
        <w:t>main threats</w:t>
      </w:r>
      <w:r w:rsidRPr="003D7D43">
        <w:rPr>
          <w:sz w:val="16"/>
        </w:rPr>
        <w:t xml:space="preserve"> to U.S. national security </w:t>
      </w:r>
      <w:r w:rsidRPr="009379AB">
        <w:rPr>
          <w:rStyle w:val="Style13ptBold"/>
        </w:rPr>
        <w:t xml:space="preserve">all </w:t>
      </w:r>
      <w:r w:rsidRPr="003E515F">
        <w:rPr>
          <w:rStyle w:val="Style13ptBold"/>
          <w:highlight w:val="cyan"/>
        </w:rPr>
        <w:t xml:space="preserve">stem from </w:t>
      </w:r>
      <w:r w:rsidRPr="003E515F">
        <w:rPr>
          <w:rStyle w:val="Emphasis"/>
          <w:highlight w:val="cyan"/>
        </w:rPr>
        <w:t>authoritarianism</w:t>
      </w:r>
      <w:r w:rsidRPr="009379AB">
        <w:rPr>
          <w:rStyle w:val="Style13ptBold"/>
        </w:rPr>
        <w:t xml:space="preserve">, whether in the form of tyrannies </w:t>
      </w:r>
      <w:r w:rsidRPr="003E515F">
        <w:rPr>
          <w:rStyle w:val="Style13ptBold"/>
          <w:highlight w:val="cyan"/>
        </w:rPr>
        <w:t xml:space="preserve">from </w:t>
      </w:r>
      <w:r w:rsidRPr="003E515F">
        <w:rPr>
          <w:rStyle w:val="Emphasis"/>
          <w:highlight w:val="cyan"/>
        </w:rPr>
        <w:t>Russia</w:t>
      </w:r>
      <w:r w:rsidRPr="009379AB">
        <w:rPr>
          <w:rStyle w:val="Style13ptBold"/>
        </w:rPr>
        <w:t xml:space="preserve"> and </w:t>
      </w:r>
      <w:r w:rsidRPr="003E515F">
        <w:rPr>
          <w:rStyle w:val="Emphasis"/>
          <w:highlight w:val="cyan"/>
        </w:rPr>
        <w:t>China</w:t>
      </w:r>
      <w:r w:rsidRPr="009379AB">
        <w:rPr>
          <w:rStyle w:val="Style13ptBold"/>
        </w:rPr>
        <w:t xml:space="preserve"> to </w:t>
      </w:r>
      <w:r w:rsidRPr="003E515F">
        <w:rPr>
          <w:rStyle w:val="Emphasis"/>
          <w:highlight w:val="cyan"/>
        </w:rPr>
        <w:t>Iran</w:t>
      </w:r>
      <w:r w:rsidRPr="003E515F">
        <w:rPr>
          <w:rStyle w:val="Style13ptBold"/>
          <w:highlight w:val="cyan"/>
        </w:rPr>
        <w:t xml:space="preserve"> and </w:t>
      </w:r>
      <w:r w:rsidRPr="003E515F">
        <w:rPr>
          <w:rStyle w:val="Emphasis"/>
          <w:highlight w:val="cyan"/>
        </w:rPr>
        <w:t>North Korea</w:t>
      </w:r>
      <w:r w:rsidRPr="003E515F">
        <w:rPr>
          <w:rStyle w:val="Style13ptBold"/>
          <w:highlight w:val="cyan"/>
        </w:rPr>
        <w:t xml:space="preserve"> or</w:t>
      </w:r>
      <w:r w:rsidRPr="009379AB">
        <w:rPr>
          <w:rStyle w:val="Style13ptBold"/>
        </w:rPr>
        <w:t xml:space="preserve"> in the guise of antidemocratic terrorist movements such as </w:t>
      </w:r>
      <w:r w:rsidRPr="003E515F">
        <w:rPr>
          <w:rStyle w:val="Emphasis"/>
          <w:highlight w:val="cyan"/>
        </w:rPr>
        <w:t>ISIS</w:t>
      </w:r>
      <w:r w:rsidRPr="003E515F">
        <w:rPr>
          <w:sz w:val="16"/>
          <w:highlight w:val="cyan"/>
        </w:rPr>
        <w:t>.</w:t>
      </w:r>
      <w:r w:rsidRPr="000B4811">
        <w:rPr>
          <w:sz w:val="16"/>
        </w:rPr>
        <w:t xml:space="preserve">1 </w:t>
      </w:r>
      <w:r w:rsidRPr="000B4811">
        <w:rPr>
          <w:rStyle w:val="Style13ptBold"/>
        </w:rPr>
        <w:t xml:space="preserve">By </w:t>
      </w:r>
      <w:r w:rsidRPr="003E515F">
        <w:rPr>
          <w:rStyle w:val="Style13ptBold"/>
          <w:highlight w:val="cyan"/>
        </w:rPr>
        <w:t>supporting</w:t>
      </w:r>
      <w:r w:rsidRPr="009379AB">
        <w:rPr>
          <w:rStyle w:val="Style13ptBold"/>
        </w:rPr>
        <w:t xml:space="preserve"> the development of </w:t>
      </w:r>
      <w:r w:rsidRPr="003E515F">
        <w:rPr>
          <w:rStyle w:val="Style13ptBold"/>
          <w:highlight w:val="cyan"/>
        </w:rPr>
        <w:t>democracy</w:t>
      </w:r>
      <w:r w:rsidRPr="009379AB">
        <w:rPr>
          <w:rStyle w:val="Style13ptBold"/>
        </w:rPr>
        <w:t xml:space="preserve"> around the world, </w:t>
      </w:r>
      <w:r w:rsidRPr="000B4811">
        <w:rPr>
          <w:rStyle w:val="Style13ptBold"/>
        </w:rPr>
        <w:t xml:space="preserve">we </w:t>
      </w:r>
      <w:r w:rsidRPr="003E515F">
        <w:rPr>
          <w:rStyle w:val="Style13ptBold"/>
          <w:highlight w:val="cyan"/>
        </w:rPr>
        <w:t xml:space="preserve">can deny </w:t>
      </w:r>
      <w:r w:rsidRPr="000B4811">
        <w:rPr>
          <w:rStyle w:val="Style13ptBold"/>
        </w:rPr>
        <w:t>these</w:t>
      </w:r>
      <w:r w:rsidRPr="009379AB">
        <w:rPr>
          <w:rStyle w:val="Style13ptBold"/>
        </w:rPr>
        <w:t xml:space="preserve"> authoritarian adversaries the </w:t>
      </w:r>
      <w:r w:rsidRPr="003E515F">
        <w:rPr>
          <w:rStyle w:val="Emphasis"/>
          <w:highlight w:val="cyan"/>
        </w:rPr>
        <w:t>geopolitical running room</w:t>
      </w:r>
      <w:r w:rsidRPr="009379AB">
        <w:rPr>
          <w:rStyle w:val="Style13ptBold"/>
        </w:rPr>
        <w:t xml:space="preserve"> they seek</w:t>
      </w:r>
      <w:r w:rsidRPr="003D7D43">
        <w:rPr>
          <w:sz w:val="16"/>
        </w:rPr>
        <w:t xml:space="preserve">. Just as Russia, China, and Iran are trying to undermine democracies to bend other countries to their will, so too can </w:t>
      </w:r>
      <w:r w:rsidRPr="009379AB">
        <w:rPr>
          <w:rStyle w:val="Style13ptBold"/>
        </w:rPr>
        <w:t xml:space="preserve">we </w:t>
      </w:r>
      <w:r w:rsidRPr="009379AB">
        <w:rPr>
          <w:rStyle w:val="Emphasis"/>
        </w:rPr>
        <w:t>contain</w:t>
      </w:r>
      <w:r w:rsidRPr="003D7D43">
        <w:rPr>
          <w:sz w:val="16"/>
        </w:rPr>
        <w:t xml:space="preserve"> these </w:t>
      </w:r>
      <w:r w:rsidRPr="009379AB">
        <w:rPr>
          <w:rStyle w:val="Style13ptBold"/>
        </w:rPr>
        <w:t>autocrats’ ambitions by helping</w:t>
      </w:r>
      <w:r w:rsidRPr="003D7D43">
        <w:rPr>
          <w:sz w:val="16"/>
        </w:rPr>
        <w:t xml:space="preserve"> other countries </w:t>
      </w:r>
      <w:r w:rsidRPr="009379AB">
        <w:rPr>
          <w:rStyle w:val="Style13ptBold"/>
        </w:rPr>
        <w:t>build effective</w:t>
      </w:r>
      <w:r w:rsidRPr="003D7D43">
        <w:rPr>
          <w:sz w:val="16"/>
        </w:rPr>
        <w:t xml:space="preserve">, resilient </w:t>
      </w:r>
      <w:r w:rsidRPr="009379AB">
        <w:rPr>
          <w:rStyle w:val="Style13ptBold"/>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E515F">
        <w:rPr>
          <w:rStyle w:val="Emphasis"/>
          <w:highlight w:val="cyan"/>
        </w:rPr>
        <w:t>no two democracies</w:t>
      </w:r>
      <w:r w:rsidRPr="003E515F">
        <w:rPr>
          <w:rStyle w:val="Style13ptBold"/>
          <w:highlight w:val="cyan"/>
        </w:rPr>
        <w:t xml:space="preserve"> have </w:t>
      </w:r>
      <w:r w:rsidRPr="003E515F">
        <w:rPr>
          <w:rStyle w:val="Emphasis"/>
          <w:highlight w:val="cyan"/>
        </w:rPr>
        <w:t>ever gone to war</w:t>
      </w:r>
      <w:r w:rsidRPr="009379AB">
        <w:rPr>
          <w:rStyle w:val="Style13ptBold"/>
        </w:rPr>
        <w:t xml:space="preserve"> with each other—</w:t>
      </w:r>
      <w:r w:rsidRPr="003E515F">
        <w:rPr>
          <w:rStyle w:val="Emphasis"/>
          <w:highlight w:val="cyan"/>
        </w:rPr>
        <w:t>ever</w:t>
      </w:r>
      <w:r w:rsidRPr="003E515F">
        <w:rPr>
          <w:rStyle w:val="Style13ptBold"/>
          <w:highlight w:val="cyan"/>
        </w:rPr>
        <w:t>. It is not</w:t>
      </w:r>
      <w:r w:rsidRPr="009379AB">
        <w:rPr>
          <w:rStyle w:val="Style13ptBold"/>
        </w:rPr>
        <w:t xml:space="preserve"> the </w:t>
      </w:r>
      <w:r w:rsidRPr="003E515F">
        <w:rPr>
          <w:rStyle w:val="Style13ptBold"/>
          <w:highlight w:val="cyan"/>
        </w:rPr>
        <w:t>democracies</w:t>
      </w:r>
      <w:r w:rsidRPr="009379AB">
        <w:rPr>
          <w:rStyle w:val="Style13ptBold"/>
        </w:rPr>
        <w:t xml:space="preserve"> of the world that are </w:t>
      </w:r>
      <w:r w:rsidRPr="003E515F">
        <w:rPr>
          <w:rStyle w:val="Style13ptBold"/>
          <w:highlight w:val="cyan"/>
        </w:rPr>
        <w:t>supporting</w:t>
      </w:r>
      <w:r w:rsidRPr="009379AB">
        <w:rPr>
          <w:rStyle w:val="Style13ptBold"/>
        </w:rPr>
        <w:t xml:space="preserve"> international </w:t>
      </w:r>
      <w:r w:rsidRPr="003E515F">
        <w:rPr>
          <w:rStyle w:val="Emphasis"/>
          <w:highlight w:val="cyan"/>
        </w:rPr>
        <w:t>terrorism</w:t>
      </w:r>
      <w:r w:rsidRPr="003E515F">
        <w:rPr>
          <w:rStyle w:val="Style13ptBold"/>
          <w:highlight w:val="cyan"/>
        </w:rPr>
        <w:t xml:space="preserve">, proliferating </w:t>
      </w:r>
      <w:r w:rsidRPr="003E515F">
        <w:rPr>
          <w:rStyle w:val="Emphasis"/>
          <w:highlight w:val="cyan"/>
        </w:rPr>
        <w:t>w</w:t>
      </w:r>
      <w:r w:rsidRPr="009477E8">
        <w:rPr>
          <w:rStyle w:val="Style13ptBold"/>
        </w:rPr>
        <w:t xml:space="preserve">eapons of </w:t>
      </w:r>
      <w:r w:rsidRPr="003E515F">
        <w:rPr>
          <w:rStyle w:val="Emphasis"/>
          <w:highlight w:val="cyan"/>
        </w:rPr>
        <w:t>m</w:t>
      </w:r>
      <w:r w:rsidRPr="009477E8">
        <w:rPr>
          <w:rStyle w:val="Style13ptBold"/>
        </w:rPr>
        <w:t>ass</w:t>
      </w:r>
      <w:r w:rsidRPr="003D7D43">
        <w:rPr>
          <w:sz w:val="16"/>
        </w:rPr>
        <w:t xml:space="preserve"> </w:t>
      </w:r>
      <w:r w:rsidRPr="003E515F">
        <w:rPr>
          <w:rStyle w:val="Emphasis"/>
          <w:highlight w:val="cyan"/>
        </w:rPr>
        <w:t>d</w:t>
      </w:r>
      <w:r w:rsidRPr="009477E8">
        <w:rPr>
          <w:rStyle w:val="Style13ptBold"/>
        </w:rPr>
        <w:t>estruction</w:t>
      </w:r>
      <w:r w:rsidRPr="003D7D43">
        <w:rPr>
          <w:sz w:val="16"/>
        </w:rPr>
        <w:t xml:space="preserve">, </w:t>
      </w:r>
      <w:r w:rsidRPr="009379AB">
        <w:rPr>
          <w:rStyle w:val="Style13ptBold"/>
        </w:rPr>
        <w:t>or threatening the territory of their neighbors</w:t>
      </w:r>
      <w:r w:rsidRPr="003D7D43">
        <w:rPr>
          <w:sz w:val="16"/>
        </w:rPr>
        <w:t>.</w:t>
      </w:r>
    </w:p>
    <w:p w14:paraId="2525234F" w14:textId="77777777" w:rsidR="005028B0" w:rsidRPr="008D3015" w:rsidRDefault="005028B0" w:rsidP="005028B0"/>
    <w:p w14:paraId="1CC85DF3" w14:textId="77777777" w:rsidR="005028B0" w:rsidRPr="008D3015" w:rsidRDefault="005028B0" w:rsidP="005028B0">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4DC8FB5C" w14:textId="77777777" w:rsidR="005028B0" w:rsidRPr="003C4EFA" w:rsidRDefault="005028B0" w:rsidP="005028B0">
      <w:bookmarkStart w:id="2" w:name="_Hlk82428033"/>
      <w:r w:rsidRPr="003C4EFA">
        <w:rPr>
          <w:rStyle w:val="Emphasis1"/>
        </w:rPr>
        <w:t xml:space="preserve">Schwartz </w:t>
      </w:r>
      <w:bookmarkEnd w:id="2"/>
      <w:r w:rsidRPr="003C4EFA">
        <w:rPr>
          <w:rStyle w:val="Emphasis1"/>
        </w:rPr>
        <w:t>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325FC839" w14:textId="77777777" w:rsidR="005028B0" w:rsidRPr="00A37C56" w:rsidRDefault="005028B0" w:rsidP="005028B0">
      <w:pPr>
        <w:rPr>
          <w:sz w:val="16"/>
        </w:rPr>
      </w:pPr>
      <w:r w:rsidRPr="00A37C56">
        <w:rPr>
          <w:sz w:val="16"/>
        </w:rPr>
        <w:t xml:space="preserve">In December, </w:t>
      </w:r>
      <w:r w:rsidRPr="008D3015">
        <w:rPr>
          <w:rStyle w:val="Style13ptBold"/>
        </w:rPr>
        <w:t xml:space="preserve">we </w:t>
      </w:r>
      <w:hyperlink r:id="rId29" w:history="1">
        <w:r w:rsidRPr="008D3015">
          <w:rPr>
            <w:rStyle w:val="Style13ptBold"/>
          </w:rPr>
          <w:t>outlined</w:t>
        </w:r>
      </w:hyperlink>
      <w:r w:rsidRPr="008D3015">
        <w:rPr>
          <w:rStyle w:val="Style13ptBold"/>
        </w:rPr>
        <w:t xml:space="preserve"> the emergence of </w:t>
      </w:r>
      <w:r w:rsidRPr="003E515F">
        <w:rPr>
          <w:rStyle w:val="Emphasis"/>
          <w:highlight w:val="cyan"/>
        </w:rPr>
        <w:t>Smart Cities</w:t>
      </w:r>
      <w:r w:rsidRPr="00A37C56">
        <w:rPr>
          <w:sz w:val="16"/>
        </w:rPr>
        <w:t xml:space="preserve"> – cities </w:t>
      </w:r>
      <w:r w:rsidRPr="008D3015">
        <w:rPr>
          <w:rStyle w:val="Style13ptBold"/>
        </w:rPr>
        <w:t xml:space="preserve">that </w:t>
      </w:r>
      <w:r w:rsidRPr="003E515F">
        <w:rPr>
          <w:rStyle w:val="Style13ptBold"/>
          <w:highlight w:val="cyan"/>
        </w:rPr>
        <w:t>harness tech</w:t>
      </w:r>
      <w:r w:rsidRPr="00F60DA1">
        <w:rPr>
          <w:rStyle w:val="Style13ptBold"/>
        </w:rPr>
        <w:t xml:space="preserve">nological </w:t>
      </w:r>
      <w:r w:rsidRPr="003E515F">
        <w:rPr>
          <w:rStyle w:val="Emphasis"/>
          <w:highlight w:val="cyan"/>
        </w:rPr>
        <w:t>innovations</w:t>
      </w:r>
      <w:r w:rsidRPr="003E515F">
        <w:rPr>
          <w:rStyle w:val="Style13ptBold"/>
          <w:highlight w:val="cyan"/>
        </w:rPr>
        <w:t xml:space="preserve"> like</w:t>
      </w:r>
      <w:r w:rsidRPr="00A5591C">
        <w:rPr>
          <w:rStyle w:val="Style13ptBold"/>
        </w:rPr>
        <w:t xml:space="preserve"> internet of things</w:t>
      </w:r>
      <w:r w:rsidRPr="00A37C56">
        <w:rPr>
          <w:sz w:val="16"/>
        </w:rPr>
        <w:t xml:space="preserve"> (</w:t>
      </w:r>
      <w:r w:rsidRPr="003E515F">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13ptBold"/>
        </w:rPr>
        <w:t>aims to improve public safety</w:t>
      </w:r>
      <w:r w:rsidRPr="00A37C56">
        <w:rPr>
          <w:sz w:val="16"/>
        </w:rPr>
        <w:t xml:space="preserve">, </w:t>
      </w:r>
      <w:r w:rsidRPr="00A5591C">
        <w:rPr>
          <w:rStyle w:val="Style13ptBold"/>
        </w:rPr>
        <w:t>better allocate resources</w:t>
      </w:r>
      <w:r w:rsidRPr="00A37C56">
        <w:rPr>
          <w:sz w:val="16"/>
        </w:rPr>
        <w:t xml:space="preserve">, </w:t>
      </w:r>
      <w:r w:rsidRPr="00A5591C">
        <w:rPr>
          <w:rStyle w:val="Style13ptBold"/>
        </w:rPr>
        <w:t>and meet</w:t>
      </w:r>
      <w:r w:rsidRPr="00A37C56">
        <w:rPr>
          <w:sz w:val="16"/>
        </w:rPr>
        <w:t xml:space="preserve"> the </w:t>
      </w:r>
      <w:r w:rsidRPr="00A5591C">
        <w:rPr>
          <w:rStyle w:val="Style13ptBold"/>
        </w:rPr>
        <w:t>needs of citizens</w:t>
      </w:r>
      <w:r w:rsidRPr="00A37C56">
        <w:rPr>
          <w:sz w:val="16"/>
        </w:rPr>
        <w:t xml:space="preserve"> more </w:t>
      </w:r>
      <w:r w:rsidRPr="00A5591C">
        <w:rPr>
          <w:rStyle w:val="Style13ptBold"/>
        </w:rPr>
        <w:t>quickly</w:t>
      </w:r>
      <w:r w:rsidRPr="00A37C56">
        <w:rPr>
          <w:sz w:val="16"/>
        </w:rPr>
        <w:t>.</w:t>
      </w:r>
    </w:p>
    <w:p w14:paraId="1F90F758" w14:textId="77777777" w:rsidR="005028B0" w:rsidRPr="00A37C56" w:rsidRDefault="005028B0" w:rsidP="005028B0">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176DAD22" w14:textId="77777777" w:rsidR="005028B0" w:rsidRPr="00A37C56" w:rsidRDefault="005028B0" w:rsidP="005028B0">
      <w:pPr>
        <w:rPr>
          <w:sz w:val="16"/>
        </w:rPr>
      </w:pPr>
      <w:r w:rsidRPr="00A37C56">
        <w:rPr>
          <w:sz w:val="16"/>
        </w:rPr>
        <w:t xml:space="preserve">The </w:t>
      </w:r>
      <w:r w:rsidRPr="00A5591C">
        <w:rPr>
          <w:rStyle w:val="Style13ptBold"/>
        </w:rPr>
        <w:t xml:space="preserve">powerful </w:t>
      </w:r>
      <w:r w:rsidRPr="003E515F">
        <w:rPr>
          <w:rStyle w:val="Emphasis"/>
          <w:highlight w:val="cyan"/>
        </w:rPr>
        <w:t>interoperability</w:t>
      </w:r>
      <w:r w:rsidRPr="00A37C56">
        <w:rPr>
          <w:sz w:val="16"/>
        </w:rPr>
        <w:t xml:space="preserve"> of Smart Cities </w:t>
      </w:r>
      <w:r w:rsidRPr="000B4811">
        <w:rPr>
          <w:rStyle w:val="Style13ptBold"/>
        </w:rPr>
        <w:t xml:space="preserve">will </w:t>
      </w:r>
      <w:r w:rsidRPr="003E515F">
        <w:rPr>
          <w:rStyle w:val="Style13ptBold"/>
          <w:highlight w:val="cyan"/>
        </w:rPr>
        <w:t xml:space="preserve">rely heavily on </w:t>
      </w:r>
      <w:r w:rsidRPr="003E515F">
        <w:rPr>
          <w:rStyle w:val="Emphasis"/>
          <w:highlight w:val="cyan"/>
        </w:rPr>
        <w:t>standardized tech</w:t>
      </w:r>
      <w:r w:rsidRPr="00F60DA1">
        <w:rPr>
          <w:rStyle w:val="Emphasis"/>
        </w:rPr>
        <w:t>nologies</w:t>
      </w:r>
      <w:r w:rsidRPr="00A37C56">
        <w:rPr>
          <w:sz w:val="16"/>
        </w:rPr>
        <w:t xml:space="preserve"> developed in organizations like the IEEE, which is responsible for standardizing the wi-fi technology we use every day. Standardized </w:t>
      </w:r>
      <w:r w:rsidRPr="00A5591C">
        <w:rPr>
          <w:rStyle w:val="Style13ptBold"/>
        </w:rPr>
        <w:t>technologies</w:t>
      </w:r>
      <w:r w:rsidRPr="00A37C56">
        <w:rPr>
          <w:sz w:val="16"/>
        </w:rPr>
        <w:t xml:space="preserve"> often </w:t>
      </w:r>
      <w:r w:rsidRPr="00A5591C">
        <w:rPr>
          <w:rStyle w:val="Style13ptBold"/>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13ptBold"/>
        </w:rPr>
        <w:t>which</w:t>
      </w:r>
      <w:r w:rsidRPr="00A37C56">
        <w:rPr>
          <w:sz w:val="16"/>
        </w:rPr>
        <w:t xml:space="preserve">, like their name suggests, </w:t>
      </w:r>
      <w:r w:rsidRPr="00A5591C">
        <w:rPr>
          <w:rStyle w:val="Style13ptBold"/>
        </w:rPr>
        <w:t>are patents declared essential to an industry</w:t>
      </w:r>
      <w:r w:rsidRPr="00A37C56">
        <w:rPr>
          <w:sz w:val="16"/>
        </w:rPr>
        <w:t xml:space="preserve"> standard by a standards-setting organization. In simple terms, one cannot implement the standardized technology without using the patent.</w:t>
      </w:r>
    </w:p>
    <w:p w14:paraId="6597B3BC" w14:textId="77777777" w:rsidR="005028B0" w:rsidRPr="00A37C56" w:rsidRDefault="005028B0" w:rsidP="005028B0">
      <w:pPr>
        <w:rPr>
          <w:sz w:val="16"/>
        </w:rPr>
      </w:pPr>
      <w:r w:rsidRPr="00A37C56">
        <w:rPr>
          <w:sz w:val="16"/>
        </w:rPr>
        <w:t xml:space="preserve">Like regular patents, the </w:t>
      </w:r>
      <w:r w:rsidRPr="00A5591C">
        <w:rPr>
          <w:rStyle w:val="Style13ptBold"/>
        </w:rPr>
        <w:t xml:space="preserve">users of SEPs must pay </w:t>
      </w:r>
      <w:r w:rsidRPr="00A37C56">
        <w:rPr>
          <w:sz w:val="16"/>
        </w:rPr>
        <w:t xml:space="preserve">royalties or </w:t>
      </w:r>
      <w:r w:rsidRPr="00A5591C">
        <w:rPr>
          <w:rStyle w:val="Emphasis"/>
        </w:rPr>
        <w:t>licensing fees</w:t>
      </w:r>
      <w:r w:rsidRPr="00A5591C">
        <w:rPr>
          <w:rStyle w:val="Style13ptBold"/>
        </w:rPr>
        <w:t xml:space="preserve"> to the patent owner before they</w:t>
      </w:r>
      <w:r w:rsidRPr="00A37C56">
        <w:rPr>
          <w:sz w:val="16"/>
        </w:rPr>
        <w:t xml:space="preserve"> may </w:t>
      </w:r>
      <w:r w:rsidRPr="00A5591C">
        <w:rPr>
          <w:rStyle w:val="Style13ptBold"/>
        </w:rPr>
        <w:t>use it</w:t>
      </w:r>
      <w:r w:rsidRPr="00A37C56">
        <w:rPr>
          <w:sz w:val="16"/>
        </w:rPr>
        <w:t xml:space="preserve">. For example, </w:t>
      </w:r>
      <w:r w:rsidRPr="00A5591C">
        <w:rPr>
          <w:rStyle w:val="Style13ptBold"/>
        </w:rPr>
        <w:t>if a manufacturing company wants to make an IoT device interoperable with a 5G network</w:t>
      </w:r>
      <w:r w:rsidRPr="00A37C56">
        <w:rPr>
          <w:sz w:val="16"/>
        </w:rPr>
        <w:t xml:space="preserve">, </w:t>
      </w:r>
      <w:r w:rsidRPr="00A5591C">
        <w:rPr>
          <w:rStyle w:val="Style13ptBold"/>
        </w:rPr>
        <w:t xml:space="preserve">the manufacturer </w:t>
      </w:r>
      <w:r w:rsidRPr="00A37C56">
        <w:rPr>
          <w:rStyle w:val="Style13ptBold"/>
        </w:rPr>
        <w:t>must pay a</w:t>
      </w:r>
      <w:r w:rsidRPr="00A37C56">
        <w:rPr>
          <w:sz w:val="16"/>
        </w:rPr>
        <w:t xml:space="preserve"> licensing </w:t>
      </w:r>
      <w:r w:rsidRPr="00A37C56">
        <w:rPr>
          <w:rStyle w:val="Style13ptBold"/>
        </w:rPr>
        <w:t>fee</w:t>
      </w:r>
      <w:r w:rsidRPr="00A37C56">
        <w:rPr>
          <w:sz w:val="16"/>
        </w:rPr>
        <w:t xml:space="preserve"> to the owner of the SEP that is essential to the 5G standard. </w:t>
      </w:r>
      <w:r w:rsidRPr="00A37C56">
        <w:rPr>
          <w:rStyle w:val="Style13ptBold"/>
        </w:rPr>
        <w:t xml:space="preserve">SEPs play a </w:t>
      </w:r>
      <w:r w:rsidRPr="00A37C56">
        <w:rPr>
          <w:rStyle w:val="Emphasis"/>
        </w:rPr>
        <w:t>vital role</w:t>
      </w:r>
      <w:r w:rsidRPr="00A37C56">
        <w:rPr>
          <w:rStyle w:val="Style13ptBold"/>
        </w:rPr>
        <w:t xml:space="preserve"> in</w:t>
      </w:r>
      <w:r w:rsidRPr="00A37C56">
        <w:rPr>
          <w:sz w:val="16"/>
        </w:rPr>
        <w:t xml:space="preserve"> the </w:t>
      </w:r>
      <w:r w:rsidRPr="00A37C56">
        <w:rPr>
          <w:rStyle w:val="Style13ptBold"/>
        </w:rPr>
        <w:t>new innovations</w:t>
      </w:r>
      <w:r w:rsidRPr="00A37C56">
        <w:rPr>
          <w:sz w:val="16"/>
        </w:rPr>
        <w:t xml:space="preserve"> we enjoy and have come to expect, and because of the value of these patents, </w:t>
      </w:r>
      <w:r w:rsidRPr="00A37C56">
        <w:rPr>
          <w:rStyle w:val="Style13ptBold"/>
        </w:rPr>
        <w:t xml:space="preserve">SEP holders </w:t>
      </w:r>
      <w:proofErr w:type="gramStart"/>
      <w:r w:rsidRPr="00A37C56">
        <w:rPr>
          <w:rStyle w:val="Style13ptBold"/>
        </w:rPr>
        <w:t>have the ability to</w:t>
      </w:r>
      <w:proofErr w:type="gramEnd"/>
      <w:r w:rsidRPr="00A37C56">
        <w:rPr>
          <w:rStyle w:val="Style13ptBold"/>
        </w:rPr>
        <w:t xml:space="preserve"> demand </w:t>
      </w:r>
      <w:r w:rsidRPr="00A37C56">
        <w:rPr>
          <w:rStyle w:val="Emphasis"/>
        </w:rPr>
        <w:t>high license fees</w:t>
      </w:r>
      <w:r w:rsidRPr="00A37C56">
        <w:rPr>
          <w:sz w:val="16"/>
        </w:rPr>
        <w:t xml:space="preserve"> from those who wish to implement the standard. </w:t>
      </w:r>
      <w:r w:rsidRPr="00A37C56">
        <w:rPr>
          <w:rStyle w:val="Style13ptBold"/>
        </w:rPr>
        <w:t xml:space="preserve">To offset this </w:t>
      </w:r>
      <w:r w:rsidRPr="00A37C56">
        <w:rPr>
          <w:rStyle w:val="Emphasis"/>
        </w:rPr>
        <w:t>competition issue</w:t>
      </w:r>
      <w:r w:rsidRPr="00A37C56">
        <w:rPr>
          <w:sz w:val="16"/>
        </w:rPr>
        <w:t xml:space="preserve">, </w:t>
      </w:r>
      <w:r w:rsidRPr="00A37C56">
        <w:rPr>
          <w:rStyle w:val="Style13ptBold"/>
        </w:rPr>
        <w:t>many</w:t>
      </w:r>
      <w:r w:rsidRPr="00A37C56">
        <w:rPr>
          <w:sz w:val="16"/>
        </w:rPr>
        <w:t xml:space="preserve"> SEP holders </w:t>
      </w:r>
      <w:r w:rsidRPr="00A37C56">
        <w:rPr>
          <w:rStyle w:val="Emphasis"/>
        </w:rPr>
        <w:t>voluntarily</w:t>
      </w:r>
      <w:r w:rsidRPr="00A37C56">
        <w:rPr>
          <w:rStyle w:val="Style13ptBold"/>
        </w:rPr>
        <w:t xml:space="preserve"> agree to license their SEPs to any willing licensee under</w:t>
      </w:r>
      <w:r w:rsidRPr="00A37C56">
        <w:rPr>
          <w:sz w:val="16"/>
        </w:rPr>
        <w:t xml:space="preserve"> fair, reasonable, and non-discriminatory </w:t>
      </w:r>
      <w:r w:rsidRPr="00A5591C">
        <w:rPr>
          <w:rStyle w:val="Style13ptBold"/>
        </w:rPr>
        <w:t>(</w:t>
      </w:r>
      <w:r w:rsidRPr="00A5591C">
        <w:rPr>
          <w:rStyle w:val="Emphasis"/>
        </w:rPr>
        <w:t>FRAND</w:t>
      </w:r>
      <w:r w:rsidRPr="00A5591C">
        <w:rPr>
          <w:rStyle w:val="Style13ptBold"/>
        </w:rPr>
        <w:t>) terms</w:t>
      </w:r>
      <w:r w:rsidRPr="00A37C56">
        <w:rPr>
          <w:sz w:val="16"/>
        </w:rPr>
        <w:t>.</w:t>
      </w:r>
    </w:p>
    <w:p w14:paraId="07D730F5" w14:textId="77777777" w:rsidR="005028B0" w:rsidRPr="00A37C56" w:rsidRDefault="005028B0" w:rsidP="005028B0">
      <w:pPr>
        <w:rPr>
          <w:sz w:val="16"/>
        </w:rPr>
      </w:pPr>
      <w:r w:rsidRPr="00A37C56">
        <w:rPr>
          <w:sz w:val="16"/>
        </w:rPr>
        <w:t xml:space="preserve">While wi-fi and LTE are standards that will be vital to Smart City deployment, countless new standardized technologies are being developed that will be integral to any </w:t>
      </w:r>
      <w:proofErr w:type="gramStart"/>
      <w:r w:rsidRPr="00A37C56">
        <w:rPr>
          <w:sz w:val="16"/>
        </w:rPr>
        <w:t>fully-operational</w:t>
      </w:r>
      <w:proofErr w:type="gramEnd"/>
      <w:r w:rsidRPr="00A37C56">
        <w:rPr>
          <w:sz w:val="16"/>
        </w:rPr>
        <w:t xml:space="preserve"> Smart City. </w:t>
      </w:r>
      <w:r w:rsidRPr="003E515F">
        <w:rPr>
          <w:rStyle w:val="Style13ptBold"/>
          <w:highlight w:val="cyan"/>
        </w:rPr>
        <w:t xml:space="preserve">With </w:t>
      </w:r>
      <w:r w:rsidRPr="003E515F">
        <w:rPr>
          <w:rStyle w:val="Emphasis"/>
          <w:highlight w:val="cyan"/>
        </w:rPr>
        <w:t>reasonable access</w:t>
      </w:r>
      <w:r w:rsidRPr="003E515F">
        <w:rPr>
          <w:rStyle w:val="Style13ptBold"/>
          <w:highlight w:val="cyan"/>
        </w:rPr>
        <w:t xml:space="preserve"> to SEPs</w:t>
      </w:r>
      <w:r w:rsidRPr="003E515F">
        <w:rPr>
          <w:sz w:val="16"/>
          <w:highlight w:val="cyan"/>
        </w:rPr>
        <w:t xml:space="preserve">, </w:t>
      </w:r>
      <w:r w:rsidRPr="003E515F">
        <w:rPr>
          <w:rStyle w:val="Style13ptBold"/>
          <w:highlight w:val="cyan"/>
        </w:rPr>
        <w:t>assured by</w:t>
      </w:r>
      <w:r w:rsidRPr="00A37C56">
        <w:rPr>
          <w:sz w:val="16"/>
        </w:rPr>
        <w:t xml:space="preserve"> the </w:t>
      </w:r>
      <w:r w:rsidRPr="003E515F">
        <w:rPr>
          <w:rStyle w:val="Style13ptBold"/>
          <w:highlight w:val="cyan"/>
        </w:rPr>
        <w:t>FRAND</w:t>
      </w:r>
      <w:r w:rsidRPr="00A37C56">
        <w:rPr>
          <w:sz w:val="16"/>
        </w:rPr>
        <w:t xml:space="preserve"> commitment, </w:t>
      </w:r>
      <w:r w:rsidRPr="003E515F">
        <w:rPr>
          <w:rStyle w:val="Style13ptBold"/>
          <w:highlight w:val="cyan"/>
        </w:rPr>
        <w:t>innovators</w:t>
      </w:r>
      <w:r w:rsidRPr="00A5591C">
        <w:rPr>
          <w:rStyle w:val="Style13ptBold"/>
        </w:rPr>
        <w:t xml:space="preserve"> can </w:t>
      </w:r>
      <w:r w:rsidRPr="003E515F">
        <w:rPr>
          <w:rStyle w:val="Style13ptBold"/>
          <w:highlight w:val="cyan"/>
        </w:rPr>
        <w:t>enjoy the</w:t>
      </w:r>
      <w:r w:rsidRPr="00A37C56">
        <w:rPr>
          <w:rStyle w:val="Style13ptBold"/>
        </w:rPr>
        <w:t xml:space="preserve"> </w:t>
      </w:r>
      <w:r w:rsidRPr="00A37C56">
        <w:rPr>
          <w:rStyle w:val="Emphasis"/>
        </w:rPr>
        <w:t>legal</w:t>
      </w:r>
      <w:r w:rsidRPr="00A37C56">
        <w:rPr>
          <w:rStyle w:val="Style13ptBold"/>
        </w:rPr>
        <w:t xml:space="preserve"> and </w:t>
      </w:r>
      <w:r w:rsidRPr="00A37C56">
        <w:rPr>
          <w:rStyle w:val="Emphasis"/>
        </w:rPr>
        <w:t xml:space="preserve">business </w:t>
      </w:r>
      <w:r w:rsidRPr="003E515F">
        <w:rPr>
          <w:rStyle w:val="Emphasis"/>
          <w:highlight w:val="cyan"/>
        </w:rPr>
        <w:t>certainty</w:t>
      </w:r>
      <w:r w:rsidRPr="003E515F">
        <w:rPr>
          <w:rStyle w:val="Style13ptBold"/>
          <w:highlight w:val="cyan"/>
        </w:rPr>
        <w:t xml:space="preserve"> they need to </w:t>
      </w:r>
      <w:r w:rsidRPr="003E515F">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657DCB91" w14:textId="77777777" w:rsidR="005028B0" w:rsidRPr="00A37C56" w:rsidRDefault="005028B0" w:rsidP="005028B0">
      <w:pPr>
        <w:rPr>
          <w:sz w:val="16"/>
        </w:rPr>
      </w:pPr>
      <w:r w:rsidRPr="00A37C56">
        <w:rPr>
          <w:sz w:val="16"/>
        </w:rPr>
        <w:t xml:space="preserve">But </w:t>
      </w:r>
      <w:r w:rsidRPr="00A5591C">
        <w:rPr>
          <w:rStyle w:val="Style13ptBold"/>
        </w:rPr>
        <w:t xml:space="preserve">what happens </w:t>
      </w:r>
      <w:r w:rsidRPr="003E515F">
        <w:rPr>
          <w:rStyle w:val="Style13ptBold"/>
          <w:highlight w:val="cyan"/>
        </w:rPr>
        <w:t>when SEP holders do not abide by</w:t>
      </w:r>
      <w:r w:rsidRPr="00A37C56">
        <w:rPr>
          <w:sz w:val="16"/>
        </w:rPr>
        <w:t xml:space="preserve"> the </w:t>
      </w:r>
      <w:r w:rsidRPr="003E515F">
        <w:rPr>
          <w:rStyle w:val="Style13ptBold"/>
          <w:highlight w:val="cyan"/>
        </w:rPr>
        <w:t>FRAND</w:t>
      </w:r>
      <w:r w:rsidRPr="00A37C56">
        <w:rPr>
          <w:sz w:val="16"/>
        </w:rPr>
        <w:t xml:space="preserve"> licensing commitment, or simply refuse to license at all? Sadly, </w:t>
      </w:r>
      <w:proofErr w:type="gramStart"/>
      <w:r w:rsidRPr="00A5591C">
        <w:rPr>
          <w:rStyle w:val="Style13ptBold"/>
        </w:rPr>
        <w:t>small</w:t>
      </w:r>
      <w:proofErr w:type="gramEnd"/>
      <w:r w:rsidRPr="00A5591C">
        <w:rPr>
          <w:rStyle w:val="Style13ptBold"/>
        </w:rPr>
        <w:t xml:space="preserve"> and medium-sized </w:t>
      </w:r>
      <w:r w:rsidRPr="003E515F">
        <w:rPr>
          <w:rStyle w:val="Style13ptBold"/>
          <w:highlight w:val="cyan"/>
        </w:rPr>
        <w:t>companies</w:t>
      </w:r>
      <w:r w:rsidRPr="00A5591C">
        <w:rPr>
          <w:rStyle w:val="Style13ptBold"/>
        </w:rPr>
        <w:t xml:space="preserve"> would be </w:t>
      </w:r>
      <w:r w:rsidRPr="00A5591C">
        <w:rPr>
          <w:rStyle w:val="Emphasis"/>
        </w:rPr>
        <w:t>forced</w:t>
      </w:r>
      <w:r w:rsidRPr="00A5591C">
        <w:rPr>
          <w:rStyle w:val="Style13ptBold"/>
        </w:rPr>
        <w:t xml:space="preserve"> to accept </w:t>
      </w:r>
      <w:r w:rsidRPr="00A5591C">
        <w:rPr>
          <w:rStyle w:val="Emphasis"/>
        </w:rPr>
        <w:t>untenable</w:t>
      </w:r>
      <w:r w:rsidRPr="00A5591C">
        <w:rPr>
          <w:rStyle w:val="Style13ptBold"/>
        </w:rPr>
        <w:t xml:space="preserve"> licensing terms</w:t>
      </w:r>
      <w:r w:rsidRPr="00A37C56">
        <w:rPr>
          <w:sz w:val="16"/>
        </w:rPr>
        <w:t xml:space="preserve">, but more realistically, </w:t>
      </w:r>
      <w:r w:rsidRPr="00A5591C">
        <w:rPr>
          <w:rStyle w:val="Style13ptBold"/>
        </w:rPr>
        <w:t xml:space="preserve">they </w:t>
      </w:r>
      <w:r w:rsidRPr="003E515F">
        <w:rPr>
          <w:rStyle w:val="Style13ptBold"/>
          <w:highlight w:val="cyan"/>
        </w:rPr>
        <w:t xml:space="preserve">would be </w:t>
      </w:r>
      <w:r w:rsidRPr="003E515F">
        <w:rPr>
          <w:rStyle w:val="Emphasis"/>
          <w:highlight w:val="cyan"/>
        </w:rPr>
        <w:t>priced out</w:t>
      </w:r>
      <w:r w:rsidRPr="003E515F">
        <w:rPr>
          <w:rStyle w:val="Style13ptBold"/>
          <w:highlight w:val="cyan"/>
        </w:rPr>
        <w:t xml:space="preserve"> of </w:t>
      </w:r>
      <w:r w:rsidRPr="00A37C56">
        <w:rPr>
          <w:rStyle w:val="Style13ptBold"/>
        </w:rPr>
        <w:t>using</w:t>
      </w:r>
      <w:r w:rsidRPr="00A5591C">
        <w:rPr>
          <w:rStyle w:val="Style13ptBold"/>
        </w:rPr>
        <w:t xml:space="preserve"> </w:t>
      </w:r>
      <w:r w:rsidRPr="003E515F">
        <w:rPr>
          <w:rStyle w:val="Style13ptBold"/>
          <w:highlight w:val="cyan"/>
        </w:rPr>
        <w:t>the standard</w:t>
      </w:r>
      <w:r w:rsidRPr="00A5591C">
        <w:rPr>
          <w:rStyle w:val="Style13ptBold"/>
        </w:rPr>
        <w:t xml:space="preserve"> </w:t>
      </w:r>
      <w:r w:rsidRPr="00A5591C">
        <w:rPr>
          <w:rStyle w:val="Emphasis"/>
        </w:rPr>
        <w:t>altogether</w:t>
      </w:r>
      <w:r w:rsidRPr="00A37C56">
        <w:rPr>
          <w:sz w:val="16"/>
        </w:rPr>
        <w:t xml:space="preserve">. As a result, </w:t>
      </w:r>
      <w:r w:rsidRPr="003E515F">
        <w:rPr>
          <w:rStyle w:val="Style13ptBold"/>
          <w:highlight w:val="cyan"/>
        </w:rPr>
        <w:t xml:space="preserve">it </w:t>
      </w:r>
      <w:r w:rsidRPr="00A37C56">
        <w:rPr>
          <w:rStyle w:val="Style13ptBold"/>
        </w:rPr>
        <w:t xml:space="preserve">would </w:t>
      </w:r>
      <w:r w:rsidRPr="003E515F">
        <w:rPr>
          <w:rStyle w:val="Style13ptBold"/>
          <w:highlight w:val="cyan"/>
        </w:rPr>
        <w:t xml:space="preserve">impose a </w:t>
      </w:r>
      <w:r w:rsidRPr="003E515F">
        <w:rPr>
          <w:rStyle w:val="Emphasis"/>
          <w:highlight w:val="cyan"/>
        </w:rPr>
        <w:t>barrier</w:t>
      </w:r>
      <w:r w:rsidRPr="003E515F">
        <w:rPr>
          <w:rStyle w:val="Style13ptBold"/>
          <w:highlight w:val="cyan"/>
        </w:rPr>
        <w:t xml:space="preserve"> to </w:t>
      </w:r>
      <w:r w:rsidRPr="003E515F">
        <w:rPr>
          <w:rStyle w:val="Emphasis"/>
          <w:highlight w:val="cyan"/>
        </w:rPr>
        <w:t>innovation</w:t>
      </w:r>
      <w:r w:rsidRPr="003E515F">
        <w:rPr>
          <w:rStyle w:val="Style13ptBold"/>
          <w:highlight w:val="cyan"/>
        </w:rPr>
        <w:t xml:space="preserve"> that </w:t>
      </w:r>
      <w:r w:rsidRPr="00A37C56">
        <w:rPr>
          <w:rStyle w:val="Style13ptBold"/>
        </w:rPr>
        <w:t xml:space="preserve">would </w:t>
      </w:r>
      <w:r w:rsidRPr="003E515F">
        <w:rPr>
          <w:rStyle w:val="Style13ptBold"/>
          <w:highlight w:val="cyan"/>
        </w:rPr>
        <w:t xml:space="preserve">result in </w:t>
      </w:r>
      <w:r w:rsidRPr="003E515F">
        <w:rPr>
          <w:rStyle w:val="Emphasis"/>
          <w:highlight w:val="cyan"/>
        </w:rPr>
        <w:t>fewer products</w:t>
      </w:r>
      <w:r w:rsidRPr="003E515F">
        <w:rPr>
          <w:rStyle w:val="Style13ptBold"/>
          <w:highlight w:val="cyan"/>
        </w:rPr>
        <w:t xml:space="preserve"> offered</w:t>
      </w:r>
      <w:r w:rsidRPr="00A5591C">
        <w:rPr>
          <w:rStyle w:val="Style13ptBold"/>
        </w:rPr>
        <w:t xml:space="preserve"> to consumers</w:t>
      </w:r>
      <w:r w:rsidRPr="00A37C56">
        <w:rPr>
          <w:sz w:val="16"/>
        </w:rPr>
        <w:t xml:space="preserve"> or cities </w:t>
      </w:r>
      <w:r w:rsidRPr="00A5591C">
        <w:rPr>
          <w:rStyle w:val="Style13ptBold"/>
        </w:rPr>
        <w:t xml:space="preserve">eager </w:t>
      </w:r>
      <w:r w:rsidRPr="003E515F">
        <w:rPr>
          <w:rStyle w:val="Style13ptBold"/>
          <w:highlight w:val="cyan"/>
        </w:rPr>
        <w:t xml:space="preserve">to implement </w:t>
      </w:r>
      <w:r w:rsidRPr="003E515F">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25F76C18" w14:textId="77777777" w:rsidR="005028B0" w:rsidRPr="00A37C56" w:rsidRDefault="005028B0" w:rsidP="005028B0">
      <w:pPr>
        <w:rPr>
          <w:sz w:val="16"/>
        </w:rPr>
      </w:pPr>
      <w:r w:rsidRPr="00A5591C">
        <w:rPr>
          <w:rStyle w:val="Style13ptBold"/>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13ptBold"/>
        </w:rPr>
        <w:t>If the foundation of the FRAND commitment is reneged</w:t>
      </w:r>
      <w:r w:rsidRPr="00A37C56">
        <w:rPr>
          <w:sz w:val="16"/>
        </w:rPr>
        <w:t xml:space="preserve">, American </w:t>
      </w:r>
      <w:r w:rsidRPr="003E515F">
        <w:rPr>
          <w:rStyle w:val="Style13ptBold"/>
          <w:highlight w:val="cyan"/>
        </w:rPr>
        <w:t>innovators</w:t>
      </w:r>
      <w:r w:rsidRPr="000B4811">
        <w:rPr>
          <w:rStyle w:val="Style13ptBold"/>
        </w:rPr>
        <w:t xml:space="preserve"> pay a </w:t>
      </w:r>
      <w:r w:rsidRPr="000B4811">
        <w:rPr>
          <w:rStyle w:val="Emphasis"/>
        </w:rPr>
        <w:t>steep price</w:t>
      </w:r>
      <w:r w:rsidRPr="000B4811">
        <w:rPr>
          <w:sz w:val="16"/>
        </w:rPr>
        <w:t xml:space="preserve"> – not only do </w:t>
      </w:r>
      <w:r w:rsidRPr="000B4811">
        <w:rPr>
          <w:rStyle w:val="Style13ptBold"/>
        </w:rPr>
        <w:t xml:space="preserve">they </w:t>
      </w:r>
      <w:r w:rsidRPr="003E515F">
        <w:rPr>
          <w:rStyle w:val="Style13ptBold"/>
          <w:highlight w:val="cyan"/>
        </w:rPr>
        <w:t xml:space="preserve">lose a </w:t>
      </w:r>
      <w:r w:rsidRPr="003E515F">
        <w:rPr>
          <w:rStyle w:val="Emphasis"/>
          <w:highlight w:val="cyan"/>
        </w:rPr>
        <w:t>key component</w:t>
      </w:r>
      <w:r w:rsidRPr="003E515F">
        <w:rPr>
          <w:rStyle w:val="Style13ptBold"/>
          <w:highlight w:val="cyan"/>
        </w:rPr>
        <w:t xml:space="preserve"> of</w:t>
      </w:r>
      <w:r w:rsidRPr="00A5591C">
        <w:rPr>
          <w:rStyle w:val="Style13ptBold"/>
        </w:rPr>
        <w:t xml:space="preserve"> product </w:t>
      </w:r>
      <w:r w:rsidRPr="003E515F">
        <w:rPr>
          <w:rStyle w:val="Emphasis"/>
          <w:highlight w:val="cyan"/>
        </w:rPr>
        <w:t>development</w:t>
      </w:r>
      <w:r w:rsidRPr="003E515F">
        <w:rPr>
          <w:rStyle w:val="Style13ptBold"/>
          <w:highlight w:val="cyan"/>
        </w:rPr>
        <w:t xml:space="preserve"> and </w:t>
      </w:r>
      <w:r w:rsidRPr="003E515F">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3E515F">
        <w:rPr>
          <w:rStyle w:val="Emphasis"/>
          <w:highlight w:val="cyan"/>
        </w:rPr>
        <w:t>confidence</w:t>
      </w:r>
      <w:r w:rsidRPr="00A5591C">
        <w:rPr>
          <w:rStyle w:val="Style13ptBold"/>
        </w:rPr>
        <w:t xml:space="preserve"> developed </w:t>
      </w:r>
      <w:r w:rsidRPr="003E515F">
        <w:rPr>
          <w:rStyle w:val="Style13ptBold"/>
          <w:highlight w:val="cyan"/>
        </w:rPr>
        <w:t>in the</w:t>
      </w:r>
      <w:r w:rsidRPr="00A5591C">
        <w:rPr>
          <w:rStyle w:val="Style13ptBold"/>
        </w:rPr>
        <w:t xml:space="preserve"> open </w:t>
      </w:r>
      <w:r w:rsidRPr="000B4811">
        <w:rPr>
          <w:rStyle w:val="Style13ptBold"/>
        </w:rPr>
        <w:t>standards</w:t>
      </w:r>
      <w:r w:rsidRPr="00A5591C">
        <w:rPr>
          <w:rStyle w:val="Style13ptBold"/>
        </w:rPr>
        <w:t xml:space="preserve"> development </w:t>
      </w:r>
      <w:r w:rsidRPr="003E515F">
        <w:rPr>
          <w:rStyle w:val="Style13ptBold"/>
          <w:highlight w:val="cyan"/>
        </w:rPr>
        <w:t xml:space="preserve">system is </w:t>
      </w:r>
      <w:r w:rsidRPr="003E515F">
        <w:rPr>
          <w:rStyle w:val="Emphasis"/>
          <w:highlight w:val="cyan"/>
        </w:rPr>
        <w:t>shaken</w:t>
      </w:r>
      <w:r w:rsidRPr="00A37C56">
        <w:rPr>
          <w:sz w:val="16"/>
        </w:rPr>
        <w:t>, and Smart Cities have fewer choices in IoT solutions for their future.</w:t>
      </w:r>
    </w:p>
    <w:p w14:paraId="1FFA9635" w14:textId="77777777" w:rsidR="005028B0" w:rsidRDefault="005028B0" w:rsidP="005028B0">
      <w:pPr>
        <w:rPr>
          <w:sz w:val="16"/>
        </w:rPr>
      </w:pPr>
      <w:r w:rsidRPr="00A37C56">
        <w:rPr>
          <w:sz w:val="16"/>
        </w:rPr>
        <w:t xml:space="preserve">To achieve the promise of Smart Cities, a balanced standards ecosystem is essential. </w:t>
      </w:r>
      <w:r w:rsidRPr="00A5591C">
        <w:rPr>
          <w:rStyle w:val="Style13ptBold"/>
        </w:rPr>
        <w:t>We must allow</w:t>
      </w:r>
      <w:r w:rsidRPr="00A37C56">
        <w:rPr>
          <w:sz w:val="16"/>
        </w:rPr>
        <w:t xml:space="preserve"> small and medium-sized </w:t>
      </w:r>
      <w:r w:rsidRPr="00A5591C">
        <w:rPr>
          <w:rStyle w:val="Style13ptBold"/>
        </w:rPr>
        <w:t xml:space="preserve">developers to </w:t>
      </w:r>
      <w:r w:rsidRPr="00A5591C">
        <w:rPr>
          <w:rStyle w:val="Emphasis"/>
        </w:rPr>
        <w:t>leverage industry standards</w:t>
      </w:r>
      <w:r w:rsidRPr="00A5591C">
        <w:rPr>
          <w:rStyle w:val="Style13ptBold"/>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13ptBold"/>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3E515F">
        <w:rPr>
          <w:rStyle w:val="Style13ptBold"/>
          <w:highlight w:val="cyan"/>
        </w:rPr>
        <w:t>FRAND</w:t>
      </w:r>
      <w:r w:rsidRPr="00A37C56">
        <w:rPr>
          <w:sz w:val="16"/>
        </w:rPr>
        <w:t xml:space="preserve"> commitment </w:t>
      </w:r>
      <w:r w:rsidRPr="00A5591C">
        <w:rPr>
          <w:rStyle w:val="Style13ptBold"/>
        </w:rPr>
        <w:t xml:space="preserve">continues to be the </w:t>
      </w:r>
      <w:r w:rsidRPr="00A5591C">
        <w:rPr>
          <w:rStyle w:val="Emphasis"/>
        </w:rPr>
        <w:t>best framework</w:t>
      </w:r>
      <w:r w:rsidRPr="00A5591C">
        <w:rPr>
          <w:rStyle w:val="Style13ptBold"/>
        </w:rPr>
        <w:t xml:space="preserve"> to achieve this balance</w:t>
      </w:r>
      <w:r w:rsidRPr="00A37C56">
        <w:rPr>
          <w:sz w:val="16"/>
        </w:rPr>
        <w:t xml:space="preserve">, </w:t>
      </w:r>
      <w:r w:rsidRPr="008D3015">
        <w:rPr>
          <w:rStyle w:val="Style13ptBold"/>
        </w:rPr>
        <w:t xml:space="preserve">and </w:t>
      </w:r>
      <w:r w:rsidRPr="003E515F">
        <w:rPr>
          <w:rStyle w:val="Emphasis"/>
          <w:highlight w:val="cyan"/>
        </w:rPr>
        <w:t>adherence</w:t>
      </w:r>
      <w:r w:rsidRPr="008D3015">
        <w:rPr>
          <w:rStyle w:val="Style13ptBold"/>
        </w:rPr>
        <w:t xml:space="preserve"> to its </w:t>
      </w:r>
      <w:r w:rsidRPr="008D3015">
        <w:rPr>
          <w:rStyle w:val="Emphasis"/>
        </w:rPr>
        <w:t>principles</w:t>
      </w:r>
      <w:r w:rsidRPr="008D3015">
        <w:rPr>
          <w:rStyle w:val="Style13ptBold"/>
        </w:rPr>
        <w:t xml:space="preserve"> </w:t>
      </w:r>
      <w:r w:rsidRPr="003E515F">
        <w:rPr>
          <w:rStyle w:val="Style13ptBold"/>
          <w:highlight w:val="cyan"/>
        </w:rPr>
        <w:t xml:space="preserve">will determine the </w:t>
      </w:r>
      <w:r w:rsidRPr="003E515F">
        <w:rPr>
          <w:rStyle w:val="Emphasis"/>
          <w:highlight w:val="cyan"/>
        </w:rPr>
        <w:t>future</w:t>
      </w:r>
      <w:r w:rsidRPr="003E515F">
        <w:rPr>
          <w:rStyle w:val="Style13ptBold"/>
          <w:highlight w:val="cyan"/>
        </w:rPr>
        <w:t xml:space="preserve"> and </w:t>
      </w:r>
      <w:r w:rsidRPr="003E515F">
        <w:rPr>
          <w:rStyle w:val="Emphasis"/>
          <w:highlight w:val="cyan"/>
        </w:rPr>
        <w:t>success</w:t>
      </w:r>
      <w:r w:rsidRPr="003E515F">
        <w:rPr>
          <w:rStyle w:val="Style13ptBold"/>
          <w:highlight w:val="cyan"/>
        </w:rPr>
        <w:t xml:space="preserve"> of </w:t>
      </w:r>
      <w:r w:rsidRPr="003E515F">
        <w:rPr>
          <w:rStyle w:val="Emphasis"/>
          <w:highlight w:val="cyan"/>
        </w:rPr>
        <w:t>Smart Cities</w:t>
      </w:r>
      <w:r w:rsidRPr="003E515F">
        <w:rPr>
          <w:sz w:val="16"/>
          <w:highlight w:val="cyan"/>
        </w:rPr>
        <w:t>.</w:t>
      </w:r>
    </w:p>
    <w:p w14:paraId="6B613FA6" w14:textId="77777777" w:rsidR="005028B0" w:rsidRDefault="005028B0" w:rsidP="005028B0"/>
    <w:p w14:paraId="0CD3BFB0" w14:textId="77777777" w:rsidR="005028B0" w:rsidRDefault="005028B0" w:rsidP="005028B0">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solve. </w:t>
      </w:r>
    </w:p>
    <w:p w14:paraId="326D8A7F" w14:textId="77777777" w:rsidR="005028B0" w:rsidRPr="007C5124" w:rsidRDefault="005028B0" w:rsidP="005028B0">
      <w:bookmarkStart w:id="3" w:name="_Hlk82422329"/>
      <w:proofErr w:type="spellStart"/>
      <w:r w:rsidRPr="007C5124">
        <w:rPr>
          <w:rStyle w:val="Emphasis1"/>
        </w:rPr>
        <w:t>Huseien</w:t>
      </w:r>
      <w:proofErr w:type="spellEnd"/>
      <w:r w:rsidRPr="007C5124">
        <w:rPr>
          <w:rStyle w:val="Emphasis1"/>
        </w:rPr>
        <w:t xml:space="preserve"> </w:t>
      </w:r>
      <w:bookmarkEnd w:id="3"/>
      <w:r w:rsidRPr="007C5124">
        <w:rPr>
          <w:rStyle w:val="Emphasis1"/>
        </w:rPr>
        <w:t>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2F66EF86" w14:textId="77777777" w:rsidR="005028B0" w:rsidRPr="00EE0A97" w:rsidRDefault="005028B0" w:rsidP="005028B0">
      <w:pPr>
        <w:rPr>
          <w:sz w:val="16"/>
        </w:rPr>
      </w:pPr>
      <w:r w:rsidRPr="00EE0A97">
        <w:rPr>
          <w:sz w:val="16"/>
        </w:rPr>
        <w:t xml:space="preserve">Currently, </w:t>
      </w:r>
      <w:r w:rsidRPr="003E515F">
        <w:rPr>
          <w:rStyle w:val="Style13ptBold"/>
          <w:highlight w:val="cyan"/>
        </w:rPr>
        <w:t xml:space="preserve">the </w:t>
      </w:r>
      <w:r w:rsidRPr="003E515F">
        <w:rPr>
          <w:rStyle w:val="Emphasis"/>
          <w:highlight w:val="cyan"/>
        </w:rPr>
        <w:t>entire planet</w:t>
      </w:r>
      <w:r w:rsidRPr="003E515F">
        <w:rPr>
          <w:rStyle w:val="Style13ptBold"/>
          <w:highlight w:val="cyan"/>
        </w:rPr>
        <w:t xml:space="preserve"> is at risk </w:t>
      </w:r>
      <w:r w:rsidRPr="000B4811">
        <w:rPr>
          <w:rStyle w:val="Style13ptBold"/>
        </w:rPr>
        <w:t>due to</w:t>
      </w:r>
      <w:r w:rsidRPr="000B4811">
        <w:rPr>
          <w:sz w:val="16"/>
        </w:rPr>
        <w:t xml:space="preserve"> continual</w:t>
      </w:r>
      <w:r w:rsidRPr="00EE0A97">
        <w:rPr>
          <w:sz w:val="16"/>
        </w:rPr>
        <w:t xml:space="preserve"> </w:t>
      </w:r>
      <w:r w:rsidRPr="003E515F">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13ptBold"/>
        </w:rPr>
        <w:t>scientists are convinced</w:t>
      </w:r>
      <w:r w:rsidRPr="000B4811">
        <w:rPr>
          <w:sz w:val="16"/>
        </w:rPr>
        <w:t xml:space="preserve"> by the published evidence that </w:t>
      </w:r>
      <w:r w:rsidRPr="000B4811">
        <w:rPr>
          <w:rStyle w:val="Style13ptBold"/>
        </w:rPr>
        <w:t xml:space="preserve">this change </w:t>
      </w:r>
      <w:r w:rsidRPr="003E515F">
        <w:rPr>
          <w:rStyle w:val="Style13ptBold"/>
          <w:highlight w:val="cyan"/>
        </w:rPr>
        <w:t>is</w:t>
      </w:r>
      <w:r w:rsidRPr="003E515F">
        <w:rPr>
          <w:sz w:val="16"/>
          <w:highlight w:val="cyan"/>
        </w:rPr>
        <w:t xml:space="preserve"> </w:t>
      </w:r>
      <w:r w:rsidRPr="003E515F">
        <w:rPr>
          <w:rStyle w:val="Emphasis"/>
          <w:highlight w:val="cyan"/>
        </w:rPr>
        <w:t>anthropogenic</w:t>
      </w:r>
      <w:r w:rsidRPr="003E515F">
        <w:rPr>
          <w:sz w:val="16"/>
          <w:highlight w:val="cyan"/>
        </w:rPr>
        <w:t xml:space="preserve"> </w:t>
      </w:r>
      <w:r w:rsidRPr="003E515F">
        <w:rPr>
          <w:rStyle w:val="Style13ptBold"/>
          <w:highlight w:val="cyan"/>
        </w:rPr>
        <w:t>and resulted from</w:t>
      </w:r>
      <w:r w:rsidRPr="00AA1D7A">
        <w:rPr>
          <w:rStyle w:val="Style13ptBold"/>
        </w:rPr>
        <w:t xml:space="preserve"> the </w:t>
      </w:r>
      <w:r w:rsidRPr="003E515F">
        <w:rPr>
          <w:rStyle w:val="Emphasis"/>
          <w:highlight w:val="cyan"/>
        </w:rPr>
        <w:t>elevated emission levels</w:t>
      </w:r>
      <w:r w:rsidRPr="00AA1D7A">
        <w:rPr>
          <w:rStyle w:val="Style13ptBold"/>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13ptBold"/>
        </w:rPr>
        <w:t xml:space="preserve">GHGs </w:t>
      </w:r>
      <w:r w:rsidRPr="003E515F">
        <w:rPr>
          <w:rStyle w:val="Style13ptBold"/>
          <w:highlight w:val="cyan"/>
        </w:rPr>
        <w:t>trapping</w:t>
      </w:r>
      <w:r w:rsidRPr="00EE0A97">
        <w:rPr>
          <w:sz w:val="16"/>
        </w:rPr>
        <w:t xml:space="preserve"> of more heat in the atmosphere is that it affects both climate and short scale weather patterns. Consequently, it </w:t>
      </w:r>
      <w:r w:rsidRPr="003E515F">
        <w:rPr>
          <w:rStyle w:val="Style13ptBold"/>
          <w:highlight w:val="cyan"/>
        </w:rPr>
        <w:t xml:space="preserve">results in </w:t>
      </w:r>
      <w:r w:rsidRPr="003E515F">
        <w:rPr>
          <w:rStyle w:val="Emphasis"/>
          <w:highlight w:val="cyan"/>
        </w:rPr>
        <w:t>greater numbers</w:t>
      </w:r>
      <w:r w:rsidRPr="003E515F">
        <w:rPr>
          <w:rStyle w:val="Style13ptBold"/>
          <w:highlight w:val="cyan"/>
        </w:rPr>
        <w:t xml:space="preserve"> of </w:t>
      </w:r>
      <w:r w:rsidRPr="003E515F">
        <w:rPr>
          <w:rStyle w:val="Emphasis"/>
          <w:highlight w:val="cyan"/>
        </w:rPr>
        <w:t>adverse weather</w:t>
      </w:r>
      <w:r w:rsidRPr="00AA1D7A">
        <w:rPr>
          <w:rStyle w:val="Emphasis"/>
        </w:rPr>
        <w:t xml:space="preserve"> events</w:t>
      </w:r>
      <w:r w:rsidRPr="00AA1D7A">
        <w:rPr>
          <w:rStyle w:val="Style13ptBold"/>
        </w:rPr>
        <w:t xml:space="preserve"> such as storms</w:t>
      </w:r>
      <w:r w:rsidRPr="00EE0A97">
        <w:rPr>
          <w:sz w:val="16"/>
        </w:rPr>
        <w:t xml:space="preserve">, </w:t>
      </w:r>
      <w:r w:rsidRPr="003E515F">
        <w:rPr>
          <w:rStyle w:val="Style13ptBold"/>
          <w:highlight w:val="cyan"/>
        </w:rPr>
        <w:t>heat waves</w:t>
      </w:r>
      <w:r w:rsidRPr="00EE0A97">
        <w:rPr>
          <w:sz w:val="16"/>
        </w:rPr>
        <w:t xml:space="preserve">, </w:t>
      </w:r>
      <w:r w:rsidRPr="00AA1D7A">
        <w:rPr>
          <w:rStyle w:val="Style13ptBold"/>
        </w:rPr>
        <w:t>cold snaps</w:t>
      </w:r>
      <w:r w:rsidRPr="00EE0A97">
        <w:rPr>
          <w:sz w:val="16"/>
        </w:rPr>
        <w:t xml:space="preserve">, </w:t>
      </w:r>
      <w:r w:rsidRPr="003E515F">
        <w:rPr>
          <w:rStyle w:val="Style13ptBold"/>
          <w:highlight w:val="cyan"/>
        </w:rPr>
        <w:t>droughts</w:t>
      </w:r>
      <w:r w:rsidRPr="00EE0A97">
        <w:rPr>
          <w:sz w:val="16"/>
        </w:rPr>
        <w:t xml:space="preserve">, </w:t>
      </w:r>
      <w:r w:rsidRPr="00AA1D7A">
        <w:rPr>
          <w:rStyle w:val="Style13ptBold"/>
        </w:rPr>
        <w:t>and fires</w:t>
      </w:r>
      <w:r w:rsidRPr="00EE0A97">
        <w:rPr>
          <w:sz w:val="16"/>
        </w:rPr>
        <w:t xml:space="preserve"> [6]. </w:t>
      </w:r>
      <w:r w:rsidRPr="003E515F">
        <w:rPr>
          <w:rStyle w:val="Emphasis"/>
          <w:highlight w:val="cyan"/>
        </w:rPr>
        <w:t>Climate-related risks</w:t>
      </w:r>
      <w:r w:rsidRPr="003E515F">
        <w:rPr>
          <w:rStyle w:val="Style13ptBold"/>
          <w:highlight w:val="cyan"/>
        </w:rPr>
        <w:t xml:space="preserve"> to health</w:t>
      </w:r>
      <w:r w:rsidRPr="00EE0A97">
        <w:rPr>
          <w:sz w:val="16"/>
        </w:rPr>
        <w:t xml:space="preserve">, </w:t>
      </w:r>
      <w:r w:rsidRPr="00AA1D7A">
        <w:rPr>
          <w:rStyle w:val="Style13ptBold"/>
        </w:rPr>
        <w:t>livelihoods</w:t>
      </w:r>
      <w:r w:rsidRPr="00EE0A97">
        <w:rPr>
          <w:sz w:val="16"/>
        </w:rPr>
        <w:t xml:space="preserve">, </w:t>
      </w:r>
      <w:r w:rsidRPr="003E515F">
        <w:rPr>
          <w:rStyle w:val="Style13ptBold"/>
          <w:highlight w:val="cyan"/>
        </w:rPr>
        <w:t>food security</w:t>
      </w:r>
      <w:r w:rsidRPr="00EE0A97">
        <w:rPr>
          <w:sz w:val="16"/>
        </w:rPr>
        <w:t xml:space="preserve">, </w:t>
      </w:r>
      <w:r w:rsidRPr="00AA1D7A">
        <w:rPr>
          <w:rStyle w:val="Style13ptBold"/>
        </w:rPr>
        <w:t>water supply</w:t>
      </w:r>
      <w:r w:rsidRPr="00EE0A97">
        <w:rPr>
          <w:sz w:val="16"/>
        </w:rPr>
        <w:t xml:space="preserve">, </w:t>
      </w:r>
      <w:r w:rsidRPr="00AA1D7A">
        <w:rPr>
          <w:rStyle w:val="Style13ptBold"/>
        </w:rPr>
        <w:t xml:space="preserve">human </w:t>
      </w:r>
      <w:r w:rsidRPr="003E515F">
        <w:rPr>
          <w:rStyle w:val="Style13ptBold"/>
          <w:highlight w:val="cyan"/>
        </w:rPr>
        <w:t>safety</w:t>
      </w:r>
      <w:r w:rsidRPr="003E515F">
        <w:rPr>
          <w:sz w:val="16"/>
          <w:highlight w:val="cyan"/>
        </w:rPr>
        <w:t xml:space="preserve">, </w:t>
      </w:r>
      <w:r w:rsidRPr="003E515F">
        <w:rPr>
          <w:rStyle w:val="Style13ptBold"/>
          <w:highlight w:val="cyan"/>
        </w:rPr>
        <w:t>and</w:t>
      </w:r>
      <w:r w:rsidRPr="00AA1D7A">
        <w:rPr>
          <w:rStyle w:val="Style13ptBold"/>
        </w:rPr>
        <w:t xml:space="preserve"> economic </w:t>
      </w:r>
      <w:r w:rsidRPr="003E515F">
        <w:rPr>
          <w:rStyle w:val="Style13ptBold"/>
          <w:highlight w:val="cyan"/>
        </w:rPr>
        <w:t>growth</w:t>
      </w:r>
      <w:r w:rsidRPr="00AA1D7A">
        <w:rPr>
          <w:rStyle w:val="Style13ptBold"/>
        </w:rPr>
        <w:t xml:space="preserve"> are projected to </w:t>
      </w:r>
      <w:r w:rsidRPr="003E515F">
        <w:rPr>
          <w:rStyle w:val="Emphasis"/>
          <w:highlight w:val="cyan"/>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1AFFA2CD" w14:textId="77777777" w:rsidR="005028B0" w:rsidRPr="00EE0A97" w:rsidRDefault="005028B0" w:rsidP="005028B0">
      <w:pPr>
        <w:rPr>
          <w:sz w:val="16"/>
        </w:rPr>
      </w:pPr>
      <w:r w:rsidRPr="00E85424">
        <w:rPr>
          <w:rStyle w:val="Style13ptBold"/>
        </w:rPr>
        <w:t xml:space="preserve">Carbon dioxide has the most </w:t>
      </w:r>
      <w:r w:rsidRPr="00E85424">
        <w:rPr>
          <w:rStyle w:val="Emphasis"/>
        </w:rPr>
        <w:t>substantial effect</w:t>
      </w:r>
      <w:r w:rsidRPr="00EE0A97">
        <w:rPr>
          <w:sz w:val="16"/>
        </w:rPr>
        <w:t xml:space="preserve"> </w:t>
      </w:r>
      <w:r w:rsidRPr="00AA1D7A">
        <w:rPr>
          <w:rStyle w:val="Style13ptBold"/>
        </w:rPr>
        <w:t>on global warming</w:t>
      </w:r>
      <w:r w:rsidRPr="00EE0A97">
        <w:rPr>
          <w:sz w:val="16"/>
        </w:rPr>
        <w:t xml:space="preserve"> [8]. Although it was once assumed to have an ~</w:t>
      </w:r>
      <w:proofErr w:type="gramStart"/>
      <w:r w:rsidRPr="00EE0A97">
        <w:rPr>
          <w:sz w:val="16"/>
        </w:rPr>
        <w:t>100 year</w:t>
      </w:r>
      <w:proofErr w:type="gramEnd"/>
      <w:r w:rsidRPr="00EE0A97">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rPr>
          <w:sz w:val="16"/>
        </w:rPr>
        <w:t>long term</w:t>
      </w:r>
      <w:proofErr w:type="gramEnd"/>
      <w:r w:rsidRPr="00EE0A97">
        <w:rPr>
          <w:sz w:val="16"/>
        </w:rPr>
        <w:t xml:space="preserve"> problem [10]. Carbon dioxide is released when oil, coal, and other fossil fuels are burnt for the energy we use to power our homes, cars, and </w:t>
      </w:r>
      <w:r w:rsidRPr="00E85424">
        <w:rPr>
          <w:sz w:val="16"/>
        </w:rPr>
        <w:t xml:space="preserve">smartphones. </w:t>
      </w:r>
      <w:r w:rsidRPr="00E85424">
        <w:rPr>
          <w:rStyle w:val="Style13ptBold"/>
        </w:rPr>
        <w:t xml:space="preserve">By </w:t>
      </w:r>
      <w:r w:rsidRPr="00E85424">
        <w:rPr>
          <w:rStyle w:val="Emphasis"/>
        </w:rPr>
        <w:t>lessening</w:t>
      </w:r>
      <w:r w:rsidRPr="00E85424">
        <w:rPr>
          <w:rStyle w:val="Style13ptBold"/>
        </w:rPr>
        <w:t xml:space="preserve"> its </w:t>
      </w:r>
      <w:r w:rsidRPr="00E85424">
        <w:rPr>
          <w:rStyle w:val="Emphasis"/>
        </w:rPr>
        <w:t>usage</w:t>
      </w:r>
      <w:r w:rsidRPr="00E85424">
        <w:rPr>
          <w:sz w:val="16"/>
        </w:rPr>
        <w:t xml:space="preserve">, </w:t>
      </w:r>
      <w:r w:rsidRPr="00E85424">
        <w:rPr>
          <w:rStyle w:val="Style13ptBold"/>
        </w:rPr>
        <w:t xml:space="preserve">we can </w:t>
      </w:r>
      <w:r w:rsidRPr="00E85424">
        <w:rPr>
          <w:rStyle w:val="Emphasis"/>
        </w:rPr>
        <w:t>curb</w:t>
      </w:r>
      <w:r w:rsidRPr="00E85424">
        <w:rPr>
          <w:rStyle w:val="Style13ptBold"/>
        </w:rPr>
        <w:t xml:space="preserve"> our own </w:t>
      </w:r>
      <w:r w:rsidRPr="00E85424">
        <w:rPr>
          <w:rStyle w:val="Emphasis"/>
        </w:rPr>
        <w:t>contribution</w:t>
      </w:r>
      <w:r w:rsidRPr="00E85424">
        <w:rPr>
          <w:rStyle w:val="Style13ptBold"/>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13ptBold"/>
        </w:rPr>
        <w:t xml:space="preserve">Investment in </w:t>
      </w:r>
      <w:r w:rsidRPr="00E85424">
        <w:rPr>
          <w:rStyle w:val="Emphasis"/>
        </w:rPr>
        <w:t>new infrastructures</w:t>
      </w:r>
      <w:r w:rsidRPr="00E85424">
        <w:rPr>
          <w:sz w:val="16"/>
        </w:rPr>
        <w:t xml:space="preserve">, </w:t>
      </w:r>
      <w:r w:rsidRPr="00E85424">
        <w:rPr>
          <w:rStyle w:val="Style13ptBold"/>
        </w:rPr>
        <w:t xml:space="preserve">or radical </w:t>
      </w:r>
      <w:r w:rsidRPr="00E85424">
        <w:rPr>
          <w:rStyle w:val="Emphasis"/>
        </w:rPr>
        <w:t>upgradation</w:t>
      </w:r>
      <w:r w:rsidRPr="00E85424">
        <w:rPr>
          <w:rStyle w:val="Style13ptBold"/>
        </w:rPr>
        <w:t xml:space="preserve"> of </w:t>
      </w:r>
      <w:r w:rsidRPr="00E85424">
        <w:rPr>
          <w:sz w:val="16"/>
        </w:rPr>
        <w:t xml:space="preserve">the </w:t>
      </w:r>
      <w:r w:rsidRPr="00E85424">
        <w:rPr>
          <w:rStyle w:val="Style13ptBold"/>
        </w:rPr>
        <w:t>existing highways and transmission lines</w:t>
      </w:r>
      <w:r w:rsidRPr="00E85424">
        <w:rPr>
          <w:sz w:val="16"/>
        </w:rPr>
        <w:t xml:space="preserve">, </w:t>
      </w:r>
      <w:r w:rsidRPr="00E85424">
        <w:rPr>
          <w:rStyle w:val="Style13ptBold"/>
        </w:rPr>
        <w:t xml:space="preserve">may help to </w:t>
      </w:r>
      <w:r w:rsidRPr="00E85424">
        <w:rPr>
          <w:rStyle w:val="Emphasis"/>
        </w:rPr>
        <w:t>reduce</w:t>
      </w:r>
      <w:r w:rsidRPr="00E85424">
        <w:rPr>
          <w:rStyle w:val="Style13ptBold"/>
        </w:rPr>
        <w:t xml:space="preserve"> greenhouse gas </w:t>
      </w:r>
      <w:r w:rsidRPr="00E85424">
        <w:rPr>
          <w:rStyle w:val="Emphasis"/>
        </w:rPr>
        <w:t>emissions</w:t>
      </w:r>
      <w:r w:rsidRPr="00E85424">
        <w:rPr>
          <w:sz w:val="16"/>
        </w:rPr>
        <w:t>, yielding economic growth in the developing countries.</w:t>
      </w:r>
    </w:p>
    <w:p w14:paraId="5C155203" w14:textId="77777777" w:rsidR="005028B0" w:rsidRPr="00EE0A97" w:rsidRDefault="005028B0" w:rsidP="005028B0">
      <w:pPr>
        <w:rPr>
          <w:sz w:val="16"/>
        </w:rPr>
      </w:pPr>
      <w:r w:rsidRPr="003E515F">
        <w:rPr>
          <w:rStyle w:val="Style13ptBold"/>
          <w:highlight w:val="cyan"/>
        </w:rPr>
        <w:t>Nations</w:t>
      </w:r>
      <w:r w:rsidRPr="00EE0A97">
        <w:rPr>
          <w:sz w:val="16"/>
        </w:rPr>
        <w:t xml:space="preserve"> across the globe </w:t>
      </w:r>
      <w:r w:rsidRPr="003E515F">
        <w:rPr>
          <w:rStyle w:val="Style13ptBold"/>
          <w:highlight w:val="cyan"/>
        </w:rPr>
        <w:t>have</w:t>
      </w:r>
      <w:r w:rsidRPr="00AA1D7A">
        <w:rPr>
          <w:rStyle w:val="Style13ptBold"/>
        </w:rPr>
        <w:t xml:space="preserve"> kept very </w:t>
      </w:r>
      <w:r w:rsidRPr="003E515F">
        <w:rPr>
          <w:rStyle w:val="Emphasis"/>
          <w:highlight w:val="cyan"/>
        </w:rPr>
        <w:t>high targets</w:t>
      </w:r>
      <w:r w:rsidRPr="003E515F">
        <w:rPr>
          <w:sz w:val="16"/>
          <w:highlight w:val="cyan"/>
        </w:rPr>
        <w:t xml:space="preserve"> </w:t>
      </w:r>
      <w:r w:rsidRPr="003E515F">
        <w:rPr>
          <w:rStyle w:val="Style13ptBold"/>
          <w:highlight w:val="cyan"/>
        </w:rPr>
        <w:t>to reducing</w:t>
      </w:r>
      <w:r w:rsidRPr="00EE0A97">
        <w:rPr>
          <w:sz w:val="16"/>
        </w:rPr>
        <w:t xml:space="preserve"> their </w:t>
      </w:r>
      <w:r w:rsidRPr="003E515F">
        <w:rPr>
          <w:rStyle w:val="Style13ptBold"/>
          <w:highlight w:val="cyan"/>
        </w:rPr>
        <w:t>GHG discharges</w:t>
      </w:r>
      <w:r w:rsidRPr="00EE0A97">
        <w:rPr>
          <w:sz w:val="16"/>
        </w:rPr>
        <w:t xml:space="preserve"> [12,13]. In order </w:t>
      </w:r>
      <w:r w:rsidRPr="00AA1D7A">
        <w:rPr>
          <w:rStyle w:val="Style13ptBold"/>
        </w:rPr>
        <w:t>to meet these goals</w:t>
      </w:r>
      <w:r w:rsidRPr="00EE0A97">
        <w:rPr>
          <w:sz w:val="16"/>
        </w:rPr>
        <w:t xml:space="preserve">, </w:t>
      </w:r>
      <w:r w:rsidRPr="003E515F">
        <w:rPr>
          <w:rStyle w:val="Emphasis"/>
          <w:highlight w:val="cyan"/>
        </w:rPr>
        <w:t>considerable reductions</w:t>
      </w:r>
      <w:r w:rsidRPr="003E515F">
        <w:rPr>
          <w:rStyle w:val="Style13ptBold"/>
          <w:highlight w:val="cyan"/>
        </w:rPr>
        <w:t xml:space="preserve"> in city energy usage </w:t>
      </w:r>
      <w:proofErr w:type="gramStart"/>
      <w:r w:rsidRPr="003E515F">
        <w:rPr>
          <w:rStyle w:val="Style13ptBold"/>
          <w:highlight w:val="cyan"/>
        </w:rPr>
        <w:t>is</w:t>
      </w:r>
      <w:proofErr w:type="gramEnd"/>
      <w:r w:rsidRPr="003E515F">
        <w:rPr>
          <w:rStyle w:val="Style13ptBold"/>
          <w:highlight w:val="cyan"/>
        </w:rPr>
        <w:t xml:space="preserve"> required</w:t>
      </w:r>
      <w:r w:rsidRPr="00EE0A97">
        <w:rPr>
          <w:sz w:val="16"/>
        </w:rPr>
        <w:t xml:space="preserve">. At a global scale, </w:t>
      </w:r>
      <w:r w:rsidRPr="00AA1D7A">
        <w:rPr>
          <w:rStyle w:val="Style13ptBold"/>
        </w:rPr>
        <w:t>urban communities</w:t>
      </w:r>
      <w:r w:rsidRPr="00EE0A97">
        <w:rPr>
          <w:sz w:val="16"/>
        </w:rPr>
        <w:t xml:space="preserve"> represent over half (55%) of the population, which </w:t>
      </w:r>
      <w:r w:rsidRPr="00AA1D7A">
        <w:rPr>
          <w:rStyle w:val="Style13ptBold"/>
        </w:rPr>
        <w:t xml:space="preserve">is predicted to reach </w:t>
      </w:r>
      <w:r w:rsidRPr="00AA1D7A">
        <w:rPr>
          <w:rStyle w:val="Emphasis"/>
        </w:rPr>
        <w:t>68%</w:t>
      </w:r>
      <w:r w:rsidRPr="00AA1D7A">
        <w:rPr>
          <w:rStyle w:val="Style13ptBold"/>
        </w:rPr>
        <w:t xml:space="preserve"> by the middle of this century</w:t>
      </w:r>
      <w:r w:rsidRPr="00EE0A97">
        <w:rPr>
          <w:sz w:val="16"/>
        </w:rPr>
        <w:t xml:space="preserve"> [14]. </w:t>
      </w:r>
      <w:r w:rsidRPr="00AA1D7A">
        <w:rPr>
          <w:rStyle w:val="Style13ptBold"/>
        </w:rPr>
        <w:t xml:space="preserve">Urban areas claim ownership of the </w:t>
      </w:r>
      <w:r w:rsidRPr="00AA1D7A">
        <w:rPr>
          <w:rStyle w:val="Emphasis"/>
        </w:rPr>
        <w:t>highest levels</w:t>
      </w:r>
      <w:r w:rsidRPr="00AA1D7A">
        <w:rPr>
          <w:rStyle w:val="Style13ptBold"/>
        </w:rPr>
        <w:t xml:space="preserve"> of energy use</w:t>
      </w:r>
      <w:r w:rsidRPr="00EE0A97">
        <w:rPr>
          <w:sz w:val="16"/>
        </w:rPr>
        <w:t xml:space="preserve">, </w:t>
      </w:r>
      <w:r w:rsidRPr="00AA1D7A">
        <w:rPr>
          <w:rStyle w:val="Style13ptBold"/>
        </w:rPr>
        <w:t>gas emission</w:t>
      </w:r>
      <w:r w:rsidRPr="00EE0A97">
        <w:rPr>
          <w:sz w:val="16"/>
        </w:rPr>
        <w:t xml:space="preserve">, </w:t>
      </w:r>
      <w:proofErr w:type="gramStart"/>
      <w:r w:rsidRPr="00AA1D7A">
        <w:rPr>
          <w:rStyle w:val="Style13ptBold"/>
        </w:rPr>
        <w:t>and</w:t>
      </w:r>
      <w:r w:rsidRPr="00EE0A97">
        <w:rPr>
          <w:sz w:val="16"/>
        </w:rPr>
        <w:t xml:space="preserve"> also</w:t>
      </w:r>
      <w:proofErr w:type="gramEnd"/>
      <w:r w:rsidRPr="00EE0A97">
        <w:rPr>
          <w:sz w:val="16"/>
        </w:rPr>
        <w:t xml:space="preserve"> </w:t>
      </w:r>
      <w:r w:rsidRPr="00AA1D7A">
        <w:rPr>
          <w:rStyle w:val="Style13ptBold"/>
        </w:rPr>
        <w:t>the largest local economy</w:t>
      </w:r>
      <w:r w:rsidRPr="00EE0A97">
        <w:rPr>
          <w:sz w:val="16"/>
        </w:rPr>
        <w:t xml:space="preserve">. As such, </w:t>
      </w:r>
      <w:r w:rsidRPr="003E515F">
        <w:rPr>
          <w:rStyle w:val="Style13ptBold"/>
          <w:highlight w:val="cyan"/>
        </w:rPr>
        <w:t xml:space="preserve">it is </w:t>
      </w:r>
      <w:r w:rsidRPr="003E515F">
        <w:rPr>
          <w:rStyle w:val="Emphasis"/>
          <w:highlight w:val="cyan"/>
        </w:rPr>
        <w:t>crucial</w:t>
      </w:r>
      <w:r w:rsidRPr="00AA1D7A">
        <w:rPr>
          <w:rStyle w:val="Style13ptBold"/>
        </w:rPr>
        <w:t xml:space="preserve"> for </w:t>
      </w:r>
      <w:r w:rsidRPr="003E515F">
        <w:rPr>
          <w:rStyle w:val="Style13ptBold"/>
          <w:highlight w:val="cyan"/>
        </w:rPr>
        <w:t>urban areas</w:t>
      </w:r>
      <w:r w:rsidRPr="00AA1D7A">
        <w:rPr>
          <w:rStyle w:val="Style13ptBold"/>
        </w:rPr>
        <w:t xml:space="preserve"> </w:t>
      </w:r>
      <w:r w:rsidRPr="00EE0A97">
        <w:rPr>
          <w:rStyle w:val="Style13ptBold"/>
        </w:rPr>
        <w:t xml:space="preserve">to </w:t>
      </w:r>
      <w:r w:rsidRPr="003E515F">
        <w:rPr>
          <w:rStyle w:val="Emphasis"/>
          <w:highlight w:val="cyan"/>
        </w:rPr>
        <w:t>reduce</w:t>
      </w:r>
      <w:r w:rsidRPr="003E515F">
        <w:rPr>
          <w:sz w:val="16"/>
          <w:highlight w:val="cyan"/>
        </w:rPr>
        <w:t xml:space="preserve"> </w:t>
      </w:r>
      <w:r w:rsidRPr="00EE0A97">
        <w:rPr>
          <w:rStyle w:val="Style13ptBold"/>
        </w:rPr>
        <w:t>their</w:t>
      </w:r>
      <w:r w:rsidRPr="00EE0A97">
        <w:rPr>
          <w:sz w:val="16"/>
        </w:rPr>
        <w:t xml:space="preserve"> </w:t>
      </w:r>
      <w:r w:rsidRPr="003E515F">
        <w:rPr>
          <w:rStyle w:val="Emphasis"/>
          <w:highlight w:val="cyan"/>
        </w:rPr>
        <w:t>consumption</w:t>
      </w:r>
      <w:r w:rsidRPr="003E515F">
        <w:rPr>
          <w:rStyle w:val="Style13ptBold"/>
          <w:highlight w:val="cyan"/>
        </w:rPr>
        <w:t xml:space="preserve"> and utilize </w:t>
      </w:r>
      <w:r w:rsidRPr="003E515F">
        <w:rPr>
          <w:rStyle w:val="Emphasis"/>
          <w:highlight w:val="cyan"/>
        </w:rPr>
        <w:t>renewable sources</w:t>
      </w:r>
      <w:r w:rsidRPr="00AA1D7A">
        <w:rPr>
          <w:rStyle w:val="Style13ptBold"/>
        </w:rPr>
        <w:t xml:space="preserve"> </w:t>
      </w:r>
      <w:r w:rsidRPr="00EE0A97">
        <w:rPr>
          <w:sz w:val="16"/>
        </w:rPr>
        <w:t xml:space="preserve">wherever available </w:t>
      </w:r>
      <w:r w:rsidRPr="00AA1D7A">
        <w:rPr>
          <w:rStyle w:val="Style13ptBold"/>
        </w:rPr>
        <w:t>to reduce their gas discharge levels</w:t>
      </w:r>
      <w:r w:rsidRPr="00EE0A97">
        <w:rPr>
          <w:sz w:val="16"/>
        </w:rPr>
        <w:t xml:space="preserve">. </w:t>
      </w:r>
      <w:r w:rsidRPr="003E515F">
        <w:rPr>
          <w:rStyle w:val="Style13ptBold"/>
          <w:highlight w:val="cyan"/>
        </w:rPr>
        <w:t>Smart cities</w:t>
      </w:r>
      <w:r w:rsidRPr="00EE0A97">
        <w:rPr>
          <w:sz w:val="16"/>
        </w:rPr>
        <w:t xml:space="preserve"> often </w:t>
      </w:r>
      <w:r w:rsidRPr="003E515F">
        <w:rPr>
          <w:rStyle w:val="Style13ptBold"/>
          <w:highlight w:val="cyan"/>
        </w:rPr>
        <w:t xml:space="preserve">utilize </w:t>
      </w:r>
      <w:r w:rsidRPr="003E515F">
        <w:rPr>
          <w:rStyle w:val="Emphasis"/>
          <w:highlight w:val="cyan"/>
        </w:rPr>
        <w:t>digital sensors</w:t>
      </w:r>
      <w:r w:rsidRPr="003E515F">
        <w:rPr>
          <w:sz w:val="16"/>
          <w:highlight w:val="cyan"/>
        </w:rPr>
        <w:t xml:space="preserve"> </w:t>
      </w:r>
      <w:r w:rsidRPr="003E515F">
        <w:rPr>
          <w:rStyle w:val="Style13ptBold"/>
          <w:highlight w:val="cyan"/>
        </w:rPr>
        <w:t>to</w:t>
      </w:r>
      <w:r w:rsidRPr="00AA1D7A">
        <w:rPr>
          <w:rStyle w:val="Style13ptBold"/>
        </w:rPr>
        <w:t xml:space="preserve"> measure and </w:t>
      </w:r>
      <w:r w:rsidRPr="003E515F">
        <w:rPr>
          <w:rStyle w:val="Style13ptBold"/>
          <w:highlight w:val="cyan"/>
        </w:rPr>
        <w:t>transmit data about</w:t>
      </w:r>
      <w:r w:rsidRPr="00EE0A97">
        <w:rPr>
          <w:sz w:val="16"/>
        </w:rPr>
        <w:t xml:space="preserve"> the levels of </w:t>
      </w:r>
      <w:r w:rsidRPr="003E515F">
        <w:rPr>
          <w:rStyle w:val="Style13ptBold"/>
          <w:highlight w:val="cyan"/>
        </w:rPr>
        <w:t>GHGs</w:t>
      </w:r>
      <w:r w:rsidRPr="00EE0A97">
        <w:rPr>
          <w:sz w:val="16"/>
        </w:rPr>
        <w:t xml:space="preserve"> in the city at that </w:t>
      </w:r>
      <w:r w:rsidRPr="000B4811">
        <w:rPr>
          <w:sz w:val="16"/>
        </w:rPr>
        <w:t xml:space="preserve">moment, </w:t>
      </w:r>
      <w:r w:rsidRPr="000B4811">
        <w:rPr>
          <w:rStyle w:val="Style13ptBold"/>
        </w:rPr>
        <w:t>as a means of tackling them</w:t>
      </w:r>
      <w:r w:rsidRPr="000B4811">
        <w:rPr>
          <w:sz w:val="16"/>
        </w:rPr>
        <w:t xml:space="preserve"> [</w:t>
      </w:r>
      <w:r w:rsidRPr="00EE0A97">
        <w:rPr>
          <w:sz w:val="16"/>
        </w:rPr>
        <w:t xml:space="preserve">15]. </w:t>
      </w:r>
      <w:r w:rsidRPr="000B4811">
        <w:rPr>
          <w:rStyle w:val="Style13ptBold"/>
        </w:rPr>
        <w:t xml:space="preserve">The </w:t>
      </w:r>
      <w:r w:rsidRPr="003E515F">
        <w:rPr>
          <w:rStyle w:val="Emphasis"/>
          <w:highlight w:val="cyan"/>
        </w:rPr>
        <w:t>efficacy</w:t>
      </w:r>
      <w:r w:rsidRPr="003E515F">
        <w:rPr>
          <w:rStyle w:val="Style13ptBold"/>
          <w:highlight w:val="cyan"/>
        </w:rPr>
        <w:t xml:space="preserve"> of such a system is</w:t>
      </w:r>
      <w:r w:rsidRPr="00EE0A97">
        <w:rPr>
          <w:sz w:val="16"/>
        </w:rPr>
        <w:t xml:space="preserve"> thus </w:t>
      </w:r>
      <w:r w:rsidRPr="003E515F">
        <w:rPr>
          <w:rStyle w:val="Emphasis"/>
          <w:highlight w:val="cyan"/>
        </w:rPr>
        <w:t>reliant</w:t>
      </w:r>
      <w:r w:rsidRPr="003E515F">
        <w:rPr>
          <w:sz w:val="16"/>
          <w:highlight w:val="cyan"/>
        </w:rPr>
        <w:t xml:space="preserve"> </w:t>
      </w:r>
      <w:r w:rsidRPr="003E515F">
        <w:rPr>
          <w:rStyle w:val="Style13ptBold"/>
          <w:highlight w:val="cyan"/>
        </w:rPr>
        <w:t>on</w:t>
      </w:r>
      <w:r w:rsidRPr="00AA1D7A">
        <w:rPr>
          <w:rStyle w:val="Style13ptBold"/>
        </w:rPr>
        <w:t xml:space="preserve"> the network used to collate and analyze</w:t>
      </w:r>
      <w:r w:rsidRPr="00EE0A97">
        <w:rPr>
          <w:sz w:val="16"/>
        </w:rPr>
        <w:t xml:space="preserve"> the </w:t>
      </w:r>
      <w:r w:rsidRPr="00AA1D7A">
        <w:rPr>
          <w:rStyle w:val="Style13ptBold"/>
        </w:rPr>
        <w:t>data</w:t>
      </w:r>
      <w:r w:rsidRPr="00EE0A97">
        <w:rPr>
          <w:sz w:val="16"/>
        </w:rPr>
        <w:t xml:space="preserve"> collected as an extant network. The </w:t>
      </w:r>
      <w:r w:rsidRPr="003E515F">
        <w:rPr>
          <w:rStyle w:val="Style13ptBold"/>
          <w:highlight w:val="cyan"/>
        </w:rPr>
        <w:t>mobile telecommunications</w:t>
      </w:r>
      <w:r w:rsidRPr="00AA1D7A">
        <w:rPr>
          <w:rStyle w:val="Style13ptBold"/>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13ptBold"/>
        </w:rPr>
        <w:t xml:space="preserve">a </w:t>
      </w:r>
      <w:r w:rsidRPr="00AA1D7A">
        <w:rPr>
          <w:rStyle w:val="Emphasis"/>
        </w:rPr>
        <w:t>clear overview</w:t>
      </w:r>
      <w:r w:rsidRPr="00EE0A97">
        <w:rPr>
          <w:sz w:val="16"/>
        </w:rPr>
        <w:t xml:space="preserve"> </w:t>
      </w:r>
      <w:r w:rsidRPr="00AA1D7A">
        <w:rPr>
          <w:rStyle w:val="Style13ptBold"/>
        </w:rPr>
        <w:t xml:space="preserve">of the </w:t>
      </w:r>
      <w:r w:rsidRPr="00AA1D7A">
        <w:rPr>
          <w:rStyle w:val="Emphasis"/>
        </w:rPr>
        <w:t>sustainability benefits</w:t>
      </w:r>
      <w:r w:rsidRPr="00EE0A97">
        <w:rPr>
          <w:sz w:val="16"/>
        </w:rPr>
        <w:t xml:space="preserve"> of introducing </w:t>
      </w:r>
      <w:r w:rsidRPr="003E515F">
        <w:rPr>
          <w:rStyle w:val="Emphasis"/>
          <w:highlight w:val="cyan"/>
        </w:rPr>
        <w:t>5G</w:t>
      </w:r>
      <w:r w:rsidRPr="003E515F">
        <w:rPr>
          <w:rStyle w:val="Style13ptBold"/>
          <w:highlight w:val="cyan"/>
        </w:rPr>
        <w:t xml:space="preserve"> tech</w:t>
      </w:r>
      <w:r w:rsidRPr="00F60DA1">
        <w:rPr>
          <w:rStyle w:val="Style13ptBold"/>
        </w:rPr>
        <w:t>nology</w:t>
      </w:r>
      <w:r w:rsidRPr="00AA1D7A">
        <w:rPr>
          <w:rStyle w:val="Style13ptBold"/>
        </w:rPr>
        <w:t xml:space="preserve"> </w:t>
      </w:r>
      <w:r w:rsidRPr="00AA1D7A">
        <w:rPr>
          <w:rStyle w:val="Emphasis"/>
        </w:rPr>
        <w:t>compatible</w:t>
      </w:r>
      <w:r w:rsidRPr="00AA1D7A">
        <w:rPr>
          <w:rStyle w:val="Style13ptBold"/>
        </w:rPr>
        <w:t xml:space="preserve"> smart cities</w:t>
      </w:r>
      <w:r w:rsidRPr="00EE0A97">
        <w:rPr>
          <w:sz w:val="16"/>
        </w:rPr>
        <w:t xml:space="preserve">, </w:t>
      </w:r>
      <w:r w:rsidRPr="00AA1D7A">
        <w:rPr>
          <w:rStyle w:val="Style13ptBold"/>
        </w:rPr>
        <w:t>buildings</w:t>
      </w:r>
      <w:r w:rsidRPr="00EE0A97">
        <w:rPr>
          <w:sz w:val="16"/>
        </w:rPr>
        <w:t xml:space="preserve">, </w:t>
      </w:r>
      <w:r w:rsidRPr="00AA1D7A">
        <w:rPr>
          <w:rStyle w:val="Style13ptBold"/>
        </w:rPr>
        <w:t>and farms</w:t>
      </w:r>
      <w:r w:rsidRPr="00EE0A97">
        <w:rPr>
          <w:sz w:val="16"/>
        </w:rPr>
        <w:t xml:space="preserve"> in all aspects of urbanization </w:t>
      </w:r>
      <w:r w:rsidRPr="00AA1D7A">
        <w:rPr>
          <w:rStyle w:val="Style13ptBold"/>
        </w:rPr>
        <w:t>is provided</w:t>
      </w:r>
      <w:r w:rsidRPr="00EE0A97">
        <w:rPr>
          <w:sz w:val="16"/>
        </w:rPr>
        <w:t xml:space="preserve">. Herein, the main </w:t>
      </w:r>
      <w:r w:rsidRPr="00AA1D7A">
        <w:rPr>
          <w:rStyle w:val="Style13ptBold"/>
        </w:rPr>
        <w:t xml:space="preserve">purpose is to </w:t>
      </w:r>
      <w:r w:rsidRPr="003E515F">
        <w:rPr>
          <w:rStyle w:val="Style13ptBold"/>
          <w:highlight w:val="cyan"/>
        </w:rPr>
        <w:t>tackle</w:t>
      </w:r>
      <w:r w:rsidRPr="00AA1D7A">
        <w:rPr>
          <w:rStyle w:val="Style13ptBold"/>
        </w:rPr>
        <w:t xml:space="preserve"> the </w:t>
      </w:r>
      <w:r w:rsidRPr="003E515F">
        <w:rPr>
          <w:rStyle w:val="Emphasis"/>
          <w:highlight w:val="cyan"/>
        </w:rPr>
        <w:t>negative outcomes</w:t>
      </w:r>
      <w:r w:rsidRPr="00AA1D7A">
        <w:rPr>
          <w:rStyle w:val="Style13ptBold"/>
        </w:rPr>
        <w:t xml:space="preserve"> associated </w:t>
      </w:r>
      <w:r w:rsidRPr="003E515F">
        <w:rPr>
          <w:rStyle w:val="Style13ptBold"/>
          <w:highlight w:val="cyan"/>
        </w:rPr>
        <w:t>with</w:t>
      </w:r>
      <w:r w:rsidRPr="00AA1D7A">
        <w:rPr>
          <w:rStyle w:val="Style13ptBold"/>
        </w:rPr>
        <w:t xml:space="preserve"> </w:t>
      </w:r>
      <w:r w:rsidRPr="00AA1D7A">
        <w:rPr>
          <w:rStyle w:val="Emphasis"/>
        </w:rPr>
        <w:t xml:space="preserve">anthropogenic </w:t>
      </w:r>
      <w:r w:rsidRPr="003E515F">
        <w:rPr>
          <w:rStyle w:val="Emphasis"/>
          <w:highlight w:val="cyan"/>
        </w:rPr>
        <w:t>climate change</w:t>
      </w:r>
      <w:r w:rsidRPr="00EE0A97">
        <w:rPr>
          <w:sz w:val="16"/>
        </w:rPr>
        <w:t>, with a particular focus on the contributions that are best made by the telecoms network operators.</w:t>
      </w:r>
    </w:p>
    <w:p w14:paraId="38F81821" w14:textId="77777777" w:rsidR="005028B0" w:rsidRDefault="005028B0" w:rsidP="005028B0">
      <w:pPr>
        <w:rPr>
          <w:sz w:val="16"/>
        </w:rPr>
      </w:pPr>
      <w:r w:rsidRPr="001962BA">
        <w:rPr>
          <w:rStyle w:val="Style13ptBold"/>
        </w:rPr>
        <w:t xml:space="preserve">Climate change is one of the most </w:t>
      </w:r>
      <w:r w:rsidRPr="001962BA">
        <w:rPr>
          <w:rStyle w:val="Emphasis"/>
        </w:rPr>
        <w:t>challenging problems</w:t>
      </w:r>
      <w:r w:rsidRPr="001962BA">
        <w:rPr>
          <w:rStyle w:val="Style13ptBold"/>
        </w:rPr>
        <w:t xml:space="preserve"> that humanity has ever faced</w:t>
      </w:r>
      <w:r w:rsidRPr="00EE0A97">
        <w:rPr>
          <w:sz w:val="16"/>
        </w:rPr>
        <w:t xml:space="preserve">. Presently, </w:t>
      </w:r>
      <w:r w:rsidRPr="001962BA">
        <w:rPr>
          <w:rStyle w:val="Style13ptBold"/>
        </w:rPr>
        <w:t>hundreds of millions of lives</w:t>
      </w:r>
      <w:r w:rsidRPr="00EE0A97">
        <w:rPr>
          <w:sz w:val="16"/>
        </w:rPr>
        <w:t xml:space="preserve">, </w:t>
      </w:r>
      <w:r w:rsidRPr="001962BA">
        <w:rPr>
          <w:rStyle w:val="Style13ptBold"/>
        </w:rPr>
        <w:t>innumerable species</w:t>
      </w:r>
      <w:r w:rsidRPr="00EE0A97">
        <w:rPr>
          <w:sz w:val="16"/>
        </w:rPr>
        <w:t xml:space="preserve">, </w:t>
      </w:r>
      <w:r w:rsidRPr="001962BA">
        <w:rPr>
          <w:rStyle w:val="Style13ptBold"/>
        </w:rPr>
        <w:t>entire ecosystems</w:t>
      </w:r>
      <w:r w:rsidRPr="00EE0A97">
        <w:rPr>
          <w:sz w:val="16"/>
        </w:rPr>
        <w:t xml:space="preserve">, </w:t>
      </w:r>
      <w:r w:rsidRPr="001962BA">
        <w:rPr>
          <w:rStyle w:val="Style13ptBold"/>
        </w:rPr>
        <w:t>health</w:t>
      </w:r>
      <w:r w:rsidRPr="00EE0A97">
        <w:rPr>
          <w:sz w:val="16"/>
        </w:rPr>
        <w:t xml:space="preserve">, </w:t>
      </w:r>
      <w:r w:rsidRPr="001962BA">
        <w:rPr>
          <w:rStyle w:val="Style13ptBold"/>
        </w:rPr>
        <w:t>economy</w:t>
      </w:r>
      <w:r w:rsidRPr="00EE0A97">
        <w:rPr>
          <w:sz w:val="16"/>
        </w:rPr>
        <w:t xml:space="preserve">, </w:t>
      </w:r>
      <w:r w:rsidRPr="001962BA">
        <w:rPr>
          <w:rStyle w:val="Style13ptBold"/>
        </w:rPr>
        <w:t xml:space="preserve">and the </w:t>
      </w:r>
      <w:r w:rsidRPr="003E515F">
        <w:rPr>
          <w:rStyle w:val="Emphasis"/>
          <w:sz w:val="26"/>
          <w:szCs w:val="26"/>
          <w:highlight w:val="cyan"/>
        </w:rPr>
        <w:t>future habitability of this planet</w:t>
      </w:r>
      <w:r w:rsidRPr="003E515F">
        <w:rPr>
          <w:rStyle w:val="Style13ptBold"/>
          <w:highlight w:val="cyan"/>
        </w:rPr>
        <w:t xml:space="preserve"> are at risk</w:t>
      </w:r>
      <w:r w:rsidRPr="00EE0A97">
        <w:rPr>
          <w:sz w:val="16"/>
        </w:rPr>
        <w:t xml:space="preserve">. </w:t>
      </w:r>
      <w:r w:rsidRPr="001962BA">
        <w:rPr>
          <w:rStyle w:val="Style13ptBold"/>
        </w:rPr>
        <w:t>Fortunately</w:t>
      </w:r>
      <w:r w:rsidRPr="00EE0A97">
        <w:rPr>
          <w:sz w:val="16"/>
        </w:rPr>
        <w:t xml:space="preserve">, </w:t>
      </w:r>
      <w:r w:rsidRPr="003E515F">
        <w:rPr>
          <w:rStyle w:val="Style13ptBold"/>
          <w:highlight w:val="cyan"/>
        </w:rPr>
        <w:t xml:space="preserve">climate change is </w:t>
      </w:r>
      <w:r w:rsidRPr="003E515F">
        <w:rPr>
          <w:rStyle w:val="Emphasis"/>
          <w:highlight w:val="cyan"/>
        </w:rPr>
        <w:t>solvable</w:t>
      </w:r>
      <w:r w:rsidRPr="003E515F">
        <w:rPr>
          <w:sz w:val="16"/>
          <w:highlight w:val="cyan"/>
        </w:rPr>
        <w:t xml:space="preserve">, </w:t>
      </w:r>
      <w:r w:rsidRPr="003E515F">
        <w:rPr>
          <w:rStyle w:val="Style13ptBold"/>
          <w:highlight w:val="cyan"/>
        </w:rPr>
        <w:t>we just need to</w:t>
      </w:r>
      <w:r w:rsidRPr="001962BA">
        <w:rPr>
          <w:rStyle w:val="Style13ptBold"/>
        </w:rPr>
        <w:t xml:space="preserve"> </w:t>
      </w:r>
      <w:r w:rsidRPr="001962BA">
        <w:rPr>
          <w:rStyle w:val="Emphasis"/>
        </w:rPr>
        <w:t xml:space="preserve">wisely </w:t>
      </w:r>
      <w:r w:rsidRPr="003E515F">
        <w:rPr>
          <w:rStyle w:val="Emphasis"/>
          <w:highlight w:val="cyan"/>
        </w:rPr>
        <w:t>exploit</w:t>
      </w:r>
      <w:r w:rsidRPr="001962BA">
        <w:rPr>
          <w:rStyle w:val="Style13ptBold"/>
        </w:rPr>
        <w:t xml:space="preserve"> the </w:t>
      </w:r>
      <w:r w:rsidRPr="003E515F">
        <w:rPr>
          <w:rStyle w:val="Emphasis"/>
          <w:highlight w:val="cyan"/>
        </w:rPr>
        <w:t>existing technologies</w:t>
      </w:r>
      <w:r w:rsidRPr="001962BA">
        <w:rPr>
          <w:rStyle w:val="Style13ptBold"/>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13ptBold"/>
        </w:rPr>
        <w:t xml:space="preserve">The development of </w:t>
      </w:r>
      <w:r w:rsidRPr="003E515F">
        <w:rPr>
          <w:rStyle w:val="Style13ptBold"/>
          <w:highlight w:val="cyan"/>
        </w:rPr>
        <w:t>5G</w:t>
      </w:r>
      <w:r w:rsidRPr="00EE0A97">
        <w:rPr>
          <w:sz w:val="16"/>
        </w:rPr>
        <w:t xml:space="preserve"> technology </w:t>
      </w:r>
      <w:r w:rsidRPr="001962BA">
        <w:rPr>
          <w:rStyle w:val="Style13ptBold"/>
        </w:rPr>
        <w:t>has been largely driven by smart mobile devices and advanced communication technologies</w:t>
      </w:r>
      <w:r w:rsidRPr="00EE0A97">
        <w:rPr>
          <w:sz w:val="16"/>
        </w:rPr>
        <w:t xml:space="preserve">. </w:t>
      </w:r>
      <w:r w:rsidRPr="001962BA">
        <w:rPr>
          <w:rStyle w:val="Style13ptBold"/>
        </w:rPr>
        <w:t xml:space="preserve">It may thus </w:t>
      </w:r>
      <w:r w:rsidRPr="003E515F">
        <w:rPr>
          <w:rStyle w:val="Style13ptBold"/>
          <w:highlight w:val="cyan"/>
        </w:rPr>
        <w:t xml:space="preserve">serve as a </w:t>
      </w:r>
      <w:r w:rsidRPr="003E515F">
        <w:rPr>
          <w:rStyle w:val="Emphasis"/>
          <w:highlight w:val="cyan"/>
        </w:rPr>
        <w:t>technical enabler</w:t>
      </w:r>
      <w:r w:rsidRPr="00EE0A97">
        <w:rPr>
          <w:sz w:val="16"/>
        </w:rPr>
        <w:t xml:space="preserve"> </w:t>
      </w:r>
      <w:r w:rsidRPr="001962BA">
        <w:rPr>
          <w:rStyle w:val="Style13ptBold"/>
        </w:rPr>
        <w:t>for a whole new range of business opportunities</w:t>
      </w:r>
      <w:r w:rsidRPr="00EE0A97">
        <w:rPr>
          <w:sz w:val="16"/>
        </w:rPr>
        <w:t xml:space="preserve">, energy, and facilities management, together </w:t>
      </w:r>
      <w:r w:rsidRPr="003E515F">
        <w:rPr>
          <w:rStyle w:val="Style13ptBold"/>
          <w:highlight w:val="cyan"/>
        </w:rPr>
        <w:t>with industrial applications</w:t>
      </w:r>
      <w:r w:rsidRPr="00EE0A97">
        <w:rPr>
          <w:sz w:val="16"/>
        </w:rPr>
        <w:t xml:space="preserve">. Moreover, it may enable different devices to work together seamlessly. </w:t>
      </w:r>
      <w:proofErr w:type="gramStart"/>
      <w:r w:rsidRPr="00EE0A97">
        <w:rPr>
          <w:sz w:val="16"/>
        </w:rPr>
        <w:t>Definit</w:t>
      </w:r>
      <w:r w:rsidRPr="00E85424">
        <w:rPr>
          <w:sz w:val="16"/>
        </w:rPr>
        <w:t xml:space="preserve">ely, </w:t>
      </w:r>
      <w:r w:rsidRPr="00E85424">
        <w:rPr>
          <w:rStyle w:val="Style13ptBold"/>
        </w:rPr>
        <w:t>th</w:t>
      </w:r>
      <w:r w:rsidRPr="001962BA">
        <w:rPr>
          <w:rStyle w:val="Style13ptBold"/>
        </w:rPr>
        <w:t>e</w:t>
      </w:r>
      <w:proofErr w:type="gramEnd"/>
      <w:r w:rsidRPr="001962BA">
        <w:rPr>
          <w:rStyle w:val="Style13ptBold"/>
        </w:rPr>
        <w:t xml:space="preserve"> </w:t>
      </w:r>
      <w:r w:rsidRPr="003E515F">
        <w:rPr>
          <w:rStyle w:val="Style13ptBold"/>
          <w:highlight w:val="cyan"/>
        </w:rPr>
        <w:t>5G</w:t>
      </w:r>
      <w:r w:rsidRPr="001962BA">
        <w:rPr>
          <w:rStyle w:val="Style13ptBold"/>
        </w:rPr>
        <w:t xml:space="preserve"> cellular network </w:t>
      </w:r>
      <w:r w:rsidRPr="003E515F">
        <w:rPr>
          <w:rStyle w:val="Style13ptBold"/>
          <w:highlight w:val="cyan"/>
        </w:rPr>
        <w:t>tech</w:t>
      </w:r>
      <w:r w:rsidRPr="00F60DA1">
        <w:rPr>
          <w:rStyle w:val="Style13ptBold"/>
        </w:rPr>
        <w:t>nology</w:t>
      </w:r>
      <w:r w:rsidRPr="001962BA">
        <w:rPr>
          <w:rStyle w:val="Style13ptBold"/>
        </w:rPr>
        <w:t xml:space="preserve"> is </w:t>
      </w:r>
      <w:r w:rsidRPr="003E515F">
        <w:rPr>
          <w:rStyle w:val="Style13ptBold"/>
          <w:highlight w:val="cyan"/>
        </w:rPr>
        <w:t xml:space="preserve">expected to </w:t>
      </w:r>
      <w:r w:rsidRPr="003E515F">
        <w:rPr>
          <w:rStyle w:val="Emphasis"/>
          <w:highlight w:val="cyan"/>
        </w:rPr>
        <w:t>revolutionize</w:t>
      </w:r>
      <w:r w:rsidRPr="001962BA">
        <w:rPr>
          <w:rStyle w:val="Style13ptBold"/>
        </w:rPr>
        <w:t xml:space="preserve"> the </w:t>
      </w:r>
      <w:r w:rsidRPr="001962BA">
        <w:rPr>
          <w:rStyle w:val="Emphasis"/>
        </w:rPr>
        <w:t xml:space="preserve">global </w:t>
      </w:r>
      <w:r w:rsidRPr="003E515F">
        <w:rPr>
          <w:rStyle w:val="Emphasis"/>
          <w:highlight w:val="cyan"/>
        </w:rPr>
        <w:t>industries</w:t>
      </w:r>
      <w:r w:rsidRPr="001962BA">
        <w:rPr>
          <w:rStyle w:val="Style13ptBold"/>
        </w:rPr>
        <w:t xml:space="preserve"> with </w:t>
      </w:r>
      <w:r w:rsidRPr="001962BA">
        <w:rPr>
          <w:rStyle w:val="Emphasis"/>
        </w:rPr>
        <w:t>profound effects</w:t>
      </w:r>
      <w:r w:rsidRPr="001962BA">
        <w:rPr>
          <w:rStyle w:val="Style13ptBold"/>
        </w:rPr>
        <w:t xml:space="preserve"> on the savings of energy</w:t>
      </w:r>
      <w:r w:rsidRPr="00EE0A97">
        <w:rPr>
          <w:sz w:val="16"/>
        </w:rPr>
        <w:t xml:space="preserve">, </w:t>
      </w:r>
      <w:r w:rsidRPr="001962BA">
        <w:rPr>
          <w:rStyle w:val="Style13ptBold"/>
        </w:rPr>
        <w:t>waste generation and recycling</w:t>
      </w:r>
      <w:r w:rsidRPr="00EE0A97">
        <w:rPr>
          <w:sz w:val="16"/>
        </w:rPr>
        <w:t xml:space="preserve">, </w:t>
      </w:r>
      <w:r w:rsidRPr="001962BA">
        <w:rPr>
          <w:rStyle w:val="Style13ptBold"/>
        </w:rPr>
        <w:t>and water resources management</w:t>
      </w:r>
      <w:r w:rsidRPr="00EE0A97">
        <w:rPr>
          <w:sz w:val="16"/>
        </w:rPr>
        <w:t xml:space="preserve">, </w:t>
      </w:r>
      <w:r w:rsidRPr="001962BA">
        <w:rPr>
          <w:rStyle w:val="Style13ptBold"/>
        </w:rPr>
        <w:t xml:space="preserve">thus </w:t>
      </w:r>
      <w:r w:rsidRPr="003E515F">
        <w:rPr>
          <w:rStyle w:val="Emphasis"/>
          <w:highlight w:val="cyan"/>
        </w:rPr>
        <w:t>reducing</w:t>
      </w:r>
      <w:r w:rsidRPr="001962BA">
        <w:rPr>
          <w:rStyle w:val="Style13ptBold"/>
        </w:rPr>
        <w:t xml:space="preserve"> the </w:t>
      </w:r>
      <w:r w:rsidRPr="003E515F">
        <w:rPr>
          <w:rStyle w:val="Emphasis"/>
          <w:highlight w:val="cyan"/>
        </w:rPr>
        <w:t>climate change impacts</w:t>
      </w:r>
      <w:r w:rsidRPr="00EE0A97">
        <w:rPr>
          <w:sz w:val="16"/>
        </w:rPr>
        <w:t xml:space="preserve">. </w:t>
      </w:r>
    </w:p>
    <w:p w14:paraId="20C27811" w14:textId="77777777" w:rsidR="005028B0" w:rsidRDefault="005028B0" w:rsidP="005028B0">
      <w:pPr>
        <w:pStyle w:val="Heading4"/>
      </w:pPr>
      <w:r>
        <w:t xml:space="preserve">Neg studies rely on </w:t>
      </w:r>
      <w:r w:rsidRPr="00D43D10">
        <w:rPr>
          <w:u w:val="single"/>
        </w:rPr>
        <w:t>deeply flawed</w:t>
      </w:r>
      <w:r>
        <w:t xml:space="preserve"> methodologies, </w:t>
      </w:r>
      <w:r w:rsidRPr="00D43D10">
        <w:rPr>
          <w:u w:val="single"/>
        </w:rPr>
        <w:t>don’t address</w:t>
      </w:r>
      <w:r>
        <w:t xml:space="preserve"> relevant hypotheses, and are funded by Qualcomm. </w:t>
      </w:r>
    </w:p>
    <w:p w14:paraId="5F84E1FD" w14:textId="77777777" w:rsidR="005028B0" w:rsidRPr="006907E0" w:rsidRDefault="005028B0" w:rsidP="005028B0">
      <w:pPr>
        <w:rPr>
          <w:rStyle w:val="wp-caption-text"/>
        </w:rPr>
      </w:pPr>
      <w:r w:rsidRPr="00B0789A">
        <w:rPr>
          <w:rStyle w:val="Emphasis1"/>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07DEA17F" w14:textId="77777777" w:rsidR="005028B0" w:rsidRPr="009B587C" w:rsidRDefault="005028B0" w:rsidP="005028B0">
      <w:pPr>
        <w:rPr>
          <w:sz w:val="16"/>
          <w:szCs w:val="16"/>
        </w:rPr>
      </w:pPr>
      <w:r w:rsidRPr="009B587C">
        <w:rPr>
          <w:sz w:val="16"/>
          <w:szCs w:val="16"/>
        </w:rPr>
        <w:t>C. Actual Patent Holdups Are Very Difficult to Measure</w:t>
      </w:r>
    </w:p>
    <w:p w14:paraId="02E63EE9" w14:textId="77777777" w:rsidR="005028B0" w:rsidRPr="00203EBF" w:rsidRDefault="005028B0" w:rsidP="005028B0">
      <w:pPr>
        <w:rPr>
          <w:rStyle w:val="Style13ptBold"/>
        </w:rPr>
      </w:pPr>
      <w:r w:rsidRPr="009B587C">
        <w:rPr>
          <w:sz w:val="16"/>
        </w:rPr>
        <w:t xml:space="preserve">As with holdup in general, </w:t>
      </w:r>
      <w:r w:rsidRPr="003E515F">
        <w:rPr>
          <w:rStyle w:val="Style13ptBold"/>
          <w:highlight w:val="cyan"/>
        </w:rPr>
        <w:t>quantifying</w:t>
      </w:r>
      <w:r w:rsidRPr="009B587C">
        <w:rPr>
          <w:sz w:val="16"/>
        </w:rPr>
        <w:t xml:space="preserve"> the </w:t>
      </w:r>
      <w:r w:rsidRPr="00D43D10">
        <w:rPr>
          <w:rStyle w:val="Emphasis"/>
        </w:rPr>
        <w:t>frequency</w:t>
      </w:r>
      <w:r w:rsidRPr="00D43D10">
        <w:rPr>
          <w:rStyle w:val="Style13ptBold"/>
        </w:rPr>
        <w:t xml:space="preserve"> and magnitude</w:t>
      </w:r>
      <w:r w:rsidRPr="00203EBF">
        <w:rPr>
          <w:rStyle w:val="Style13ptBold"/>
        </w:rPr>
        <w:t xml:space="preserve"> of</w:t>
      </w:r>
      <w:r w:rsidRPr="009B587C">
        <w:rPr>
          <w:sz w:val="16"/>
        </w:rPr>
        <w:t xml:space="preserve"> actual </w:t>
      </w:r>
      <w:r w:rsidRPr="003E515F">
        <w:rPr>
          <w:rStyle w:val="Style13ptBold"/>
          <w:highlight w:val="cyan"/>
        </w:rPr>
        <w:t>patent holdups is</w:t>
      </w:r>
      <w:r w:rsidRPr="00203EBF">
        <w:rPr>
          <w:rStyle w:val="Style13ptBold"/>
        </w:rPr>
        <w:t xml:space="preserve"> </w:t>
      </w:r>
      <w:r w:rsidRPr="00D43D10">
        <w:rPr>
          <w:rStyle w:val="Emphasis"/>
        </w:rPr>
        <w:t xml:space="preserve">very </w:t>
      </w:r>
      <w:r w:rsidRPr="003E515F">
        <w:rPr>
          <w:rStyle w:val="Emphasis"/>
          <w:highlight w:val="cyan"/>
        </w:rPr>
        <w:t>difficult</w:t>
      </w:r>
      <w:r w:rsidRPr="009B587C">
        <w:rPr>
          <w:sz w:val="16"/>
        </w:rPr>
        <w:t xml:space="preserve"> as a practical matter </w:t>
      </w:r>
      <w:r w:rsidRPr="003E515F">
        <w:rPr>
          <w:rStyle w:val="Style13ptBold"/>
          <w:highlight w:val="cyan"/>
        </w:rPr>
        <w:t>and not</w:t>
      </w:r>
      <w:r w:rsidRPr="00203EBF">
        <w:rPr>
          <w:rStyle w:val="Style13ptBold"/>
        </w:rPr>
        <w:t xml:space="preserve"> a </w:t>
      </w:r>
      <w:r w:rsidRPr="003E515F">
        <w:rPr>
          <w:rStyle w:val="Emphasis"/>
          <w:highlight w:val="cyan"/>
        </w:rPr>
        <w:t>useful</w:t>
      </w:r>
      <w:r w:rsidRPr="00D43D10">
        <w:rPr>
          <w:rStyle w:val="Emphasis"/>
        </w:rPr>
        <w:t xml:space="preserve"> way</w:t>
      </w:r>
      <w:r w:rsidRPr="00203EBF">
        <w:rPr>
          <w:rStyle w:val="Style13ptBold"/>
        </w:rPr>
        <w:t xml:space="preserve"> </w:t>
      </w:r>
      <w:r w:rsidRPr="003E515F">
        <w:rPr>
          <w:rStyle w:val="Style13ptBold"/>
          <w:highlight w:val="cyan"/>
        </w:rPr>
        <w:t>of assessing</w:t>
      </w:r>
      <w:r w:rsidRPr="00203EBF">
        <w:rPr>
          <w:rStyle w:val="Style13ptBold"/>
        </w:rPr>
        <w:t xml:space="preserve"> the </w:t>
      </w:r>
      <w:r w:rsidRPr="003E515F">
        <w:rPr>
          <w:rStyle w:val="Emphasis"/>
          <w:highlight w:val="cyan"/>
        </w:rPr>
        <w:t>importance</w:t>
      </w:r>
      <w:r w:rsidRPr="003E515F">
        <w:rPr>
          <w:rStyle w:val="Style13ptBold"/>
          <w:highlight w:val="cyan"/>
        </w:rPr>
        <w:t xml:space="preserve"> of the</w:t>
      </w:r>
      <w:r w:rsidRPr="009B587C">
        <w:rPr>
          <w:sz w:val="16"/>
        </w:rPr>
        <w:t xml:space="preserve"> patent holdup </w:t>
      </w:r>
      <w:r w:rsidRPr="003E515F">
        <w:rPr>
          <w:rStyle w:val="Style13ptBold"/>
          <w:highlight w:val="cyan"/>
        </w:rPr>
        <w:t>problem</w:t>
      </w:r>
      <w:r w:rsidRPr="009B587C">
        <w:rPr>
          <w:sz w:val="16"/>
        </w:rPr>
        <w:t xml:space="preserve">. </w:t>
      </w:r>
      <w:r w:rsidRPr="00203EBF">
        <w:rPr>
          <w:rStyle w:val="Style13ptBold"/>
        </w:rPr>
        <w:t xml:space="preserve">Rarely can researchers observe the </w:t>
      </w:r>
      <w:proofErr w:type="gramStart"/>
      <w:r w:rsidRPr="00203EBF">
        <w:rPr>
          <w:rStyle w:val="Style13ptBold"/>
        </w:rPr>
        <w:t>ex post</w:t>
      </w:r>
      <w:proofErr w:type="gramEnd"/>
      <w:r w:rsidRPr="00203EBF">
        <w:rPr>
          <w:rStyle w:val="Style13ptBold"/>
        </w:rPr>
        <w:t xml:space="preserve"> price</w:t>
      </w:r>
      <w:r w:rsidRPr="009B587C">
        <w:rPr>
          <w:sz w:val="16"/>
        </w:rPr>
        <w:t xml:space="preserve">, </w:t>
      </w:r>
      <w:r w:rsidRPr="00203EBF">
        <w:rPr>
          <w:rStyle w:val="Style13ptBold"/>
        </w:rPr>
        <w:t>because</w:t>
      </w:r>
      <w:r w:rsidRPr="009B587C">
        <w:rPr>
          <w:sz w:val="16"/>
        </w:rPr>
        <w:t xml:space="preserve"> patent </w:t>
      </w:r>
      <w:r w:rsidRPr="003E515F">
        <w:rPr>
          <w:rStyle w:val="Style13ptBold"/>
          <w:highlight w:val="cyan"/>
        </w:rPr>
        <w:t>licensing terms are</w:t>
      </w:r>
      <w:r w:rsidRPr="009B587C">
        <w:rPr>
          <w:sz w:val="16"/>
        </w:rPr>
        <w:t xml:space="preserve"> normally </w:t>
      </w:r>
      <w:r w:rsidRPr="003E515F">
        <w:rPr>
          <w:rStyle w:val="Emphasis"/>
          <w:highlight w:val="cyan"/>
        </w:rPr>
        <w:t>confidential</w:t>
      </w:r>
      <w:r w:rsidRPr="009B587C">
        <w:rPr>
          <w:sz w:val="16"/>
        </w:rPr>
        <w:t xml:space="preserve">. Even when researchers can observe the license fees, they are often embedded in a complex agreement. And even in those rare cases where </w:t>
      </w:r>
      <w:r w:rsidRPr="003E515F">
        <w:rPr>
          <w:rStyle w:val="Style13ptBold"/>
          <w:highlight w:val="cyan"/>
        </w:rPr>
        <w:t>researchers</w:t>
      </w:r>
      <w:r w:rsidRPr="009B587C">
        <w:rPr>
          <w:sz w:val="16"/>
        </w:rPr>
        <w:t xml:space="preserve"> can accurately observe the </w:t>
      </w:r>
      <w:proofErr w:type="gramStart"/>
      <w:r w:rsidRPr="009B587C">
        <w:rPr>
          <w:sz w:val="16"/>
        </w:rPr>
        <w:t>ex post</w:t>
      </w:r>
      <w:proofErr w:type="gramEnd"/>
      <w:r w:rsidRPr="009B587C">
        <w:rPr>
          <w:sz w:val="16"/>
        </w:rPr>
        <w:t xml:space="preserve"> price, they </w:t>
      </w:r>
      <w:r w:rsidRPr="00203EBF">
        <w:rPr>
          <w:rStyle w:val="Style13ptBold"/>
        </w:rPr>
        <w:t xml:space="preserve">are </w:t>
      </w:r>
      <w:r w:rsidRPr="003E515F">
        <w:rPr>
          <w:rStyle w:val="Emphasis"/>
          <w:highlight w:val="cyan"/>
        </w:rPr>
        <w:t>unlikely</w:t>
      </w:r>
      <w:r w:rsidRPr="003E515F">
        <w:rPr>
          <w:rStyle w:val="Style13ptBold"/>
          <w:highlight w:val="cyan"/>
        </w:rPr>
        <w:t xml:space="preserve"> to observe</w:t>
      </w:r>
      <w:r w:rsidRPr="00203EBF">
        <w:rPr>
          <w:rStyle w:val="Style13ptBold"/>
        </w:rPr>
        <w:t xml:space="preserve"> the </w:t>
      </w:r>
      <w:proofErr w:type="spellStart"/>
      <w:r w:rsidRPr="003E515F">
        <w:rPr>
          <w:rStyle w:val="Style13ptBold"/>
          <w:highlight w:val="cyan"/>
        </w:rPr>
        <w:t>ex ante</w:t>
      </w:r>
      <w:proofErr w:type="spellEnd"/>
      <w:r w:rsidRPr="003E515F">
        <w:rPr>
          <w:rStyle w:val="Style13ptBold"/>
          <w:highlight w:val="cyan"/>
        </w:rPr>
        <w:t xml:space="preserve"> price</w:t>
      </w:r>
      <w:r w:rsidRPr="009B587C">
        <w:rPr>
          <w:sz w:val="16"/>
        </w:rPr>
        <w:t xml:space="preserve">, </w:t>
      </w:r>
      <w:r w:rsidRPr="00203EBF">
        <w:rPr>
          <w:rStyle w:val="Style13ptBold"/>
        </w:rPr>
        <w:t>making it</w:t>
      </w:r>
      <w:r w:rsidRPr="009B587C">
        <w:rPr>
          <w:sz w:val="16"/>
        </w:rPr>
        <w:t xml:space="preserve"> difficult if not </w:t>
      </w:r>
      <w:r w:rsidRPr="00D43D10">
        <w:rPr>
          <w:rStyle w:val="Emphasis"/>
        </w:rPr>
        <w:t>impossible</w:t>
      </w:r>
      <w:r w:rsidRPr="00203EBF">
        <w:rPr>
          <w:rStyle w:val="Style13ptBold"/>
        </w:rPr>
        <w:t xml:space="preserve"> to measure the magnitude of the holdup.</w:t>
      </w:r>
    </w:p>
    <w:p w14:paraId="560825D8" w14:textId="77777777" w:rsidR="005028B0" w:rsidRPr="009B587C" w:rsidRDefault="005028B0" w:rsidP="005028B0">
      <w:pPr>
        <w:rPr>
          <w:sz w:val="16"/>
        </w:rPr>
      </w:pPr>
      <w:r w:rsidRPr="003E515F">
        <w:rPr>
          <w:rStyle w:val="Style13ptBold"/>
          <w:highlight w:val="cyan"/>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3E515F">
        <w:rPr>
          <w:rStyle w:val="Style13ptBold"/>
          <w:highlight w:val="cyan"/>
        </w:rPr>
        <w:t xml:space="preserve">cannot provide </w:t>
      </w:r>
      <w:r w:rsidRPr="003E515F">
        <w:rPr>
          <w:rStyle w:val="Emphasis"/>
          <w:highlight w:val="cyan"/>
        </w:rPr>
        <w:t>smoking-gun</w:t>
      </w:r>
      <w:r w:rsidRPr="003E515F">
        <w:rPr>
          <w:rStyle w:val="Style13ptBold"/>
          <w:highlight w:val="cyan"/>
        </w:rPr>
        <w:t xml:space="preserve"> evidence</w:t>
      </w:r>
      <w:r w:rsidRPr="00203EBF">
        <w:rPr>
          <w:rStyle w:val="Style13ptBold"/>
        </w:rPr>
        <w:t xml:space="preserve"> of actual holdup</w:t>
      </w:r>
      <w:r w:rsidRPr="009B587C">
        <w:rPr>
          <w:sz w:val="16"/>
        </w:rPr>
        <w:t xml:space="preserve">, at least </w:t>
      </w:r>
      <w:r w:rsidRPr="00203EBF">
        <w:rPr>
          <w:rStyle w:val="Style13ptBold"/>
        </w:rPr>
        <w:t>if one accepts</w:t>
      </w:r>
      <w:r w:rsidRPr="009B587C">
        <w:rPr>
          <w:sz w:val="16"/>
        </w:rPr>
        <w:t xml:space="preserve"> that the </w:t>
      </w:r>
      <w:r w:rsidRPr="00203EBF">
        <w:rPr>
          <w:rStyle w:val="Style13ptBold"/>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w:t>
      </w:r>
      <w:proofErr w:type="gramStart"/>
      <w:r w:rsidRPr="009B587C">
        <w:rPr>
          <w:sz w:val="16"/>
        </w:rPr>
        <w:t>the vast majority of</w:t>
      </w:r>
      <w:proofErr w:type="gramEnd"/>
      <w:r w:rsidRPr="009B587C">
        <w:rPr>
          <w:sz w:val="16"/>
        </w:rPr>
        <w:t xml:space="preserve"> patent cases settle. </w:t>
      </w:r>
      <w:r w:rsidRPr="00203EBF">
        <w:rPr>
          <w:rStyle w:val="Style13ptBold"/>
        </w:rPr>
        <w:t xml:space="preserve">The terms of a settlement are </w:t>
      </w:r>
      <w:r w:rsidRPr="00D43D10">
        <w:rPr>
          <w:rStyle w:val="Emphasis"/>
        </w:rPr>
        <w:t>rarely</w:t>
      </w:r>
      <w:r w:rsidRPr="00203EBF">
        <w:rPr>
          <w:rStyle w:val="Style13ptBold"/>
        </w:rPr>
        <w:t xml:space="preserve"> observable</w:t>
      </w:r>
      <w:r w:rsidRPr="009B587C">
        <w:rPr>
          <w:sz w:val="16"/>
        </w:rPr>
        <w:t xml:space="preserve">, </w:t>
      </w:r>
      <w:r w:rsidRPr="00203EBF">
        <w:rPr>
          <w:rStyle w:val="Style13ptBold"/>
        </w:rPr>
        <w:t xml:space="preserve">so it is </w:t>
      </w:r>
      <w:r w:rsidRPr="00D43D10">
        <w:rPr>
          <w:rStyle w:val="Emphasis"/>
        </w:rPr>
        <w:t>impossible</w:t>
      </w:r>
      <w:r w:rsidRPr="00203EBF">
        <w:rPr>
          <w:rStyle w:val="Style13ptBold"/>
        </w:rPr>
        <w:t xml:space="preserve"> to know whether</w:t>
      </w:r>
      <w:r w:rsidRPr="009B587C">
        <w:rPr>
          <w:sz w:val="16"/>
        </w:rPr>
        <w:t xml:space="preserve"> those </w:t>
      </w:r>
      <w:r w:rsidRPr="00203EBF">
        <w:rPr>
          <w:rStyle w:val="Style13ptBold"/>
        </w:rPr>
        <w:t>settlements reflected the value of holdup</w:t>
      </w:r>
      <w:r w:rsidRPr="009B587C">
        <w:rPr>
          <w:sz w:val="16"/>
        </w:rPr>
        <w:t>.</w:t>
      </w:r>
    </w:p>
    <w:p w14:paraId="11A0A7F7" w14:textId="77777777" w:rsidR="005028B0" w:rsidRPr="009B587C" w:rsidRDefault="005028B0" w:rsidP="005028B0">
      <w:pPr>
        <w:rPr>
          <w:sz w:val="16"/>
        </w:rPr>
      </w:pPr>
      <w:r w:rsidRPr="009B587C">
        <w:rPr>
          <w:sz w:val="16"/>
        </w:rPr>
        <w:t xml:space="preserve">Notwithstanding these points, </w:t>
      </w:r>
      <w:proofErr w:type="gramStart"/>
      <w:r w:rsidRPr="00D43D10">
        <w:rPr>
          <w:rStyle w:val="Style13ptBold"/>
        </w:rPr>
        <w:t>a number of</w:t>
      </w:r>
      <w:proofErr w:type="gramEnd"/>
      <w:r w:rsidRPr="00D43D10">
        <w:rPr>
          <w:rStyle w:val="Style13ptBold"/>
        </w:rPr>
        <w:t xml:space="preserve"> </w:t>
      </w:r>
      <w:r w:rsidRPr="003E515F">
        <w:rPr>
          <w:rStyle w:val="Style13ptBold"/>
          <w:highlight w:val="cyan"/>
        </w:rPr>
        <w:t>authors</w:t>
      </w:r>
      <w:r w:rsidRPr="00D43D10">
        <w:rPr>
          <w:rStyle w:val="Style13ptBold"/>
        </w:rPr>
        <w:t xml:space="preserve"> have </w:t>
      </w:r>
      <w:r w:rsidRPr="003E515F">
        <w:rPr>
          <w:rStyle w:val="Style13ptBold"/>
          <w:highlight w:val="cyan"/>
        </w:rPr>
        <w:t>pointed to</w:t>
      </w:r>
      <w:r w:rsidRPr="009B587C">
        <w:rPr>
          <w:sz w:val="16"/>
        </w:rPr>
        <w:t xml:space="preserve"> a </w:t>
      </w:r>
      <w:r w:rsidRPr="003E515F">
        <w:rPr>
          <w:rStyle w:val="Style13ptBold"/>
          <w:highlight w:val="cyan"/>
        </w:rPr>
        <w:t xml:space="preserve">lack of </w:t>
      </w:r>
      <w:r w:rsidRPr="003E515F">
        <w:rPr>
          <w:rStyle w:val="Emphasis"/>
          <w:highlight w:val="cyan"/>
        </w:rPr>
        <w:t>empirical evidence</w:t>
      </w:r>
      <w:r w:rsidRPr="00D43D10">
        <w:rPr>
          <w:rStyle w:val="Style13ptBold"/>
        </w:rPr>
        <w:t xml:space="preserve"> to argue</w:t>
      </w:r>
      <w:r w:rsidRPr="009B587C">
        <w:rPr>
          <w:sz w:val="16"/>
        </w:rPr>
        <w:t xml:space="preserve"> that patent </w:t>
      </w:r>
      <w:r w:rsidRPr="00D43D10">
        <w:rPr>
          <w:rStyle w:val="Style13ptBold"/>
        </w:rPr>
        <w:t>holdup</w:t>
      </w:r>
      <w:r w:rsidRPr="009B587C">
        <w:rPr>
          <w:sz w:val="16"/>
        </w:rPr>
        <w:t xml:space="preserve"> either </w:t>
      </w:r>
      <w:r w:rsidRPr="00D43D10">
        <w:rPr>
          <w:rStyle w:val="Style13ptBold"/>
        </w:rPr>
        <w:t>does not exist or is not</w:t>
      </w:r>
      <w:r w:rsidRPr="009B587C">
        <w:rPr>
          <w:sz w:val="16"/>
        </w:rPr>
        <w:t xml:space="preserve"> a </w:t>
      </w:r>
      <w:r w:rsidRPr="00D43D10">
        <w:rPr>
          <w:rStyle w:val="Style13ptBold"/>
        </w:rPr>
        <w:t>significant</w:t>
      </w:r>
      <w:r w:rsidRPr="009B587C">
        <w:rPr>
          <w:sz w:val="16"/>
        </w:rPr>
        <w:t xml:space="preserve"> problem.65 Even taken on their own terms, </w:t>
      </w:r>
      <w:r w:rsidRPr="00D43D10">
        <w:rPr>
          <w:rStyle w:val="Style13ptBold"/>
        </w:rPr>
        <w:t xml:space="preserve">many of </w:t>
      </w:r>
      <w:r w:rsidRPr="003E515F">
        <w:rPr>
          <w:rStyle w:val="Style13ptBold"/>
          <w:highlight w:val="cyan"/>
        </w:rPr>
        <w:t>these</w:t>
      </w:r>
      <w:r w:rsidRPr="00D43D10">
        <w:rPr>
          <w:rStyle w:val="Style13ptBold"/>
        </w:rPr>
        <w:t xml:space="preserve"> papers </w:t>
      </w:r>
      <w:r w:rsidRPr="003E515F">
        <w:rPr>
          <w:rStyle w:val="Style13ptBold"/>
          <w:highlight w:val="cyan"/>
        </w:rPr>
        <w:t xml:space="preserve">are </w:t>
      </w:r>
      <w:r w:rsidRPr="003E515F">
        <w:rPr>
          <w:rStyle w:val="Emphasis"/>
          <w:highlight w:val="cyan"/>
        </w:rPr>
        <w:t>deeply flawed</w:t>
      </w:r>
      <w:r w:rsidRPr="009B587C">
        <w:rPr>
          <w:sz w:val="16"/>
        </w:rPr>
        <w:t xml:space="preserve">. </w:t>
      </w:r>
      <w:r w:rsidRPr="00D43D10">
        <w:rPr>
          <w:rStyle w:val="Style13ptBold"/>
        </w:rPr>
        <w:t>One such paper</w:t>
      </w:r>
      <w:r w:rsidRPr="009B587C">
        <w:rPr>
          <w:sz w:val="16"/>
        </w:rPr>
        <w:t xml:space="preserve">, which has often been cited by those who downplay the importance of patent holdup, </w:t>
      </w:r>
      <w:r w:rsidRPr="00D43D10">
        <w:rPr>
          <w:rStyle w:val="Style13ptBold"/>
        </w:rPr>
        <w:t>purports to offer</w:t>
      </w:r>
      <w:r w:rsidRPr="009B587C">
        <w:rPr>
          <w:sz w:val="16"/>
        </w:rPr>
        <w:t xml:space="preserve"> empirical </w:t>
      </w:r>
      <w:r w:rsidRPr="00D43D10">
        <w:rPr>
          <w:rStyle w:val="Style13ptBold"/>
        </w:rPr>
        <w:t>evidence inconsistent with the hypothesis that SEP holdup has slowed innovation</w:t>
      </w:r>
      <w:r w:rsidRPr="009B587C">
        <w:rPr>
          <w:sz w:val="16"/>
        </w:rPr>
        <w:t xml:space="preserve"> or harmed consumers.66 The conclusion to </w:t>
      </w:r>
      <w:r w:rsidRPr="00D43D10">
        <w:rPr>
          <w:rStyle w:val="Style13ptBold"/>
        </w:rPr>
        <w:t>this Qualcomm-funded paper states, “[w]e cannot reject the hypothesis of no SEP holdup</w:t>
      </w:r>
      <w:r w:rsidRPr="009B587C">
        <w:rPr>
          <w:sz w:val="16"/>
        </w:rPr>
        <w:t xml:space="preserve">.”67 How do these authors reach this conclusion? </w:t>
      </w:r>
      <w:r w:rsidRPr="003E515F">
        <w:rPr>
          <w:rStyle w:val="Style13ptBold"/>
          <w:highlight w:val="cyan"/>
        </w:rPr>
        <w:t>They compare</w:t>
      </w:r>
      <w:r w:rsidRPr="00D43D10">
        <w:rPr>
          <w:rStyle w:val="Style13ptBold"/>
        </w:rPr>
        <w:t xml:space="preserve"> rates of change of </w:t>
      </w:r>
      <w:r w:rsidRPr="003E515F">
        <w:rPr>
          <w:rStyle w:val="Emphasis"/>
          <w:highlight w:val="cyan"/>
        </w:rPr>
        <w:t>quality-adjusted</w:t>
      </w:r>
      <w:r w:rsidRPr="003E515F">
        <w:rPr>
          <w:rStyle w:val="Style13ptBold"/>
          <w:highlight w:val="cyan"/>
        </w:rPr>
        <w:t xml:space="preserve"> prices</w:t>
      </w:r>
      <w:r w:rsidRPr="00D43D10">
        <w:rPr>
          <w:rStyle w:val="Style13ptBold"/>
        </w:rPr>
        <w:t xml:space="preserve"> in “SEP- reliant” industries with</w:t>
      </w:r>
      <w:r w:rsidRPr="009B587C">
        <w:rPr>
          <w:sz w:val="16"/>
        </w:rPr>
        <w:t xml:space="preserve"> “similar” </w:t>
      </w:r>
      <w:r w:rsidRPr="00D43D10">
        <w:rPr>
          <w:rStyle w:val="Style13ptBold"/>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3E515F">
        <w:rPr>
          <w:rStyle w:val="Style13ptBold"/>
          <w:highlight w:val="cyan"/>
        </w:rPr>
        <w:t>This</w:t>
      </w:r>
      <w:r w:rsidRPr="00D43D10">
        <w:rPr>
          <w:rStyle w:val="Style13ptBold"/>
        </w:rPr>
        <w:t xml:space="preserve"> exercise </w:t>
      </w:r>
      <w:r w:rsidRPr="003E515F">
        <w:rPr>
          <w:rStyle w:val="Style13ptBold"/>
          <w:highlight w:val="cyan"/>
        </w:rPr>
        <w:t>does not address</w:t>
      </w:r>
      <w:r w:rsidRPr="009B587C">
        <w:rPr>
          <w:rStyle w:val="Style13ptBold"/>
        </w:rPr>
        <w:t xml:space="preserve"> the</w:t>
      </w:r>
      <w:r w:rsidRPr="00D43D10">
        <w:rPr>
          <w:rStyle w:val="Style13ptBold"/>
        </w:rPr>
        <w:t xml:space="preserve"> </w:t>
      </w:r>
      <w:r w:rsidRPr="00D43D10">
        <w:rPr>
          <w:rStyle w:val="Emphasis"/>
        </w:rPr>
        <w:t>relevant</w:t>
      </w:r>
      <w:r w:rsidRPr="00D43D10">
        <w:rPr>
          <w:rStyle w:val="Style13ptBold"/>
        </w:rPr>
        <w:t xml:space="preserve"> </w:t>
      </w:r>
      <w:r w:rsidRPr="009B587C">
        <w:rPr>
          <w:rStyle w:val="Style13ptBold"/>
        </w:rPr>
        <w:t>hypothesis</w:t>
      </w:r>
      <w:r w:rsidRPr="009B587C">
        <w:rPr>
          <w:sz w:val="16"/>
        </w:rPr>
        <w:t xml:space="preserve">: </w:t>
      </w:r>
      <w:r w:rsidRPr="003E515F">
        <w:rPr>
          <w:rStyle w:val="Style13ptBold"/>
          <w:highlight w:val="cyan"/>
        </w:rPr>
        <w:t>whether</w:t>
      </w:r>
      <w:r w:rsidRPr="00D43D10">
        <w:rPr>
          <w:rStyle w:val="Style13ptBold"/>
        </w:rPr>
        <w:t xml:space="preserve"> SEP </w:t>
      </w:r>
      <w:r w:rsidRPr="003E515F">
        <w:rPr>
          <w:rStyle w:val="Style13ptBold"/>
          <w:highlight w:val="cyan"/>
        </w:rPr>
        <w:t>holdup increased</w:t>
      </w:r>
      <w:r w:rsidRPr="00D43D10">
        <w:rPr>
          <w:rStyle w:val="Style13ptBold"/>
        </w:rPr>
        <w:t xml:space="preserve"> the </w:t>
      </w:r>
      <w:r w:rsidRPr="003E515F">
        <w:rPr>
          <w:rStyle w:val="Style13ptBold"/>
          <w:highlight w:val="cyan"/>
        </w:rPr>
        <w:t>price of</w:t>
      </w:r>
      <w:r w:rsidRPr="00D43D10">
        <w:rPr>
          <w:rStyle w:val="Style13ptBold"/>
        </w:rPr>
        <w:t xml:space="preserve"> cellular </w:t>
      </w:r>
      <w:r w:rsidRPr="003E515F">
        <w:rPr>
          <w:rStyle w:val="Style13ptBold"/>
          <w:highlight w:val="cyan"/>
        </w:rPr>
        <w:t>phones from what it</w:t>
      </w:r>
      <w:r w:rsidRPr="00D43D10">
        <w:rPr>
          <w:rStyle w:val="Style13ptBold"/>
        </w:rPr>
        <w:t xml:space="preserve"> </w:t>
      </w:r>
      <w:r w:rsidRPr="00D43D10">
        <w:rPr>
          <w:rStyle w:val="Emphasis"/>
        </w:rPr>
        <w:t>otherwise</w:t>
      </w:r>
      <w:r w:rsidRPr="00D43D10">
        <w:rPr>
          <w:rStyle w:val="Style13ptBold"/>
        </w:rPr>
        <w:t xml:space="preserve"> </w:t>
      </w:r>
      <w:r w:rsidRPr="003E515F">
        <w:rPr>
          <w:rStyle w:val="Style13ptBold"/>
          <w:highlight w:val="cyan"/>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5B5866B3" w14:textId="77777777" w:rsidR="005028B0" w:rsidRPr="009B587C" w:rsidRDefault="005028B0" w:rsidP="005028B0">
      <w:pPr>
        <w:rPr>
          <w:sz w:val="16"/>
        </w:rPr>
      </w:pPr>
      <w:r w:rsidRPr="00203EBF">
        <w:rPr>
          <w:rStyle w:val="Style13ptBold"/>
        </w:rPr>
        <w:t xml:space="preserve">Beyond the </w:t>
      </w:r>
      <w:r w:rsidRPr="00D43D10">
        <w:rPr>
          <w:rStyle w:val="Emphasis"/>
        </w:rPr>
        <w:t>obvious</w:t>
      </w:r>
      <w:r w:rsidRPr="00203EBF">
        <w:rPr>
          <w:rStyle w:val="Style13ptBold"/>
        </w:rPr>
        <w:t xml:space="preserve"> and </w:t>
      </w:r>
      <w:r w:rsidRPr="00D43D10">
        <w:rPr>
          <w:rStyle w:val="Emphasis"/>
        </w:rPr>
        <w:t>fatal flaws</w:t>
      </w:r>
      <w:r w:rsidRPr="00203EBF">
        <w:rPr>
          <w:rStyle w:val="Style13ptBold"/>
        </w:rPr>
        <w:t xml:space="preserve"> in this empirical work</w:t>
      </w:r>
      <w:r w:rsidRPr="009B587C">
        <w:rPr>
          <w:sz w:val="16"/>
        </w:rPr>
        <w:t xml:space="preserve">,71 </w:t>
      </w:r>
      <w:r w:rsidRPr="003E515F">
        <w:rPr>
          <w:rStyle w:val="Style13ptBold"/>
          <w:highlight w:val="cyan"/>
        </w:rPr>
        <w:t xml:space="preserve">the whole line of </w:t>
      </w:r>
      <w:r w:rsidRPr="003E515F">
        <w:rPr>
          <w:rStyle w:val="Emphasis"/>
          <w:highlight w:val="cyan"/>
        </w:rPr>
        <w:t>inquiry</w:t>
      </w:r>
      <w:r w:rsidRPr="003E515F">
        <w:rPr>
          <w:rStyle w:val="Style13ptBold"/>
          <w:highlight w:val="cyan"/>
        </w:rPr>
        <w:t xml:space="preserve"> is of </w:t>
      </w:r>
      <w:r w:rsidRPr="003E515F">
        <w:rPr>
          <w:rStyle w:val="Emphasis"/>
          <w:highlight w:val="cyan"/>
        </w:rPr>
        <w:t>limited relevance</w:t>
      </w:r>
      <w:r w:rsidRPr="00203EBF">
        <w:rPr>
          <w:rStyle w:val="Style13ptBold"/>
        </w:rPr>
        <w:t xml:space="preserve"> for</w:t>
      </w:r>
      <w:r w:rsidRPr="009B587C">
        <w:rPr>
          <w:sz w:val="16"/>
        </w:rPr>
        <w:t xml:space="preserve"> the purpose of </w:t>
      </w:r>
      <w:r w:rsidRPr="00203EBF">
        <w:rPr>
          <w:rStyle w:val="Style13ptBold"/>
        </w:rPr>
        <w:t>measuring</w:t>
      </w:r>
      <w:r w:rsidRPr="009B587C">
        <w:rPr>
          <w:sz w:val="16"/>
        </w:rPr>
        <w:t xml:space="preserve"> the </w:t>
      </w:r>
      <w:r w:rsidRPr="00203EBF">
        <w:rPr>
          <w:rStyle w:val="Style13ptBold"/>
        </w:rPr>
        <w:t>social costs of holdup</w:t>
      </w:r>
      <w:r w:rsidRPr="009B587C">
        <w:rPr>
          <w:sz w:val="16"/>
        </w:rPr>
        <w:t xml:space="preserve"> or designing institutions to limit patent holdup, because it only looks for instances of actual patent holdup. As explained above, </w:t>
      </w:r>
      <w:r w:rsidRPr="00203EBF">
        <w:rPr>
          <w:rStyle w:val="Style13ptBold"/>
        </w:rPr>
        <w:t xml:space="preserve">these </w:t>
      </w:r>
      <w:r w:rsidRPr="003E515F">
        <w:rPr>
          <w:rStyle w:val="Style13ptBold"/>
          <w:highlight w:val="cyan"/>
        </w:rPr>
        <w:t>instances are</w:t>
      </w:r>
      <w:r w:rsidRPr="009B587C">
        <w:rPr>
          <w:sz w:val="16"/>
        </w:rPr>
        <w:t xml:space="preserve"> very </w:t>
      </w:r>
      <w:r w:rsidRPr="003E515F">
        <w:rPr>
          <w:rStyle w:val="Emphasis"/>
          <w:highlight w:val="cyan"/>
        </w:rPr>
        <w:t>difficult</w:t>
      </w:r>
      <w:r w:rsidRPr="003E515F">
        <w:rPr>
          <w:rStyle w:val="Style13ptBold"/>
          <w:highlight w:val="cyan"/>
        </w:rPr>
        <w:t xml:space="preserve"> to </w:t>
      </w:r>
      <w:r w:rsidRPr="003E515F">
        <w:rPr>
          <w:rStyle w:val="Emphasis"/>
          <w:highlight w:val="cyan"/>
        </w:rPr>
        <w:t>detect</w:t>
      </w:r>
      <w:r w:rsidRPr="003E515F">
        <w:rPr>
          <w:rStyle w:val="Style13ptBold"/>
          <w:highlight w:val="cyan"/>
        </w:rPr>
        <w:t xml:space="preserve"> and are</w:t>
      </w:r>
      <w:r w:rsidRPr="00203EBF">
        <w:rPr>
          <w:rStyle w:val="Style13ptBold"/>
        </w:rPr>
        <w:t xml:space="preserve"> only </w:t>
      </w:r>
      <w:r w:rsidRPr="003E515F">
        <w:rPr>
          <w:rStyle w:val="Style13ptBold"/>
          <w:highlight w:val="cyan"/>
        </w:rPr>
        <w:t xml:space="preserve">the </w:t>
      </w:r>
      <w:r w:rsidRPr="003E515F">
        <w:rPr>
          <w:rStyle w:val="Emphasis"/>
          <w:sz w:val="26"/>
          <w:szCs w:val="26"/>
          <w:highlight w:val="cyan"/>
        </w:rPr>
        <w:t>tip of the iceberg</w:t>
      </w:r>
      <w:r w:rsidRPr="00203EBF">
        <w:rPr>
          <w:rStyle w:val="Style13ptBold"/>
        </w:rPr>
        <w:t xml:space="preserve"> in terms of</w:t>
      </w:r>
      <w:r w:rsidRPr="009B587C">
        <w:rPr>
          <w:sz w:val="16"/>
        </w:rPr>
        <w:t xml:space="preserve"> the </w:t>
      </w:r>
      <w:r w:rsidRPr="00203EBF">
        <w:rPr>
          <w:rStyle w:val="Style13ptBold"/>
        </w:rPr>
        <w:t>social costs</w:t>
      </w:r>
      <w:r w:rsidRPr="009B587C">
        <w:rPr>
          <w:sz w:val="16"/>
        </w:rPr>
        <w:t xml:space="preserve"> of patent holdup.72 So far as we can tell, </w:t>
      </w:r>
      <w:proofErr w:type="gramStart"/>
      <w:r w:rsidRPr="00203EBF">
        <w:rPr>
          <w:rStyle w:val="Style13ptBold"/>
        </w:rPr>
        <w:t xml:space="preserve">the </w:t>
      </w:r>
      <w:r w:rsidRPr="003E515F">
        <w:rPr>
          <w:rStyle w:val="Emphasis"/>
          <w:sz w:val="26"/>
          <w:szCs w:val="26"/>
          <w:highlight w:val="cyan"/>
        </w:rPr>
        <w:t>vast majority</w:t>
      </w:r>
      <w:r w:rsidRPr="003E515F">
        <w:rPr>
          <w:rStyle w:val="Style13ptBold"/>
          <w:highlight w:val="cyan"/>
        </w:rPr>
        <w:t xml:space="preserve"> of</w:t>
      </w:r>
      <w:proofErr w:type="gramEnd"/>
      <w:r w:rsidRPr="00203EBF">
        <w:rPr>
          <w:rStyle w:val="Style13ptBold"/>
        </w:rPr>
        <w:t xml:space="preserve"> these </w:t>
      </w:r>
      <w:r w:rsidRPr="003E515F">
        <w:rPr>
          <w:rStyle w:val="Style13ptBold"/>
          <w:highlight w:val="cyan"/>
        </w:rPr>
        <w:t xml:space="preserve">papers have been </w:t>
      </w:r>
      <w:r w:rsidRPr="003E515F">
        <w:rPr>
          <w:rStyle w:val="Emphasis"/>
          <w:highlight w:val="cyan"/>
        </w:rPr>
        <w:t>funded by Qualcomm</w:t>
      </w:r>
      <w:r w:rsidRPr="00203EBF">
        <w:rPr>
          <w:rStyle w:val="Style13ptBold"/>
        </w:rPr>
        <w:t xml:space="preserve"> and</w:t>
      </w:r>
      <w:r w:rsidRPr="009B587C">
        <w:rPr>
          <w:sz w:val="16"/>
        </w:rPr>
        <w:t xml:space="preserve"> other </w:t>
      </w:r>
      <w:r w:rsidRPr="00203EBF">
        <w:rPr>
          <w:rStyle w:val="Style13ptBold"/>
        </w:rPr>
        <w:t>patent holders seeking to weaken</w:t>
      </w:r>
      <w:r w:rsidRPr="009B587C">
        <w:rPr>
          <w:sz w:val="16"/>
        </w:rPr>
        <w:t xml:space="preserve"> the </w:t>
      </w:r>
      <w:r w:rsidRPr="00203EBF">
        <w:rPr>
          <w:rStyle w:val="Style13ptBold"/>
        </w:rPr>
        <w:t>institutions designed to control</w:t>
      </w:r>
      <w:r w:rsidRPr="009B587C">
        <w:rPr>
          <w:sz w:val="16"/>
        </w:rPr>
        <w:t xml:space="preserve"> patent </w:t>
      </w:r>
      <w:r w:rsidRPr="00203EBF">
        <w:rPr>
          <w:rStyle w:val="Style13ptBold"/>
        </w:rPr>
        <w:t>holdup</w:t>
      </w:r>
      <w:r w:rsidRPr="009B587C">
        <w:rPr>
          <w:sz w:val="16"/>
        </w:rPr>
        <w:t>, increase their leverage in licensing negotiations, and thus increase their ability to monetize their patents.73</w:t>
      </w:r>
    </w:p>
    <w:p w14:paraId="6968D52A" w14:textId="77777777" w:rsidR="005028B0" w:rsidRPr="009B587C" w:rsidRDefault="005028B0" w:rsidP="005028B0">
      <w:pPr>
        <w:rPr>
          <w:sz w:val="16"/>
        </w:rPr>
      </w:pPr>
      <w:r w:rsidRPr="009B587C">
        <w:rPr>
          <w:sz w:val="16"/>
        </w:rPr>
        <w:t xml:space="preserve">Despite the difficulties of observing the incidence and magnitude of actual patent holdups, </w:t>
      </w:r>
      <w:r w:rsidRPr="00D43D10">
        <w:rPr>
          <w:rStyle w:val="Style13ptBold"/>
        </w:rPr>
        <w:t xml:space="preserve">we </w:t>
      </w:r>
      <w:proofErr w:type="gramStart"/>
      <w:r w:rsidRPr="00D43D10">
        <w:rPr>
          <w:rStyle w:val="Style13ptBold"/>
        </w:rPr>
        <w:t>are able to</w:t>
      </w:r>
      <w:proofErr w:type="gramEnd"/>
      <w:r w:rsidRPr="00D43D10">
        <w:rPr>
          <w:rStyle w:val="Style13ptBold"/>
        </w:rPr>
        <w:t xml:space="preserve"> observe the </w:t>
      </w:r>
      <w:r w:rsidRPr="00D43D10">
        <w:rPr>
          <w:rStyle w:val="Emphasis"/>
        </w:rPr>
        <w:t>telltale signs</w:t>
      </w:r>
      <w:r w:rsidRPr="00D43D10">
        <w:rPr>
          <w:rStyle w:val="Style13ptBold"/>
        </w:rPr>
        <w:t xml:space="preserve"> of actual patent holdup</w:t>
      </w:r>
      <w:r w:rsidRPr="009B587C">
        <w:rPr>
          <w:sz w:val="16"/>
        </w:rPr>
        <w:t xml:space="preserve">. Transaction cost economics, and simple bargaining theory for that matter, tell us that actual </w:t>
      </w:r>
      <w:r w:rsidRPr="00D43D10">
        <w:rPr>
          <w:rStyle w:val="Style13ptBold"/>
        </w:rPr>
        <w:t>patent holdup can be expected</w:t>
      </w:r>
      <w:r w:rsidRPr="009B587C">
        <w:rPr>
          <w:sz w:val="16"/>
        </w:rPr>
        <w:t xml:space="preserve"> to occur </w:t>
      </w:r>
      <w:r w:rsidRPr="00D43D10">
        <w:rPr>
          <w:rStyle w:val="Style13ptBold"/>
        </w:rPr>
        <w:t xml:space="preserve">when </w:t>
      </w:r>
      <w:r w:rsidRPr="00D43D10">
        <w:rPr>
          <w:rStyle w:val="Emphasis"/>
        </w:rPr>
        <w:t>three conditions</w:t>
      </w:r>
      <w:r w:rsidRPr="00D43D10">
        <w:rPr>
          <w:rStyle w:val="Style13ptBold"/>
        </w:rPr>
        <w:t xml:space="preserve"> are present</w:t>
      </w:r>
      <w:r w:rsidRPr="009B587C">
        <w:rPr>
          <w:sz w:val="16"/>
        </w:rPr>
        <w:t xml:space="preserve">: (1) </w:t>
      </w:r>
      <w:r w:rsidRPr="00D43D10">
        <w:rPr>
          <w:rStyle w:val="Style13ptBold"/>
        </w:rPr>
        <w:t>a firm has developed a new product</w:t>
      </w:r>
      <w:r w:rsidRPr="009B587C">
        <w:rPr>
          <w:sz w:val="16"/>
        </w:rPr>
        <w:t xml:space="preserve"> independently; (2) </w:t>
      </w:r>
      <w:r w:rsidRPr="00D43D10">
        <w:rPr>
          <w:rStyle w:val="Style13ptBold"/>
        </w:rPr>
        <w:t>that firm has made</w:t>
      </w:r>
      <w:r w:rsidRPr="009B587C">
        <w:rPr>
          <w:sz w:val="16"/>
        </w:rPr>
        <w:t xml:space="preserve"> significant </w:t>
      </w:r>
      <w:r w:rsidRPr="00D43D10">
        <w:rPr>
          <w:rStyle w:val="Style13ptBold"/>
        </w:rPr>
        <w:t>investments</w:t>
      </w:r>
      <w:r w:rsidRPr="009B587C">
        <w:rPr>
          <w:sz w:val="16"/>
        </w:rPr>
        <w:t xml:space="preserve"> that are </w:t>
      </w:r>
      <w:r w:rsidRPr="00D43D10">
        <w:rPr>
          <w:rStyle w:val="Style13ptBold"/>
        </w:rPr>
        <w:t>specific to</w:t>
      </w:r>
      <w:r w:rsidRPr="009B587C">
        <w:rPr>
          <w:sz w:val="16"/>
        </w:rPr>
        <w:t xml:space="preserve"> one or more </w:t>
      </w:r>
      <w:r w:rsidRPr="00D43D10">
        <w:rPr>
          <w:rStyle w:val="Style13ptBold"/>
        </w:rPr>
        <w:t>patents asserted</w:t>
      </w:r>
      <w:r w:rsidRPr="009B587C">
        <w:rPr>
          <w:sz w:val="16"/>
        </w:rPr>
        <w:t xml:space="preserve"> against that product; and (3) </w:t>
      </w:r>
      <w:r w:rsidRPr="00D43D10">
        <w:rPr>
          <w:rStyle w:val="Style13ptBold"/>
        </w:rPr>
        <w:t>the firm is not protected from patent holdup</w:t>
      </w:r>
      <w:r w:rsidRPr="009B587C">
        <w:rPr>
          <w:sz w:val="16"/>
        </w:rPr>
        <w:t xml:space="preserve">.74 As discussed above, </w:t>
      </w:r>
      <w:r w:rsidRPr="00D43D10">
        <w:rPr>
          <w:rStyle w:val="Style13ptBold"/>
        </w:rPr>
        <w:t xml:space="preserve">conditions (1) and (2) are </w:t>
      </w:r>
      <w:r w:rsidRPr="00D43D10">
        <w:rPr>
          <w:rStyle w:val="Emphasis"/>
        </w:rPr>
        <w:t>common</w:t>
      </w:r>
      <w:r w:rsidRPr="00D43D10">
        <w:rPr>
          <w:rStyle w:val="Style13ptBold"/>
        </w:rPr>
        <w:t xml:space="preserve"> in the </w:t>
      </w:r>
      <w:r w:rsidRPr="00D43D10">
        <w:rPr>
          <w:rStyle w:val="Emphasis"/>
        </w:rPr>
        <w:t>high-tech sector</w:t>
      </w:r>
      <w:r w:rsidRPr="009B587C">
        <w:rPr>
          <w:sz w:val="16"/>
        </w:rPr>
        <w:t>, placing considerable weight on the institutions that protect firms from patent holdup.</w:t>
      </w:r>
    </w:p>
    <w:p w14:paraId="75C69AED" w14:textId="77777777" w:rsidR="005028B0" w:rsidRDefault="005028B0" w:rsidP="005028B0">
      <w:pPr>
        <w:rPr>
          <w:rStyle w:val="Style13ptBold"/>
        </w:rPr>
      </w:pPr>
      <w:r w:rsidRPr="003E515F">
        <w:rPr>
          <w:rStyle w:val="Style13ptBold"/>
          <w:highlight w:val="cyan"/>
        </w:rPr>
        <w:t>The presence of</w:t>
      </w:r>
      <w:r w:rsidRPr="00D43D10">
        <w:rPr>
          <w:rStyle w:val="Style13ptBold"/>
        </w:rPr>
        <w:t xml:space="preserve"> those </w:t>
      </w:r>
      <w:r w:rsidRPr="003E515F">
        <w:rPr>
          <w:rStyle w:val="Style13ptBold"/>
          <w:highlight w:val="cyan"/>
        </w:rPr>
        <w:t xml:space="preserve">institutions is itself </w:t>
      </w:r>
      <w:r w:rsidRPr="003E515F">
        <w:rPr>
          <w:rStyle w:val="Emphasis"/>
          <w:highlight w:val="cyan"/>
        </w:rPr>
        <w:t>evidence</w:t>
      </w:r>
      <w:r w:rsidRPr="009B587C">
        <w:rPr>
          <w:sz w:val="16"/>
        </w:rPr>
        <w:t xml:space="preserve"> that the </w:t>
      </w:r>
      <w:r w:rsidRPr="00D43D10">
        <w:rPr>
          <w:rStyle w:val="Style13ptBold"/>
        </w:rPr>
        <w:t xml:space="preserve">patent </w:t>
      </w:r>
      <w:r w:rsidRPr="003E515F">
        <w:rPr>
          <w:rStyle w:val="Style13ptBold"/>
          <w:highlight w:val="cyan"/>
        </w:rPr>
        <w:t>holdup</w:t>
      </w:r>
      <w:r w:rsidRPr="00D43D10">
        <w:rPr>
          <w:rStyle w:val="Style13ptBold"/>
        </w:rPr>
        <w:t xml:space="preserve"> problem </w:t>
      </w:r>
      <w:r w:rsidRPr="003E515F">
        <w:rPr>
          <w:rStyle w:val="Style13ptBold"/>
          <w:highlight w:val="cyan"/>
        </w:rPr>
        <w:t xml:space="preserve">is </w:t>
      </w:r>
      <w:r w:rsidRPr="003E515F">
        <w:rPr>
          <w:rStyle w:val="Emphasis"/>
          <w:highlight w:val="cyan"/>
        </w:rPr>
        <w:t>real and significant</w:t>
      </w:r>
      <w:r w:rsidRPr="009B587C">
        <w:rPr>
          <w:sz w:val="16"/>
        </w:rPr>
        <w:t xml:space="preserve">. As we noted in Part I, </w:t>
      </w:r>
      <w:r w:rsidRPr="00D43D10">
        <w:rPr>
          <w:rStyle w:val="Style13ptBold"/>
        </w:rPr>
        <w:t>companies</w:t>
      </w:r>
      <w:r w:rsidRPr="009B587C">
        <w:rPr>
          <w:sz w:val="16"/>
        </w:rPr>
        <w:t xml:space="preserve"> try to </w:t>
      </w:r>
      <w:r w:rsidRPr="00D43D10">
        <w:rPr>
          <w:rStyle w:val="Style13ptBold"/>
        </w:rPr>
        <w:t>structure their transactions to avoid holdup</w:t>
      </w:r>
      <w:r w:rsidRPr="009B587C">
        <w:rPr>
          <w:sz w:val="16"/>
        </w:rPr>
        <w:t xml:space="preserve">, </w:t>
      </w:r>
      <w:r w:rsidRPr="00D43D10">
        <w:rPr>
          <w:rStyle w:val="Style13ptBold"/>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13ptBold"/>
        </w:rPr>
        <w:t xml:space="preserve">companies have </w:t>
      </w:r>
      <w:r w:rsidRPr="00D43D10">
        <w:rPr>
          <w:rStyle w:val="Emphasis"/>
        </w:rPr>
        <w:t>overwhelmingly</w:t>
      </w:r>
      <w:r w:rsidRPr="00D43D10">
        <w:rPr>
          <w:rStyle w:val="Style13ptBold"/>
        </w:rPr>
        <w:t xml:space="preserve"> turned to SSOs</w:t>
      </w:r>
      <w:r w:rsidRPr="009B587C">
        <w:rPr>
          <w:sz w:val="16"/>
        </w:rPr>
        <w:t xml:space="preserve"> in an effort </w:t>
      </w:r>
      <w:r w:rsidRPr="00D43D10">
        <w:rPr>
          <w:rStyle w:val="Style13ptBold"/>
        </w:rPr>
        <w:t xml:space="preserve">to obtain global commitments to an </w:t>
      </w:r>
      <w:proofErr w:type="gramStart"/>
      <w:r w:rsidRPr="00D43D10">
        <w:rPr>
          <w:rStyle w:val="Style13ptBold"/>
        </w:rPr>
        <w:t>ex ante</w:t>
      </w:r>
      <w:proofErr w:type="gramEnd"/>
      <w:r w:rsidRPr="00D43D10">
        <w:rPr>
          <w:rStyle w:val="Style13ptBold"/>
        </w:rPr>
        <w:t xml:space="preserve"> royalty</w:t>
      </w:r>
      <w:r w:rsidRPr="009B587C">
        <w:rPr>
          <w:sz w:val="16"/>
        </w:rPr>
        <w:t xml:space="preserve">, </w:t>
      </w:r>
      <w:r w:rsidRPr="00D43D10">
        <w:rPr>
          <w:rStyle w:val="Style13ptBold"/>
        </w:rPr>
        <w:t>which appear in the form of FRAND</w:t>
      </w:r>
      <w:r w:rsidRPr="009B587C">
        <w:rPr>
          <w:sz w:val="16"/>
        </w:rPr>
        <w:t xml:space="preserve"> commitments. </w:t>
      </w:r>
      <w:r w:rsidRPr="003E515F">
        <w:rPr>
          <w:rStyle w:val="Style13ptBold"/>
          <w:highlight w:val="cyan"/>
        </w:rPr>
        <w:t>The</w:t>
      </w:r>
      <w:r w:rsidRPr="00D43D10">
        <w:rPr>
          <w:rStyle w:val="Style13ptBold"/>
        </w:rPr>
        <w:t xml:space="preserve"> </w:t>
      </w:r>
      <w:r w:rsidRPr="00D43D10">
        <w:rPr>
          <w:rStyle w:val="Emphasis"/>
        </w:rPr>
        <w:t>near-</w:t>
      </w:r>
      <w:r w:rsidRPr="003E515F">
        <w:rPr>
          <w:rStyle w:val="Emphasis"/>
          <w:highlight w:val="cyan"/>
        </w:rPr>
        <w:t>universal recognition</w:t>
      </w:r>
      <w:r w:rsidRPr="00D43D10">
        <w:rPr>
          <w:rStyle w:val="Style13ptBold"/>
        </w:rPr>
        <w:t xml:space="preserve"> in the industry </w:t>
      </w:r>
      <w:r w:rsidRPr="003E515F">
        <w:rPr>
          <w:rStyle w:val="Style13ptBold"/>
          <w:highlight w:val="cyan"/>
        </w:rPr>
        <w:t xml:space="preserve">of the need for such a mechanism is </w:t>
      </w:r>
      <w:r w:rsidRPr="003E515F">
        <w:rPr>
          <w:rStyle w:val="Emphasis"/>
          <w:highlight w:val="cyan"/>
        </w:rPr>
        <w:t>strong</w:t>
      </w:r>
      <w:r w:rsidRPr="00D43D10">
        <w:rPr>
          <w:rStyle w:val="Emphasis"/>
        </w:rPr>
        <w:t xml:space="preserve"> </w:t>
      </w:r>
      <w:r w:rsidRPr="003E515F">
        <w:rPr>
          <w:rStyle w:val="Emphasis"/>
          <w:highlight w:val="cyan"/>
        </w:rPr>
        <w:t>evidence</w:t>
      </w:r>
      <w:r w:rsidRPr="009B587C">
        <w:rPr>
          <w:sz w:val="16"/>
        </w:rPr>
        <w:t xml:space="preserve"> that </w:t>
      </w:r>
      <w:r w:rsidRPr="003E515F">
        <w:rPr>
          <w:rStyle w:val="Style13ptBold"/>
          <w:highlight w:val="cyan"/>
        </w:rPr>
        <w:t>companies view holdup as a problem</w:t>
      </w:r>
      <w:r w:rsidRPr="00D43D10">
        <w:rPr>
          <w:rStyle w:val="Style13ptBold"/>
        </w:rPr>
        <w:t xml:space="preserve"> they must build institutions to avoid.</w:t>
      </w:r>
    </w:p>
    <w:p w14:paraId="5F325ACD" w14:textId="77777777" w:rsidR="005028B0" w:rsidRPr="00EE0A97" w:rsidRDefault="005028B0" w:rsidP="005028B0">
      <w:pPr>
        <w:rPr>
          <w:sz w:val="16"/>
        </w:rPr>
      </w:pPr>
    </w:p>
    <w:p w14:paraId="29D2491C" w14:textId="77777777" w:rsidR="005028B0" w:rsidRDefault="005028B0" w:rsidP="005028B0">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034B7A76" w14:textId="77777777" w:rsidR="005028B0" w:rsidRPr="007F36AA" w:rsidRDefault="005028B0" w:rsidP="005028B0">
      <w:r w:rsidRPr="007F36AA">
        <w:rPr>
          <w:rStyle w:val="Emphasis1"/>
        </w:rPr>
        <w:t>Contreras 19</w:t>
      </w:r>
      <w:r w:rsidRPr="007F36AA">
        <w:t xml:space="preserve">, *Jorge Contreras, Professor, University of Utah S.J. Quinney College of Law; (2019, “MUCH ADO ABOUT HOLD-UP”, </w:t>
      </w:r>
      <w:hyperlink r:id="rId30" w:history="1">
        <w:r w:rsidRPr="007F36AA">
          <w:rPr>
            <w:rStyle w:val="StyleUnderline"/>
          </w:rPr>
          <w:t>https://www.illinoislawreview.org/wp-content/uploads/2019/08/Contreras.pdf</w:t>
        </w:r>
      </w:hyperlink>
      <w:r w:rsidRPr="007F36AA">
        <w:t>)</w:t>
      </w:r>
    </w:p>
    <w:p w14:paraId="01A5B8B1" w14:textId="77777777" w:rsidR="005028B0" w:rsidRPr="004C3E7D" w:rsidRDefault="005028B0" w:rsidP="005028B0">
      <w:pPr>
        <w:rPr>
          <w:rStyle w:val="Style13ptBold"/>
        </w:rPr>
      </w:pPr>
      <w:r w:rsidRPr="004C3E7D">
        <w:rPr>
          <w:rStyle w:val="Style13ptBold"/>
        </w:rPr>
        <w:t xml:space="preserve">B. </w:t>
      </w:r>
      <w:r w:rsidRPr="003E515F">
        <w:rPr>
          <w:rStyle w:val="Style13ptBold"/>
          <w:highlight w:val="cyan"/>
        </w:rPr>
        <w:t>Protective Measures May</w:t>
      </w:r>
      <w:r w:rsidRPr="00A155C9">
        <w:rPr>
          <w:rStyle w:val="Style13ptBold"/>
        </w:rPr>
        <w:t xml:space="preserve"> </w:t>
      </w:r>
      <w:r w:rsidRPr="00A155C9">
        <w:rPr>
          <w:rStyle w:val="Emphasis"/>
        </w:rPr>
        <w:t>Already</w:t>
      </w:r>
      <w:r w:rsidRPr="00A155C9">
        <w:rPr>
          <w:rStyle w:val="Style13ptBold"/>
        </w:rPr>
        <w:t xml:space="preserve"> </w:t>
      </w:r>
      <w:r w:rsidRPr="003E515F">
        <w:rPr>
          <w:rStyle w:val="Style13ptBold"/>
          <w:highlight w:val="cyan"/>
        </w:rPr>
        <w:t xml:space="preserve">Be </w:t>
      </w:r>
      <w:r w:rsidRPr="003E515F">
        <w:rPr>
          <w:rStyle w:val="Emphasis"/>
          <w:highlight w:val="cyan"/>
        </w:rPr>
        <w:t>Working</w:t>
      </w:r>
      <w:r w:rsidRPr="004C3E7D">
        <w:rPr>
          <w:rStyle w:val="Style13ptBold"/>
        </w:rPr>
        <w:t xml:space="preserve"> to Reduce Hold-Up</w:t>
      </w:r>
    </w:p>
    <w:p w14:paraId="4DAB1E24" w14:textId="77777777" w:rsidR="005028B0" w:rsidRPr="003B28F9" w:rsidRDefault="005028B0" w:rsidP="005028B0">
      <w:pPr>
        <w:rPr>
          <w:rStyle w:val="Style13ptBold"/>
        </w:rPr>
      </w:pPr>
      <w:r w:rsidRPr="004C3E7D">
        <w:rPr>
          <w:rStyle w:val="Style13ptBold"/>
        </w:rPr>
        <w:t>Another important factor that should</w:t>
      </w:r>
      <w:r w:rsidRPr="003B28F9">
        <w:rPr>
          <w:rStyle w:val="Style13ptBold"/>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13ptBold"/>
        </w:rPr>
        <w:t xml:space="preserve">is the effect that </w:t>
      </w:r>
      <w:r w:rsidRPr="004C3E7D">
        <w:rPr>
          <w:rStyle w:val="Emphasis"/>
        </w:rPr>
        <w:t>existing</w:t>
      </w:r>
      <w:r w:rsidRPr="004C3E7D">
        <w:rPr>
          <w:rStyle w:val="Style13ptBold"/>
        </w:rPr>
        <w:t xml:space="preserve"> policy </w:t>
      </w:r>
      <w:r w:rsidRPr="004C3E7D">
        <w:rPr>
          <w:rStyle w:val="Emphasis"/>
        </w:rPr>
        <w:t>measures</w:t>
      </w:r>
      <w:r w:rsidRPr="004C3E7D">
        <w:rPr>
          <w:sz w:val="16"/>
        </w:rPr>
        <w:t xml:space="preserve"> </w:t>
      </w:r>
      <w:r w:rsidRPr="004C3E7D">
        <w:rPr>
          <w:rStyle w:val="Style13ptBold"/>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3E515F">
        <w:rPr>
          <w:rStyle w:val="Style13ptBold"/>
          <w:highlight w:val="cyan"/>
        </w:rPr>
        <w:t>SDOs</w:t>
      </w:r>
      <w:r w:rsidRPr="003B28F9">
        <w:rPr>
          <w:sz w:val="16"/>
        </w:rPr>
        <w:t xml:space="preserve"> to </w:t>
      </w:r>
      <w:r w:rsidRPr="003E515F">
        <w:rPr>
          <w:rStyle w:val="Style13ptBold"/>
          <w:highlight w:val="cyan"/>
        </w:rPr>
        <w:t>adopt policies requiring</w:t>
      </w:r>
      <w:r w:rsidRPr="003B28F9">
        <w:rPr>
          <w:sz w:val="16"/>
        </w:rPr>
        <w:t xml:space="preserve"> the </w:t>
      </w:r>
      <w:r w:rsidRPr="003E515F">
        <w:rPr>
          <w:rStyle w:val="Style13ptBold"/>
          <w:highlight w:val="cyan"/>
        </w:rPr>
        <w:t>disclosure and licensing</w:t>
      </w:r>
      <w:r w:rsidRPr="003B28F9">
        <w:rPr>
          <w:rStyle w:val="Style13ptBold"/>
        </w:rPr>
        <w:t xml:space="preserve"> of SEPs</w:t>
      </w:r>
      <w:r w:rsidRPr="003B28F9">
        <w:rPr>
          <w:sz w:val="16"/>
        </w:rPr>
        <w:t xml:space="preserve">. </w:t>
      </w:r>
      <w:r w:rsidRPr="003B28F9">
        <w:rPr>
          <w:rStyle w:val="Style13ptBold"/>
        </w:rPr>
        <w:t>These</w:t>
      </w:r>
      <w:r w:rsidRPr="003B28F9">
        <w:rPr>
          <w:sz w:val="16"/>
        </w:rPr>
        <w:t xml:space="preserve"> policies </w:t>
      </w:r>
      <w:r w:rsidRPr="003B28F9">
        <w:rPr>
          <w:rStyle w:val="Style13ptBold"/>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13ptBold"/>
        </w:rPr>
        <w:t xml:space="preserve">the lack of </w:t>
      </w:r>
      <w:r w:rsidRPr="00142D6C">
        <w:rPr>
          <w:rStyle w:val="Emphasis"/>
        </w:rPr>
        <w:t>observed hold-up</w:t>
      </w:r>
      <w:r w:rsidRPr="00142D6C">
        <w:rPr>
          <w:rStyle w:val="Style13ptBold"/>
        </w:rPr>
        <w:t xml:space="preserve"> in some studies can be attributed to the </w:t>
      </w:r>
      <w:r w:rsidRPr="00142D6C">
        <w:rPr>
          <w:rStyle w:val="Emphasis"/>
        </w:rPr>
        <w:t>successful operation</w:t>
      </w:r>
      <w:r w:rsidRPr="00142D6C">
        <w:rPr>
          <w:rStyle w:val="Style13ptBold"/>
        </w:rPr>
        <w:t xml:space="preserve"> of these </w:t>
      </w:r>
      <w:r w:rsidRPr="00142D6C">
        <w:rPr>
          <w:rStyle w:val="Emphasis"/>
        </w:rPr>
        <w:t>policies</w:t>
      </w:r>
      <w:r w:rsidRPr="003B28F9">
        <w:rPr>
          <w:rStyle w:val="Style13ptBold"/>
        </w:rPr>
        <w:t>.</w:t>
      </w:r>
    </w:p>
    <w:p w14:paraId="38B032A0" w14:textId="77777777" w:rsidR="005028B0" w:rsidRPr="003B28F9" w:rsidRDefault="005028B0" w:rsidP="005028B0">
      <w:pPr>
        <w:rPr>
          <w:rStyle w:val="Style13ptBold"/>
        </w:rPr>
      </w:pPr>
      <w:r w:rsidRPr="003B28F9">
        <w:rPr>
          <w:sz w:val="16"/>
        </w:rPr>
        <w:t xml:space="preserve">Similarly, </w:t>
      </w:r>
      <w:r w:rsidRPr="003E515F">
        <w:rPr>
          <w:rStyle w:val="Style13ptBold"/>
          <w:highlight w:val="cyan"/>
        </w:rPr>
        <w:t>antitrust</w:t>
      </w:r>
      <w:r w:rsidRPr="003B28F9">
        <w:rPr>
          <w:rStyle w:val="Style13ptBold"/>
        </w:rPr>
        <w:t xml:space="preserve"> and competition</w:t>
      </w:r>
      <w:r w:rsidRPr="003B28F9">
        <w:rPr>
          <w:sz w:val="16"/>
        </w:rPr>
        <w:t xml:space="preserve"> enforcement </w:t>
      </w:r>
      <w:r w:rsidRPr="003E515F">
        <w:rPr>
          <w:rStyle w:val="Style13ptBold"/>
          <w:highlight w:val="cyan"/>
        </w:rPr>
        <w:t>agencies</w:t>
      </w:r>
      <w:r w:rsidRPr="003B28F9">
        <w:rPr>
          <w:sz w:val="16"/>
        </w:rPr>
        <w:t xml:space="preserve"> in the U.S. and Europe </w:t>
      </w:r>
      <w:r w:rsidRPr="003E515F">
        <w:rPr>
          <w:rStyle w:val="Style13ptBold"/>
          <w:highlight w:val="cyan"/>
        </w:rPr>
        <w:t xml:space="preserve">have been </w:t>
      </w:r>
      <w:r w:rsidRPr="003E515F">
        <w:rPr>
          <w:rStyle w:val="Emphasis"/>
          <w:highlight w:val="cyan"/>
        </w:rPr>
        <w:t>aware</w:t>
      </w:r>
      <w:r w:rsidRPr="003E515F">
        <w:rPr>
          <w:rStyle w:val="Style13ptBold"/>
          <w:highlight w:val="cyan"/>
        </w:rPr>
        <w:t xml:space="preserve"> of</w:t>
      </w:r>
      <w:r w:rsidRPr="003B28F9">
        <w:rPr>
          <w:sz w:val="16"/>
        </w:rPr>
        <w:t xml:space="preserve"> the potential for </w:t>
      </w:r>
      <w:r w:rsidRPr="003E515F">
        <w:rPr>
          <w:rStyle w:val="Emphasis"/>
          <w:highlight w:val="cyan"/>
        </w:rPr>
        <w:t>hold-up</w:t>
      </w:r>
      <w:r w:rsidRPr="003B28F9">
        <w:rPr>
          <w:rStyle w:val="Style13ptBold"/>
        </w:rPr>
        <w:t xml:space="preserve"> connected with </w:t>
      </w:r>
      <w:r w:rsidRPr="00721D7D">
        <w:rPr>
          <w:rStyle w:val="Style13ptBold"/>
        </w:rPr>
        <w:t xml:space="preserve">standardization for </w:t>
      </w:r>
      <w:r w:rsidRPr="00721D7D">
        <w:rPr>
          <w:rStyle w:val="Emphasis"/>
        </w:rPr>
        <w:t>many years</w:t>
      </w:r>
      <w:r w:rsidRPr="00721D7D">
        <w:rPr>
          <w:sz w:val="16"/>
        </w:rPr>
        <w:t xml:space="preserve">. Accordingly, </w:t>
      </w:r>
      <w:r w:rsidRPr="00721D7D">
        <w:rPr>
          <w:rStyle w:val="Style13ptBold"/>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3E515F">
        <w:rPr>
          <w:rStyle w:val="Style13ptBold"/>
          <w:highlight w:val="cyan"/>
        </w:rPr>
        <w:t>enforcement</w:t>
      </w:r>
      <w:r w:rsidRPr="003B28F9">
        <w:rPr>
          <w:rStyle w:val="Style13ptBold"/>
        </w:rPr>
        <w:t xml:space="preserve"> actions</w:t>
      </w:r>
      <w:r w:rsidRPr="003B28F9">
        <w:rPr>
          <w:sz w:val="16"/>
        </w:rPr>
        <w:t xml:space="preserve"> against patent holders such as Rambus, 104 Google 105 and Qualcomm106 </w:t>
      </w:r>
      <w:r w:rsidRPr="003E515F">
        <w:rPr>
          <w:rStyle w:val="Style13ptBold"/>
          <w:highlight w:val="cyan"/>
        </w:rPr>
        <w:t xml:space="preserve">send </w:t>
      </w:r>
      <w:r w:rsidRPr="003E515F">
        <w:rPr>
          <w:rStyle w:val="Emphasis"/>
          <w:highlight w:val="cyan"/>
        </w:rPr>
        <w:t>powerful</w:t>
      </w:r>
      <w:r w:rsidRPr="003E515F">
        <w:rPr>
          <w:rStyle w:val="Style13ptBold"/>
          <w:highlight w:val="cyan"/>
        </w:rPr>
        <w:t xml:space="preserve"> deterrent </w:t>
      </w:r>
      <w:r w:rsidRPr="003E515F">
        <w:rPr>
          <w:rStyle w:val="Emphasis"/>
          <w:highlight w:val="cyan"/>
        </w:rPr>
        <w:t>signals</w:t>
      </w:r>
      <w:r w:rsidRPr="003B28F9">
        <w:rPr>
          <w:sz w:val="16"/>
        </w:rPr>
        <w:t xml:space="preserve"> </w:t>
      </w:r>
      <w:r w:rsidRPr="003B28F9">
        <w:rPr>
          <w:rStyle w:val="Style13ptBold"/>
        </w:rPr>
        <w:t xml:space="preserve">to </w:t>
      </w:r>
      <w:r w:rsidRPr="005A28CA">
        <w:rPr>
          <w:rStyle w:val="Style13ptBold"/>
        </w:rPr>
        <w:t xml:space="preserve">the market and </w:t>
      </w:r>
      <w:r w:rsidRPr="005A28CA">
        <w:rPr>
          <w:rStyle w:val="Emphasis"/>
        </w:rPr>
        <w:t>warn others</w:t>
      </w:r>
      <w:r w:rsidRPr="005A28CA">
        <w:rPr>
          <w:rStyle w:val="Style13ptBold"/>
        </w:rPr>
        <w:t xml:space="preserve"> not to engage in </w:t>
      </w:r>
      <w:r w:rsidRPr="005A28CA">
        <w:rPr>
          <w:rStyle w:val="Emphasis"/>
        </w:rPr>
        <w:t>similar behavior</w:t>
      </w:r>
      <w:r w:rsidRPr="005A28CA">
        <w:rPr>
          <w:rStyle w:val="Style13ptBold"/>
        </w:rPr>
        <w:t xml:space="preserve"> lest they</w:t>
      </w:r>
      <w:r w:rsidRPr="005A28CA">
        <w:rPr>
          <w:sz w:val="16"/>
        </w:rPr>
        <w:t xml:space="preserve">, too, </w:t>
      </w:r>
      <w:r w:rsidRPr="005A28CA">
        <w:rPr>
          <w:rStyle w:val="Style13ptBold"/>
        </w:rPr>
        <w:t>become the subject of</w:t>
      </w:r>
      <w:r w:rsidRPr="005A28CA">
        <w:rPr>
          <w:sz w:val="16"/>
        </w:rPr>
        <w:t xml:space="preserve"> agency </w:t>
      </w:r>
      <w:r w:rsidRPr="005A28CA">
        <w:rPr>
          <w:rStyle w:val="Style13ptBold"/>
        </w:rPr>
        <w:t>enforcement</w:t>
      </w:r>
      <w:r w:rsidRPr="005A28CA">
        <w:rPr>
          <w:sz w:val="16"/>
        </w:rPr>
        <w:t xml:space="preserve">. Like SDO policies, </w:t>
      </w:r>
      <w:r w:rsidRPr="005A28CA">
        <w:rPr>
          <w:rStyle w:val="Style13ptBold"/>
        </w:rPr>
        <w:t>it is likely that the gen</w:t>
      </w:r>
      <w:r w:rsidRPr="003B28F9">
        <w:rPr>
          <w:rStyle w:val="Style13ptBold"/>
        </w:rPr>
        <w:t xml:space="preserve">eral </w:t>
      </w:r>
      <w:r w:rsidRPr="003E515F">
        <w:rPr>
          <w:rStyle w:val="Emphasis"/>
          <w:highlight w:val="cyan"/>
        </w:rPr>
        <w:t>market awareness</w:t>
      </w:r>
      <w:r w:rsidRPr="003B28F9">
        <w:rPr>
          <w:sz w:val="16"/>
        </w:rPr>
        <w:t xml:space="preserve"> of agency interest in standard-setting and hold-up </w:t>
      </w:r>
      <w:r w:rsidRPr="003B28F9">
        <w:rPr>
          <w:rStyle w:val="Style13ptBold"/>
        </w:rPr>
        <w:t>has</w:t>
      </w:r>
      <w:r w:rsidRPr="003B28F9">
        <w:rPr>
          <w:sz w:val="16"/>
        </w:rPr>
        <w:t xml:space="preserve">, to a </w:t>
      </w:r>
      <w:r w:rsidRPr="00721D7D">
        <w:rPr>
          <w:sz w:val="16"/>
        </w:rPr>
        <w:t xml:space="preserve">degree, </w:t>
      </w:r>
      <w:r w:rsidRPr="00721D7D">
        <w:rPr>
          <w:rStyle w:val="Style13ptBold"/>
        </w:rPr>
        <w:t>limited the amount of hold-up</w:t>
      </w:r>
      <w:r w:rsidRPr="00721D7D">
        <w:rPr>
          <w:sz w:val="16"/>
        </w:rPr>
        <w:t xml:space="preserve"> that is</w:t>
      </w:r>
      <w:r w:rsidRPr="003B28F9">
        <w:rPr>
          <w:sz w:val="16"/>
        </w:rPr>
        <w:t xml:space="preserve"> </w:t>
      </w:r>
      <w:proofErr w:type="gramStart"/>
      <w:r w:rsidRPr="003B28F9">
        <w:rPr>
          <w:rStyle w:val="Style13ptBold"/>
        </w:rPr>
        <w:t>actually attempted</w:t>
      </w:r>
      <w:proofErr w:type="gramEnd"/>
      <w:r w:rsidRPr="003B28F9">
        <w:rPr>
          <w:sz w:val="16"/>
        </w:rPr>
        <w:t xml:space="preserve"> in the marketplace, </w:t>
      </w:r>
      <w:r w:rsidRPr="005A28CA">
        <w:rPr>
          <w:rStyle w:val="Style13ptBold"/>
        </w:rPr>
        <w:t xml:space="preserve">thereby </w:t>
      </w:r>
      <w:r w:rsidRPr="003E515F">
        <w:rPr>
          <w:rStyle w:val="Style13ptBold"/>
          <w:highlight w:val="cyan"/>
        </w:rPr>
        <w:t>limit</w:t>
      </w:r>
      <w:r w:rsidRPr="00721D7D">
        <w:rPr>
          <w:rStyle w:val="Style13ptBold"/>
        </w:rPr>
        <w:t>ing</w:t>
      </w:r>
      <w:r w:rsidRPr="003B28F9">
        <w:rPr>
          <w:rStyle w:val="Style13ptBold"/>
        </w:rPr>
        <w:t xml:space="preserve"> the </w:t>
      </w:r>
      <w:r w:rsidRPr="003E515F">
        <w:rPr>
          <w:rStyle w:val="Emphasis"/>
          <w:highlight w:val="cyan"/>
        </w:rPr>
        <w:t>direct evidence</w:t>
      </w:r>
      <w:r w:rsidRPr="003B28F9">
        <w:rPr>
          <w:rStyle w:val="Style13ptBold"/>
        </w:rPr>
        <w:t xml:space="preserve"> of hold-up </w:t>
      </w:r>
      <w:r w:rsidRPr="003E515F">
        <w:rPr>
          <w:rStyle w:val="Style13ptBold"/>
          <w:highlight w:val="cyan"/>
        </w:rPr>
        <w:t xml:space="preserve">as a </w:t>
      </w:r>
      <w:r w:rsidRPr="003E515F">
        <w:rPr>
          <w:rStyle w:val="Emphasis"/>
          <w:highlight w:val="cyan"/>
        </w:rPr>
        <w:t>systemic problem</w:t>
      </w:r>
      <w:r w:rsidRPr="003B28F9">
        <w:rPr>
          <w:rStyle w:val="Style13ptBold"/>
        </w:rPr>
        <w:t>.</w:t>
      </w:r>
    </w:p>
    <w:p w14:paraId="5A92EBE8" w14:textId="77777777" w:rsidR="005028B0" w:rsidRPr="003B28F9" w:rsidRDefault="005028B0" w:rsidP="005028B0">
      <w:pPr>
        <w:rPr>
          <w:sz w:val="16"/>
        </w:rPr>
      </w:pPr>
      <w:r w:rsidRPr="00721D7D">
        <w:rPr>
          <w:sz w:val="16"/>
        </w:rPr>
        <w:t xml:space="preserve">But </w:t>
      </w:r>
      <w:r w:rsidRPr="00721D7D">
        <w:rPr>
          <w:rStyle w:val="Style13ptBold"/>
        </w:rPr>
        <w:t>do the deterrent effects of SDO and agency efforts</w:t>
      </w:r>
      <w:r w:rsidRPr="00721D7D">
        <w:rPr>
          <w:sz w:val="16"/>
        </w:rPr>
        <w:t xml:space="preserve"> to reduce hold-up </w:t>
      </w:r>
      <w:r w:rsidRPr="00721D7D">
        <w:rPr>
          <w:rStyle w:val="Style13ptBold"/>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13ptBold"/>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5170FD92" w14:textId="77777777" w:rsidR="005028B0" w:rsidRPr="003B28F9" w:rsidRDefault="005028B0" w:rsidP="005028B0">
      <w:pPr>
        <w:rPr>
          <w:sz w:val="16"/>
          <w:szCs w:val="16"/>
        </w:rPr>
      </w:pPr>
      <w:r w:rsidRPr="003B28F9">
        <w:rPr>
          <w:sz w:val="16"/>
          <w:szCs w:val="16"/>
        </w:rPr>
        <w:t>C. Indicia of Healthy Markets do not Prove the Absence of Anticompetitive Conduct</w:t>
      </w:r>
    </w:p>
    <w:p w14:paraId="76BC9F28" w14:textId="77777777" w:rsidR="005028B0" w:rsidRPr="003B28F9" w:rsidRDefault="005028B0" w:rsidP="005028B0">
      <w:pPr>
        <w:rPr>
          <w:sz w:val="16"/>
        </w:rPr>
      </w:pPr>
      <w:r w:rsidRPr="003B28F9">
        <w:rPr>
          <w:sz w:val="16"/>
        </w:rPr>
        <w:t xml:space="preserve">As noted above, </w:t>
      </w:r>
      <w:r w:rsidRPr="003B28F9">
        <w:rPr>
          <w:rStyle w:val="Style13ptBold"/>
        </w:rPr>
        <w:t>one of the principal arguments</w:t>
      </w:r>
      <w:r w:rsidRPr="003B28F9">
        <w:rPr>
          <w:sz w:val="16"/>
        </w:rPr>
        <w:t xml:space="preserve"> advanced by commentators seeking to refute the “hold-up theory” </w:t>
      </w:r>
      <w:r w:rsidRPr="003B28F9">
        <w:rPr>
          <w:rStyle w:val="Style13ptBold"/>
        </w:rPr>
        <w:t xml:space="preserve">is </w:t>
      </w:r>
      <w:r w:rsidRPr="003E515F">
        <w:rPr>
          <w:rStyle w:val="Style13ptBold"/>
          <w:highlight w:val="cyan"/>
        </w:rPr>
        <w:t>that markets</w:t>
      </w:r>
      <w:r w:rsidRPr="00721D7D">
        <w:rPr>
          <w:rStyle w:val="Style13ptBold"/>
        </w:rPr>
        <w:t xml:space="preserve"> for telecommunications products</w:t>
      </w:r>
      <w:r w:rsidRPr="003B28F9">
        <w:rPr>
          <w:sz w:val="16"/>
        </w:rPr>
        <w:t xml:space="preserve">, namely smart phones, </w:t>
      </w:r>
      <w:r w:rsidRPr="003E515F">
        <w:rPr>
          <w:rStyle w:val="Style13ptBold"/>
          <w:highlight w:val="cyan"/>
        </w:rPr>
        <w:t xml:space="preserve">are </w:t>
      </w:r>
      <w:r w:rsidRPr="003E515F">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3D32A88F" w14:textId="77777777" w:rsidR="005028B0" w:rsidRPr="003B28F9" w:rsidRDefault="005028B0" w:rsidP="005028B0">
      <w:pPr>
        <w:rPr>
          <w:sz w:val="16"/>
        </w:rPr>
      </w:pPr>
      <w:r w:rsidRPr="003B28F9">
        <w:rPr>
          <w:sz w:val="16"/>
        </w:rPr>
        <w:t xml:space="preserve">But </w:t>
      </w:r>
      <w:r w:rsidRPr="003B28F9">
        <w:rPr>
          <w:rStyle w:val="Style13ptBold"/>
        </w:rPr>
        <w:t xml:space="preserve">this argument </w:t>
      </w:r>
      <w:r w:rsidRPr="003E515F">
        <w:rPr>
          <w:rStyle w:val="Style13ptBold"/>
          <w:highlight w:val="cyan"/>
        </w:rPr>
        <w:t xml:space="preserve">relies on a </w:t>
      </w:r>
      <w:r w:rsidRPr="003E515F">
        <w:rPr>
          <w:rStyle w:val="Emphasis"/>
          <w:highlight w:val="cyan"/>
        </w:rPr>
        <w:t>false syllogism</w:t>
      </w:r>
      <w:r w:rsidRPr="003B28F9">
        <w:rPr>
          <w:sz w:val="16"/>
        </w:rPr>
        <w:t xml:space="preserve">: </w:t>
      </w:r>
      <w:r w:rsidRPr="003B28F9">
        <w:rPr>
          <w:rStyle w:val="Style13ptBold"/>
        </w:rPr>
        <w:t>hold-up results in market dysfunction</w:t>
      </w:r>
      <w:r w:rsidRPr="003B28F9">
        <w:rPr>
          <w:sz w:val="16"/>
        </w:rPr>
        <w:t xml:space="preserve">; </w:t>
      </w:r>
      <w:r w:rsidRPr="003B28F9">
        <w:rPr>
          <w:rStyle w:val="Style13ptBold"/>
        </w:rPr>
        <w:t>if a market functions well</w:t>
      </w:r>
      <w:r w:rsidRPr="003B28F9">
        <w:rPr>
          <w:sz w:val="16"/>
        </w:rPr>
        <w:t xml:space="preserve">, then </w:t>
      </w:r>
      <w:r w:rsidRPr="003B28F9">
        <w:rPr>
          <w:rStyle w:val="Style13ptBold"/>
        </w:rPr>
        <w:t>it cannot be subject to hold-up</w:t>
      </w:r>
      <w:r w:rsidRPr="003B28F9">
        <w:rPr>
          <w:sz w:val="16"/>
        </w:rPr>
        <w:t xml:space="preserve">. </w:t>
      </w:r>
      <w:r w:rsidRPr="003B28F9">
        <w:rPr>
          <w:rStyle w:val="Style13ptBold"/>
        </w:rPr>
        <w:t xml:space="preserve">The </w:t>
      </w:r>
      <w:r w:rsidRPr="003B28F9">
        <w:rPr>
          <w:rStyle w:val="Emphasis"/>
        </w:rPr>
        <w:t>weaknesses</w:t>
      </w:r>
      <w:r w:rsidRPr="003B28F9">
        <w:rPr>
          <w:rStyle w:val="Style13ptBold"/>
        </w:rPr>
        <w:t xml:space="preserve"> in this argument </w:t>
      </w:r>
      <w:r w:rsidRPr="00721D7D">
        <w:rPr>
          <w:rStyle w:val="Style13ptBold"/>
        </w:rPr>
        <w:t xml:space="preserve">are </w:t>
      </w:r>
      <w:r w:rsidRPr="00721D7D">
        <w:rPr>
          <w:rStyle w:val="Emphasis"/>
        </w:rPr>
        <w:t>multifold</w:t>
      </w:r>
      <w:r w:rsidRPr="00721D7D">
        <w:rPr>
          <w:sz w:val="16"/>
        </w:rPr>
        <w:t xml:space="preserve">. First, </w:t>
      </w:r>
      <w:r w:rsidRPr="00721D7D">
        <w:rPr>
          <w:rStyle w:val="Style13ptBold"/>
        </w:rPr>
        <w:t xml:space="preserve">hold-up may exist in </w:t>
      </w:r>
      <w:r w:rsidRPr="00721D7D">
        <w:rPr>
          <w:rStyle w:val="Emphasis"/>
        </w:rPr>
        <w:t>individual instances</w:t>
      </w:r>
      <w:r w:rsidRPr="00721D7D">
        <w:rPr>
          <w:sz w:val="16"/>
        </w:rPr>
        <w:t xml:space="preserve"> </w:t>
      </w:r>
      <w:r w:rsidRPr="00721D7D">
        <w:rPr>
          <w:rStyle w:val="Style13ptBold"/>
        </w:rPr>
        <w:t>without sufficient weight to affect</w:t>
      </w:r>
      <w:r w:rsidRPr="00721D7D">
        <w:rPr>
          <w:sz w:val="16"/>
        </w:rPr>
        <w:t xml:space="preserve"> overall </w:t>
      </w:r>
      <w:r w:rsidRPr="00721D7D">
        <w:rPr>
          <w:rStyle w:val="Style13ptBold"/>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3E515F">
        <w:rPr>
          <w:rStyle w:val="Style13ptBold"/>
          <w:highlight w:val="cyan"/>
        </w:rPr>
        <w:t xml:space="preserve">there is </w:t>
      </w:r>
      <w:r w:rsidRPr="003E515F">
        <w:rPr>
          <w:rStyle w:val="Emphasis"/>
          <w:highlight w:val="cyan"/>
        </w:rPr>
        <w:t>no valid counterfactual</w:t>
      </w:r>
      <w:r w:rsidRPr="003E515F">
        <w:rPr>
          <w:rStyle w:val="Style13ptBold"/>
          <w:highlight w:val="cyan"/>
        </w:rPr>
        <w:t xml:space="preserve"> to</w:t>
      </w:r>
      <w:r w:rsidRPr="003B28F9">
        <w:rPr>
          <w:rStyle w:val="Style13ptBold"/>
        </w:rPr>
        <w:t xml:space="preserve"> use to </w:t>
      </w:r>
      <w:r w:rsidRPr="003E515F">
        <w:rPr>
          <w:rStyle w:val="Style13ptBold"/>
          <w:highlight w:val="cyan"/>
        </w:rPr>
        <w:t>compare</w:t>
      </w:r>
      <w:r w:rsidRPr="003B28F9">
        <w:rPr>
          <w:sz w:val="16"/>
        </w:rPr>
        <w:t xml:space="preserve"> the health and </w:t>
      </w:r>
      <w:r w:rsidRPr="003E515F">
        <w:rPr>
          <w:rStyle w:val="Style13ptBold"/>
          <w:highlight w:val="cyan"/>
        </w:rPr>
        <w:t>robustness</w:t>
      </w:r>
      <w:r w:rsidRPr="003B28F9">
        <w:rPr>
          <w:rStyle w:val="Style13ptBold"/>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13ptBold"/>
        </w:rPr>
        <w:t xml:space="preserve">observing the strength of the market </w:t>
      </w:r>
      <w:r w:rsidRPr="003E515F">
        <w:rPr>
          <w:rStyle w:val="Style13ptBold"/>
          <w:highlight w:val="cyan"/>
        </w:rPr>
        <w:t>fails to answer</w:t>
      </w:r>
      <w:r w:rsidRPr="003B28F9">
        <w:rPr>
          <w:rStyle w:val="Style13ptBold"/>
        </w:rPr>
        <w:t xml:space="preserve"> the </w:t>
      </w:r>
      <w:r w:rsidRPr="003B28F9">
        <w:rPr>
          <w:rStyle w:val="Emphasis"/>
        </w:rPr>
        <w:t>critical questions</w:t>
      </w:r>
      <w:r w:rsidRPr="003B28F9">
        <w:rPr>
          <w:sz w:val="16"/>
        </w:rPr>
        <w:t xml:space="preserve"> </w:t>
      </w:r>
      <w:r w:rsidRPr="003B28F9">
        <w:rPr>
          <w:rStyle w:val="Style13ptBold"/>
        </w:rPr>
        <w:t xml:space="preserve">“compared to what?” and </w:t>
      </w:r>
      <w:r w:rsidRPr="003E515F">
        <w:rPr>
          <w:rStyle w:val="Style13ptBold"/>
          <w:highlight w:val="cyan"/>
        </w:rPr>
        <w:t xml:space="preserve">how much </w:t>
      </w:r>
      <w:r w:rsidRPr="003E515F">
        <w:rPr>
          <w:rStyle w:val="Emphasis"/>
          <w:highlight w:val="cyan"/>
        </w:rPr>
        <w:t>stronger</w:t>
      </w:r>
      <w:r w:rsidRPr="003E515F">
        <w:rPr>
          <w:rStyle w:val="Style13ptBold"/>
          <w:highlight w:val="cyan"/>
        </w:rPr>
        <w:t xml:space="preserve"> the market </w:t>
      </w:r>
      <w:r w:rsidRPr="003E515F">
        <w:rPr>
          <w:rStyle w:val="Emphasis"/>
          <w:highlight w:val="cyan"/>
        </w:rPr>
        <w:t>might be</w:t>
      </w:r>
      <w:r w:rsidRPr="003B28F9">
        <w:rPr>
          <w:sz w:val="16"/>
        </w:rPr>
        <w:t xml:space="preserve"> (through more product diversity, functionality, price reduction) </w:t>
      </w:r>
      <w:r w:rsidRPr="003B28F9">
        <w:rPr>
          <w:rStyle w:val="Style13ptBold"/>
        </w:rPr>
        <w:t>without hold-up</w:t>
      </w:r>
      <w:r w:rsidRPr="003B28F9">
        <w:rPr>
          <w:sz w:val="16"/>
        </w:rPr>
        <w:t>?</w:t>
      </w:r>
    </w:p>
    <w:p w14:paraId="5B79467F" w14:textId="77777777" w:rsidR="005028B0" w:rsidRPr="003B28F9" w:rsidRDefault="005028B0" w:rsidP="005028B0">
      <w:pPr>
        <w:rPr>
          <w:sz w:val="16"/>
        </w:rPr>
      </w:pPr>
      <w:r w:rsidRPr="003B28F9">
        <w:rPr>
          <w:sz w:val="16"/>
        </w:rPr>
        <w:t xml:space="preserve">A simple historical illustration is useful in this context. </w:t>
      </w:r>
      <w:r w:rsidRPr="003B28F9">
        <w:rPr>
          <w:rStyle w:val="Style13ptBold"/>
        </w:rPr>
        <w:t>During</w:t>
      </w:r>
      <w:r w:rsidRPr="003B28F9">
        <w:rPr>
          <w:sz w:val="16"/>
        </w:rPr>
        <w:t xml:space="preserve"> the decade leading up to the </w:t>
      </w:r>
      <w:r w:rsidRPr="003B28F9">
        <w:rPr>
          <w:rStyle w:val="Style13ptBold"/>
        </w:rPr>
        <w:t>enactment of the Sherman Antitrust Act</w:t>
      </w:r>
      <w:r w:rsidRPr="003B28F9">
        <w:rPr>
          <w:sz w:val="16"/>
        </w:rPr>
        <w:t xml:space="preserve"> of 1890, </w:t>
      </w:r>
      <w:r w:rsidRPr="003B28F9">
        <w:rPr>
          <w:rStyle w:val="Style13ptBold"/>
        </w:rPr>
        <w:t>several major</w:t>
      </w:r>
      <w:r w:rsidRPr="003B28F9">
        <w:rPr>
          <w:sz w:val="16"/>
        </w:rPr>
        <w:t xml:space="preserve"> U.S. </w:t>
      </w:r>
      <w:r w:rsidRPr="003B28F9">
        <w:rPr>
          <w:rStyle w:val="Style13ptBold"/>
        </w:rPr>
        <w:t>commodity markets</w:t>
      </w:r>
      <w:r w:rsidRPr="003B28F9">
        <w:rPr>
          <w:sz w:val="16"/>
        </w:rPr>
        <w:t xml:space="preserve"> (e.g., steel, salt, petroleum, coal, sugar, lead, and others) </w:t>
      </w:r>
      <w:r w:rsidRPr="003B28F9">
        <w:rPr>
          <w:rStyle w:val="Style13ptBold"/>
        </w:rPr>
        <w:t xml:space="preserve">came under </w:t>
      </w:r>
      <w:r w:rsidRPr="003B28F9">
        <w:rPr>
          <w:rStyle w:val="Emphasis"/>
        </w:rPr>
        <w:t>intense scrutiny</w:t>
      </w:r>
      <w:r w:rsidRPr="003B28F9">
        <w:rPr>
          <w:rStyle w:val="Style13ptBold"/>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13ptBold"/>
        </w:rPr>
        <w:t xml:space="preserve">investigations of these industries revealed </w:t>
      </w:r>
      <w:r w:rsidRPr="003B28F9">
        <w:rPr>
          <w:rStyle w:val="Emphasis"/>
        </w:rPr>
        <w:t>significant</w:t>
      </w:r>
      <w:r w:rsidRPr="003B28F9">
        <w:rPr>
          <w:rStyle w:val="Style13ptBold"/>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13ptBold"/>
        </w:rPr>
        <w:t xml:space="preserve">had we relied </w:t>
      </w:r>
      <w:r w:rsidRPr="003B28F9">
        <w:rPr>
          <w:rStyle w:val="Emphasis"/>
        </w:rPr>
        <w:t>solely</w:t>
      </w:r>
      <w:r w:rsidRPr="003B28F9">
        <w:rPr>
          <w:rStyle w:val="Style13ptBold"/>
        </w:rPr>
        <w:t xml:space="preserve"> on the </w:t>
      </w:r>
      <w:r w:rsidRPr="003B28F9">
        <w:rPr>
          <w:rStyle w:val="Emphasis"/>
        </w:rPr>
        <w:t>positive characteristics</w:t>
      </w:r>
      <w:r w:rsidRPr="003B28F9">
        <w:rPr>
          <w:rStyle w:val="Style13ptBold"/>
        </w:rPr>
        <w:t xml:space="preserve"> exhibited by</w:t>
      </w:r>
      <w:r w:rsidRPr="003B28F9">
        <w:rPr>
          <w:sz w:val="16"/>
        </w:rPr>
        <w:t xml:space="preserve"> these </w:t>
      </w:r>
      <w:r w:rsidRPr="003B28F9">
        <w:rPr>
          <w:rStyle w:val="Style13ptBold"/>
        </w:rPr>
        <w:t>markets</w:t>
      </w:r>
      <w:r w:rsidRPr="003B28F9">
        <w:rPr>
          <w:sz w:val="16"/>
        </w:rPr>
        <w:t xml:space="preserve"> as proof that anticompetitive conduct did not exist, </w:t>
      </w:r>
      <w:r w:rsidRPr="003B28F9">
        <w:rPr>
          <w:rStyle w:val="Style13ptBold"/>
        </w:rPr>
        <w:t>then</w:t>
      </w:r>
      <w:r w:rsidRPr="003B28F9">
        <w:rPr>
          <w:sz w:val="16"/>
        </w:rPr>
        <w:t xml:space="preserve"> perhaps </w:t>
      </w:r>
      <w:r w:rsidRPr="003B28F9">
        <w:rPr>
          <w:rStyle w:val="Style13ptBold"/>
        </w:rPr>
        <w:t xml:space="preserve">the Sherman Act </w:t>
      </w:r>
      <w:r w:rsidRPr="003B28F9">
        <w:rPr>
          <w:rStyle w:val="Emphasis"/>
        </w:rPr>
        <w:t>never</w:t>
      </w:r>
      <w:r w:rsidRPr="003B28F9">
        <w:rPr>
          <w:rStyle w:val="Style13ptBold"/>
        </w:rPr>
        <w:t xml:space="preserve"> would have been enacted</w:t>
      </w:r>
      <w:r w:rsidRPr="003B28F9">
        <w:rPr>
          <w:sz w:val="16"/>
        </w:rPr>
        <w:t>.</w:t>
      </w:r>
    </w:p>
    <w:p w14:paraId="56925A17" w14:textId="77777777" w:rsidR="005028B0" w:rsidRDefault="005028B0" w:rsidP="005028B0">
      <w:pPr>
        <w:rPr>
          <w:sz w:val="16"/>
        </w:rPr>
      </w:pPr>
      <w:r w:rsidRPr="003B28F9">
        <w:rPr>
          <w:sz w:val="16"/>
        </w:rPr>
        <w:t xml:space="preserve">By the same token, </w:t>
      </w:r>
      <w:r w:rsidRPr="003E515F">
        <w:rPr>
          <w:rStyle w:val="Style13ptBold"/>
          <w:highlight w:val="cyan"/>
        </w:rPr>
        <w:t>the fact</w:t>
      </w:r>
      <w:r w:rsidRPr="003B28F9">
        <w:rPr>
          <w:sz w:val="16"/>
        </w:rPr>
        <w:t xml:space="preserve"> that </w:t>
      </w:r>
      <w:r w:rsidRPr="003B28F9">
        <w:rPr>
          <w:rStyle w:val="Style13ptBold"/>
        </w:rPr>
        <w:t xml:space="preserve">global </w:t>
      </w:r>
      <w:r w:rsidRPr="003E515F">
        <w:rPr>
          <w:rStyle w:val="Style13ptBold"/>
          <w:highlight w:val="cyan"/>
        </w:rPr>
        <w:t>markets</w:t>
      </w:r>
      <w:r w:rsidRPr="003B28F9">
        <w:rPr>
          <w:rStyle w:val="Style13ptBold"/>
        </w:rPr>
        <w:t xml:space="preserve"> for standardized products</w:t>
      </w:r>
      <w:r w:rsidRPr="003B28F9">
        <w:rPr>
          <w:sz w:val="16"/>
        </w:rPr>
        <w:t xml:space="preserve"> such as computers and smart phones </w:t>
      </w:r>
      <w:r w:rsidRPr="003E515F">
        <w:rPr>
          <w:rStyle w:val="Emphasis"/>
          <w:highlight w:val="cyan"/>
        </w:rPr>
        <w:t>appear</w:t>
      </w:r>
      <w:r w:rsidRPr="003E515F">
        <w:rPr>
          <w:rStyle w:val="Style13ptBold"/>
          <w:highlight w:val="cyan"/>
        </w:rPr>
        <w:t xml:space="preserve"> to be </w:t>
      </w:r>
      <w:r w:rsidRPr="003E515F">
        <w:rPr>
          <w:rStyle w:val="Emphasis"/>
          <w:highlight w:val="cyan"/>
        </w:rPr>
        <w:t>thriving</w:t>
      </w:r>
      <w:r w:rsidRPr="003E515F">
        <w:rPr>
          <w:rStyle w:val="Style13ptBold"/>
          <w:highlight w:val="cyan"/>
        </w:rPr>
        <w:t xml:space="preserve"> does not</w:t>
      </w:r>
      <w:r w:rsidRPr="003B28F9">
        <w:rPr>
          <w:rStyle w:val="Style13ptBold"/>
        </w:rPr>
        <w:t xml:space="preserve"> itself </w:t>
      </w:r>
      <w:r w:rsidRPr="003E515F">
        <w:rPr>
          <w:rStyle w:val="Emphasis"/>
          <w:highlight w:val="cyan"/>
        </w:rPr>
        <w:t>refute</w:t>
      </w:r>
      <w:r w:rsidRPr="003E515F">
        <w:rPr>
          <w:rStyle w:val="Style13ptBold"/>
          <w:highlight w:val="cyan"/>
        </w:rPr>
        <w:t xml:space="preserve"> </w:t>
      </w:r>
      <w:r w:rsidRPr="00721D7D">
        <w:rPr>
          <w:rStyle w:val="Style13ptBold"/>
        </w:rPr>
        <w:t xml:space="preserve">the </w:t>
      </w:r>
      <w:r w:rsidRPr="00721D7D">
        <w:rPr>
          <w:rStyle w:val="Emphasis"/>
        </w:rPr>
        <w:t>possibility</w:t>
      </w:r>
      <w:r w:rsidRPr="00721D7D">
        <w:rPr>
          <w:rStyle w:val="Style13ptBold"/>
        </w:rPr>
        <w:t xml:space="preserve"> of </w:t>
      </w:r>
      <w:r w:rsidRPr="003E515F">
        <w:rPr>
          <w:rStyle w:val="Style13ptBold"/>
          <w:highlight w:val="cyan"/>
        </w:rPr>
        <w:t>hold-up nor</w:t>
      </w:r>
      <w:r w:rsidRPr="004C3E7D">
        <w:rPr>
          <w:rStyle w:val="Style13ptBold"/>
        </w:rPr>
        <w:t xml:space="preserve"> </w:t>
      </w:r>
      <w:r w:rsidRPr="00721D7D">
        <w:rPr>
          <w:rStyle w:val="Style13ptBold"/>
        </w:rPr>
        <w:t xml:space="preserve">the </w:t>
      </w:r>
      <w:r w:rsidRPr="00721D7D">
        <w:rPr>
          <w:rStyle w:val="Emphasis"/>
        </w:rPr>
        <w:t>existence</w:t>
      </w:r>
      <w:r w:rsidRPr="00721D7D">
        <w:rPr>
          <w:rStyle w:val="Style13ptBold"/>
        </w:rPr>
        <w:t xml:space="preserve"> of </w:t>
      </w:r>
      <w:r w:rsidRPr="003E515F">
        <w:rPr>
          <w:rStyle w:val="Emphasis"/>
          <w:highlight w:val="cyan"/>
        </w:rPr>
        <w:t>anticompetitive conduct</w:t>
      </w:r>
      <w:r w:rsidRPr="003B28F9">
        <w:rPr>
          <w:rStyle w:val="Style13ptBold"/>
        </w:rPr>
        <w:t xml:space="preserve"> in these markets</w:t>
      </w:r>
      <w:r w:rsidRPr="003B28F9">
        <w:rPr>
          <w:sz w:val="16"/>
        </w:rPr>
        <w:t xml:space="preserve">. </w:t>
      </w:r>
      <w:r w:rsidRPr="00721D7D">
        <w:rPr>
          <w:rStyle w:val="Style13ptBold"/>
        </w:rPr>
        <w:t>Nor does it allow regulators</w:t>
      </w:r>
      <w:r w:rsidRPr="00721D7D">
        <w:rPr>
          <w:sz w:val="16"/>
        </w:rPr>
        <w:t xml:space="preserve"> and policy makers </w:t>
      </w:r>
      <w:r w:rsidRPr="00721D7D">
        <w:rPr>
          <w:rStyle w:val="Style13ptBold"/>
        </w:rPr>
        <w:t xml:space="preserve">to </w:t>
      </w:r>
      <w:r w:rsidRPr="00721D7D">
        <w:rPr>
          <w:rStyle w:val="Emphasis"/>
        </w:rPr>
        <w:t>drop</w:t>
      </w:r>
      <w:r w:rsidRPr="00721D7D">
        <w:rPr>
          <w:rStyle w:val="Style13ptBold"/>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47970A08" w14:textId="77777777" w:rsidR="005028B0" w:rsidRPr="00304810" w:rsidRDefault="005028B0" w:rsidP="005028B0"/>
    <w:p w14:paraId="0868C168" w14:textId="77777777" w:rsidR="005028B0" w:rsidRDefault="005028B0" w:rsidP="005028B0">
      <w:pPr>
        <w:pStyle w:val="Heading3"/>
      </w:pPr>
      <w:r>
        <w:t>1AC---Cybersecurity ADV</w:t>
      </w:r>
    </w:p>
    <w:p w14:paraId="35D066DB" w14:textId="77777777" w:rsidR="005028B0" w:rsidRPr="009D6CD2" w:rsidRDefault="005028B0" w:rsidP="005028B0">
      <w:pPr>
        <w:pStyle w:val="Heading4"/>
      </w:pPr>
      <w:r w:rsidRPr="009D6CD2">
        <w:t xml:space="preserve">Advantage 2 is </w:t>
      </w:r>
      <w:r w:rsidRPr="009D6CD2">
        <w:rPr>
          <w:u w:val="single"/>
        </w:rPr>
        <w:t>Cybersecurity</w:t>
      </w:r>
      <w:r w:rsidRPr="009D6CD2">
        <w:t xml:space="preserve">: </w:t>
      </w:r>
    </w:p>
    <w:p w14:paraId="1706C29E" w14:textId="77777777" w:rsidR="005028B0" w:rsidRPr="009D6CD2" w:rsidRDefault="005028B0" w:rsidP="005028B0"/>
    <w:p w14:paraId="7964DFD1" w14:textId="77777777" w:rsidR="005028B0" w:rsidRPr="009D6CD2" w:rsidRDefault="005028B0" w:rsidP="005028B0">
      <w:pPr>
        <w:pStyle w:val="Heading4"/>
      </w:pPr>
      <w:bookmarkStart w:id="4"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vulnerability and </w:t>
      </w:r>
      <w:r w:rsidRPr="009D6CD2">
        <w:rPr>
          <w:u w:val="single"/>
        </w:rPr>
        <w:t>severity</w:t>
      </w:r>
      <w:r w:rsidRPr="009D6CD2">
        <w:t xml:space="preserve"> of attacks. </w:t>
      </w:r>
    </w:p>
    <w:bookmarkEnd w:id="4"/>
    <w:p w14:paraId="2DEB4C83" w14:textId="77777777" w:rsidR="005028B0" w:rsidRDefault="005028B0" w:rsidP="005028B0">
      <w:r w:rsidRPr="00841CAE">
        <w:rPr>
          <w:rStyle w:val="Emphasis1"/>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31" w:history="1">
        <w:r w:rsidRPr="007271C3">
          <w:rPr>
            <w:rStyle w:val="StyleUnderline"/>
          </w:rPr>
          <w:t>https://www2.lib.ku.edu/login?url=https://www.proquest.com/scholarly-journals/monopolies-monocultures-intersection-patents/docview/2442966690/se-2?accountid=14556</w:t>
        </w:r>
      </w:hyperlink>
      <w:r w:rsidRPr="00841CAE">
        <w:t>)</w:t>
      </w:r>
    </w:p>
    <w:p w14:paraId="36E31389" w14:textId="77777777" w:rsidR="005028B0" w:rsidRPr="00AB0063" w:rsidRDefault="005028B0" w:rsidP="005028B0">
      <w:pPr>
        <w:rPr>
          <w:sz w:val="16"/>
          <w:szCs w:val="16"/>
        </w:rPr>
      </w:pPr>
      <w:r w:rsidRPr="00AB0063">
        <w:rPr>
          <w:sz w:val="16"/>
          <w:szCs w:val="16"/>
        </w:rPr>
        <w:t xml:space="preserve">III. COMPETITION AND CYBERSECURITY </w:t>
      </w:r>
    </w:p>
    <w:p w14:paraId="40712F5C" w14:textId="77777777" w:rsidR="005028B0" w:rsidRPr="006C113C" w:rsidRDefault="005028B0" w:rsidP="005028B0">
      <w:pPr>
        <w:rPr>
          <w:sz w:val="16"/>
        </w:rPr>
      </w:pPr>
      <w:r w:rsidRPr="00AB0063">
        <w:rPr>
          <w:sz w:val="16"/>
        </w:rPr>
        <w:t xml:space="preserve">In addition to the historical review done so far, </w:t>
      </w:r>
      <w:r w:rsidRPr="0009706B">
        <w:rPr>
          <w:rStyle w:val="Style13ptBold"/>
        </w:rPr>
        <w:t>another approach to understanding</w:t>
      </w:r>
      <w:r w:rsidRPr="00AB0063">
        <w:rPr>
          <w:sz w:val="16"/>
        </w:rPr>
        <w:t xml:space="preserve"> the relationship among </w:t>
      </w:r>
      <w:r w:rsidRPr="0009706B">
        <w:rPr>
          <w:rStyle w:val="Style13ptBold"/>
        </w:rPr>
        <w:t>patents</w:t>
      </w:r>
      <w:r w:rsidRPr="00AB0063">
        <w:rPr>
          <w:sz w:val="16"/>
        </w:rPr>
        <w:t xml:space="preserve">, </w:t>
      </w:r>
      <w:r w:rsidRPr="0009706B">
        <w:rPr>
          <w:rStyle w:val="Style13ptBold"/>
        </w:rPr>
        <w:t>competition</w:t>
      </w:r>
      <w:r w:rsidRPr="00AB0063">
        <w:rPr>
          <w:sz w:val="16"/>
        </w:rPr>
        <w:t xml:space="preserve">, </w:t>
      </w:r>
      <w:r w:rsidRPr="0009706B">
        <w:rPr>
          <w:rStyle w:val="Style13ptBold"/>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13ptBold"/>
        </w:rPr>
        <w:t xml:space="preserve">computer system vulnerabilities that enable </w:t>
      </w:r>
      <w:r w:rsidRPr="006C113C">
        <w:rPr>
          <w:rStyle w:val="Emphasis"/>
        </w:rPr>
        <w:t>hacking</w:t>
      </w:r>
      <w:r w:rsidRPr="006C113C">
        <w:rPr>
          <w:rStyle w:val="Style13ptBold"/>
        </w:rPr>
        <w:t xml:space="preserve"> and </w:t>
      </w:r>
      <w:r w:rsidRPr="006C113C">
        <w:rPr>
          <w:rStyle w:val="Emphasis"/>
        </w:rPr>
        <w:t>spread</w:t>
      </w:r>
      <w:r w:rsidRPr="006C113C">
        <w:rPr>
          <w:rStyle w:val="Style13ptBold"/>
        </w:rPr>
        <w:t xml:space="preserve"> of </w:t>
      </w:r>
      <w:r w:rsidRPr="006C113C">
        <w:rPr>
          <w:rStyle w:val="Emphasis"/>
        </w:rPr>
        <w:t>computer exploits</w:t>
      </w:r>
      <w:r w:rsidRPr="006C113C">
        <w:rPr>
          <w:rStyle w:val="Style13ptBold"/>
        </w:rPr>
        <w:t xml:space="preserve"> are a </w:t>
      </w:r>
      <w:r w:rsidRPr="006C113C">
        <w:rPr>
          <w:rStyle w:val="Emphasis"/>
        </w:rPr>
        <w:t>threat</w:t>
      </w:r>
      <w:r w:rsidRPr="006C113C">
        <w:rPr>
          <w:rStyle w:val="Style13ptBold"/>
        </w:rPr>
        <w:t xml:space="preserve"> to the </w:t>
      </w:r>
      <w:r w:rsidRPr="006C113C">
        <w:rPr>
          <w:rStyle w:val="Emphasis"/>
        </w:rPr>
        <w:t>nation’s defenses</w:t>
      </w:r>
      <w:r w:rsidRPr="006C113C">
        <w:rPr>
          <w:sz w:val="16"/>
        </w:rPr>
        <w:t xml:space="preserve">, </w:t>
      </w:r>
      <w:r w:rsidRPr="006C113C">
        <w:rPr>
          <w:rStyle w:val="Style13ptBold"/>
        </w:rPr>
        <w:t xml:space="preserve">so better cybersecurity is a </w:t>
      </w:r>
      <w:r w:rsidRPr="006C113C">
        <w:rPr>
          <w:rStyle w:val="Emphasis"/>
        </w:rPr>
        <w:t>key part</w:t>
      </w:r>
      <w:r w:rsidRPr="006C113C">
        <w:rPr>
          <w:rStyle w:val="Style13ptBold"/>
        </w:rPr>
        <w:t xml:space="preserve"> of national security strategy</w:t>
      </w:r>
      <w:r w:rsidRPr="006C113C">
        <w:rPr>
          <w:sz w:val="16"/>
        </w:rPr>
        <w:t>.155</w:t>
      </w:r>
    </w:p>
    <w:p w14:paraId="5132A5ED" w14:textId="77777777" w:rsidR="005028B0" w:rsidRPr="00AB0063" w:rsidRDefault="005028B0" w:rsidP="005028B0">
      <w:pPr>
        <w:rPr>
          <w:sz w:val="16"/>
        </w:rPr>
      </w:pPr>
      <w:r w:rsidRPr="006C113C">
        <w:rPr>
          <w:rStyle w:val="Emphasis"/>
        </w:rPr>
        <w:t>Strong competition</w:t>
      </w:r>
      <w:r w:rsidRPr="006C113C">
        <w:rPr>
          <w:rStyle w:val="Style13ptBold"/>
        </w:rPr>
        <w:t xml:space="preserve"> can</w:t>
      </w:r>
      <w:r w:rsidRPr="006C113C">
        <w:rPr>
          <w:sz w:val="16"/>
        </w:rPr>
        <w:t xml:space="preserve"> thus </w:t>
      </w:r>
      <w:r w:rsidRPr="006C113C">
        <w:rPr>
          <w:rStyle w:val="Emphasis"/>
        </w:rPr>
        <w:t>complement</w:t>
      </w:r>
      <w:r w:rsidRPr="006C113C">
        <w:rPr>
          <w:rStyle w:val="Style13ptBold"/>
        </w:rPr>
        <w:t xml:space="preserve"> national security by enhancing domestic cybersecurity</w:t>
      </w:r>
      <w:r w:rsidRPr="006C113C">
        <w:rPr>
          <w:sz w:val="16"/>
        </w:rPr>
        <w:t xml:space="preserve">, </w:t>
      </w:r>
      <w:r w:rsidRPr="006C113C">
        <w:rPr>
          <w:rStyle w:val="Style13ptBold"/>
        </w:rPr>
        <w:t xml:space="preserve">and </w:t>
      </w:r>
      <w:r w:rsidRPr="003E515F">
        <w:rPr>
          <w:rStyle w:val="Emphasis"/>
          <w:highlight w:val="cyan"/>
        </w:rPr>
        <w:t>patent assertion</w:t>
      </w:r>
      <w:r w:rsidRPr="003E515F">
        <w:rPr>
          <w:rStyle w:val="Style13ptBold"/>
          <w:highlight w:val="cyan"/>
        </w:rPr>
        <w:t xml:space="preserve"> that </w:t>
      </w:r>
      <w:r w:rsidRPr="003E515F">
        <w:rPr>
          <w:rStyle w:val="Emphasis"/>
          <w:highlight w:val="cyan"/>
        </w:rPr>
        <w:t>unduly weakens</w:t>
      </w:r>
      <w:r w:rsidRPr="003E515F">
        <w:rPr>
          <w:rStyle w:val="Style13ptBold"/>
          <w:highlight w:val="cyan"/>
        </w:rPr>
        <w:t xml:space="preserve"> competition </w:t>
      </w:r>
      <w:r w:rsidRPr="003E515F">
        <w:rPr>
          <w:rStyle w:val="Emphasis"/>
          <w:highlight w:val="cyan"/>
        </w:rPr>
        <w:t>detracts</w:t>
      </w:r>
      <w:r w:rsidRPr="003E515F">
        <w:rPr>
          <w:rStyle w:val="Style13ptBold"/>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3E515F">
        <w:rPr>
          <w:rStyle w:val="Style13ptBold"/>
          <w:highlight w:val="cyan"/>
        </w:rPr>
        <w:t>We need</w:t>
      </w:r>
      <w:r w:rsidRPr="0009706B">
        <w:rPr>
          <w:rStyle w:val="Style13ptBold"/>
        </w:rPr>
        <w:t xml:space="preserve"> </w:t>
      </w:r>
      <w:r w:rsidRPr="00514DBB">
        <w:rPr>
          <w:rStyle w:val="Emphasis"/>
        </w:rPr>
        <w:t>competition</w:t>
      </w:r>
      <w:r w:rsidRPr="0009706B">
        <w:rPr>
          <w:rStyle w:val="Style13ptBold"/>
        </w:rPr>
        <w:t xml:space="preserve"> and </w:t>
      </w:r>
      <w:r w:rsidRPr="003E515F">
        <w:rPr>
          <w:rStyle w:val="Emphasis"/>
          <w:highlight w:val="cyan"/>
        </w:rPr>
        <w:t>multiple providers</w:t>
      </w:r>
      <w:r w:rsidRPr="00AB0063">
        <w:rPr>
          <w:sz w:val="16"/>
        </w:rPr>
        <w:t xml:space="preserve">, </w:t>
      </w:r>
      <w:r w:rsidRPr="0009706B">
        <w:rPr>
          <w:rStyle w:val="Style13ptBold"/>
        </w:rPr>
        <w:t>not a</w:t>
      </w:r>
      <w:r w:rsidRPr="00AB0063">
        <w:rPr>
          <w:sz w:val="16"/>
        </w:rPr>
        <w:t xml:space="preserve"> potentially </w:t>
      </w:r>
      <w:r w:rsidRPr="0009706B">
        <w:rPr>
          <w:rStyle w:val="Style13ptBold"/>
        </w:rPr>
        <w:t xml:space="preserve">vulnerable technological </w:t>
      </w:r>
      <w:r w:rsidRPr="00BA7632">
        <w:rPr>
          <w:rStyle w:val="Style13ptBold"/>
        </w:rPr>
        <w:t>monoculture</w:t>
      </w:r>
      <w:r w:rsidRPr="00BA7632">
        <w:rPr>
          <w:sz w:val="16"/>
        </w:rPr>
        <w:t xml:space="preserve">,” </w:t>
      </w:r>
      <w:r w:rsidRPr="00BA7632">
        <w:rPr>
          <w:rStyle w:val="Style13ptBold"/>
        </w:rPr>
        <w:t xml:space="preserve">to </w:t>
      </w:r>
      <w:r w:rsidRPr="00BA7632">
        <w:rPr>
          <w:rStyle w:val="Emphasis"/>
        </w:rPr>
        <w:t>guarantee</w:t>
      </w:r>
      <w:r w:rsidRPr="00BA7632">
        <w:rPr>
          <w:rStyle w:val="Style13ptBold"/>
        </w:rPr>
        <w:t xml:space="preserve"> national security</w:t>
      </w:r>
      <w:r w:rsidRPr="00BA7632">
        <w:rPr>
          <w:sz w:val="16"/>
        </w:rPr>
        <w:t xml:space="preserve">.157 Thus, </w:t>
      </w:r>
      <w:r w:rsidRPr="00BA7632">
        <w:rPr>
          <w:rStyle w:val="Style13ptBold"/>
        </w:rPr>
        <w:t xml:space="preserve">cybersecurity provides a </w:t>
      </w:r>
      <w:r w:rsidRPr="00BA7632">
        <w:rPr>
          <w:rStyle w:val="Emphasis"/>
        </w:rPr>
        <w:t>useful lens</w:t>
      </w:r>
      <w:r w:rsidRPr="00BA7632">
        <w:rPr>
          <w:rStyle w:val="Style13ptBold"/>
        </w:rPr>
        <w:t xml:space="preserve"> for understanding how </w:t>
      </w:r>
      <w:r w:rsidRPr="00BA7632">
        <w:rPr>
          <w:rStyle w:val="Emphasis"/>
        </w:rPr>
        <w:t>unfettered</w:t>
      </w:r>
      <w:r w:rsidRPr="00BA7632">
        <w:rPr>
          <w:rStyle w:val="Style13ptBold"/>
        </w:rPr>
        <w:t xml:space="preserve"> patent assertion and </w:t>
      </w:r>
      <w:r w:rsidRPr="00BA7632">
        <w:rPr>
          <w:rStyle w:val="Emphasis"/>
        </w:rPr>
        <w:t>licensing</w:t>
      </w:r>
      <w:r w:rsidRPr="00BA7632">
        <w:rPr>
          <w:rStyle w:val="Style13ptBold"/>
        </w:rPr>
        <w:t xml:space="preserve"> can </w:t>
      </w:r>
      <w:r w:rsidRPr="00BA7632">
        <w:rPr>
          <w:rStyle w:val="Emphasis"/>
        </w:rPr>
        <w:t>detract</w:t>
      </w:r>
      <w:r w:rsidRPr="0009706B">
        <w:rPr>
          <w:rStyle w:val="Style13ptBold"/>
        </w:rPr>
        <w:t xml:space="preserve"> from </w:t>
      </w:r>
      <w:r w:rsidRPr="00514DBB">
        <w:rPr>
          <w:rStyle w:val="Emphasis"/>
        </w:rPr>
        <w:t>national security</w:t>
      </w:r>
      <w:r w:rsidRPr="00AB0063">
        <w:rPr>
          <w:sz w:val="16"/>
        </w:rPr>
        <w:t>.</w:t>
      </w:r>
    </w:p>
    <w:p w14:paraId="1F145635" w14:textId="77777777" w:rsidR="005028B0" w:rsidRPr="00AB0063" w:rsidRDefault="005028B0" w:rsidP="005028B0">
      <w:pPr>
        <w:rPr>
          <w:sz w:val="16"/>
          <w:szCs w:val="16"/>
        </w:rPr>
      </w:pPr>
      <w:r w:rsidRPr="00AB0063">
        <w:rPr>
          <w:sz w:val="16"/>
          <w:szCs w:val="16"/>
        </w:rPr>
        <w:t>A. Cybersecurity as Competitive Value-Add</w:t>
      </w:r>
    </w:p>
    <w:p w14:paraId="6A3BF250" w14:textId="77777777" w:rsidR="005028B0" w:rsidRPr="00063EA8" w:rsidRDefault="005028B0" w:rsidP="005028B0">
      <w:pPr>
        <w:rPr>
          <w:sz w:val="16"/>
        </w:rPr>
      </w:pPr>
      <w:r w:rsidRPr="003E515F">
        <w:rPr>
          <w:rStyle w:val="Style13ptBold"/>
          <w:highlight w:val="cyan"/>
        </w:rPr>
        <w:t>Competition enhances</w:t>
      </w:r>
      <w:r w:rsidRPr="006C113C">
        <w:rPr>
          <w:rStyle w:val="Style13ptBold"/>
        </w:rPr>
        <w:t xml:space="preserve"> </w:t>
      </w:r>
      <w:r w:rsidRPr="00BA7632">
        <w:rPr>
          <w:rStyle w:val="Style13ptBold"/>
        </w:rPr>
        <w:t xml:space="preserve">national </w:t>
      </w:r>
      <w:r w:rsidRPr="003E515F">
        <w:rPr>
          <w:rStyle w:val="Style13ptBold"/>
          <w:highlight w:val="cyan"/>
        </w:rPr>
        <w:t xml:space="preserve">security by </w:t>
      </w:r>
      <w:r w:rsidRPr="003E515F">
        <w:rPr>
          <w:rStyle w:val="Emphasis"/>
          <w:highlight w:val="cyan"/>
        </w:rPr>
        <w:t>reducing</w:t>
      </w:r>
      <w:r w:rsidRPr="00063EA8">
        <w:rPr>
          <w:sz w:val="16"/>
        </w:rPr>
        <w:t xml:space="preserve"> the </w:t>
      </w:r>
      <w:r w:rsidRPr="006C113C">
        <w:rPr>
          <w:rStyle w:val="Emphasis"/>
        </w:rPr>
        <w:t>incidence</w:t>
      </w:r>
      <w:r w:rsidRPr="006C113C">
        <w:rPr>
          <w:rStyle w:val="Style13ptBold"/>
        </w:rPr>
        <w:t xml:space="preserve"> of technical</w:t>
      </w:r>
      <w:r w:rsidRPr="0009706B">
        <w:rPr>
          <w:rStyle w:val="Style13ptBold"/>
        </w:rPr>
        <w:t xml:space="preserve"> </w:t>
      </w:r>
      <w:r w:rsidRPr="003E515F">
        <w:rPr>
          <w:rStyle w:val="Emphasis"/>
          <w:highlight w:val="cyan"/>
        </w:rPr>
        <w:t>vulnerabilities</w:t>
      </w:r>
      <w:r w:rsidRPr="00063EA8">
        <w:rPr>
          <w:sz w:val="16"/>
        </w:rPr>
        <w:t xml:space="preserve">. </w:t>
      </w:r>
      <w:r w:rsidRPr="006C113C">
        <w:rPr>
          <w:rStyle w:val="Style13ptBold"/>
        </w:rPr>
        <w:t xml:space="preserve">That effect is </w:t>
      </w:r>
      <w:r w:rsidRPr="00BA7632">
        <w:rPr>
          <w:rStyle w:val="Emphasis"/>
        </w:rPr>
        <w:t>especially</w:t>
      </w:r>
      <w:r w:rsidRPr="006C113C">
        <w:rPr>
          <w:rStyle w:val="Emphasis"/>
        </w:rPr>
        <w:t xml:space="preserve"> important</w:t>
      </w:r>
      <w:r w:rsidRPr="006C113C">
        <w:rPr>
          <w:rStyle w:val="Style13ptBold"/>
        </w:rPr>
        <w:t xml:space="preserve"> </w:t>
      </w:r>
      <w:r w:rsidRPr="00BA7632">
        <w:rPr>
          <w:rStyle w:val="Style13ptBold"/>
        </w:rPr>
        <w:t>for</w:t>
      </w:r>
      <w:r w:rsidRPr="0009706B">
        <w:rPr>
          <w:rStyle w:val="Style13ptBold"/>
        </w:rPr>
        <w:t xml:space="preserve"> </w:t>
      </w:r>
      <w:r w:rsidRPr="006C113C">
        <w:rPr>
          <w:rStyle w:val="Style13ptBold"/>
        </w:rPr>
        <w:t xml:space="preserve">security </w:t>
      </w:r>
      <w:r w:rsidRPr="006C113C">
        <w:rPr>
          <w:rStyle w:val="Emphasis"/>
        </w:rPr>
        <w:t>sensitive systems</w:t>
      </w:r>
      <w:r w:rsidRPr="006C113C">
        <w:rPr>
          <w:rStyle w:val="Style13ptBold"/>
        </w:rPr>
        <w:t xml:space="preserve"> such as</w:t>
      </w:r>
      <w:r w:rsidRPr="0009706B">
        <w:rPr>
          <w:rStyle w:val="Style13ptBold"/>
        </w:rPr>
        <w:t xml:space="preserve"> </w:t>
      </w:r>
      <w:r w:rsidRPr="00514DBB">
        <w:rPr>
          <w:rStyle w:val="Emphasis"/>
        </w:rPr>
        <w:t xml:space="preserve">mobile </w:t>
      </w:r>
      <w:r w:rsidRPr="00BA7632">
        <w:rPr>
          <w:rStyle w:val="Emphasis"/>
        </w:rPr>
        <w:t>telecommunications</w:t>
      </w:r>
      <w:r w:rsidRPr="00063EA8">
        <w:rPr>
          <w:sz w:val="16"/>
        </w:rPr>
        <w:t>.</w:t>
      </w:r>
    </w:p>
    <w:p w14:paraId="18CBD6B5" w14:textId="77777777" w:rsidR="005028B0" w:rsidRPr="0009706B" w:rsidRDefault="005028B0" w:rsidP="005028B0">
      <w:pPr>
        <w:rPr>
          <w:rStyle w:val="Style13ptBold"/>
        </w:rPr>
      </w:pPr>
      <w:r w:rsidRPr="00AB0063">
        <w:rPr>
          <w:sz w:val="16"/>
        </w:rPr>
        <w:t xml:space="preserve">Intuitively, </w:t>
      </w:r>
      <w:r w:rsidRPr="0009706B">
        <w:rPr>
          <w:rStyle w:val="Style13ptBold"/>
        </w:rPr>
        <w:t xml:space="preserve">a </w:t>
      </w:r>
      <w:r w:rsidRPr="00514DBB">
        <w:rPr>
          <w:rStyle w:val="Emphasis"/>
        </w:rPr>
        <w:t>causal chain</w:t>
      </w:r>
      <w:r w:rsidRPr="00514DBB">
        <w:rPr>
          <w:rStyle w:val="Style13ptBold"/>
        </w:rPr>
        <w:t xml:space="preserve"> from </w:t>
      </w:r>
      <w:r w:rsidRPr="00514DBB">
        <w:rPr>
          <w:rStyle w:val="Emphasis"/>
        </w:rPr>
        <w:t>competition</w:t>
      </w:r>
      <w:r w:rsidRPr="0009706B">
        <w:rPr>
          <w:rStyle w:val="Style13ptBold"/>
        </w:rPr>
        <w:t xml:space="preserve"> to </w:t>
      </w:r>
      <w:r w:rsidRPr="00514DBB">
        <w:rPr>
          <w:rStyle w:val="Emphasis"/>
        </w:rPr>
        <w:t>cybersecurity</w:t>
      </w:r>
      <w:r w:rsidRPr="0009706B">
        <w:rPr>
          <w:rStyle w:val="Style13ptBold"/>
        </w:rPr>
        <w:t xml:space="preserve"> makes logical sense</w:t>
      </w:r>
      <w:r w:rsidRPr="00AB0063">
        <w:rPr>
          <w:sz w:val="16"/>
        </w:rPr>
        <w:t xml:space="preserve">. Computer security is a value-added benefit to consumers, so </w:t>
      </w:r>
      <w:r w:rsidRPr="0009706B">
        <w:rPr>
          <w:rStyle w:val="Style13ptBold"/>
        </w:rPr>
        <w:t>firms in competitive markets are likely to use security to gain an edge over their competitors</w:t>
      </w:r>
      <w:r w:rsidRPr="00AB0063">
        <w:rPr>
          <w:sz w:val="16"/>
        </w:rPr>
        <w:t xml:space="preserve">.158 </w:t>
      </w:r>
      <w:r w:rsidRPr="003E515F">
        <w:rPr>
          <w:rStyle w:val="Style13ptBold"/>
          <w:highlight w:val="cyan"/>
        </w:rPr>
        <w:t>In monopolized markets</w:t>
      </w:r>
      <w:r w:rsidRPr="00AB0063">
        <w:rPr>
          <w:sz w:val="16"/>
        </w:rPr>
        <w:t xml:space="preserve">, though, </w:t>
      </w:r>
      <w:r w:rsidRPr="003E515F">
        <w:rPr>
          <w:rStyle w:val="Style13ptBold"/>
          <w:highlight w:val="cyan"/>
        </w:rPr>
        <w:t>there may be less</w:t>
      </w:r>
      <w:r w:rsidRPr="0009706B">
        <w:rPr>
          <w:rStyle w:val="Style13ptBold"/>
        </w:rPr>
        <w:t xml:space="preserve"> </w:t>
      </w:r>
      <w:r w:rsidRPr="00514DBB">
        <w:rPr>
          <w:rStyle w:val="Emphasis"/>
        </w:rPr>
        <w:t xml:space="preserve">external </w:t>
      </w:r>
      <w:r w:rsidRPr="003E515F">
        <w:rPr>
          <w:rStyle w:val="Emphasis"/>
          <w:highlight w:val="cyan"/>
        </w:rPr>
        <w:t>impetus</w:t>
      </w:r>
      <w:r w:rsidRPr="003E515F">
        <w:rPr>
          <w:rStyle w:val="Style13ptBold"/>
          <w:highlight w:val="cyan"/>
        </w:rPr>
        <w:t xml:space="preserve"> to </w:t>
      </w:r>
      <w:r w:rsidRPr="003E515F">
        <w:rPr>
          <w:rStyle w:val="Emphasis"/>
          <w:highlight w:val="cyan"/>
        </w:rPr>
        <w:t>test products</w:t>
      </w:r>
      <w:r w:rsidRPr="003E515F">
        <w:rPr>
          <w:rStyle w:val="Style13ptBold"/>
          <w:highlight w:val="cyan"/>
        </w:rPr>
        <w:t xml:space="preserve"> for flaws</w:t>
      </w:r>
      <w:r w:rsidRPr="00AB0063">
        <w:rPr>
          <w:sz w:val="16"/>
        </w:rPr>
        <w:t xml:space="preserve">, </w:t>
      </w:r>
      <w:r w:rsidRPr="000B4811">
        <w:rPr>
          <w:rStyle w:val="Style13ptBold"/>
        </w:rPr>
        <w:t xml:space="preserve">and the </w:t>
      </w:r>
      <w:r w:rsidRPr="000B4811">
        <w:rPr>
          <w:rStyle w:val="Emphasis"/>
        </w:rPr>
        <w:t>monopolist</w:t>
      </w:r>
      <w:r w:rsidRPr="000B4811">
        <w:rPr>
          <w:rStyle w:val="Style13ptBold"/>
        </w:rPr>
        <w:t xml:space="preserve"> may </w:t>
      </w:r>
      <w:r w:rsidRPr="000B4811">
        <w:rPr>
          <w:rStyle w:val="Emphasis"/>
        </w:rPr>
        <w:t>choose</w:t>
      </w:r>
      <w:r w:rsidRPr="000B4811">
        <w:rPr>
          <w:rStyle w:val="Style13ptBold"/>
        </w:rPr>
        <w:t xml:space="preserve"> to </w:t>
      </w:r>
      <w:r w:rsidRPr="000B4811">
        <w:rPr>
          <w:rStyle w:val="Emphasis"/>
        </w:rPr>
        <w:t>focus less</w:t>
      </w:r>
      <w:r w:rsidRPr="000B4811">
        <w:rPr>
          <w:rStyle w:val="Style13ptBold"/>
        </w:rPr>
        <w:t xml:space="preserve"> on </w:t>
      </w:r>
      <w:r w:rsidRPr="000B4811">
        <w:rPr>
          <w:rStyle w:val="Emphasis"/>
        </w:rPr>
        <w:t>security</w:t>
      </w:r>
      <w:r w:rsidRPr="000B4811">
        <w:rPr>
          <w:rStyle w:val="Style13ptBold"/>
        </w:rPr>
        <w:t xml:space="preserve"> and more on new product features or increased product quality.</w:t>
      </w:r>
    </w:p>
    <w:p w14:paraId="5EF8A9F4" w14:textId="77777777" w:rsidR="005028B0" w:rsidRPr="00AB0063" w:rsidRDefault="005028B0" w:rsidP="005028B0">
      <w:pPr>
        <w:rPr>
          <w:sz w:val="16"/>
        </w:rPr>
      </w:pPr>
      <w:r w:rsidRPr="006C113C">
        <w:rPr>
          <w:rStyle w:val="Style13ptBold"/>
        </w:rPr>
        <w:t>Economic research confirms</w:t>
      </w:r>
      <w:r w:rsidRPr="006C113C">
        <w:rPr>
          <w:sz w:val="16"/>
        </w:rPr>
        <w:t xml:space="preserve"> these </w:t>
      </w:r>
      <w:r w:rsidRPr="006C113C">
        <w:rPr>
          <w:rStyle w:val="Style13ptBold"/>
        </w:rPr>
        <w:t>hypotheses about competition leading to better cyberse</w:t>
      </w:r>
      <w:r w:rsidRPr="0009706B">
        <w:rPr>
          <w:rStyle w:val="Style13ptBold"/>
        </w:rPr>
        <w:t>curity</w:t>
      </w:r>
      <w:r w:rsidRPr="00AB0063">
        <w:rPr>
          <w:sz w:val="16"/>
        </w:rPr>
        <w:t xml:space="preserve">. </w:t>
      </w:r>
      <w:r w:rsidRPr="003E515F">
        <w:rPr>
          <w:rStyle w:val="Style13ptBold"/>
          <w:highlight w:val="cyan"/>
        </w:rPr>
        <w:t>A</w:t>
      </w:r>
      <w:r w:rsidRPr="006C113C">
        <w:rPr>
          <w:rStyle w:val="Style13ptBold"/>
        </w:rPr>
        <w:t xml:space="preserve"> 2009</w:t>
      </w:r>
      <w:r w:rsidRPr="0009706B">
        <w:rPr>
          <w:rStyle w:val="Style13ptBold"/>
        </w:rPr>
        <w:t xml:space="preserve"> empirical </w:t>
      </w:r>
      <w:r w:rsidRPr="003E515F">
        <w:rPr>
          <w:rStyle w:val="Style13ptBold"/>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3E515F">
        <w:rPr>
          <w:rStyle w:val="Style13ptBold"/>
          <w:highlight w:val="cyan"/>
        </w:rPr>
        <w:t>found</w:t>
      </w:r>
      <w:r w:rsidRPr="0009706B">
        <w:rPr>
          <w:rStyle w:val="Style13ptBold"/>
        </w:rPr>
        <w:t xml:space="preserve"> that the </w:t>
      </w:r>
      <w:r w:rsidRPr="003E515F">
        <w:rPr>
          <w:rStyle w:val="Emphasis"/>
          <w:highlight w:val="cyan"/>
        </w:rPr>
        <w:t>presence</w:t>
      </w:r>
      <w:r w:rsidRPr="003E515F">
        <w:rPr>
          <w:rStyle w:val="Style13ptBold"/>
          <w:highlight w:val="cyan"/>
        </w:rPr>
        <w:t xml:space="preserve"> of</w:t>
      </w:r>
      <w:r w:rsidRPr="0009706B">
        <w:rPr>
          <w:rStyle w:val="Style13ptBold"/>
        </w:rPr>
        <w:t xml:space="preserve"> more </w:t>
      </w:r>
      <w:r w:rsidRPr="003E515F">
        <w:rPr>
          <w:rStyle w:val="Emphasis"/>
          <w:highlight w:val="cyan"/>
        </w:rPr>
        <w:t>competitors</w:t>
      </w:r>
      <w:r w:rsidRPr="003E515F">
        <w:rPr>
          <w:rStyle w:val="Style13ptBold"/>
          <w:highlight w:val="cyan"/>
        </w:rPr>
        <w:t xml:space="preserve"> correlated with </w:t>
      </w:r>
      <w:r w:rsidRPr="003E515F">
        <w:rPr>
          <w:rStyle w:val="Emphasis"/>
          <w:highlight w:val="cyan"/>
        </w:rPr>
        <w:t>faster cybersecurity</w:t>
      </w:r>
      <w:r w:rsidRPr="003E515F">
        <w:rPr>
          <w:rStyle w:val="Style13ptBold"/>
          <w:highlight w:val="cyan"/>
        </w:rPr>
        <w:t xml:space="preserve"> response</w:t>
      </w:r>
      <w:r w:rsidRPr="00AB0063">
        <w:rPr>
          <w:sz w:val="16"/>
        </w:rPr>
        <w:t>—</w:t>
      </w:r>
      <w:r w:rsidRPr="0009706B">
        <w:rPr>
          <w:rStyle w:val="Style13ptBold"/>
        </w:rPr>
        <w:t>a reduction of 8–10 days in response time per additional market rival</w:t>
      </w:r>
      <w:r w:rsidRPr="00AB0063">
        <w:rPr>
          <w:sz w:val="16"/>
        </w:rPr>
        <w:t xml:space="preserve">.160 Similarly, </w:t>
      </w:r>
      <w:r w:rsidRPr="0009706B">
        <w:rPr>
          <w:rStyle w:val="Style13ptBold"/>
        </w:rPr>
        <w:t>business researchers</w:t>
      </w:r>
      <w:r w:rsidRPr="00AB0063">
        <w:rPr>
          <w:sz w:val="16"/>
        </w:rPr>
        <w:t xml:space="preserve"> in 2005 modeled incentives for firms to engage in sharing of cybersecurity information, and </w:t>
      </w:r>
      <w:r w:rsidRPr="0009706B">
        <w:rPr>
          <w:rStyle w:val="Style13ptBold"/>
        </w:rPr>
        <w:t>concluded</w:t>
      </w:r>
      <w:r w:rsidRPr="00AB0063">
        <w:rPr>
          <w:sz w:val="16"/>
        </w:rPr>
        <w:t xml:space="preserve"> that </w:t>
      </w:r>
      <w:r w:rsidRPr="0009706B">
        <w:rPr>
          <w:rStyle w:val="Style13ptBold"/>
        </w:rPr>
        <w:t>the</w:t>
      </w:r>
      <w:r w:rsidRPr="00AB0063">
        <w:rPr>
          <w:sz w:val="16"/>
        </w:rPr>
        <w:t xml:space="preserve"> “</w:t>
      </w:r>
      <w:r w:rsidRPr="003E515F">
        <w:rPr>
          <w:rStyle w:val="Emphasis"/>
          <w:highlight w:val="cyan"/>
        </w:rPr>
        <w:t>inclination</w:t>
      </w:r>
      <w:r w:rsidRPr="003E515F">
        <w:rPr>
          <w:rStyle w:val="Style13ptBold"/>
          <w:highlight w:val="cyan"/>
        </w:rPr>
        <w:t xml:space="preserve"> to</w:t>
      </w:r>
      <w:r w:rsidRPr="0009706B">
        <w:rPr>
          <w:rStyle w:val="Style13ptBold"/>
        </w:rPr>
        <w:t xml:space="preserve"> </w:t>
      </w:r>
      <w:r w:rsidRPr="00514DBB">
        <w:rPr>
          <w:rStyle w:val="Emphasis"/>
        </w:rPr>
        <w:t>share information</w:t>
      </w:r>
      <w:r w:rsidRPr="0009706B">
        <w:rPr>
          <w:rStyle w:val="Style13ptBold"/>
        </w:rPr>
        <w:t xml:space="preserve"> and </w:t>
      </w:r>
      <w:r w:rsidRPr="003E515F">
        <w:rPr>
          <w:rStyle w:val="Emphasis"/>
          <w:highlight w:val="cyan"/>
        </w:rPr>
        <w:t>invest</w:t>
      </w:r>
      <w:r w:rsidRPr="003E515F">
        <w:rPr>
          <w:rStyle w:val="Style13ptBold"/>
          <w:highlight w:val="cyan"/>
        </w:rPr>
        <w:t xml:space="preserve"> in </w:t>
      </w:r>
      <w:r w:rsidRPr="003E515F">
        <w:rPr>
          <w:rStyle w:val="Emphasis"/>
          <w:highlight w:val="cyan"/>
        </w:rPr>
        <w:t>security technologies</w:t>
      </w:r>
      <w:r w:rsidRPr="003E515F">
        <w:rPr>
          <w:rStyle w:val="Style13ptBold"/>
          <w:highlight w:val="cyan"/>
        </w:rPr>
        <w:t xml:space="preserve"> increases as</w:t>
      </w:r>
      <w:r w:rsidRPr="00514DBB">
        <w:rPr>
          <w:rStyle w:val="Style13ptBold"/>
        </w:rPr>
        <w:t xml:space="preserve"> the</w:t>
      </w:r>
      <w:r w:rsidRPr="0009706B">
        <w:rPr>
          <w:rStyle w:val="Style13ptBold"/>
        </w:rPr>
        <w:t xml:space="preserve"> </w:t>
      </w:r>
      <w:r w:rsidRPr="00514DBB">
        <w:rPr>
          <w:rStyle w:val="Emphasis"/>
        </w:rPr>
        <w:t>degree</w:t>
      </w:r>
      <w:r w:rsidRPr="0009706B">
        <w:rPr>
          <w:rStyle w:val="Style13ptBold"/>
        </w:rPr>
        <w:t xml:space="preserve"> of </w:t>
      </w:r>
      <w:r w:rsidRPr="003E515F">
        <w:rPr>
          <w:rStyle w:val="Emphasis"/>
          <w:highlight w:val="cyan"/>
        </w:rPr>
        <w:t>competitiveness</w:t>
      </w:r>
      <w:r w:rsidRPr="00AB0063">
        <w:rPr>
          <w:sz w:val="16"/>
        </w:rPr>
        <w:t xml:space="preserve"> in an industry </w:t>
      </w:r>
      <w:r w:rsidRPr="003E515F">
        <w:rPr>
          <w:rStyle w:val="Style13ptBold"/>
          <w:highlight w:val="cyan"/>
        </w:rPr>
        <w:t>increases</w:t>
      </w:r>
      <w:r w:rsidRPr="00AB0063">
        <w:rPr>
          <w:sz w:val="16"/>
        </w:rPr>
        <w:t xml:space="preserve">.”161 Another study found that, </w:t>
      </w:r>
      <w:r w:rsidRPr="0009706B">
        <w:rPr>
          <w:rStyle w:val="Style13ptBold"/>
        </w:rPr>
        <w:t>where two software firms are in competition</w:t>
      </w:r>
      <w:r w:rsidRPr="00AB0063">
        <w:rPr>
          <w:sz w:val="16"/>
        </w:rPr>
        <w:t xml:space="preserve">, </w:t>
      </w:r>
      <w:r w:rsidRPr="0009706B">
        <w:rPr>
          <w:rStyle w:val="Style13ptBold"/>
        </w:rPr>
        <w:t xml:space="preserve">at least one will be willing to take on </w:t>
      </w:r>
      <w:r w:rsidRPr="00514DBB">
        <w:rPr>
          <w:rStyle w:val="Emphasis"/>
        </w:rPr>
        <w:t>some degree</w:t>
      </w:r>
      <w:r w:rsidRPr="0009706B">
        <w:rPr>
          <w:rStyle w:val="Style13ptBold"/>
        </w:rPr>
        <w:t xml:space="preserve"> of </w:t>
      </w:r>
      <w:r w:rsidRPr="00514DBB">
        <w:rPr>
          <w:rStyle w:val="Emphasis"/>
        </w:rPr>
        <w:t>risk</w:t>
      </w:r>
      <w:r w:rsidRPr="0009706B">
        <w:rPr>
          <w:rStyle w:val="Style13ptBold"/>
        </w:rPr>
        <w:t xml:space="preserve"> and </w:t>
      </w:r>
      <w:r w:rsidRPr="00514DBB">
        <w:rPr>
          <w:rStyle w:val="Emphasis"/>
        </w:rPr>
        <w:t>responsibility</w:t>
      </w:r>
      <w:r w:rsidRPr="0009706B">
        <w:rPr>
          <w:rStyle w:val="Style13ptBold"/>
        </w:rPr>
        <w:t xml:space="preserve"> for cybersecurity</w:t>
      </w:r>
      <w:r w:rsidRPr="00AB0063">
        <w:rPr>
          <w:sz w:val="16"/>
        </w:rPr>
        <w:t xml:space="preserve">, </w:t>
      </w:r>
      <w:r w:rsidRPr="0009706B">
        <w:rPr>
          <w:rStyle w:val="Style13ptBold"/>
        </w:rPr>
        <w:t xml:space="preserve">whereas </w:t>
      </w:r>
      <w:r w:rsidRPr="003E515F">
        <w:rPr>
          <w:rStyle w:val="Style13ptBold"/>
          <w:highlight w:val="cyan"/>
        </w:rPr>
        <w:t>a monopoly</w:t>
      </w:r>
      <w:r w:rsidRPr="0009706B">
        <w:rPr>
          <w:rStyle w:val="Style13ptBold"/>
        </w:rPr>
        <w:t xml:space="preserve"> software </w:t>
      </w:r>
      <w:r w:rsidRPr="003E515F">
        <w:rPr>
          <w:rStyle w:val="Style13ptBold"/>
          <w:highlight w:val="cyan"/>
        </w:rPr>
        <w:t xml:space="preserve">firm will </w:t>
      </w:r>
      <w:r w:rsidRPr="003E515F">
        <w:rPr>
          <w:rStyle w:val="Emphasis"/>
          <w:highlight w:val="cyan"/>
        </w:rPr>
        <w:t>consistently fail</w:t>
      </w:r>
      <w:r w:rsidRPr="003E515F">
        <w:rPr>
          <w:rStyle w:val="Style13ptBold"/>
          <w:highlight w:val="cyan"/>
        </w:rPr>
        <w:t xml:space="preserve"> to accept</w:t>
      </w:r>
      <w:r w:rsidRPr="0009706B">
        <w:rPr>
          <w:rStyle w:val="Style13ptBold"/>
        </w:rPr>
        <w:t xml:space="preserve"> such </w:t>
      </w:r>
      <w:r w:rsidRPr="003E515F">
        <w:rPr>
          <w:rStyle w:val="Style13ptBold"/>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13ptBold"/>
        </w:rPr>
        <w:t>the</w:t>
      </w:r>
      <w:r w:rsidRPr="00AB0063">
        <w:rPr>
          <w:sz w:val="16"/>
        </w:rPr>
        <w:t xml:space="preserve"> “</w:t>
      </w:r>
      <w:r w:rsidRPr="0009706B">
        <w:rPr>
          <w:rStyle w:val="Style13ptBold"/>
        </w:rPr>
        <w:t>more dominant the firm is</w:t>
      </w:r>
      <w:r w:rsidRPr="00AB0063">
        <w:rPr>
          <w:sz w:val="16"/>
        </w:rPr>
        <w:t xml:space="preserve">, </w:t>
      </w:r>
      <w:r w:rsidRPr="0009706B">
        <w:rPr>
          <w:rStyle w:val="Style13ptBold"/>
        </w:rPr>
        <w:t>the less rapid it is in releasing security patches</w:t>
      </w:r>
      <w:r w:rsidRPr="00AB0063">
        <w:rPr>
          <w:sz w:val="16"/>
        </w:rPr>
        <w:t xml:space="preserve">.”163 This </w:t>
      </w:r>
      <w:r w:rsidRPr="0009706B">
        <w:rPr>
          <w:rStyle w:val="Style13ptBold"/>
        </w:rPr>
        <w:t>research confirms</w:t>
      </w:r>
      <w:r w:rsidRPr="00AB0063">
        <w:rPr>
          <w:sz w:val="16"/>
        </w:rPr>
        <w:t xml:space="preserve"> that </w:t>
      </w:r>
      <w:r w:rsidRPr="0009706B">
        <w:rPr>
          <w:rStyle w:val="Style13ptBold"/>
        </w:rPr>
        <w:t>competition is more conducive to cybersecurity</w:t>
      </w:r>
      <w:r w:rsidRPr="00AB0063">
        <w:rPr>
          <w:sz w:val="16"/>
        </w:rPr>
        <w:t>.</w:t>
      </w:r>
    </w:p>
    <w:p w14:paraId="049CEB6F" w14:textId="77777777" w:rsidR="005028B0" w:rsidRPr="00A72CA8" w:rsidRDefault="005028B0" w:rsidP="005028B0">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13ptBold"/>
        </w:rPr>
        <w:t>device manufacturers</w:t>
      </w:r>
      <w:r w:rsidRPr="006C113C">
        <w:rPr>
          <w:sz w:val="16"/>
        </w:rPr>
        <w:t xml:space="preserve">, </w:t>
      </w:r>
      <w:r w:rsidRPr="006C113C">
        <w:rPr>
          <w:rStyle w:val="Style13ptBold"/>
        </w:rPr>
        <w:t>chip makers</w:t>
      </w:r>
      <w:r w:rsidRPr="006C113C">
        <w:rPr>
          <w:sz w:val="16"/>
        </w:rPr>
        <w:t xml:space="preserve">, </w:t>
      </w:r>
      <w:r w:rsidRPr="006C113C">
        <w:rPr>
          <w:rStyle w:val="Style13ptBold"/>
        </w:rPr>
        <w:t xml:space="preserve">and software developers will </w:t>
      </w:r>
      <w:r w:rsidRPr="006C113C">
        <w:rPr>
          <w:rStyle w:val="Emphasis"/>
        </w:rPr>
        <w:t>lack incentives</w:t>
      </w:r>
      <w:r w:rsidRPr="006C113C">
        <w:rPr>
          <w:rStyle w:val="Style13ptBold"/>
        </w:rPr>
        <w:t xml:space="preserve"> to </w:t>
      </w:r>
      <w:r w:rsidRPr="006C113C">
        <w:rPr>
          <w:rStyle w:val="Emphasis"/>
        </w:rPr>
        <w:t>respond</w:t>
      </w:r>
      <w:r w:rsidRPr="006C113C">
        <w:rPr>
          <w:rStyle w:val="Style13ptBold"/>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13ptBold"/>
        </w:rPr>
        <w:t xml:space="preserve"> about cybersecurity</w:t>
      </w:r>
      <w:r w:rsidRPr="00AB0063">
        <w:rPr>
          <w:sz w:val="16"/>
        </w:rPr>
        <w:t xml:space="preserve"> practices and issues, </w:t>
      </w:r>
      <w:r w:rsidRPr="0009706B">
        <w:rPr>
          <w:rStyle w:val="Style13ptBold"/>
        </w:rPr>
        <w:t xml:space="preserve">and to </w:t>
      </w:r>
      <w:r w:rsidRPr="00514DBB">
        <w:rPr>
          <w:rStyle w:val="Emphasis"/>
        </w:rPr>
        <w:t>take responsibility</w:t>
      </w:r>
      <w:r w:rsidRPr="0009706B">
        <w:rPr>
          <w:rStyle w:val="Style13ptBold"/>
        </w:rPr>
        <w:t xml:space="preserve"> for security</w:t>
      </w:r>
      <w:r w:rsidRPr="00AB0063">
        <w:rPr>
          <w:sz w:val="16"/>
        </w:rPr>
        <w:t xml:space="preserve"> matters. </w:t>
      </w:r>
      <w:r w:rsidRPr="0009706B">
        <w:rPr>
          <w:rStyle w:val="Style13ptBold"/>
        </w:rPr>
        <w:t>Mobile phone chips have had their share of cybersecurity failures already.</w:t>
      </w:r>
      <w:r w:rsidRPr="00AB0063">
        <w:rPr>
          <w:sz w:val="16"/>
        </w:rPr>
        <w:t xml:space="preserve">164 </w:t>
      </w:r>
      <w:r w:rsidRPr="003E515F">
        <w:rPr>
          <w:rStyle w:val="Emphasis"/>
          <w:sz w:val="26"/>
          <w:szCs w:val="26"/>
          <w:highlight w:val="cyan"/>
        </w:rPr>
        <w:t>The best way to flush out</w:t>
      </w:r>
      <w:r w:rsidRPr="00A72CA8">
        <w:rPr>
          <w:rStyle w:val="Emphasis"/>
          <w:sz w:val="26"/>
          <w:szCs w:val="26"/>
        </w:rPr>
        <w:t xml:space="preserve"> ongoing and future </w:t>
      </w:r>
      <w:r w:rsidRPr="003E515F">
        <w:rPr>
          <w:rStyle w:val="Emphasis"/>
          <w:sz w:val="26"/>
          <w:szCs w:val="26"/>
          <w:highlight w:val="cyan"/>
        </w:rPr>
        <w:t>cybersecurity issues is to maintain competitive pressure at all levels of the supply chain.</w:t>
      </w:r>
    </w:p>
    <w:p w14:paraId="1300A31F" w14:textId="77777777" w:rsidR="005028B0" w:rsidRPr="00AB0063" w:rsidRDefault="005028B0" w:rsidP="005028B0">
      <w:pPr>
        <w:rPr>
          <w:sz w:val="16"/>
          <w:szCs w:val="16"/>
        </w:rPr>
      </w:pPr>
      <w:r w:rsidRPr="00AB0063">
        <w:rPr>
          <w:sz w:val="16"/>
          <w:szCs w:val="16"/>
        </w:rPr>
        <w:t>B. Vulnerabilities of “Monocultures”</w:t>
      </w:r>
    </w:p>
    <w:p w14:paraId="1A7E8CAB" w14:textId="77777777" w:rsidR="005028B0" w:rsidRPr="00AB0063" w:rsidRDefault="005028B0" w:rsidP="005028B0">
      <w:pPr>
        <w:rPr>
          <w:sz w:val="16"/>
        </w:rPr>
      </w:pPr>
      <w:r w:rsidRPr="00AB0063">
        <w:rPr>
          <w:sz w:val="16"/>
        </w:rPr>
        <w:t xml:space="preserve">A second reason why monopoly undermines cybersecurity is that </w:t>
      </w:r>
      <w:r w:rsidRPr="003E515F">
        <w:rPr>
          <w:rStyle w:val="Style13ptBold"/>
          <w:highlight w:val="cyan"/>
        </w:rPr>
        <w:t>monopoly leads to a</w:t>
      </w:r>
      <w:r w:rsidRPr="00AB0063">
        <w:rPr>
          <w:sz w:val="16"/>
        </w:rPr>
        <w:t xml:space="preserve"> “</w:t>
      </w:r>
      <w:r w:rsidRPr="003E515F">
        <w:rPr>
          <w:rStyle w:val="Emphasis"/>
          <w:highlight w:val="cyan"/>
        </w:rPr>
        <w:t>monoculture</w:t>
      </w:r>
      <w:r w:rsidRPr="00AB0063">
        <w:rPr>
          <w:sz w:val="16"/>
        </w:rPr>
        <w:t xml:space="preserve">” </w:t>
      </w:r>
      <w:r w:rsidRPr="000A12DD">
        <w:rPr>
          <w:rStyle w:val="Style13ptBold"/>
        </w:rPr>
        <w:t>of single-vendor products</w:t>
      </w:r>
      <w:r w:rsidRPr="00AB0063">
        <w:rPr>
          <w:sz w:val="16"/>
        </w:rPr>
        <w:t xml:space="preserve">, </w:t>
      </w:r>
      <w:r w:rsidRPr="003E515F">
        <w:rPr>
          <w:rStyle w:val="Style13ptBold"/>
          <w:highlight w:val="cyan"/>
        </w:rPr>
        <w:t xml:space="preserve">opening the door to </w:t>
      </w:r>
      <w:r w:rsidRPr="003E515F">
        <w:rPr>
          <w:rStyle w:val="Emphasis"/>
          <w:highlight w:val="cyan"/>
        </w:rPr>
        <w:t>massive</w:t>
      </w:r>
      <w:r w:rsidRPr="000A12DD">
        <w:rPr>
          <w:rStyle w:val="Style13ptBold"/>
        </w:rPr>
        <w:t xml:space="preserve"> systemic </w:t>
      </w:r>
      <w:r w:rsidRPr="003E515F">
        <w:rPr>
          <w:rStyle w:val="Emphasis"/>
          <w:highlight w:val="cyan"/>
        </w:rPr>
        <w:t>failure</w:t>
      </w:r>
      <w:r w:rsidRPr="003E515F">
        <w:rPr>
          <w:rStyle w:val="Style13ptBold"/>
          <w:highlight w:val="cyan"/>
        </w:rPr>
        <w:t xml:space="preserve"> in the case of</w:t>
      </w:r>
      <w:r w:rsidRPr="000A12DD">
        <w:rPr>
          <w:rStyle w:val="Style13ptBold"/>
        </w:rPr>
        <w:t xml:space="preserve"> a </w:t>
      </w:r>
      <w:r w:rsidRPr="003E515F">
        <w:rPr>
          <w:rStyle w:val="Emphasis"/>
          <w:highlight w:val="cyan"/>
        </w:rPr>
        <w:t>cyberattack</w:t>
      </w:r>
      <w:r w:rsidRPr="00AB0063">
        <w:rPr>
          <w:sz w:val="16"/>
        </w:rPr>
        <w:t xml:space="preserve">. </w:t>
      </w:r>
      <w:r w:rsidRPr="000A12DD">
        <w:rPr>
          <w:rStyle w:val="Style13ptBold"/>
        </w:rPr>
        <w:t>Computer researchers developed</w:t>
      </w:r>
      <w:r w:rsidRPr="00AB0063">
        <w:rPr>
          <w:sz w:val="16"/>
        </w:rPr>
        <w:t xml:space="preserve"> the </w:t>
      </w:r>
      <w:r w:rsidRPr="000A12DD">
        <w:rPr>
          <w:rStyle w:val="Style13ptBold"/>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3E515F">
        <w:rPr>
          <w:rStyle w:val="Style13ptBold"/>
          <w:highlight w:val="cyan"/>
        </w:rPr>
        <w:t>a virus</w:t>
      </w:r>
      <w:r w:rsidRPr="00AB0063">
        <w:rPr>
          <w:rStyle w:val="Style13ptBold"/>
        </w:rPr>
        <w:t xml:space="preserve"> that </w:t>
      </w:r>
      <w:r w:rsidRPr="00AB0063">
        <w:rPr>
          <w:rStyle w:val="Emphasis"/>
        </w:rPr>
        <w:t>exploits</w:t>
      </w:r>
      <w:r w:rsidRPr="00AB0063">
        <w:rPr>
          <w:rStyle w:val="Style13ptBold"/>
        </w:rPr>
        <w:t xml:space="preserve"> a </w:t>
      </w:r>
      <w:r w:rsidRPr="00AB0063">
        <w:rPr>
          <w:rStyle w:val="Emphasis"/>
        </w:rPr>
        <w:t>flaw</w:t>
      </w:r>
      <w:r w:rsidRPr="00AB0063">
        <w:rPr>
          <w:rStyle w:val="Style13ptBold"/>
        </w:rPr>
        <w:t xml:space="preserve"> in that system </w:t>
      </w:r>
      <w:r w:rsidRPr="003E515F">
        <w:rPr>
          <w:rStyle w:val="Style13ptBold"/>
          <w:highlight w:val="cyan"/>
        </w:rPr>
        <w:t xml:space="preserve">can quickly </w:t>
      </w:r>
      <w:r w:rsidRPr="003E515F">
        <w:rPr>
          <w:rStyle w:val="Emphasis"/>
          <w:highlight w:val="cyan"/>
        </w:rPr>
        <w:t>spread</w:t>
      </w:r>
      <w:r w:rsidRPr="003E515F">
        <w:rPr>
          <w:rStyle w:val="Style13ptBold"/>
          <w:highlight w:val="cyan"/>
        </w:rPr>
        <w:t xml:space="preserve"> to </w:t>
      </w:r>
      <w:r w:rsidRPr="003E515F">
        <w:rPr>
          <w:rStyle w:val="Emphasis"/>
          <w:highlight w:val="cyan"/>
        </w:rPr>
        <w:t>infect</w:t>
      </w:r>
      <w:r w:rsidRPr="003E515F">
        <w:rPr>
          <w:rStyle w:val="Style13ptBold"/>
          <w:highlight w:val="cyan"/>
        </w:rPr>
        <w:t xml:space="preserve"> a whole</w:t>
      </w:r>
      <w:r w:rsidRPr="00AB0063">
        <w:rPr>
          <w:rStyle w:val="Style13ptBold"/>
        </w:rPr>
        <w:t xml:space="preserve"> </w:t>
      </w:r>
      <w:r w:rsidRPr="00AB0063">
        <w:rPr>
          <w:rStyle w:val="Emphasis"/>
        </w:rPr>
        <w:t xml:space="preserve">interconnected </w:t>
      </w:r>
      <w:r w:rsidRPr="003E515F">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13ptBold"/>
        </w:rPr>
        <w:t xml:space="preserve">a network architecture that </w:t>
      </w:r>
      <w:r w:rsidRPr="00AB0063">
        <w:rPr>
          <w:rStyle w:val="Emphasis"/>
        </w:rPr>
        <w:t>supports</w:t>
      </w:r>
      <w:r w:rsidRPr="00AB0063">
        <w:rPr>
          <w:rStyle w:val="Style13ptBold"/>
        </w:rPr>
        <w:t xml:space="preserve"> a collectio</w:t>
      </w:r>
      <w:r w:rsidRPr="006C113C">
        <w:rPr>
          <w:rStyle w:val="Style13ptBold"/>
        </w:rPr>
        <w:t>n of</w:t>
      </w:r>
      <w:r w:rsidRPr="00AB0063">
        <w:rPr>
          <w:rStyle w:val="Style13ptBold"/>
        </w:rPr>
        <w:t xml:space="preserve"> </w:t>
      </w:r>
      <w:r w:rsidRPr="003E515F">
        <w:rPr>
          <w:rStyle w:val="Emphasis"/>
          <w:highlight w:val="cyan"/>
        </w:rPr>
        <w:t>heterogeneous network</w:t>
      </w:r>
      <w:r w:rsidRPr="003E515F">
        <w:rPr>
          <w:rStyle w:val="Style13ptBold"/>
          <w:highlight w:val="cyan"/>
        </w:rPr>
        <w:t xml:space="preserve"> elements</w:t>
      </w:r>
      <w:r w:rsidRPr="00AB0063">
        <w:rPr>
          <w:rStyle w:val="Style13ptBold"/>
        </w:rPr>
        <w:t xml:space="preserve"> for the same </w:t>
      </w:r>
      <w:r w:rsidRPr="00AB0063">
        <w:rPr>
          <w:rStyle w:val="Emphasis"/>
        </w:rPr>
        <w:t>functional capability</w:t>
      </w:r>
      <w:r w:rsidRPr="00AB0063">
        <w:rPr>
          <w:rStyle w:val="Style13ptBold"/>
        </w:rPr>
        <w:t xml:space="preserve"> </w:t>
      </w:r>
      <w:r w:rsidRPr="003E515F">
        <w:rPr>
          <w:rStyle w:val="Style13ptBold"/>
          <w:highlight w:val="cyan"/>
        </w:rPr>
        <w:t xml:space="preserve">offers a </w:t>
      </w:r>
      <w:r w:rsidRPr="003E515F">
        <w:rPr>
          <w:rStyle w:val="Emphasis"/>
          <w:highlight w:val="cyan"/>
        </w:rPr>
        <w:t>greater possibility</w:t>
      </w:r>
      <w:r w:rsidRPr="003E515F">
        <w:rPr>
          <w:rStyle w:val="Style13ptBold"/>
          <w:highlight w:val="cyan"/>
        </w:rPr>
        <w:t xml:space="preserve"> of </w:t>
      </w:r>
      <w:r w:rsidRPr="003E515F">
        <w:rPr>
          <w:rStyle w:val="Emphasis"/>
          <w:highlight w:val="cyan"/>
        </w:rPr>
        <w:t>surviving</w:t>
      </w:r>
      <w:r w:rsidRPr="00AB0063">
        <w:rPr>
          <w:rStyle w:val="Style13ptBold"/>
        </w:rPr>
        <w:t xml:space="preserve"> security </w:t>
      </w:r>
      <w:r w:rsidRPr="003E515F">
        <w:rPr>
          <w:rStyle w:val="Emphasis"/>
          <w:highlight w:val="cyan"/>
        </w:rPr>
        <w:t>attacks</w:t>
      </w:r>
      <w:r w:rsidRPr="00AB0063">
        <w:rPr>
          <w:rStyle w:val="Style13ptBold"/>
        </w:rPr>
        <w:t xml:space="preserve"> as compared to </w:t>
      </w:r>
      <w:r w:rsidRPr="00AB0063">
        <w:rPr>
          <w:rStyle w:val="Emphasis"/>
        </w:rPr>
        <w:t>homogeneous networks</w:t>
      </w:r>
      <w:r w:rsidRPr="00AB0063">
        <w:rPr>
          <w:sz w:val="16"/>
        </w:rPr>
        <w:t>.”167</w:t>
      </w:r>
    </w:p>
    <w:p w14:paraId="03E73CA3" w14:textId="77777777" w:rsidR="005028B0" w:rsidRPr="00AB0063" w:rsidRDefault="005028B0" w:rsidP="005028B0">
      <w:pPr>
        <w:rPr>
          <w:rStyle w:val="Style13ptBold"/>
        </w:rPr>
      </w:pPr>
      <w:r w:rsidRPr="00AB0063">
        <w:rPr>
          <w:rStyle w:val="Style13ptBold"/>
        </w:rPr>
        <w:t xml:space="preserve">There has been considerable study of the theory that computer monocultures are </w:t>
      </w:r>
      <w:r w:rsidRPr="00AB0063">
        <w:rPr>
          <w:rStyle w:val="Emphasis"/>
        </w:rPr>
        <w:t>naturally</w:t>
      </w:r>
      <w:r w:rsidRPr="00AB0063">
        <w:rPr>
          <w:rStyle w:val="Style13ptBold"/>
        </w:rPr>
        <w:t xml:space="preserve"> more </w:t>
      </w:r>
      <w:r w:rsidRPr="00AB0063">
        <w:rPr>
          <w:rStyle w:val="Emphasis"/>
        </w:rPr>
        <w:t>vulnerable</w:t>
      </w:r>
      <w:r w:rsidRPr="00AB0063">
        <w:rPr>
          <w:rStyle w:val="Style13ptBold"/>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13ptBold"/>
        </w:rPr>
        <w:t>different versions of a single software product were found to share vulnerabilities 84.7% of the time</w:t>
      </w:r>
      <w:r w:rsidRPr="006C113C">
        <w:rPr>
          <w:sz w:val="16"/>
        </w:rPr>
        <w:t xml:space="preserve">.171 Thus, </w:t>
      </w:r>
      <w:r w:rsidRPr="006C113C">
        <w:rPr>
          <w:rStyle w:val="Style13ptBold"/>
        </w:rPr>
        <w:t xml:space="preserve">software monocultures share </w:t>
      </w:r>
      <w:r w:rsidRPr="006C113C">
        <w:rPr>
          <w:rStyle w:val="Emphasis"/>
        </w:rPr>
        <w:t>exploitable flaws</w:t>
      </w:r>
      <w:r w:rsidRPr="006C113C">
        <w:rPr>
          <w:rStyle w:val="Style13ptBold"/>
        </w:rPr>
        <w:t xml:space="preserve"> even when there is some </w:t>
      </w:r>
      <w:r w:rsidRPr="006C113C">
        <w:rPr>
          <w:rStyle w:val="Emphasis"/>
        </w:rPr>
        <w:t>variation</w:t>
      </w:r>
      <w:r w:rsidRPr="006C113C">
        <w:rPr>
          <w:rStyle w:val="Style13ptBold"/>
        </w:rPr>
        <w:t xml:space="preserve"> in </w:t>
      </w:r>
      <w:r w:rsidRPr="006C113C">
        <w:rPr>
          <w:rStyle w:val="Emphasis"/>
        </w:rPr>
        <w:t>versions</w:t>
      </w:r>
      <w:r w:rsidRPr="006C113C">
        <w:rPr>
          <w:rStyle w:val="Style13ptBold"/>
        </w:rPr>
        <w:t xml:space="preserve"> across the </w:t>
      </w:r>
      <w:r w:rsidRPr="006C113C">
        <w:rPr>
          <w:rStyle w:val="Emphasis"/>
        </w:rPr>
        <w:t>monoculture</w:t>
      </w:r>
      <w:r w:rsidRPr="006C113C">
        <w:rPr>
          <w:sz w:val="16"/>
        </w:rPr>
        <w:t xml:space="preserve">; by contrast, </w:t>
      </w:r>
      <w:r w:rsidRPr="006C113C">
        <w:rPr>
          <w:rStyle w:val="Style13ptBold"/>
        </w:rPr>
        <w:t xml:space="preserve">diversity in software is almost </w:t>
      </w:r>
      <w:r w:rsidRPr="006C113C">
        <w:rPr>
          <w:rStyle w:val="Emphasis"/>
        </w:rPr>
        <w:t>guaranteed</w:t>
      </w:r>
      <w:r w:rsidRPr="006C113C">
        <w:rPr>
          <w:rStyle w:val="Style13ptBold"/>
        </w:rPr>
        <w:t xml:space="preserve"> to </w:t>
      </w:r>
      <w:r w:rsidRPr="006C113C">
        <w:rPr>
          <w:rStyle w:val="Emphasis"/>
        </w:rPr>
        <w:t>prevent</w:t>
      </w:r>
      <w:r w:rsidRPr="006C113C">
        <w:rPr>
          <w:rStyle w:val="Style13ptBold"/>
        </w:rPr>
        <w:t xml:space="preserve"> a </w:t>
      </w:r>
      <w:r w:rsidRPr="006C113C">
        <w:rPr>
          <w:rStyle w:val="Emphasis"/>
        </w:rPr>
        <w:t>single flaw</w:t>
      </w:r>
      <w:r w:rsidRPr="006C113C">
        <w:rPr>
          <w:rStyle w:val="Style13ptBold"/>
        </w:rPr>
        <w:t xml:space="preserve"> from </w:t>
      </w:r>
      <w:r w:rsidRPr="006C113C">
        <w:rPr>
          <w:rStyle w:val="Emphasis"/>
        </w:rPr>
        <w:t>affecting</w:t>
      </w:r>
      <w:r w:rsidRPr="006C113C">
        <w:rPr>
          <w:rStyle w:val="Style13ptBold"/>
        </w:rPr>
        <w:t xml:space="preserve"> all </w:t>
      </w:r>
      <w:r w:rsidRPr="006C113C">
        <w:rPr>
          <w:rStyle w:val="Emphasis"/>
        </w:rPr>
        <w:t>users</w:t>
      </w:r>
      <w:r w:rsidRPr="00AB0063">
        <w:rPr>
          <w:rStyle w:val="Style13ptBold"/>
        </w:rPr>
        <w:t>.</w:t>
      </w:r>
    </w:p>
    <w:p w14:paraId="590DFBC0" w14:textId="77777777" w:rsidR="005028B0" w:rsidRDefault="005028B0" w:rsidP="005028B0">
      <w:pPr>
        <w:rPr>
          <w:rStyle w:val="Style13ptBold"/>
        </w:rPr>
      </w:pPr>
      <w:r w:rsidRPr="003E515F">
        <w:rPr>
          <w:rStyle w:val="Style13ptBold"/>
          <w:highlight w:val="cyan"/>
        </w:rPr>
        <w:t>In</w:t>
      </w:r>
      <w:r w:rsidRPr="000A12DD">
        <w:rPr>
          <w:rStyle w:val="Style13ptBold"/>
        </w:rPr>
        <w:t xml:space="preserve"> the </w:t>
      </w:r>
      <w:r w:rsidRPr="003E515F">
        <w:rPr>
          <w:rStyle w:val="Style13ptBold"/>
          <w:highlight w:val="cyan"/>
        </w:rPr>
        <w:t>case of 5G</w:t>
      </w:r>
      <w:r w:rsidRPr="000A12DD">
        <w:rPr>
          <w:rStyle w:val="Style13ptBold"/>
        </w:rPr>
        <w:t xml:space="preserve"> and wireless mobile communications</w:t>
      </w:r>
      <w:r w:rsidRPr="00AB0063">
        <w:rPr>
          <w:sz w:val="16"/>
        </w:rPr>
        <w:t xml:space="preserve">, </w:t>
      </w:r>
      <w:r w:rsidRPr="000A12DD">
        <w:rPr>
          <w:rStyle w:val="Style13ptBold"/>
        </w:rPr>
        <w:t xml:space="preserve">a monoculture is an </w:t>
      </w:r>
      <w:r w:rsidRPr="000A12DD">
        <w:rPr>
          <w:rStyle w:val="Emphasis"/>
        </w:rPr>
        <w:t>especially concerning</w:t>
      </w:r>
      <w:r w:rsidRPr="000A12DD">
        <w:rPr>
          <w:rStyle w:val="Style13ptBold"/>
        </w:rPr>
        <w:t xml:space="preserve"> possibility</w:t>
      </w:r>
      <w:r w:rsidRPr="00AB0063">
        <w:rPr>
          <w:sz w:val="16"/>
        </w:rPr>
        <w:t xml:space="preserve">. </w:t>
      </w:r>
      <w:r w:rsidRPr="000A12DD">
        <w:rPr>
          <w:rStyle w:val="Style13ptBold"/>
        </w:rPr>
        <w:t>To the extent</w:t>
      </w:r>
      <w:r w:rsidRPr="00AB0063">
        <w:rPr>
          <w:sz w:val="16"/>
        </w:rPr>
        <w:t xml:space="preserve"> that </w:t>
      </w:r>
      <w:r w:rsidRPr="000A12DD">
        <w:rPr>
          <w:rStyle w:val="Style13ptBold"/>
        </w:rPr>
        <w:t xml:space="preserve">systems such </w:t>
      </w:r>
      <w:r w:rsidRPr="006C113C">
        <w:rPr>
          <w:rStyle w:val="Style13ptBold"/>
        </w:rPr>
        <w:t>as smart city sensors or communication</w:t>
      </w:r>
      <w:r w:rsidRPr="000A12DD">
        <w:rPr>
          <w:rStyle w:val="Style13ptBold"/>
        </w:rPr>
        <w:t xml:space="preserve"> </w:t>
      </w:r>
      <w:r w:rsidRPr="003E515F">
        <w:rPr>
          <w:rStyle w:val="Style13ptBold"/>
          <w:highlight w:val="cyan"/>
        </w:rPr>
        <w:t xml:space="preserve">networks are </w:t>
      </w:r>
      <w:r w:rsidRPr="003E515F">
        <w:rPr>
          <w:rStyle w:val="Emphasis"/>
          <w:highlight w:val="cyan"/>
        </w:rPr>
        <w:t>widely deployed</w:t>
      </w:r>
      <w:r w:rsidRPr="00AB0063">
        <w:rPr>
          <w:sz w:val="16"/>
        </w:rPr>
        <w:t xml:space="preserve"> </w:t>
      </w:r>
      <w:r w:rsidRPr="000A12DD">
        <w:rPr>
          <w:rStyle w:val="Style13ptBold"/>
        </w:rPr>
        <w:t>in a monoculture fashion</w:t>
      </w:r>
      <w:r w:rsidRPr="00AB0063">
        <w:rPr>
          <w:sz w:val="16"/>
        </w:rPr>
        <w:t xml:space="preserve">, </w:t>
      </w:r>
      <w:r w:rsidRPr="003E515F">
        <w:rPr>
          <w:rStyle w:val="Style13ptBold"/>
          <w:highlight w:val="cyan"/>
        </w:rPr>
        <w:t xml:space="preserve">a </w:t>
      </w:r>
      <w:r w:rsidRPr="003E515F">
        <w:rPr>
          <w:rStyle w:val="Emphasis"/>
          <w:highlight w:val="cyan"/>
        </w:rPr>
        <w:t>widespread attack</w:t>
      </w:r>
      <w:r w:rsidRPr="003E515F">
        <w:rPr>
          <w:rStyle w:val="Style13ptBold"/>
          <w:highlight w:val="cyan"/>
        </w:rPr>
        <w:t xml:space="preserve"> could have </w:t>
      </w:r>
      <w:r w:rsidRPr="003E515F">
        <w:rPr>
          <w:rStyle w:val="Emphasis"/>
          <w:highlight w:val="cyan"/>
        </w:rPr>
        <w:t>devastating</w:t>
      </w:r>
      <w:r w:rsidRPr="003E515F">
        <w:rPr>
          <w:rStyle w:val="Style13ptBold"/>
          <w:highlight w:val="cyan"/>
        </w:rPr>
        <w:t xml:space="preserve"> consequences</w:t>
      </w:r>
      <w:r w:rsidRPr="00AB0063">
        <w:rPr>
          <w:sz w:val="16"/>
        </w:rPr>
        <w:t xml:space="preserve">, potentially blacking out a region and affecting essential services such as 911.172 </w:t>
      </w:r>
      <w:r w:rsidRPr="000A12DD">
        <w:rPr>
          <w:rStyle w:val="Style13ptBold"/>
        </w:rPr>
        <w:t xml:space="preserve">A </w:t>
      </w:r>
      <w:r w:rsidRPr="003E515F">
        <w:rPr>
          <w:rStyle w:val="Style13ptBold"/>
          <w:highlight w:val="cyan"/>
        </w:rPr>
        <w:t>monoculture</w:t>
      </w:r>
      <w:r w:rsidRPr="000A12DD">
        <w:rPr>
          <w:rStyle w:val="Style13ptBold"/>
        </w:rPr>
        <w:t xml:space="preserve"> that is </w:t>
      </w:r>
      <w:r w:rsidRPr="003E515F">
        <w:rPr>
          <w:rStyle w:val="Style13ptBold"/>
          <w:highlight w:val="cyan"/>
        </w:rPr>
        <w:t>vulnerable to</w:t>
      </w:r>
      <w:r w:rsidRPr="00AB0063">
        <w:rPr>
          <w:sz w:val="16"/>
        </w:rPr>
        <w:t xml:space="preserve"> so-called “</w:t>
      </w:r>
      <w:r w:rsidRPr="003E515F">
        <w:rPr>
          <w:rStyle w:val="Emphasis"/>
          <w:highlight w:val="cyan"/>
        </w:rPr>
        <w:t>rootkits</w:t>
      </w:r>
      <w:r w:rsidRPr="003E515F">
        <w:rPr>
          <w:sz w:val="16"/>
          <w:highlight w:val="cyan"/>
        </w:rPr>
        <w:t xml:space="preserve">” </w:t>
      </w:r>
      <w:r w:rsidRPr="003E515F">
        <w:rPr>
          <w:rStyle w:val="Style13ptBold"/>
          <w:highlight w:val="cyan"/>
        </w:rPr>
        <w:t xml:space="preserve">or </w:t>
      </w:r>
      <w:r w:rsidRPr="003E515F">
        <w:rPr>
          <w:sz w:val="16"/>
          <w:highlight w:val="cyan"/>
        </w:rPr>
        <w:t>“</w:t>
      </w:r>
      <w:r w:rsidRPr="003E515F">
        <w:rPr>
          <w:rStyle w:val="Emphasis"/>
          <w:highlight w:val="cyan"/>
        </w:rPr>
        <w:t>backdoors</w:t>
      </w:r>
      <w:r w:rsidRPr="00AB0063">
        <w:rPr>
          <w:sz w:val="16"/>
        </w:rPr>
        <w:t>”—</w:t>
      </w:r>
      <w:r w:rsidRPr="000A12DD">
        <w:rPr>
          <w:rStyle w:val="Style13ptBold"/>
        </w:rPr>
        <w:t xml:space="preserve">maliciously installed </w:t>
      </w:r>
      <w:r w:rsidRPr="007272F5">
        <w:rPr>
          <w:rStyle w:val="Style13ptBold"/>
        </w:rPr>
        <w:t>software</w:t>
      </w:r>
      <w:r w:rsidRPr="000A12DD">
        <w:rPr>
          <w:rStyle w:val="Style13ptBold"/>
        </w:rPr>
        <w:t xml:space="preserve"> that </w:t>
      </w:r>
      <w:r w:rsidRPr="003E515F">
        <w:rPr>
          <w:rStyle w:val="Style13ptBold"/>
          <w:highlight w:val="cyan"/>
        </w:rPr>
        <w:t xml:space="preserve">enable </w:t>
      </w:r>
      <w:r w:rsidRPr="003E515F">
        <w:rPr>
          <w:rStyle w:val="Emphasis"/>
          <w:highlight w:val="cyan"/>
        </w:rPr>
        <w:t>bad actors</w:t>
      </w:r>
      <w:r w:rsidRPr="003E515F">
        <w:rPr>
          <w:rStyle w:val="Style13ptBold"/>
          <w:highlight w:val="cyan"/>
        </w:rPr>
        <w:t xml:space="preserve"> to commandeer systems</w:t>
      </w:r>
      <w:r w:rsidRPr="00AB0063">
        <w:rPr>
          <w:sz w:val="16"/>
        </w:rPr>
        <w:t>—</w:t>
      </w:r>
      <w:r w:rsidRPr="006C113C">
        <w:rPr>
          <w:rStyle w:val="Style13ptBold"/>
        </w:rPr>
        <w:t xml:space="preserve">could also enable </w:t>
      </w:r>
      <w:r w:rsidRPr="006C113C">
        <w:rPr>
          <w:rStyle w:val="Emphasis"/>
        </w:rPr>
        <w:t>mass surveillance</w:t>
      </w:r>
      <w:r w:rsidRPr="006C113C">
        <w:rPr>
          <w:rStyle w:val="Style13ptBold"/>
        </w:rPr>
        <w:t xml:space="preserve"> or </w:t>
      </w:r>
      <w:r w:rsidRPr="006C113C">
        <w:rPr>
          <w:rStyle w:val="Emphasis"/>
        </w:rPr>
        <w:t>spying</w:t>
      </w:r>
      <w:r w:rsidRPr="006C113C">
        <w:rPr>
          <w:rStyle w:val="Style13ptBold"/>
        </w:rPr>
        <w:t xml:space="preserve"> by private hackers or foreign governments</w:t>
      </w:r>
      <w:r w:rsidRPr="006C113C">
        <w:rPr>
          <w:sz w:val="16"/>
        </w:rPr>
        <w:t xml:space="preserve">.173 </w:t>
      </w:r>
      <w:r w:rsidRPr="006C113C">
        <w:rPr>
          <w:rStyle w:val="Style13ptBold"/>
        </w:rPr>
        <w:t xml:space="preserve">The </w:t>
      </w:r>
      <w:r w:rsidRPr="003E515F">
        <w:rPr>
          <w:rStyle w:val="Style13ptBold"/>
          <w:highlight w:val="cyan"/>
        </w:rPr>
        <w:t>presence of</w:t>
      </w:r>
      <w:r w:rsidRPr="006C113C">
        <w:rPr>
          <w:rStyle w:val="Style13ptBold"/>
        </w:rPr>
        <w:t xml:space="preserve"> systems from </w:t>
      </w:r>
      <w:r w:rsidRPr="003E515F">
        <w:rPr>
          <w:rStyle w:val="Emphasis"/>
          <w:highlight w:val="cyan"/>
        </w:rPr>
        <w:t>multiple vendors</w:t>
      </w:r>
      <w:r w:rsidRPr="006C113C">
        <w:rPr>
          <w:rStyle w:val="Style13ptBold"/>
        </w:rPr>
        <w:t xml:space="preserve"> would </w:t>
      </w:r>
      <w:r w:rsidRPr="003E515F">
        <w:rPr>
          <w:rStyle w:val="Style13ptBold"/>
          <w:highlight w:val="cyan"/>
        </w:rPr>
        <w:t>mitigate these</w:t>
      </w:r>
      <w:r w:rsidRPr="006C113C">
        <w:rPr>
          <w:rStyle w:val="Style13ptBold"/>
        </w:rPr>
        <w:t xml:space="preserve"> possibilities.</w:t>
      </w:r>
    </w:p>
    <w:p w14:paraId="087FD9FB" w14:textId="77777777" w:rsidR="005028B0" w:rsidRDefault="005028B0" w:rsidP="005028B0"/>
    <w:p w14:paraId="2BDA34DF" w14:textId="77777777" w:rsidR="005028B0" w:rsidRPr="009D6D81" w:rsidRDefault="005028B0" w:rsidP="005028B0">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6D2B1BD0" w14:textId="77777777" w:rsidR="005028B0" w:rsidRPr="00703199" w:rsidRDefault="005028B0" w:rsidP="005028B0">
      <w:bookmarkStart w:id="5" w:name="_Hlk82427729"/>
      <w:proofErr w:type="spellStart"/>
      <w:r w:rsidRPr="00703199">
        <w:rPr>
          <w:rStyle w:val="Emphasis1"/>
        </w:rPr>
        <w:t>DeNardis</w:t>
      </w:r>
      <w:proofErr w:type="spellEnd"/>
      <w:r w:rsidRPr="00703199">
        <w:rPr>
          <w:rStyle w:val="Emphasis1"/>
        </w:rPr>
        <w:t xml:space="preserve"> </w:t>
      </w:r>
      <w:bookmarkEnd w:id="5"/>
      <w:r w:rsidRPr="00703199">
        <w:rPr>
          <w:rStyle w:val="Emphasis1"/>
        </w:rPr>
        <w:t>21</w:t>
      </w:r>
      <w:r w:rsidRPr="00703199">
        <w:t xml:space="preserve">, </w:t>
      </w:r>
      <w:r>
        <w:t>*</w:t>
      </w:r>
      <w:r w:rsidRPr="00703199">
        <w:t xml:space="preserve">Dr. Laura </w:t>
      </w:r>
      <w:proofErr w:type="spellStart"/>
      <w:r>
        <w:t>DeNardis</w:t>
      </w:r>
      <w:proofErr w:type="spellEnd"/>
      <w:r>
        <w:t xml:space="preserve">,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29D6DB5F" w14:textId="77777777" w:rsidR="005028B0" w:rsidRPr="007A7F37" w:rsidRDefault="005028B0" w:rsidP="005028B0">
      <w:pPr>
        <w:rPr>
          <w:rStyle w:val="Style13ptBold"/>
        </w:rPr>
      </w:pPr>
      <w:r w:rsidRPr="007A7F37">
        <w:rPr>
          <w:sz w:val="16"/>
        </w:rPr>
        <w:t xml:space="preserve">The infrastructure was essential, </w:t>
      </w:r>
      <w:proofErr w:type="gramStart"/>
      <w:r w:rsidRPr="007A7F37">
        <w:rPr>
          <w:sz w:val="16"/>
        </w:rPr>
        <w:t>ubiquitous</w:t>
      </w:r>
      <w:proofErr w:type="gramEnd"/>
      <w:r w:rsidRPr="007A7F37">
        <w:rPr>
          <w:sz w:val="16"/>
        </w:rPr>
        <w:t xml:space="preserve"> and providing basic functionality for everything in daily life from water to heat and transportation. And in an </w:t>
      </w:r>
      <w:proofErr w:type="gramStart"/>
      <w:r w:rsidRPr="007A7F37">
        <w:rPr>
          <w:sz w:val="16"/>
        </w:rPr>
        <w:t>instant</w:t>
      </w:r>
      <w:proofErr w:type="gramEnd"/>
      <w:r w:rsidRPr="007A7F37">
        <w:rPr>
          <w:sz w:val="16"/>
        </w:rPr>
        <w:t xml:space="preserve"> it was gone, plunging tens of thousands of residents into a life-threatening crisis. This is, of course, the narrative of the recent debacle in </w:t>
      </w:r>
      <w:r w:rsidRPr="00C94678">
        <w:rPr>
          <w:rStyle w:val="Style13ptBold"/>
        </w:rPr>
        <w:t>Texas</w:t>
      </w:r>
      <w:r w:rsidRPr="007A7F37">
        <w:rPr>
          <w:sz w:val="16"/>
        </w:rPr>
        <w:t xml:space="preserve">, where a winter storm overwhelmed the state’s electrical grid and brought the state to a near-total blackout. But it </w:t>
      </w:r>
      <w:r w:rsidRPr="00C94678">
        <w:rPr>
          <w:rStyle w:val="Style13ptBold"/>
        </w:rPr>
        <w:t>should</w:t>
      </w:r>
      <w:r w:rsidRPr="007A7F37">
        <w:rPr>
          <w:sz w:val="16"/>
        </w:rPr>
        <w:t xml:space="preserve"> also </w:t>
      </w:r>
      <w:r w:rsidRPr="00C94678">
        <w:rPr>
          <w:rStyle w:val="Style13ptBold"/>
        </w:rPr>
        <w:t xml:space="preserve">be interpreted as a </w:t>
      </w:r>
      <w:r w:rsidRPr="007A7F37">
        <w:rPr>
          <w:rStyle w:val="Style13ptBold"/>
        </w:rPr>
        <w:t xml:space="preserve">preemptive </w:t>
      </w:r>
      <w:r w:rsidRPr="007A7F37">
        <w:rPr>
          <w:rStyle w:val="Emphasis"/>
        </w:rPr>
        <w:t>warning</w:t>
      </w:r>
      <w:r w:rsidRPr="007A7F37">
        <w:rPr>
          <w:rStyle w:val="Style13ptBold"/>
        </w:rPr>
        <w:t xml:space="preserve"> of</w:t>
      </w:r>
      <w:r w:rsidRPr="00C94678">
        <w:rPr>
          <w:rStyle w:val="Style13ptBold"/>
        </w:rPr>
        <w:t xml:space="preserve"> what Americans</w:t>
      </w:r>
      <w:r w:rsidRPr="007A7F37">
        <w:rPr>
          <w:sz w:val="16"/>
        </w:rPr>
        <w:t xml:space="preserve"> will </w:t>
      </w:r>
      <w:r w:rsidRPr="00C94678">
        <w:rPr>
          <w:rStyle w:val="Style13ptBold"/>
        </w:rPr>
        <w:t xml:space="preserve">face from </w:t>
      </w:r>
      <w:r w:rsidRPr="007A7F37">
        <w:rPr>
          <w:rStyle w:val="Style13ptBold"/>
        </w:rPr>
        <w:t>the next generation</w:t>
      </w:r>
      <w:r w:rsidRPr="00C94678">
        <w:rPr>
          <w:rStyle w:val="Style13ptBold"/>
        </w:rPr>
        <w:t xml:space="preserve"> of the </w:t>
      </w:r>
      <w:r w:rsidRPr="00C94678">
        <w:rPr>
          <w:rStyle w:val="Emphasis"/>
        </w:rPr>
        <w:t>internet</w:t>
      </w:r>
      <w:r w:rsidRPr="00C94678">
        <w:rPr>
          <w:rStyle w:val="Style13ptBold"/>
        </w:rPr>
        <w:t xml:space="preserve"> and the new </w:t>
      </w:r>
      <w:r w:rsidRPr="007A7F37">
        <w:rPr>
          <w:rStyle w:val="Style13ptBold"/>
        </w:rPr>
        <w:t>realm of cybersecurity risk it</w:t>
      </w:r>
      <w:r w:rsidRPr="00C94678">
        <w:rPr>
          <w:rStyle w:val="Style13ptBold"/>
        </w:rPr>
        <w:t xml:space="preserve"> </w:t>
      </w:r>
      <w:r w:rsidRPr="007A7F37">
        <w:rPr>
          <w:rStyle w:val="Style13ptBold"/>
        </w:rPr>
        <w:t xml:space="preserve">will </w:t>
      </w:r>
      <w:r w:rsidRPr="007A7F37">
        <w:rPr>
          <w:rStyle w:val="Emphasis"/>
        </w:rPr>
        <w:t>dramatically</w:t>
      </w:r>
      <w:r w:rsidRPr="007A7F37">
        <w:rPr>
          <w:rStyle w:val="Style13ptBold"/>
        </w:rPr>
        <w:t xml:space="preserve"> amplify</w:t>
      </w:r>
      <w:proofErr w:type="gramStart"/>
      <w:r w:rsidRPr="007A7F37">
        <w:rPr>
          <w:rStyle w:val="Style13ptBold"/>
        </w:rPr>
        <w:t xml:space="preserve">.  </w:t>
      </w:r>
      <w:proofErr w:type="gramEnd"/>
    </w:p>
    <w:p w14:paraId="32AA9910" w14:textId="77777777" w:rsidR="005028B0" w:rsidRPr="000B4811" w:rsidRDefault="005028B0" w:rsidP="005028B0">
      <w:pPr>
        <w:rPr>
          <w:sz w:val="16"/>
        </w:rPr>
      </w:pPr>
      <w:r w:rsidRPr="000B4811">
        <w:rPr>
          <w:sz w:val="16"/>
        </w:rPr>
        <w:t>Both forms of infrastructure—</w:t>
      </w:r>
      <w:r w:rsidRPr="000B4811">
        <w:rPr>
          <w:rStyle w:val="Style13ptBold"/>
        </w:rPr>
        <w:t>a state-run electrical grid and</w:t>
      </w:r>
      <w:r w:rsidRPr="000B4811">
        <w:rPr>
          <w:sz w:val="16"/>
        </w:rPr>
        <w:t xml:space="preserve"> the </w:t>
      </w:r>
      <w:r w:rsidRPr="000B4811">
        <w:rPr>
          <w:rStyle w:val="Emphasis"/>
        </w:rPr>
        <w:t>5G</w:t>
      </w:r>
      <w:r w:rsidRPr="000B4811">
        <w:rPr>
          <w:rStyle w:val="Style13ptBold"/>
        </w:rPr>
        <w:t xml:space="preserve"> and “</w:t>
      </w:r>
      <w:r w:rsidRPr="000B4811">
        <w:rPr>
          <w:rStyle w:val="Emphasis"/>
        </w:rPr>
        <w:t>internet of things</w:t>
      </w:r>
      <w:r w:rsidRPr="000B4811">
        <w:rPr>
          <w:rStyle w:val="Style13ptBold"/>
        </w:rPr>
        <w:t>” future</w:t>
      </w:r>
      <w:r w:rsidRPr="000B4811">
        <w:rPr>
          <w:sz w:val="16"/>
        </w:rPr>
        <w:t xml:space="preserve"> to which we are rapidly hurtling—</w:t>
      </w:r>
      <w:r w:rsidRPr="000B4811">
        <w:rPr>
          <w:rStyle w:val="Style13ptBold"/>
        </w:rPr>
        <w:t>share three attributes</w:t>
      </w:r>
      <w:r w:rsidRPr="000B4811">
        <w:rPr>
          <w:sz w:val="16"/>
        </w:rPr>
        <w:t xml:space="preserve">. First, their </w:t>
      </w:r>
      <w:r w:rsidRPr="000B4811">
        <w:rPr>
          <w:rStyle w:val="Style13ptBold"/>
        </w:rPr>
        <w:t>construction reflects</w:t>
      </w:r>
      <w:r w:rsidRPr="000B4811">
        <w:rPr>
          <w:sz w:val="16"/>
        </w:rPr>
        <w:t xml:space="preserve"> a lack of imagination about the </w:t>
      </w:r>
      <w:r w:rsidRPr="000B4811">
        <w:rPr>
          <w:rStyle w:val="Style13ptBold"/>
        </w:rPr>
        <w:t xml:space="preserve">danger that can quickly </w:t>
      </w:r>
      <w:r w:rsidRPr="000B4811">
        <w:rPr>
          <w:rStyle w:val="Emphasis"/>
        </w:rPr>
        <w:t>coalesce</w:t>
      </w:r>
      <w:r w:rsidRPr="000B4811">
        <w:rPr>
          <w:sz w:val="16"/>
        </w:rPr>
        <w:t xml:space="preserve"> </w:t>
      </w:r>
      <w:r w:rsidRPr="000B4811">
        <w:rPr>
          <w:rStyle w:val="Style13ptBold"/>
        </w:rPr>
        <w:t>when</w:t>
      </w:r>
      <w:r w:rsidRPr="000B4811">
        <w:rPr>
          <w:sz w:val="16"/>
        </w:rPr>
        <w:t xml:space="preserve"> seemingly </w:t>
      </w:r>
      <w:r w:rsidRPr="000B4811">
        <w:rPr>
          <w:rStyle w:val="Style13ptBold"/>
        </w:rPr>
        <w:t>remote threat scenarios become real</w:t>
      </w:r>
      <w:r w:rsidRPr="000B4811">
        <w:rPr>
          <w:sz w:val="16"/>
        </w:rPr>
        <w:t>. Second, compounding a lack of analytic imagination is an absence of preparedness. Third, for both the Texas electrical grid and the emerging internet, public policy protections are either meager or completely absent</w:t>
      </w:r>
      <w:proofErr w:type="gramStart"/>
      <w:r w:rsidRPr="000B4811">
        <w:rPr>
          <w:sz w:val="16"/>
        </w:rPr>
        <w:t xml:space="preserve">.  </w:t>
      </w:r>
      <w:proofErr w:type="gramEnd"/>
    </w:p>
    <w:p w14:paraId="55BED493" w14:textId="77777777" w:rsidR="005028B0" w:rsidRPr="007A7F37" w:rsidRDefault="005028B0" w:rsidP="005028B0">
      <w:pPr>
        <w:rPr>
          <w:sz w:val="16"/>
        </w:rPr>
      </w:pPr>
      <w:r w:rsidRPr="000B4811">
        <w:rPr>
          <w:sz w:val="16"/>
        </w:rPr>
        <w:t xml:space="preserve">In planning for the resilience of its electrical grid, </w:t>
      </w:r>
      <w:r w:rsidRPr="000B4811">
        <w:rPr>
          <w:rStyle w:val="Style13ptBold"/>
        </w:rPr>
        <w:t>public officials</w:t>
      </w:r>
      <w:r w:rsidRPr="000B4811">
        <w:rPr>
          <w:sz w:val="16"/>
        </w:rPr>
        <w:t xml:space="preserve"> in Texas </w:t>
      </w:r>
      <w:r w:rsidRPr="000B4811">
        <w:rPr>
          <w:rStyle w:val="Emphasis"/>
        </w:rPr>
        <w:t>discounted</w:t>
      </w:r>
      <w:r w:rsidRPr="000B4811">
        <w:rPr>
          <w:rStyle w:val="Style13ptBold"/>
        </w:rPr>
        <w:t xml:space="preserve"> the</w:t>
      </w:r>
      <w:r w:rsidRPr="000B4811">
        <w:rPr>
          <w:sz w:val="16"/>
        </w:rPr>
        <w:t xml:space="preserve"> potentially</w:t>
      </w:r>
      <w:r w:rsidRPr="007A7F37">
        <w:rPr>
          <w:sz w:val="16"/>
        </w:rPr>
        <w:t xml:space="preserve"> </w:t>
      </w:r>
      <w:r w:rsidRPr="00C94678">
        <w:rPr>
          <w:rStyle w:val="Style13ptBold"/>
        </w:rPr>
        <w:t xml:space="preserve">devastating disruption that could occur from </w:t>
      </w:r>
      <w:r w:rsidRPr="00C94678">
        <w:rPr>
          <w:rStyle w:val="Emphasis"/>
        </w:rPr>
        <w:t>unpredictable</w:t>
      </w:r>
      <w:r w:rsidRPr="00C94678">
        <w:rPr>
          <w:rStyle w:val="Style13ptBold"/>
        </w:rPr>
        <w:t xml:space="preserve"> events</w:t>
      </w:r>
      <w:r w:rsidRPr="007A7F37">
        <w:rPr>
          <w:sz w:val="16"/>
        </w:rPr>
        <w:t xml:space="preserve">—whether related to climate change or just a once-a-century anomaly. </w:t>
      </w:r>
      <w:r w:rsidRPr="00C94678">
        <w:rPr>
          <w:rStyle w:val="Style13ptBold"/>
        </w:rPr>
        <w:t>They</w:t>
      </w:r>
      <w:r w:rsidRPr="007A7F37">
        <w:rPr>
          <w:sz w:val="16"/>
        </w:rPr>
        <w:t xml:space="preserve"> also </w:t>
      </w:r>
      <w:r w:rsidRPr="00C94678">
        <w:rPr>
          <w:rStyle w:val="Style13ptBold"/>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w:t>
      </w:r>
      <w:proofErr w:type="gramStart"/>
      <w:r w:rsidRPr="007A7F37">
        <w:rPr>
          <w:sz w:val="16"/>
        </w:rPr>
        <w:t xml:space="preserve">.  </w:t>
      </w:r>
      <w:proofErr w:type="gramEnd"/>
    </w:p>
    <w:p w14:paraId="14EDFC79" w14:textId="77777777" w:rsidR="005028B0" w:rsidRPr="007A7F37" w:rsidRDefault="005028B0" w:rsidP="005028B0">
      <w:pPr>
        <w:rPr>
          <w:sz w:val="16"/>
        </w:rPr>
      </w:pPr>
      <w:r w:rsidRPr="003E515F">
        <w:rPr>
          <w:rStyle w:val="Style13ptBold"/>
          <w:highlight w:val="cyan"/>
        </w:rPr>
        <w:t>As the U</w:t>
      </w:r>
      <w:r w:rsidRPr="007A7F37">
        <w:rPr>
          <w:sz w:val="16"/>
        </w:rPr>
        <w:t xml:space="preserve">nited </w:t>
      </w:r>
      <w:r w:rsidRPr="003E515F">
        <w:rPr>
          <w:rStyle w:val="Style13ptBold"/>
          <w:highlight w:val="cyan"/>
        </w:rPr>
        <w:t>S</w:t>
      </w:r>
      <w:r w:rsidRPr="007A7F37">
        <w:rPr>
          <w:sz w:val="16"/>
        </w:rPr>
        <w:t xml:space="preserve">tates </w:t>
      </w:r>
      <w:r w:rsidRPr="003E515F">
        <w:rPr>
          <w:rStyle w:val="Style13ptBold"/>
          <w:highlight w:val="cyan"/>
        </w:rPr>
        <w:t>builds out a</w:t>
      </w:r>
      <w:r w:rsidRPr="00C94678">
        <w:rPr>
          <w:rStyle w:val="Style13ptBold"/>
        </w:rPr>
        <w:t xml:space="preserve"> new </w:t>
      </w:r>
      <w:r w:rsidRPr="00E83D13">
        <w:rPr>
          <w:rStyle w:val="Style13ptBold"/>
        </w:rPr>
        <w:t xml:space="preserve">national </w:t>
      </w:r>
      <w:r w:rsidRPr="003E515F">
        <w:rPr>
          <w:rStyle w:val="Emphasis"/>
          <w:highlight w:val="cyan"/>
        </w:rPr>
        <w:t>5G</w:t>
      </w:r>
      <w:r w:rsidRPr="003E515F">
        <w:rPr>
          <w:rStyle w:val="Style13ptBold"/>
          <w:highlight w:val="cyan"/>
        </w:rPr>
        <w:t xml:space="preserve"> cyber-physical</w:t>
      </w:r>
      <w:r w:rsidRPr="00E83D13">
        <w:rPr>
          <w:rStyle w:val="Style13ptBold"/>
        </w:rPr>
        <w:t xml:space="preserve"> communications</w:t>
      </w:r>
      <w:r w:rsidRPr="00C94678">
        <w:rPr>
          <w:rStyle w:val="Style13ptBold"/>
        </w:rPr>
        <w:t xml:space="preserve"> </w:t>
      </w:r>
      <w:r w:rsidRPr="003E515F">
        <w:rPr>
          <w:rStyle w:val="Style13ptBold"/>
          <w:highlight w:val="cyan"/>
        </w:rPr>
        <w:t>network</w:t>
      </w:r>
      <w:r w:rsidRPr="007A7F37">
        <w:rPr>
          <w:sz w:val="16"/>
        </w:rPr>
        <w:t xml:space="preserve"> through private service providers, </w:t>
      </w:r>
      <w:r w:rsidRPr="00C94678">
        <w:rPr>
          <w:rStyle w:val="Style13ptBold"/>
        </w:rPr>
        <w:t>Americans</w:t>
      </w:r>
      <w:r w:rsidRPr="007A7F37">
        <w:rPr>
          <w:sz w:val="16"/>
        </w:rPr>
        <w:t xml:space="preserve"> similarly </w:t>
      </w:r>
      <w:r w:rsidRPr="00C94678">
        <w:rPr>
          <w:rStyle w:val="Emphasis"/>
        </w:rPr>
        <w:t>discount</w:t>
      </w:r>
      <w:r w:rsidRPr="00C94678">
        <w:rPr>
          <w:rStyle w:val="Style13ptBold"/>
        </w:rPr>
        <w:t xml:space="preserve"> the </w:t>
      </w:r>
      <w:r w:rsidRPr="00C94678">
        <w:rPr>
          <w:rStyle w:val="Emphasis"/>
        </w:rPr>
        <w:t>risks</w:t>
      </w:r>
      <w:r w:rsidRPr="007A7F37">
        <w:rPr>
          <w:sz w:val="16"/>
        </w:rPr>
        <w:t xml:space="preserve">—myriad </w:t>
      </w:r>
      <w:r w:rsidRPr="00C94678">
        <w:rPr>
          <w:rStyle w:val="Style13ptBold"/>
        </w:rPr>
        <w:t>in their diversity and severity</w:t>
      </w:r>
      <w:r w:rsidRPr="007A7F37">
        <w:rPr>
          <w:sz w:val="16"/>
        </w:rPr>
        <w:t>—</w:t>
      </w:r>
      <w:r w:rsidRPr="00C94678">
        <w:rPr>
          <w:rStyle w:val="Style13ptBold"/>
        </w:rPr>
        <w:t xml:space="preserve">that are </w:t>
      </w:r>
      <w:r w:rsidRPr="00E83D13">
        <w:rPr>
          <w:rStyle w:val="Emphasis"/>
        </w:rPr>
        <w:t>orders</w:t>
      </w:r>
      <w:r w:rsidRPr="00E83D13">
        <w:rPr>
          <w:rStyle w:val="Style13ptBold"/>
        </w:rPr>
        <w:t xml:space="preserve"> of </w:t>
      </w:r>
      <w:r w:rsidRPr="00E83D13">
        <w:rPr>
          <w:rStyle w:val="Emphasis"/>
        </w:rPr>
        <w:t>magnitude</w:t>
      </w:r>
      <w:r w:rsidRPr="007A7F37">
        <w:rPr>
          <w:sz w:val="16"/>
        </w:rPr>
        <w:t xml:space="preserve"> </w:t>
      </w:r>
      <w:r w:rsidRPr="00C94678">
        <w:rPr>
          <w:rStyle w:val="Style13ptBold"/>
        </w:rPr>
        <w:t xml:space="preserve">more </w:t>
      </w:r>
      <w:r w:rsidRPr="00C94678">
        <w:rPr>
          <w:rStyle w:val="Emphasis"/>
        </w:rPr>
        <w:t>significant</w:t>
      </w:r>
      <w:r w:rsidRPr="007A7F37">
        <w:rPr>
          <w:sz w:val="16"/>
        </w:rPr>
        <w:t xml:space="preserve"> </w:t>
      </w:r>
      <w:r w:rsidRPr="00C94678">
        <w:rPr>
          <w:rStyle w:val="Style13ptBold"/>
        </w:rPr>
        <w:t>than what Texas confronted</w:t>
      </w:r>
      <w:r w:rsidRPr="007A7F37">
        <w:rPr>
          <w:sz w:val="16"/>
        </w:rPr>
        <w:t xml:space="preserve"> recently. More physical things than people are already connected. </w:t>
      </w:r>
      <w:r w:rsidRPr="003E515F">
        <w:rPr>
          <w:rStyle w:val="Style13ptBold"/>
          <w:highlight w:val="cyan"/>
        </w:rPr>
        <w:t>The</w:t>
      </w:r>
      <w:r w:rsidRPr="007A7F37">
        <w:rPr>
          <w:sz w:val="16"/>
        </w:rPr>
        <w:t xml:space="preserve"> super empowered </w:t>
      </w:r>
      <w:r w:rsidRPr="003E515F">
        <w:rPr>
          <w:rStyle w:val="Style13ptBold"/>
          <w:highlight w:val="cyan"/>
        </w:rPr>
        <w:t>internet of tomorrow</w:t>
      </w:r>
      <w:r w:rsidRPr="007A7F37">
        <w:rPr>
          <w:sz w:val="16"/>
        </w:rPr>
        <w:t xml:space="preserve">, known among some in the field as the “internet of everything,” </w:t>
      </w:r>
      <w:r w:rsidRPr="003E515F">
        <w:rPr>
          <w:rStyle w:val="Style13ptBold"/>
          <w:highlight w:val="cyan"/>
        </w:rPr>
        <w:t>will exceed</w:t>
      </w:r>
      <w:r w:rsidRPr="00C94678">
        <w:rPr>
          <w:rStyle w:val="Style13ptBold"/>
        </w:rPr>
        <w:t xml:space="preserve"> by </w:t>
      </w:r>
      <w:r w:rsidRPr="003E515F">
        <w:rPr>
          <w:rStyle w:val="Emphasis"/>
          <w:highlight w:val="cyan"/>
        </w:rPr>
        <w:t>tens of billions</w:t>
      </w:r>
      <w:r w:rsidRPr="003E515F">
        <w:rPr>
          <w:rStyle w:val="Style13ptBold"/>
          <w:highlight w:val="cyan"/>
        </w:rPr>
        <w:t xml:space="preserve"> of devices</w:t>
      </w:r>
      <w:r w:rsidRPr="007A7F37">
        <w:rPr>
          <w:sz w:val="16"/>
        </w:rPr>
        <w:t xml:space="preserve"> the number of connections between individuals simply communicating via social media or digital screens. </w:t>
      </w:r>
    </w:p>
    <w:p w14:paraId="08FB651C" w14:textId="77777777" w:rsidR="005028B0" w:rsidRPr="007A7F37" w:rsidRDefault="005028B0" w:rsidP="005028B0">
      <w:pPr>
        <w:rPr>
          <w:sz w:val="16"/>
        </w:rPr>
      </w:pPr>
      <w:r w:rsidRPr="007A7F37">
        <w:rPr>
          <w:sz w:val="16"/>
        </w:rPr>
        <w:t xml:space="preserve">This confronts policymakers with an imminent threat: </w:t>
      </w:r>
      <w:r w:rsidRPr="003E515F">
        <w:rPr>
          <w:rStyle w:val="Style13ptBold"/>
          <w:highlight w:val="cyan"/>
        </w:rPr>
        <w:t>A cyber outage is</w:t>
      </w:r>
      <w:r w:rsidRPr="00C94678">
        <w:rPr>
          <w:rStyle w:val="Style13ptBold"/>
        </w:rPr>
        <w:t xml:space="preserve"> </w:t>
      </w:r>
      <w:r w:rsidRPr="00C94678">
        <w:rPr>
          <w:rStyle w:val="Emphasis"/>
        </w:rPr>
        <w:t>no longer</w:t>
      </w:r>
      <w:r w:rsidRPr="007A7F37">
        <w:rPr>
          <w:sz w:val="16"/>
        </w:rPr>
        <w:t xml:space="preserve"> </w:t>
      </w:r>
      <w:r w:rsidRPr="003E515F">
        <w:rPr>
          <w:rStyle w:val="Style13ptBold"/>
          <w:highlight w:val="cyan"/>
        </w:rPr>
        <w:t>about</w:t>
      </w:r>
      <w:r w:rsidRPr="00C94678">
        <w:rPr>
          <w:rStyle w:val="Style13ptBold"/>
        </w:rPr>
        <w:t xml:space="preserve"> losing digital communications but</w:t>
      </w:r>
      <w:r w:rsidRPr="007A7F37">
        <w:rPr>
          <w:sz w:val="16"/>
        </w:rPr>
        <w:t xml:space="preserve"> about </w:t>
      </w:r>
      <w:r w:rsidRPr="003E515F">
        <w:rPr>
          <w:rStyle w:val="Style13ptBold"/>
          <w:highlight w:val="cyan"/>
        </w:rPr>
        <w:t xml:space="preserve">losing basic </w:t>
      </w:r>
      <w:r w:rsidRPr="003E515F">
        <w:rPr>
          <w:rStyle w:val="Emphasis"/>
          <w:highlight w:val="cyan"/>
        </w:rPr>
        <w:t>societal functioning</w:t>
      </w:r>
      <w:r w:rsidRPr="003E515F">
        <w:rPr>
          <w:rStyle w:val="Style13ptBold"/>
          <w:highlight w:val="cyan"/>
        </w:rPr>
        <w:t xml:space="preserve"> and</w:t>
      </w:r>
      <w:r w:rsidRPr="00C94678">
        <w:rPr>
          <w:rStyle w:val="Style13ptBold"/>
        </w:rPr>
        <w:t xml:space="preserve"> even </w:t>
      </w:r>
      <w:r w:rsidRPr="003E515F">
        <w:rPr>
          <w:rStyle w:val="Emphasis"/>
          <w:highlight w:val="cyan"/>
        </w:rPr>
        <w:t>human life</w:t>
      </w:r>
      <w:r w:rsidRPr="007A7F37">
        <w:rPr>
          <w:sz w:val="16"/>
        </w:rPr>
        <w:t xml:space="preserve">. </w:t>
      </w:r>
      <w:r w:rsidRPr="00C94678">
        <w:rPr>
          <w:rStyle w:val="Style13ptBold"/>
        </w:rPr>
        <w:t>The failure of imagination is to think of</w:t>
      </w:r>
      <w:r w:rsidRPr="007A7F37">
        <w:rPr>
          <w:sz w:val="16"/>
        </w:rPr>
        <w:t xml:space="preserve"> the </w:t>
      </w:r>
      <w:r w:rsidRPr="00C94678">
        <w:rPr>
          <w:rStyle w:val="Style13ptBold"/>
        </w:rPr>
        <w:t>SolarWinds</w:t>
      </w:r>
      <w:r w:rsidRPr="007A7F37">
        <w:rPr>
          <w:sz w:val="16"/>
        </w:rPr>
        <w:t xml:space="preserve"> attack on U.S. federal agencies and tech companies </w:t>
      </w:r>
      <w:r w:rsidRPr="00C94678">
        <w:rPr>
          <w:rStyle w:val="Style13ptBold"/>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3E515F">
        <w:rPr>
          <w:rStyle w:val="Style13ptBold"/>
          <w:highlight w:val="cyan"/>
        </w:rPr>
        <w:t>emergence of</w:t>
      </w:r>
      <w:r w:rsidRPr="00C94678">
        <w:rPr>
          <w:rStyle w:val="Style13ptBold"/>
        </w:rPr>
        <w:t xml:space="preserve"> internet-</w:t>
      </w:r>
      <w:r w:rsidRPr="003E515F">
        <w:rPr>
          <w:rStyle w:val="Style13ptBold"/>
          <w:highlight w:val="cyan"/>
        </w:rPr>
        <w:t>connected</w:t>
      </w:r>
      <w:r w:rsidRPr="007A7F37">
        <w:rPr>
          <w:sz w:val="16"/>
        </w:rPr>
        <w:t xml:space="preserve"> cardiac </w:t>
      </w:r>
      <w:r w:rsidRPr="003E515F">
        <w:rPr>
          <w:rStyle w:val="Style13ptBold"/>
          <w:highlight w:val="cyan"/>
        </w:rPr>
        <w:t>devices</w:t>
      </w:r>
      <w:r w:rsidRPr="007A7F37">
        <w:rPr>
          <w:sz w:val="16"/>
        </w:rPr>
        <w:t xml:space="preserve">, digitally dependent cars, and internet-connected agriculture systems </w:t>
      </w:r>
      <w:r w:rsidRPr="003E515F">
        <w:rPr>
          <w:rStyle w:val="Style13ptBold"/>
          <w:highlight w:val="cyan"/>
        </w:rPr>
        <w:t>portend</w:t>
      </w:r>
      <w:r w:rsidRPr="00C94678">
        <w:rPr>
          <w:rStyle w:val="Style13ptBold"/>
        </w:rPr>
        <w:t xml:space="preserve"> the </w:t>
      </w:r>
      <w:r w:rsidRPr="003E515F">
        <w:rPr>
          <w:rStyle w:val="Style13ptBold"/>
          <w:highlight w:val="cyan"/>
        </w:rPr>
        <w:t xml:space="preserve">stakes of a cyberattack to </w:t>
      </w:r>
      <w:r w:rsidRPr="003E515F">
        <w:rPr>
          <w:rStyle w:val="Emphasis"/>
          <w:highlight w:val="cyan"/>
        </w:rPr>
        <w:t>health care</w:t>
      </w:r>
      <w:r w:rsidRPr="003E515F">
        <w:rPr>
          <w:sz w:val="16"/>
          <w:highlight w:val="cyan"/>
        </w:rPr>
        <w:t xml:space="preserve">, </w:t>
      </w:r>
      <w:r w:rsidRPr="003E515F">
        <w:rPr>
          <w:rStyle w:val="Style13ptBold"/>
          <w:highlight w:val="cyan"/>
        </w:rPr>
        <w:t xml:space="preserve">economic and </w:t>
      </w:r>
      <w:r w:rsidRPr="003E515F">
        <w:rPr>
          <w:rStyle w:val="Emphasis"/>
          <w:highlight w:val="cyan"/>
        </w:rPr>
        <w:t>social functioning</w:t>
      </w:r>
      <w:r w:rsidRPr="003E515F">
        <w:rPr>
          <w:sz w:val="16"/>
          <w:highlight w:val="cyan"/>
        </w:rPr>
        <w:t xml:space="preserve">, </w:t>
      </w:r>
      <w:r w:rsidRPr="003E515F">
        <w:rPr>
          <w:rStyle w:val="Style13ptBold"/>
          <w:highlight w:val="cyan"/>
        </w:rPr>
        <w:t xml:space="preserve">and </w:t>
      </w:r>
      <w:r w:rsidRPr="003E515F">
        <w:rPr>
          <w:rStyle w:val="Emphasis"/>
          <w:highlight w:val="cyan"/>
        </w:rPr>
        <w:t>food security</w:t>
      </w:r>
      <w:proofErr w:type="gramStart"/>
      <w:r w:rsidRPr="003E515F">
        <w:rPr>
          <w:rStyle w:val="Emphasis"/>
          <w:highlight w:val="cyan"/>
        </w:rPr>
        <w:t>.</w:t>
      </w:r>
      <w:r w:rsidRPr="007A7F37">
        <w:rPr>
          <w:sz w:val="16"/>
        </w:rPr>
        <w:t xml:space="preserve">  </w:t>
      </w:r>
      <w:proofErr w:type="gramEnd"/>
    </w:p>
    <w:p w14:paraId="2F628AA9" w14:textId="77777777" w:rsidR="005028B0" w:rsidRPr="007A7F37" w:rsidRDefault="005028B0" w:rsidP="005028B0">
      <w:pPr>
        <w:rPr>
          <w:sz w:val="16"/>
        </w:rPr>
      </w:pPr>
      <w:r w:rsidRPr="007A7F37">
        <w:rPr>
          <w:sz w:val="16"/>
        </w:rPr>
        <w:t xml:space="preserve">The United States should be prepared for, and certainly not be caught by surprise by, such cyberattacks. Yet, </w:t>
      </w:r>
      <w:r w:rsidRPr="00C94678">
        <w:rPr>
          <w:rStyle w:val="Style13ptBold"/>
        </w:rPr>
        <w:t>the internet</w:t>
      </w:r>
      <w:r w:rsidRPr="007A7F37">
        <w:rPr>
          <w:sz w:val="16"/>
        </w:rPr>
        <w:t xml:space="preserve"> of everything </w:t>
      </w:r>
      <w:r w:rsidRPr="00C94678">
        <w:rPr>
          <w:rStyle w:val="Style13ptBold"/>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3E515F">
        <w:rPr>
          <w:rStyle w:val="Style13ptBold"/>
          <w:highlight w:val="cyan"/>
        </w:rPr>
        <w:t>Industrial</w:t>
      </w:r>
      <w:r w:rsidRPr="00C94678">
        <w:rPr>
          <w:rStyle w:val="Style13ptBold"/>
        </w:rPr>
        <w:t xml:space="preserve"> cyber-physical </w:t>
      </w:r>
      <w:r w:rsidRPr="003E515F">
        <w:rPr>
          <w:rStyle w:val="Emphasis"/>
          <w:highlight w:val="cyan"/>
        </w:rPr>
        <w:t>systems</w:t>
      </w:r>
      <w:r w:rsidRPr="003E515F">
        <w:rPr>
          <w:rStyle w:val="Style13ptBold"/>
          <w:highlight w:val="cyan"/>
        </w:rPr>
        <w:t xml:space="preserve"> are based on </w:t>
      </w:r>
      <w:r w:rsidRPr="003E515F">
        <w:rPr>
          <w:rStyle w:val="Emphasis"/>
          <w:sz w:val="26"/>
          <w:szCs w:val="26"/>
          <w:highlight w:val="cyan"/>
        </w:rPr>
        <w:t>technical standards</w:t>
      </w:r>
      <w:r w:rsidRPr="003E515F">
        <w:rPr>
          <w:rStyle w:val="Style13ptBold"/>
          <w:highlight w:val="cyan"/>
        </w:rPr>
        <w:t xml:space="preserve"> that have not been</w:t>
      </w:r>
      <w:r w:rsidRPr="00C94678">
        <w:rPr>
          <w:rStyle w:val="Style13ptBold"/>
        </w:rPr>
        <w:t xml:space="preserve"> collaboratively </w:t>
      </w:r>
      <w:r w:rsidRPr="003E515F">
        <w:rPr>
          <w:rStyle w:val="Style13ptBold"/>
          <w:highlight w:val="cyan"/>
        </w:rPr>
        <w:t xml:space="preserve">vetted for </w:t>
      </w:r>
      <w:r w:rsidRPr="003E515F">
        <w:rPr>
          <w:rStyle w:val="Emphasis"/>
          <w:highlight w:val="cyan"/>
        </w:rPr>
        <w:t>security</w:t>
      </w:r>
      <w:r w:rsidRPr="003E515F">
        <w:rPr>
          <w:rStyle w:val="Style13ptBold"/>
          <w:highlight w:val="cyan"/>
        </w:rPr>
        <w:t xml:space="preserve"> and </w:t>
      </w:r>
      <w:r w:rsidRPr="003E515F">
        <w:rPr>
          <w:rStyle w:val="Emphasis"/>
          <w:highlight w:val="cyan"/>
        </w:rPr>
        <w:t>interoperability</w:t>
      </w:r>
      <w:r w:rsidRPr="007A7F37">
        <w:rPr>
          <w:sz w:val="16"/>
        </w:rPr>
        <w:t xml:space="preserve">. One of the most infamous cyberattacks—the so-called </w:t>
      </w:r>
      <w:proofErr w:type="spellStart"/>
      <w:r w:rsidRPr="007A7F37">
        <w:rPr>
          <w:sz w:val="16"/>
        </w:rPr>
        <w:t>Mirai</w:t>
      </w:r>
      <w:proofErr w:type="spellEnd"/>
      <w:r w:rsidRPr="007A7F37">
        <w:rPr>
          <w:sz w:val="16"/>
        </w:rPr>
        <w:t xml:space="preserve"> botnet that took down major media sites and corporations—hijacked these insecure objects in homes to carry out the assault. The United States is not yet prepared</w:t>
      </w:r>
      <w:proofErr w:type="gramStart"/>
      <w:r w:rsidRPr="007A7F37">
        <w:rPr>
          <w:sz w:val="16"/>
        </w:rPr>
        <w:t xml:space="preserve">.  </w:t>
      </w:r>
      <w:proofErr w:type="gramEnd"/>
    </w:p>
    <w:p w14:paraId="726E44AA" w14:textId="77777777" w:rsidR="005028B0" w:rsidRPr="007A7F37" w:rsidRDefault="005028B0" w:rsidP="005028B0">
      <w:pPr>
        <w:rPr>
          <w:sz w:val="16"/>
          <w:szCs w:val="16"/>
        </w:rPr>
      </w:pPr>
      <w:r w:rsidRPr="007A7F37">
        <w:rPr>
          <w:sz w:val="16"/>
          <w:szCs w:val="16"/>
        </w:rPr>
        <w:t xml:space="preserve">Finally, in the race to conceive and deploy effective public policy responses, the U.S. government </w:t>
      </w:r>
      <w:proofErr w:type="gramStart"/>
      <w:r w:rsidRPr="007A7F37">
        <w:rPr>
          <w:sz w:val="16"/>
          <w:szCs w:val="16"/>
        </w:rPr>
        <w:t>as a whole is</w:t>
      </w:r>
      <w:proofErr w:type="gramEnd"/>
      <w:r w:rsidRPr="007A7F37">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7A7F37">
        <w:rPr>
          <w:sz w:val="16"/>
          <w:szCs w:val="16"/>
        </w:rPr>
        <w:t>manipulation</w:t>
      </w:r>
      <w:proofErr w:type="gramEnd"/>
      <w:r w:rsidRPr="007A7F37">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w:t>
      </w:r>
      <w:proofErr w:type="gramStart"/>
      <w:r w:rsidRPr="007A7F37">
        <w:rPr>
          <w:sz w:val="16"/>
          <w:szCs w:val="16"/>
        </w:rPr>
        <w:t xml:space="preserve">D.  </w:t>
      </w:r>
      <w:proofErr w:type="gramEnd"/>
    </w:p>
    <w:p w14:paraId="0B4D34B5" w14:textId="77777777" w:rsidR="005028B0" w:rsidRPr="007A7F37" w:rsidRDefault="005028B0" w:rsidP="005028B0">
      <w:pPr>
        <w:rPr>
          <w:sz w:val="16"/>
        </w:rPr>
      </w:pPr>
      <w:r w:rsidRPr="007A7F37">
        <w:rPr>
          <w:sz w:val="16"/>
        </w:rPr>
        <w:t xml:space="preserve">This failure of imagination, preparedness and policy protection must not be America’s cyber future; </w:t>
      </w:r>
      <w:r w:rsidRPr="003E515F">
        <w:rPr>
          <w:rStyle w:val="Style13ptBold"/>
          <w:highlight w:val="cyan"/>
        </w:rPr>
        <w:t>the stakes are</w:t>
      </w:r>
      <w:r w:rsidRPr="00C94678">
        <w:rPr>
          <w:rStyle w:val="Style13ptBold"/>
        </w:rPr>
        <w:t xml:space="preserve"> far </w:t>
      </w:r>
      <w:r w:rsidRPr="003E515F">
        <w:rPr>
          <w:rStyle w:val="Emphasis"/>
          <w:highlight w:val="cyan"/>
        </w:rPr>
        <w:t xml:space="preserve">too </w:t>
      </w:r>
      <w:proofErr w:type="gramStart"/>
      <w:r w:rsidRPr="003E515F">
        <w:rPr>
          <w:rStyle w:val="Emphasis"/>
          <w:highlight w:val="cyan"/>
        </w:rPr>
        <w:t>high</w:t>
      </w:r>
      <w:proofErr w:type="gramEnd"/>
      <w:r w:rsidRPr="00C94678">
        <w:rPr>
          <w:rStyle w:val="Style13ptBold"/>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13ptBold"/>
        </w:rPr>
        <w:t>As digital sensors</w:t>
      </w:r>
      <w:r w:rsidRPr="007A7F37">
        <w:rPr>
          <w:sz w:val="16"/>
        </w:rPr>
        <w:t xml:space="preserve"> and cyber control systems </w:t>
      </w:r>
      <w:r w:rsidRPr="00C94678">
        <w:rPr>
          <w:rStyle w:val="Style13ptBold"/>
        </w:rPr>
        <w:t>become further embedded</w:t>
      </w:r>
      <w:r w:rsidRPr="007A7F37">
        <w:rPr>
          <w:sz w:val="16"/>
        </w:rPr>
        <w:t xml:space="preserve"> in physical infrastructure like energy systems, agriculture and transportation, </w:t>
      </w:r>
      <w:r w:rsidRPr="00C94678">
        <w:rPr>
          <w:rStyle w:val="Style13ptBold"/>
        </w:rPr>
        <w:t xml:space="preserve">there is no longer a separation between security of the </w:t>
      </w:r>
      <w:r w:rsidRPr="00C94678">
        <w:rPr>
          <w:rStyle w:val="Emphasis"/>
        </w:rPr>
        <w:t>“real” world</w:t>
      </w:r>
      <w:r w:rsidRPr="007A7F37">
        <w:rPr>
          <w:sz w:val="16"/>
        </w:rPr>
        <w:t xml:space="preserve"> </w:t>
      </w:r>
      <w:r w:rsidRPr="00C94678">
        <w:rPr>
          <w:rStyle w:val="Style13ptBold"/>
        </w:rPr>
        <w:t xml:space="preserve">and security of the </w:t>
      </w:r>
      <w:r w:rsidRPr="00C94678">
        <w:rPr>
          <w:rStyle w:val="Emphasis"/>
        </w:rPr>
        <w:t>online world</w:t>
      </w:r>
      <w:r w:rsidRPr="007A7F37">
        <w:rPr>
          <w:sz w:val="16"/>
        </w:rPr>
        <w:t xml:space="preserve">. </w:t>
      </w:r>
      <w:r w:rsidRPr="00C94678">
        <w:rPr>
          <w:rStyle w:val="Style13ptBold"/>
        </w:rPr>
        <w:t xml:space="preserve">They are </w:t>
      </w:r>
      <w:r w:rsidRPr="00C94678">
        <w:rPr>
          <w:rStyle w:val="Emphasis"/>
        </w:rPr>
        <w:t>entangled</w:t>
      </w:r>
      <w:r w:rsidRPr="00C94678">
        <w:rPr>
          <w:rStyle w:val="Style13ptBold"/>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2BEBBC7A" w14:textId="77777777" w:rsidR="005028B0" w:rsidRDefault="005028B0" w:rsidP="005028B0">
      <w:pPr>
        <w:rPr>
          <w:rStyle w:val="Style13ptBold"/>
        </w:rPr>
      </w:pPr>
      <w:r w:rsidRPr="007A7F37">
        <w:rPr>
          <w:sz w:val="16"/>
        </w:rPr>
        <w:t xml:space="preserve">If the energy grid cannot weather a winter storm, how can it be expected to withstand a major cyberattack? What other </w:t>
      </w:r>
      <w:r w:rsidRPr="00C94678">
        <w:rPr>
          <w:rStyle w:val="Style13ptBold"/>
        </w:rPr>
        <w:t>vital forms of national infrastructure</w:t>
      </w:r>
      <w:r w:rsidRPr="007A7F37">
        <w:rPr>
          <w:sz w:val="16"/>
        </w:rPr>
        <w:t xml:space="preserve">—ranging from water, bridges, </w:t>
      </w:r>
      <w:proofErr w:type="gramStart"/>
      <w:r w:rsidRPr="007A7F37">
        <w:rPr>
          <w:sz w:val="16"/>
        </w:rPr>
        <w:t>highways</w:t>
      </w:r>
      <w:proofErr w:type="gramEnd"/>
      <w:r w:rsidRPr="007A7F37">
        <w:rPr>
          <w:sz w:val="16"/>
        </w:rPr>
        <w:t xml:space="preserve"> and roads, and ultimately our day-to-day financial system—</w:t>
      </w:r>
      <w:r w:rsidRPr="00C94678">
        <w:rPr>
          <w:rStyle w:val="Style13ptBold"/>
        </w:rPr>
        <w:t xml:space="preserve">are </w:t>
      </w:r>
      <w:r w:rsidRPr="00C94678">
        <w:rPr>
          <w:rStyle w:val="Emphasis"/>
        </w:rPr>
        <w:t>comparably</w:t>
      </w:r>
      <w:r w:rsidRPr="00C94678">
        <w:rPr>
          <w:rStyle w:val="Style13ptBold"/>
        </w:rPr>
        <w:t xml:space="preserve"> at </w:t>
      </w:r>
      <w:r w:rsidRPr="00C94678">
        <w:rPr>
          <w:rStyle w:val="Emphasis"/>
        </w:rPr>
        <w:t>risk</w:t>
      </w:r>
      <w:r w:rsidRPr="007A7F37">
        <w:rPr>
          <w:sz w:val="16"/>
        </w:rPr>
        <w:t xml:space="preserve">? As Texas dramatizes, </w:t>
      </w:r>
      <w:r w:rsidRPr="003E515F">
        <w:rPr>
          <w:rStyle w:val="Style13ptBold"/>
          <w:highlight w:val="cyan"/>
        </w:rPr>
        <w:t>it is neither</w:t>
      </w:r>
      <w:r w:rsidRPr="00C94678">
        <w:rPr>
          <w:rStyle w:val="Style13ptBold"/>
        </w:rPr>
        <w:t xml:space="preserve"> </w:t>
      </w:r>
      <w:r w:rsidRPr="00C94678">
        <w:rPr>
          <w:rStyle w:val="Emphasis"/>
        </w:rPr>
        <w:t>hyperbolic</w:t>
      </w:r>
      <w:r w:rsidRPr="00C94678">
        <w:rPr>
          <w:rStyle w:val="Style13ptBold"/>
        </w:rPr>
        <w:t xml:space="preserve"> nor </w:t>
      </w:r>
      <w:r w:rsidRPr="003E515F">
        <w:rPr>
          <w:rStyle w:val="Emphasis"/>
          <w:highlight w:val="cyan"/>
        </w:rPr>
        <w:t>exaggerated</w:t>
      </w:r>
      <w:r w:rsidRPr="003E515F">
        <w:rPr>
          <w:sz w:val="16"/>
          <w:highlight w:val="cyan"/>
        </w:rPr>
        <w:t xml:space="preserve"> </w:t>
      </w:r>
      <w:r w:rsidRPr="003E515F">
        <w:rPr>
          <w:rStyle w:val="Style13ptBold"/>
          <w:highlight w:val="cyan"/>
        </w:rPr>
        <w:t>to assert</w:t>
      </w:r>
      <w:r w:rsidRPr="00C94678">
        <w:rPr>
          <w:rStyle w:val="Style13ptBold"/>
        </w:rPr>
        <w:t xml:space="preserve"> that </w:t>
      </w:r>
      <w:r w:rsidRPr="003E515F">
        <w:rPr>
          <w:rStyle w:val="Emphasis"/>
          <w:sz w:val="26"/>
          <w:szCs w:val="26"/>
          <w:highlight w:val="cyan"/>
        </w:rPr>
        <w:t>our survival</w:t>
      </w:r>
      <w:r w:rsidRPr="003E515F">
        <w:rPr>
          <w:sz w:val="16"/>
          <w:highlight w:val="cyan"/>
        </w:rPr>
        <w:t xml:space="preserve"> </w:t>
      </w:r>
      <w:r w:rsidRPr="003E515F">
        <w:rPr>
          <w:rStyle w:val="Style13ptBold"/>
          <w:highlight w:val="cyan"/>
        </w:rPr>
        <w:t>could</w:t>
      </w:r>
      <w:r w:rsidRPr="00C94678">
        <w:rPr>
          <w:rStyle w:val="Style13ptBold"/>
        </w:rPr>
        <w:t xml:space="preserve"> now </w:t>
      </w:r>
      <w:r w:rsidRPr="003E515F">
        <w:rPr>
          <w:rStyle w:val="Style13ptBold"/>
          <w:highlight w:val="cyan"/>
        </w:rPr>
        <w:t xml:space="preserve">depend on </w:t>
      </w:r>
      <w:r w:rsidRPr="003E515F">
        <w:rPr>
          <w:rStyle w:val="Emphasis"/>
          <w:highlight w:val="cyan"/>
        </w:rPr>
        <w:t>securing</w:t>
      </w:r>
      <w:r w:rsidRPr="003E515F">
        <w:rPr>
          <w:rStyle w:val="Style13ptBold"/>
          <w:highlight w:val="cyan"/>
        </w:rPr>
        <w:t xml:space="preserve"> the</w:t>
      </w:r>
      <w:r w:rsidRPr="00C94678">
        <w:rPr>
          <w:rStyle w:val="Style13ptBold"/>
        </w:rPr>
        <w:t xml:space="preserve"> inevitable</w:t>
      </w:r>
      <w:r w:rsidRPr="007A7F37">
        <w:rPr>
          <w:sz w:val="16"/>
        </w:rPr>
        <w:t xml:space="preserve"> </w:t>
      </w:r>
      <w:r w:rsidRPr="003E515F">
        <w:rPr>
          <w:rStyle w:val="Emphasis"/>
          <w:highlight w:val="cyan"/>
        </w:rPr>
        <w:t>cyber-physical future</w:t>
      </w:r>
      <w:r w:rsidRPr="007A7F37">
        <w:rPr>
          <w:sz w:val="16"/>
        </w:rPr>
        <w:t xml:space="preserve"> </w:t>
      </w:r>
      <w:r w:rsidRPr="00C94678">
        <w:rPr>
          <w:rStyle w:val="Style13ptBold"/>
        </w:rPr>
        <w:t xml:space="preserve">that is accelerating with </w:t>
      </w:r>
      <w:r w:rsidRPr="00C94678">
        <w:rPr>
          <w:rStyle w:val="Emphasis"/>
        </w:rPr>
        <w:t>stunning rapidity</w:t>
      </w:r>
      <w:r w:rsidRPr="00C94678">
        <w:rPr>
          <w:rStyle w:val="Style13ptBold"/>
        </w:rPr>
        <w:t>.</w:t>
      </w:r>
    </w:p>
    <w:p w14:paraId="0DAA5B0E" w14:textId="77777777" w:rsidR="005028B0" w:rsidRDefault="005028B0" w:rsidP="005028B0">
      <w:pPr>
        <w:rPr>
          <w:rStyle w:val="Style13ptBold"/>
        </w:rPr>
      </w:pPr>
    </w:p>
    <w:p w14:paraId="5B73ED8B" w14:textId="77777777" w:rsidR="005028B0" w:rsidRDefault="005028B0" w:rsidP="005028B0">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096CD5F3" w14:textId="77777777" w:rsidR="005028B0" w:rsidRPr="00E83D13" w:rsidRDefault="005028B0" w:rsidP="005028B0">
      <w:proofErr w:type="spellStart"/>
      <w:r w:rsidRPr="00E83D13">
        <w:rPr>
          <w:rStyle w:val="Emphasis1"/>
        </w:rPr>
        <w:t>Wintch</w:t>
      </w:r>
      <w:proofErr w:type="spellEnd"/>
      <w:r w:rsidRPr="00E83D13">
        <w:rPr>
          <w:rStyle w:val="Emphasis1"/>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F5886B2" w14:textId="77777777" w:rsidR="005028B0" w:rsidRPr="007A7F37" w:rsidRDefault="005028B0" w:rsidP="005028B0">
      <w:pPr>
        <w:rPr>
          <w:sz w:val="16"/>
        </w:rPr>
      </w:pPr>
      <w:r w:rsidRPr="007A7F37">
        <w:rPr>
          <w:sz w:val="16"/>
        </w:rPr>
        <w:t xml:space="preserve">Among critical infrastructure sectors in the U.S., </w:t>
      </w:r>
      <w:r w:rsidRPr="00E83D13">
        <w:rPr>
          <w:rStyle w:val="Style13ptBold"/>
        </w:rPr>
        <w:t>energy</w:t>
      </w:r>
      <w:r w:rsidRPr="007A7F37">
        <w:rPr>
          <w:sz w:val="16"/>
        </w:rPr>
        <w:t xml:space="preserve"> is perhaps the most crucial of the 16 sectors defined by the Department of Homeland Security. This sector </w:t>
      </w:r>
      <w:r w:rsidRPr="00E83D13">
        <w:rPr>
          <w:rStyle w:val="Style13ptBold"/>
        </w:rPr>
        <w:t xml:space="preserve">is </w:t>
      </w:r>
      <w:r w:rsidRPr="00E83D13">
        <w:rPr>
          <w:rStyle w:val="Emphasis"/>
        </w:rPr>
        <w:t>so vital</w:t>
      </w:r>
      <w:r w:rsidRPr="007A7F37">
        <w:rPr>
          <w:sz w:val="16"/>
        </w:rPr>
        <w:t xml:space="preserve"> </w:t>
      </w:r>
      <w:r w:rsidRPr="00E83D13">
        <w:rPr>
          <w:rStyle w:val="Style13ptBold"/>
        </w:rPr>
        <w:t>because it provides the energy</w:t>
      </w:r>
      <w:r w:rsidRPr="007A7F37">
        <w:rPr>
          <w:sz w:val="16"/>
        </w:rPr>
        <w:t xml:space="preserve"> necessary </w:t>
      </w:r>
      <w:r w:rsidRPr="00E83D13">
        <w:rPr>
          <w:rStyle w:val="Style13ptBold"/>
        </w:rPr>
        <w:t xml:space="preserve">to run </w:t>
      </w:r>
      <w:r w:rsidRPr="00E83D13">
        <w:rPr>
          <w:rStyle w:val="Emphasis"/>
        </w:rPr>
        <w:t>every other</w:t>
      </w:r>
      <w:r w:rsidRPr="00E83D13">
        <w:rPr>
          <w:rStyle w:val="Style13ptBold"/>
        </w:rPr>
        <w:t xml:space="preserve"> critical infrastructure sector</w:t>
      </w:r>
      <w:r w:rsidRPr="007A7F37">
        <w:rPr>
          <w:sz w:val="16"/>
        </w:rPr>
        <w:t xml:space="preserve">. However, </w:t>
      </w:r>
      <w:r w:rsidRPr="003E515F">
        <w:rPr>
          <w:rStyle w:val="Style13ptBold"/>
          <w:highlight w:val="cyan"/>
        </w:rPr>
        <w:t>the</w:t>
      </w:r>
      <w:r w:rsidRPr="007A7F37">
        <w:rPr>
          <w:sz w:val="16"/>
        </w:rPr>
        <w:t xml:space="preserve"> U.S. </w:t>
      </w:r>
      <w:r w:rsidRPr="00E83D13">
        <w:rPr>
          <w:rStyle w:val="Style13ptBold"/>
        </w:rPr>
        <w:t xml:space="preserve">power </w:t>
      </w:r>
      <w:r w:rsidRPr="003E515F">
        <w:rPr>
          <w:rStyle w:val="Style13ptBold"/>
          <w:highlight w:val="cyan"/>
        </w:rPr>
        <w:t>grid</w:t>
      </w:r>
      <w:r w:rsidRPr="007A7F37">
        <w:rPr>
          <w:sz w:val="16"/>
        </w:rPr>
        <w:t xml:space="preserve">, the backbone of the energy sector, is built upon an aging skeleton that </w:t>
      </w:r>
      <w:r w:rsidRPr="003E515F">
        <w:rPr>
          <w:rStyle w:val="Style13ptBold"/>
          <w:highlight w:val="cyan"/>
        </w:rPr>
        <w:t>is</w:t>
      </w:r>
      <w:r w:rsidRPr="00E83D13">
        <w:rPr>
          <w:rStyle w:val="Style13ptBold"/>
        </w:rPr>
        <w:t xml:space="preserve"> becoming </w:t>
      </w:r>
      <w:r w:rsidRPr="003E515F">
        <w:rPr>
          <w:rStyle w:val="Style13ptBold"/>
          <w:highlight w:val="cyan"/>
        </w:rPr>
        <w:t xml:space="preserve">increasingly </w:t>
      </w:r>
      <w:r w:rsidRPr="003E515F">
        <w:rPr>
          <w:rStyle w:val="Emphasis"/>
          <w:highlight w:val="cyan"/>
        </w:rPr>
        <w:t>vulnerable</w:t>
      </w:r>
      <w:r w:rsidRPr="007A7F37">
        <w:rPr>
          <w:sz w:val="16"/>
        </w:rPr>
        <w:t xml:space="preserve"> every day. Whether </w:t>
      </w:r>
      <w:r w:rsidRPr="003E515F">
        <w:rPr>
          <w:rStyle w:val="Style13ptBold"/>
          <w:highlight w:val="cyan"/>
        </w:rPr>
        <w:t>from terrorists or nation-states</w:t>
      </w:r>
      <w:r w:rsidRPr="000B4811">
        <w:rPr>
          <w:rStyle w:val="Style13ptBold"/>
        </w:rPr>
        <w:t xml:space="preserve"> like Russia and China</w:t>
      </w:r>
      <w:r w:rsidRPr="007A7F37">
        <w:rPr>
          <w:sz w:val="16"/>
        </w:rPr>
        <w:t xml:space="preserve">, </w:t>
      </w:r>
      <w:r w:rsidRPr="00E83D13">
        <w:rPr>
          <w:rStyle w:val="Style13ptBold"/>
        </w:rPr>
        <w:t xml:space="preserve">the power grid is susceptible </w:t>
      </w:r>
      <w:r w:rsidRPr="003E515F">
        <w:rPr>
          <w:rStyle w:val="Style13ptBold"/>
          <w:highlight w:val="cyan"/>
        </w:rPr>
        <w:t>to</w:t>
      </w:r>
      <w:r w:rsidRPr="007A7F37">
        <w:rPr>
          <w:sz w:val="16"/>
        </w:rPr>
        <w:t xml:space="preserve"> not just physical attacks, but also to </w:t>
      </w:r>
      <w:r w:rsidRPr="003E515F">
        <w:rPr>
          <w:rStyle w:val="Emphasis"/>
          <w:highlight w:val="cyan"/>
        </w:rPr>
        <w:t>cyber</w:t>
      </w:r>
      <w:r w:rsidRPr="003E515F">
        <w:rPr>
          <w:rStyle w:val="Style13ptBold"/>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72343613" w14:textId="77777777" w:rsidR="005028B0" w:rsidRPr="007A7F37" w:rsidRDefault="005028B0" w:rsidP="005028B0">
      <w:pPr>
        <w:rPr>
          <w:sz w:val="16"/>
        </w:rPr>
      </w:pPr>
      <w:r w:rsidRPr="007A7F37">
        <w:rPr>
          <w:sz w:val="16"/>
        </w:rPr>
        <w:t xml:space="preserve">Since Sept. 11, 2001, terrorism on U.S. soil has been at the forefront of American consciousness. </w:t>
      </w:r>
      <w:r w:rsidRPr="003E515F">
        <w:rPr>
          <w:rStyle w:val="Style13ptBold"/>
          <w:highlight w:val="cyan"/>
        </w:rPr>
        <w:t xml:space="preserve">Critical infrastructure provides an </w:t>
      </w:r>
      <w:r w:rsidRPr="003E515F">
        <w:rPr>
          <w:rStyle w:val="Emphasis"/>
          <w:highlight w:val="cyan"/>
        </w:rPr>
        <w:t>appealing</w:t>
      </w:r>
      <w:r w:rsidRPr="003E515F">
        <w:rPr>
          <w:rStyle w:val="Style13ptBold"/>
          <w:highlight w:val="cyan"/>
        </w:rPr>
        <w:t xml:space="preserve"> target</w:t>
      </w:r>
      <w:r w:rsidRPr="003E515F">
        <w:rPr>
          <w:sz w:val="16"/>
          <w:highlight w:val="cyan"/>
        </w:rPr>
        <w:t xml:space="preserve"> </w:t>
      </w:r>
      <w:r w:rsidRPr="003E515F">
        <w:rPr>
          <w:rStyle w:val="Style13ptBold"/>
          <w:highlight w:val="cyan"/>
        </w:rPr>
        <w:t>because of the</w:t>
      </w:r>
      <w:r w:rsidRPr="007A7F37">
        <w:rPr>
          <w:sz w:val="16"/>
        </w:rPr>
        <w:t xml:space="preserve"> disproportionally </w:t>
      </w:r>
      <w:r w:rsidRPr="00E83D13">
        <w:rPr>
          <w:rStyle w:val="Emphasis"/>
        </w:rPr>
        <w:t xml:space="preserve">large </w:t>
      </w:r>
      <w:r w:rsidRPr="003E515F">
        <w:rPr>
          <w:rStyle w:val="Emphasis"/>
          <w:highlight w:val="cyan"/>
        </w:rPr>
        <w:t>impact</w:t>
      </w:r>
      <w:r w:rsidRPr="00E83D13">
        <w:rPr>
          <w:rStyle w:val="Style13ptBold"/>
        </w:rPr>
        <w:t xml:space="preserve"> even </w:t>
      </w:r>
      <w:r w:rsidRPr="003E515F">
        <w:rPr>
          <w:rStyle w:val="Style13ptBold"/>
          <w:highlight w:val="cyan"/>
        </w:rPr>
        <w:t xml:space="preserve">a </w:t>
      </w:r>
      <w:r w:rsidRPr="003E515F">
        <w:rPr>
          <w:rStyle w:val="Emphasis"/>
          <w:highlight w:val="cyan"/>
        </w:rPr>
        <w:t>small attack</w:t>
      </w:r>
      <w:r w:rsidRPr="003E515F">
        <w:rPr>
          <w:rStyle w:val="Style13ptBold"/>
          <w:highlight w:val="cyan"/>
        </w:rPr>
        <w:t xml:space="preserve"> can have</w:t>
      </w:r>
      <w:r w:rsidRPr="00E83D13">
        <w:rPr>
          <w:rStyle w:val="Style13ptBold"/>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6" w:name="_ftnref1"/>
      <w:r w:rsidRPr="007A7F37">
        <w:rPr>
          <w:rStyle w:val="StyleUnderline"/>
          <w:sz w:val="16"/>
        </w:rPr>
        <w:t>[1]</w:t>
      </w:r>
      <w:bookmarkEnd w:id="6"/>
      <w:r w:rsidRPr="007A7F37">
        <w:rPr>
          <w:sz w:val="16"/>
        </w:rPr>
        <w:t xml:space="preserve"> Additionally, the </w:t>
      </w:r>
      <w:r w:rsidRPr="00E83D13">
        <w:rPr>
          <w:rStyle w:val="Style13ptBold"/>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13ptBold"/>
        </w:rPr>
        <w:t>nature of these</w:t>
      </w:r>
      <w:r w:rsidRPr="007A7F37">
        <w:rPr>
          <w:sz w:val="16"/>
        </w:rPr>
        <w:t xml:space="preserve"> key </w:t>
      </w:r>
      <w:r w:rsidRPr="00E83D13">
        <w:rPr>
          <w:rStyle w:val="Style13ptBold"/>
        </w:rPr>
        <w:t>components</w:t>
      </w:r>
      <w:r w:rsidRPr="007A7F37">
        <w:rPr>
          <w:sz w:val="16"/>
        </w:rPr>
        <w:t xml:space="preserve">, </w:t>
      </w:r>
      <w:r w:rsidRPr="00E83D13">
        <w:rPr>
          <w:rStyle w:val="Style13ptBold"/>
        </w:rPr>
        <w:t>which</w:t>
      </w:r>
      <w:r w:rsidRPr="007A7F37">
        <w:rPr>
          <w:sz w:val="16"/>
        </w:rPr>
        <w:t xml:space="preserve"> in turn </w:t>
      </w:r>
      <w:r w:rsidRPr="00E83D13">
        <w:rPr>
          <w:rStyle w:val="Style13ptBold"/>
        </w:rPr>
        <w:t>is advantageous to attackers as it reduces</w:t>
      </w:r>
      <w:r w:rsidRPr="007A7F37">
        <w:rPr>
          <w:sz w:val="16"/>
        </w:rPr>
        <w:t xml:space="preserve"> the </w:t>
      </w:r>
      <w:r w:rsidRPr="00E83D13">
        <w:rPr>
          <w:rStyle w:val="Style13ptBold"/>
        </w:rPr>
        <w:t xml:space="preserve">likelihood of </w:t>
      </w:r>
      <w:r w:rsidRPr="007A7F37">
        <w:rPr>
          <w:sz w:val="16"/>
        </w:rPr>
        <w:t xml:space="preserve">their </w:t>
      </w:r>
      <w:r w:rsidRPr="00E83D13">
        <w:rPr>
          <w:rStyle w:val="Style13ptBold"/>
        </w:rPr>
        <w:t>capture</w:t>
      </w:r>
      <w:r w:rsidRPr="007A7F37">
        <w:rPr>
          <w:sz w:val="16"/>
        </w:rPr>
        <w:t>.</w:t>
      </w:r>
      <w:bookmarkStart w:id="7" w:name="_ftnref2"/>
      <w:r w:rsidRPr="007A7F37">
        <w:rPr>
          <w:rStyle w:val="StyleUnderline"/>
          <w:sz w:val="16"/>
        </w:rPr>
        <w:t>[2]</w:t>
      </w:r>
      <w:bookmarkEnd w:id="7"/>
      <w:r w:rsidRPr="007A7F37">
        <w:rPr>
          <w:sz w:val="16"/>
        </w:rPr>
        <w:t xml:space="preserve"> From 2002-2012, approximately 2,500 physical attacks occurred against transmission lines and towers worldwide and approximately 500 attacks against transformer substations.</w:t>
      </w:r>
      <w:bookmarkStart w:id="8" w:name="_ftnref3"/>
      <w:r w:rsidRPr="007A7F37">
        <w:rPr>
          <w:rStyle w:val="StyleUnderline"/>
          <w:sz w:val="16"/>
        </w:rPr>
        <w:t>[3]</w:t>
      </w:r>
      <w:bookmarkEnd w:id="8"/>
      <w:r w:rsidRPr="007A7F37">
        <w:rPr>
          <w:sz w:val="16"/>
        </w:rPr>
        <w:t xml:space="preserve"> </w:t>
      </w:r>
      <w:r w:rsidRPr="003E515F">
        <w:rPr>
          <w:rStyle w:val="Style13ptBold"/>
          <w:highlight w:val="cyan"/>
        </w:rPr>
        <w:t xml:space="preserve">Terrorists have the </w:t>
      </w:r>
      <w:r w:rsidRPr="003E515F">
        <w:rPr>
          <w:rStyle w:val="Emphasis"/>
          <w:highlight w:val="cyan"/>
        </w:rPr>
        <w:t>motivation</w:t>
      </w:r>
      <w:r w:rsidRPr="007A7F37">
        <w:rPr>
          <w:sz w:val="16"/>
        </w:rPr>
        <w:t xml:space="preserve"> </w:t>
      </w:r>
      <w:r w:rsidRPr="00E83D13">
        <w:rPr>
          <w:rStyle w:val="Style13ptBold"/>
        </w:rPr>
        <w:t>to attack the U.S. power grid</w:t>
      </w:r>
      <w:r w:rsidRPr="007A7F37">
        <w:rPr>
          <w:sz w:val="16"/>
        </w:rPr>
        <w:t xml:space="preserve"> but the very nature of the grid makes it highly vulnerable. The power grid is not only at risk from physical attacks, but also nation-state cyberattacks.</w:t>
      </w:r>
    </w:p>
    <w:p w14:paraId="580B67D1" w14:textId="77777777" w:rsidR="005028B0" w:rsidRPr="007A7F37" w:rsidRDefault="005028B0" w:rsidP="005028B0">
      <w:pPr>
        <w:rPr>
          <w:sz w:val="16"/>
        </w:rPr>
      </w:pPr>
      <w:r w:rsidRPr="003E515F">
        <w:rPr>
          <w:rStyle w:val="Style13ptBold"/>
          <w:highlight w:val="cyan"/>
        </w:rPr>
        <w:t>One nation that has shown</w:t>
      </w:r>
      <w:r w:rsidRPr="007A7F37">
        <w:rPr>
          <w:sz w:val="16"/>
        </w:rPr>
        <w:t xml:space="preserve"> both the </w:t>
      </w:r>
      <w:r w:rsidRPr="003E515F">
        <w:rPr>
          <w:rStyle w:val="Emphasis"/>
          <w:highlight w:val="cyan"/>
        </w:rPr>
        <w:t>capability</w:t>
      </w:r>
      <w:r w:rsidRPr="003E515F">
        <w:rPr>
          <w:rStyle w:val="Style13ptBold"/>
          <w:highlight w:val="cyan"/>
        </w:rPr>
        <w:t xml:space="preserve"> and </w:t>
      </w:r>
      <w:r w:rsidRPr="003E515F">
        <w:rPr>
          <w:rStyle w:val="Emphasis"/>
          <w:highlight w:val="cyan"/>
        </w:rPr>
        <w:t>intent</w:t>
      </w:r>
      <w:r w:rsidRPr="007A7F37">
        <w:rPr>
          <w:sz w:val="16"/>
        </w:rPr>
        <w:t xml:space="preserve"> </w:t>
      </w:r>
      <w:r w:rsidRPr="00E83D13">
        <w:rPr>
          <w:rStyle w:val="Style13ptBold"/>
        </w:rPr>
        <w:t>to use attacks</w:t>
      </w:r>
      <w:r w:rsidRPr="007A7F37">
        <w:rPr>
          <w:sz w:val="16"/>
        </w:rPr>
        <w:t xml:space="preserve"> against critical energy infrastructure </w:t>
      </w:r>
      <w:r w:rsidRPr="003E515F">
        <w:rPr>
          <w:rStyle w:val="Style13ptBold"/>
          <w:highlight w:val="cyan"/>
        </w:rPr>
        <w:t>is Russia</w:t>
      </w:r>
      <w:r w:rsidRPr="007A7F37">
        <w:rPr>
          <w:sz w:val="16"/>
        </w:rPr>
        <w:t xml:space="preserve">, </w:t>
      </w:r>
      <w:r w:rsidRPr="00E83D13">
        <w:rPr>
          <w:rStyle w:val="Style13ptBold"/>
        </w:rPr>
        <w:t>as demonstrated in</w:t>
      </w:r>
      <w:r w:rsidRPr="007A7F37">
        <w:rPr>
          <w:sz w:val="16"/>
        </w:rPr>
        <w:t xml:space="preserve"> their 2015 </w:t>
      </w:r>
      <w:r w:rsidRPr="00E83D13">
        <w:rPr>
          <w:rStyle w:val="Style13ptBold"/>
        </w:rPr>
        <w:t>annexation of Crimea</w:t>
      </w:r>
      <w:r w:rsidRPr="007A7F37">
        <w:rPr>
          <w:sz w:val="16"/>
        </w:rPr>
        <w:t xml:space="preserve"> from Ukraine. A Russian cyber threat group known as </w:t>
      </w:r>
      <w:r w:rsidRPr="003E515F">
        <w:rPr>
          <w:rStyle w:val="Style13ptBold"/>
          <w:highlight w:val="cyan"/>
        </w:rPr>
        <w:t>Sandworm</w:t>
      </w:r>
      <w:r w:rsidRPr="007A7F37">
        <w:rPr>
          <w:sz w:val="16"/>
        </w:rPr>
        <w:t xml:space="preserve">, which used its </w:t>
      </w:r>
      <w:proofErr w:type="spellStart"/>
      <w:r w:rsidRPr="007A7F37">
        <w:rPr>
          <w:sz w:val="16"/>
        </w:rPr>
        <w:t>BlackEnergy</w:t>
      </w:r>
      <w:proofErr w:type="spellEnd"/>
      <w:r w:rsidRPr="007A7F37">
        <w:rPr>
          <w:sz w:val="16"/>
        </w:rPr>
        <w:t xml:space="preserve"> malware, attacked Ukrainian computer systems that provide remote control of the Ukraine power grid.</w:t>
      </w:r>
      <w:bookmarkStart w:id="9" w:name="_ftnref4"/>
      <w:r w:rsidRPr="007A7F37">
        <w:rPr>
          <w:rStyle w:val="StyleUnderline"/>
          <w:sz w:val="16"/>
        </w:rPr>
        <w:t>[4]</w:t>
      </w:r>
      <w:bookmarkEnd w:id="9"/>
      <w:r w:rsidRPr="007A7F37">
        <w:rPr>
          <w:sz w:val="16"/>
        </w:rPr>
        <w:t xml:space="preserve"> This attack, and another in 2016, each </w:t>
      </w:r>
      <w:r w:rsidRPr="003E515F">
        <w:rPr>
          <w:rStyle w:val="Style13ptBold"/>
          <w:highlight w:val="cyan"/>
        </w:rPr>
        <w:t>left</w:t>
      </w:r>
      <w:r w:rsidRPr="007A7F37">
        <w:rPr>
          <w:sz w:val="16"/>
        </w:rPr>
        <w:t xml:space="preserve"> the capital </w:t>
      </w:r>
      <w:r w:rsidRPr="003E515F">
        <w:rPr>
          <w:rStyle w:val="Style13ptBold"/>
          <w:highlight w:val="cyan"/>
        </w:rPr>
        <w:t>Kiev without power</w:t>
      </w:r>
      <w:r w:rsidRPr="007A7F37">
        <w:rPr>
          <w:sz w:val="16"/>
        </w:rPr>
        <w:t xml:space="preserve">, </w:t>
      </w:r>
      <w:r w:rsidRPr="00E83D13">
        <w:rPr>
          <w:rStyle w:val="Style13ptBold"/>
        </w:rPr>
        <w:t>prompting</w:t>
      </w:r>
      <w:r w:rsidRPr="007A7F37">
        <w:rPr>
          <w:sz w:val="16"/>
        </w:rPr>
        <w:t xml:space="preserve"> cyber </w:t>
      </w:r>
      <w:r w:rsidRPr="00E83D13">
        <w:rPr>
          <w:rStyle w:val="Style13ptBold"/>
        </w:rPr>
        <w:t>experts to raise concern about</w:t>
      </w:r>
      <w:r w:rsidRPr="007A7F37">
        <w:rPr>
          <w:sz w:val="16"/>
        </w:rPr>
        <w:t xml:space="preserve"> the same </w:t>
      </w:r>
      <w:r w:rsidRPr="00E83D13">
        <w:rPr>
          <w:rStyle w:val="Style13ptBold"/>
        </w:rPr>
        <w:t>malware</w:t>
      </w:r>
      <w:r w:rsidRPr="007A7F37">
        <w:rPr>
          <w:sz w:val="16"/>
        </w:rPr>
        <w:t xml:space="preserve"> already </w:t>
      </w:r>
      <w:r w:rsidRPr="00E83D13">
        <w:rPr>
          <w:rStyle w:val="Style13ptBold"/>
        </w:rPr>
        <w:t>existing in NATO</w:t>
      </w:r>
      <w:r w:rsidRPr="007A7F37">
        <w:rPr>
          <w:sz w:val="16"/>
        </w:rPr>
        <w:t xml:space="preserve"> and the U.S. power grids.</w:t>
      </w:r>
      <w:bookmarkStart w:id="10" w:name="_ftnref5"/>
      <w:r w:rsidRPr="007A7F37">
        <w:rPr>
          <w:rStyle w:val="StyleUnderline"/>
          <w:sz w:val="16"/>
        </w:rPr>
        <w:t>[5]</w:t>
      </w:r>
      <w:bookmarkEnd w:id="10"/>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89AB2F0" w14:textId="77777777" w:rsidR="005028B0" w:rsidRPr="00E83D13" w:rsidRDefault="005028B0" w:rsidP="005028B0">
      <w:pPr>
        <w:rPr>
          <w:rStyle w:val="Style13ptBold"/>
        </w:rPr>
      </w:pPr>
      <w:r w:rsidRPr="00E83D13">
        <w:rPr>
          <w:rStyle w:val="Style13ptBold"/>
        </w:rPr>
        <w:t>Another nation</w:t>
      </w:r>
      <w:r w:rsidRPr="007A7F37">
        <w:rPr>
          <w:sz w:val="16"/>
        </w:rPr>
        <w:t xml:space="preserve"> that has the capability to attack critical energy infrastructure </w:t>
      </w:r>
      <w:r w:rsidRPr="00E83D13">
        <w:rPr>
          <w:rStyle w:val="Style13ptBold"/>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1" w:name="_ftnref6"/>
      <w:r w:rsidRPr="007A7F37">
        <w:rPr>
          <w:rStyle w:val="StyleUnderline"/>
          <w:sz w:val="16"/>
        </w:rPr>
        <w:t>[6]</w:t>
      </w:r>
      <w:bookmarkEnd w:id="11"/>
      <w:r w:rsidRPr="007A7F37">
        <w:rPr>
          <w:sz w:val="16"/>
        </w:rPr>
        <w:t xml:space="preserve"> Like Russia, </w:t>
      </w:r>
      <w:r w:rsidRPr="003E515F">
        <w:rPr>
          <w:rStyle w:val="Style13ptBold"/>
          <w:highlight w:val="cyan"/>
        </w:rPr>
        <w:t xml:space="preserve">China has been </w:t>
      </w:r>
      <w:r w:rsidRPr="003E515F">
        <w:rPr>
          <w:rStyle w:val="Emphasis"/>
          <w:highlight w:val="cyan"/>
        </w:rPr>
        <w:t>active</w:t>
      </w:r>
      <w:r w:rsidRPr="003E515F">
        <w:rPr>
          <w:rStyle w:val="Style13ptBold"/>
          <w:highlight w:val="cyan"/>
        </w:rPr>
        <w:t xml:space="preserve"> with</w:t>
      </w:r>
      <w:r w:rsidRPr="00E83D13">
        <w:rPr>
          <w:rStyle w:val="Style13ptBold"/>
        </w:rPr>
        <w:t xml:space="preserve"> cyber </w:t>
      </w:r>
      <w:r w:rsidRPr="007A7F37">
        <w:rPr>
          <w:rStyle w:val="Emphasis"/>
        </w:rPr>
        <w:t>intrusions</w:t>
      </w:r>
      <w:r w:rsidRPr="00E83D13">
        <w:rPr>
          <w:rStyle w:val="Style13ptBold"/>
        </w:rPr>
        <w:t xml:space="preserve"> in </w:t>
      </w:r>
      <w:r w:rsidRPr="003E515F">
        <w:rPr>
          <w:rStyle w:val="Style13ptBold"/>
          <w:highlight w:val="cyan"/>
        </w:rPr>
        <w:t xml:space="preserve">U.S. energy </w:t>
      </w:r>
      <w:r w:rsidRPr="003E515F">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13ptBold"/>
        </w:rPr>
        <w:t>they are</w:t>
      </w:r>
      <w:r w:rsidRPr="007A7F37">
        <w:rPr>
          <w:sz w:val="16"/>
        </w:rPr>
        <w:t xml:space="preserve"> also </w:t>
      </w:r>
      <w:r w:rsidRPr="00E83D13">
        <w:rPr>
          <w:rStyle w:val="Style13ptBold"/>
        </w:rPr>
        <w:t>using</w:t>
      </w:r>
      <w:r w:rsidRPr="007A7F37">
        <w:rPr>
          <w:sz w:val="16"/>
        </w:rPr>
        <w:t xml:space="preserve"> these </w:t>
      </w:r>
      <w:r w:rsidRPr="00E83D13">
        <w:rPr>
          <w:rStyle w:val="Style13ptBold"/>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13ptBold"/>
        </w:rPr>
        <w:t>electric system</w:t>
      </w:r>
      <w:r w:rsidRPr="007A7F37">
        <w:rPr>
          <w:sz w:val="16"/>
        </w:rPr>
        <w:t>], as well.”</w:t>
      </w:r>
      <w:bookmarkStart w:id="12" w:name="_ftnref7"/>
      <w:r w:rsidRPr="007A7F37">
        <w:rPr>
          <w:rStyle w:val="StyleUnderline"/>
          <w:sz w:val="16"/>
        </w:rPr>
        <w:t>[7]</w:t>
      </w:r>
      <w:bookmarkEnd w:id="12"/>
      <w:r w:rsidRPr="007A7F37">
        <w:rPr>
          <w:sz w:val="16"/>
        </w:rPr>
        <w:t xml:space="preserve"> </w:t>
      </w:r>
      <w:r w:rsidRPr="003E515F">
        <w:rPr>
          <w:rStyle w:val="Style13ptBold"/>
          <w:highlight w:val="cyan"/>
        </w:rPr>
        <w:t>China</w:t>
      </w:r>
      <w:r w:rsidRPr="007A7F37">
        <w:rPr>
          <w:sz w:val="16"/>
        </w:rPr>
        <w:t xml:space="preserve">, therefore, </w:t>
      </w:r>
      <w:r w:rsidRPr="003E515F">
        <w:rPr>
          <w:rStyle w:val="Style13ptBold"/>
          <w:highlight w:val="cyan"/>
        </w:rPr>
        <w:t>has</w:t>
      </w:r>
      <w:r w:rsidRPr="00E83D13">
        <w:rPr>
          <w:rStyle w:val="Style13ptBold"/>
        </w:rPr>
        <w:t xml:space="preserve"> both the </w:t>
      </w:r>
      <w:r w:rsidRPr="003E515F">
        <w:rPr>
          <w:rStyle w:val="Emphasis"/>
          <w:highlight w:val="cyan"/>
        </w:rPr>
        <w:t>capability</w:t>
      </w:r>
      <w:r w:rsidRPr="003E515F">
        <w:rPr>
          <w:rStyle w:val="Style13ptBold"/>
          <w:highlight w:val="cyan"/>
        </w:rPr>
        <w:t xml:space="preserve"> and </w:t>
      </w:r>
      <w:r w:rsidRPr="003E515F">
        <w:rPr>
          <w:rStyle w:val="Emphasis"/>
          <w:highlight w:val="cyan"/>
        </w:rPr>
        <w:t>intent</w:t>
      </w:r>
      <w:r w:rsidRPr="003E515F">
        <w:rPr>
          <w:sz w:val="16"/>
          <w:highlight w:val="cyan"/>
        </w:rPr>
        <w:t xml:space="preserve"> </w:t>
      </w:r>
      <w:r w:rsidRPr="003E515F">
        <w:rPr>
          <w:rStyle w:val="Style13ptBold"/>
          <w:highlight w:val="cyan"/>
        </w:rPr>
        <w:t>to conduct</w:t>
      </w:r>
      <w:r w:rsidRPr="007A7F37">
        <w:rPr>
          <w:sz w:val="16"/>
        </w:rPr>
        <w:t xml:space="preserve"> cyber </w:t>
      </w:r>
      <w:r w:rsidRPr="003E515F">
        <w:rPr>
          <w:rStyle w:val="Style13ptBold"/>
          <w:highlight w:val="cyan"/>
        </w:rPr>
        <w:t>intrusions</w:t>
      </w:r>
      <w:r w:rsidRPr="00E83D13">
        <w:rPr>
          <w:rStyle w:val="Style13ptBold"/>
        </w:rPr>
        <w:t xml:space="preserve"> and attacks for myriad reasons.</w:t>
      </w:r>
    </w:p>
    <w:p w14:paraId="71CF7E3F" w14:textId="77777777" w:rsidR="005028B0" w:rsidRPr="007A7F37" w:rsidRDefault="005028B0" w:rsidP="005028B0">
      <w:pPr>
        <w:rPr>
          <w:sz w:val="16"/>
          <w:szCs w:val="16"/>
        </w:rPr>
      </w:pPr>
      <w:r w:rsidRPr="007A7F37">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 w:val="16"/>
          <w:szCs w:val="16"/>
        </w:rPr>
        <w:t>Huapeng</w:t>
      </w:r>
      <w:proofErr w:type="spellEnd"/>
      <w:r w:rsidRPr="007A7F37">
        <w:rPr>
          <w:sz w:val="16"/>
          <w:szCs w:val="16"/>
        </w:rPr>
        <w:t xml:space="preserve"> Transformer Company before sending it to Sandia National Laboratory in Albuquerque. Sandia is contracted by the U.S. Department of Energy for mitigating national security threats.</w:t>
      </w:r>
      <w:bookmarkStart w:id="13" w:name="_ftnref8"/>
      <w:r w:rsidRPr="007A7F37">
        <w:rPr>
          <w:rStyle w:val="StyleUnderline"/>
          <w:sz w:val="16"/>
          <w:szCs w:val="16"/>
        </w:rPr>
        <w:t>[8]</w:t>
      </w:r>
      <w:bookmarkEnd w:id="13"/>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4" w:name="_ftnref9"/>
      <w:r w:rsidRPr="007A7F37">
        <w:rPr>
          <w:rStyle w:val="StyleUnderline"/>
          <w:sz w:val="16"/>
          <w:szCs w:val="16"/>
        </w:rPr>
        <w:t>[9]</w:t>
      </w:r>
      <w:bookmarkEnd w:id="14"/>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2" w:anchor="_ftn10" w:history="1">
        <w:r w:rsidRPr="007A7F37">
          <w:rPr>
            <w:rStyle w:val="StyleUnderline"/>
            <w:sz w:val="16"/>
            <w:szCs w:val="16"/>
          </w:rPr>
          <w:t>[10]</w:t>
        </w:r>
      </w:hyperlink>
      <w:r w:rsidRPr="007A7F37">
        <w:rPr>
          <w:sz w:val="16"/>
          <w:szCs w:val="16"/>
        </w:rPr>
        <w:t xml:space="preserve"> Shortly after these events, President Trump issued Executive Order 13920, “</w:t>
      </w:r>
      <w:hyperlink r:id="rId33" w:history="1">
        <w:r w:rsidRPr="007A7F37">
          <w:rPr>
            <w:rStyle w:val="StyleUnderline"/>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34" w:anchor="_ftn11" w:history="1">
        <w:r w:rsidRPr="007A7F37">
          <w:rPr>
            <w:rStyle w:val="StyleUnderline"/>
            <w:sz w:val="16"/>
            <w:szCs w:val="16"/>
          </w:rPr>
          <w:t>[11]</w:t>
        </w:r>
      </w:hyperlink>
      <w:r w:rsidRPr="007A7F37">
        <w:rPr>
          <w:sz w:val="16"/>
          <w:szCs w:val="16"/>
        </w:rPr>
        <w:t xml:space="preserve"> Interestingly, Jiangsu </w:t>
      </w:r>
      <w:proofErr w:type="spellStart"/>
      <w:r w:rsidRPr="007A7F37">
        <w:rPr>
          <w:sz w:val="16"/>
          <w:szCs w:val="16"/>
        </w:rPr>
        <w:t>Huapeng</w:t>
      </w:r>
      <w:proofErr w:type="spellEnd"/>
      <w:r w:rsidRPr="007A7F37">
        <w:rPr>
          <w:sz w:val="16"/>
          <w:szCs w:val="16"/>
        </w:rPr>
        <w:t xml:space="preserve"> “boasted that it supported 10 percent of New York City’s electricity load.”</w:t>
      </w:r>
      <w:hyperlink r:id="rId35" w:anchor="_ftn12" w:history="1">
        <w:r w:rsidRPr="007A7F37">
          <w:rPr>
            <w:rStyle w:val="StyleUnderline"/>
            <w:sz w:val="16"/>
            <w:szCs w:val="16"/>
          </w:rPr>
          <w:t>[12]</w:t>
        </w:r>
      </w:hyperlink>
    </w:p>
    <w:p w14:paraId="402B27A7" w14:textId="77777777" w:rsidR="005028B0" w:rsidRPr="007A7F37" w:rsidRDefault="005028B0" w:rsidP="005028B0">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3E515F">
        <w:rPr>
          <w:rStyle w:val="Style13ptBold"/>
          <w:highlight w:val="cyan"/>
        </w:rPr>
        <w:t>structured</w:t>
      </w:r>
      <w:r w:rsidRPr="00E83D13">
        <w:rPr>
          <w:rStyle w:val="Style13ptBold"/>
        </w:rPr>
        <w:t xml:space="preserve"> cyber</w:t>
      </w:r>
      <w:r w:rsidRPr="007A7F37">
        <w:rPr>
          <w:sz w:val="16"/>
        </w:rPr>
        <w:t xml:space="preserve">, physical, or blended </w:t>
      </w:r>
      <w:r w:rsidRPr="003E515F">
        <w:rPr>
          <w:rStyle w:val="Style13ptBold"/>
          <w:highlight w:val="cyan"/>
        </w:rPr>
        <w:t>attack on</w:t>
      </w:r>
      <w:r w:rsidRPr="00E83D13">
        <w:rPr>
          <w:rStyle w:val="Style13ptBold"/>
        </w:rPr>
        <w:t xml:space="preserve"> the </w:t>
      </w:r>
      <w:r w:rsidRPr="003E515F">
        <w:rPr>
          <w:rStyle w:val="Emphasis"/>
          <w:highlight w:val="cyan"/>
        </w:rPr>
        <w:t>bulk power</w:t>
      </w:r>
      <w:r w:rsidRPr="00E83D13">
        <w:rPr>
          <w:rStyle w:val="Style13ptBold"/>
        </w:rPr>
        <w:t xml:space="preserve"> system</w:t>
      </w:r>
      <w:r w:rsidRPr="007A7F37">
        <w:rPr>
          <w:sz w:val="16"/>
        </w:rPr>
        <w:t xml:space="preserve">, however, </w:t>
      </w:r>
      <w:r w:rsidRPr="003E515F">
        <w:rPr>
          <w:rStyle w:val="Style13ptBold"/>
          <w:highlight w:val="cyan"/>
        </w:rPr>
        <w:t>could result in</w:t>
      </w:r>
      <w:r w:rsidRPr="00E83D13">
        <w:rPr>
          <w:rStyle w:val="Style13ptBold"/>
        </w:rPr>
        <w:t xml:space="preserve"> long-term</w:t>
      </w:r>
      <w:r w:rsidRPr="007A7F37">
        <w:rPr>
          <w:sz w:val="16"/>
        </w:rPr>
        <w:t xml:space="preserve"> (</w:t>
      </w:r>
      <w:r w:rsidRPr="003E515F">
        <w:rPr>
          <w:rStyle w:val="Emphasis"/>
          <w:highlight w:val="cyan"/>
        </w:rPr>
        <w:t>irreparable</w:t>
      </w:r>
      <w:r w:rsidRPr="003E515F">
        <w:rPr>
          <w:sz w:val="16"/>
          <w:highlight w:val="cyan"/>
        </w:rPr>
        <w:t xml:space="preserve">) </w:t>
      </w:r>
      <w:r w:rsidRPr="003E515F">
        <w:rPr>
          <w:rStyle w:val="Style13ptBold"/>
          <w:highlight w:val="cyan"/>
        </w:rPr>
        <w:t>damage to key</w:t>
      </w:r>
      <w:r w:rsidRPr="00E83D13">
        <w:rPr>
          <w:rStyle w:val="Style13ptBold"/>
        </w:rPr>
        <w:t xml:space="preserve"> system </w:t>
      </w:r>
      <w:r w:rsidRPr="003E515F">
        <w:rPr>
          <w:rStyle w:val="Style13ptBold"/>
          <w:highlight w:val="cyan"/>
        </w:rPr>
        <w:t>components in</w:t>
      </w:r>
      <w:r w:rsidRPr="007A7F37">
        <w:rPr>
          <w:sz w:val="16"/>
        </w:rPr>
        <w:t xml:space="preserve"> multiple </w:t>
      </w:r>
      <w:r w:rsidRPr="00E83D13">
        <w:rPr>
          <w:rStyle w:val="Style13ptBold"/>
        </w:rPr>
        <w:t>simultaneous or near-</w:t>
      </w:r>
      <w:r w:rsidRPr="003E515F">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13ptBold"/>
        </w:rPr>
        <w:t>large population centers</w:t>
      </w:r>
      <w:r w:rsidRPr="007A7F37">
        <w:rPr>
          <w:sz w:val="16"/>
        </w:rPr>
        <w:t xml:space="preserve"> to </w:t>
      </w:r>
      <w:r w:rsidRPr="00E83D13">
        <w:rPr>
          <w:rStyle w:val="Style13ptBold"/>
        </w:rPr>
        <w:t xml:space="preserve">lose power for </w:t>
      </w:r>
      <w:r w:rsidRPr="00E83D13">
        <w:rPr>
          <w:rStyle w:val="Emphasis"/>
        </w:rPr>
        <w:t>extended</w:t>
      </w:r>
      <w:r w:rsidRPr="00E83D13">
        <w:rPr>
          <w:rStyle w:val="Style13ptBold"/>
        </w:rPr>
        <w:t xml:space="preserve"> periods</w:t>
      </w:r>
      <w:r w:rsidRPr="007A7F37">
        <w:rPr>
          <w:sz w:val="16"/>
        </w:rPr>
        <w:t>.”</w:t>
      </w:r>
      <w:hyperlink r:id="rId36" w:anchor="_ftn13" w:history="1">
        <w:r w:rsidRPr="007A7F37">
          <w:rPr>
            <w:rStyle w:val="StyleUnderline"/>
            <w:sz w:val="16"/>
          </w:rPr>
          <w:t>[13]</w:t>
        </w:r>
      </w:hyperlink>
      <w:r w:rsidRPr="007A7F37">
        <w:rPr>
          <w:sz w:val="16"/>
        </w:rPr>
        <w:t xml:space="preserve"> Even the </w:t>
      </w:r>
      <w:r w:rsidRPr="00E83D13">
        <w:rPr>
          <w:rStyle w:val="Style13ptBold"/>
        </w:rPr>
        <w:t>inclusion of</w:t>
      </w:r>
      <w:r w:rsidRPr="007A7F37">
        <w:rPr>
          <w:sz w:val="16"/>
        </w:rPr>
        <w:t xml:space="preserve"> features such as </w:t>
      </w:r>
      <w:r w:rsidRPr="007A7F37">
        <w:rPr>
          <w:rStyle w:val="Style13ptBold"/>
        </w:rPr>
        <w:t>smart grids</w:t>
      </w:r>
      <w:r w:rsidRPr="00E83D13">
        <w:rPr>
          <w:rStyle w:val="Style13ptBold"/>
        </w:rPr>
        <w:t xml:space="preserve"> to the</w:t>
      </w:r>
      <w:r w:rsidRPr="007A7F37">
        <w:rPr>
          <w:sz w:val="16"/>
        </w:rPr>
        <w:t xml:space="preserve"> overall grid </w:t>
      </w:r>
      <w:r w:rsidRPr="00E83D13">
        <w:rPr>
          <w:rStyle w:val="Style13ptBold"/>
        </w:rPr>
        <w:t xml:space="preserve">structure </w:t>
      </w:r>
      <w:r w:rsidRPr="007A7F37">
        <w:rPr>
          <w:rStyle w:val="Style13ptBold"/>
        </w:rPr>
        <w:t xml:space="preserve">poses new </w:t>
      </w:r>
      <w:r w:rsidRPr="007A7F37">
        <w:rPr>
          <w:rStyle w:val="Emphasis"/>
        </w:rPr>
        <w:t>vulnerabilities</w:t>
      </w:r>
      <w:r w:rsidRPr="007A7F37">
        <w:rPr>
          <w:sz w:val="16"/>
        </w:rPr>
        <w:t xml:space="preserve"> </w:t>
      </w:r>
      <w:r w:rsidRPr="00E83D13">
        <w:rPr>
          <w:rStyle w:val="Style13ptBold"/>
        </w:rPr>
        <w:t>through their connectivity</w:t>
      </w:r>
      <w:r w:rsidRPr="007A7F37">
        <w:rPr>
          <w:sz w:val="16"/>
        </w:rPr>
        <w:t>. Kramer stated that “</w:t>
      </w:r>
      <w:r w:rsidRPr="00E83D13">
        <w:rPr>
          <w:rStyle w:val="Style13ptBold"/>
        </w:rPr>
        <w:t xml:space="preserve">such </w:t>
      </w:r>
      <w:r w:rsidRPr="003E515F">
        <w:rPr>
          <w:rStyle w:val="Style13ptBold"/>
          <w:highlight w:val="cyan"/>
        </w:rPr>
        <w:t>connectivity means</w:t>
      </w:r>
      <w:r w:rsidRPr="007A7F37">
        <w:rPr>
          <w:sz w:val="16"/>
        </w:rPr>
        <w:t xml:space="preserve"> that the </w:t>
      </w:r>
      <w:r w:rsidRPr="003E515F">
        <w:rPr>
          <w:rStyle w:val="Emphasis"/>
          <w:highlight w:val="cyan"/>
        </w:rPr>
        <w:t>distribution</w:t>
      </w:r>
      <w:r w:rsidRPr="007A7F37">
        <w:rPr>
          <w:sz w:val="16"/>
        </w:rPr>
        <w:t xml:space="preserve"> system </w:t>
      </w:r>
      <w:r w:rsidRPr="003E515F">
        <w:rPr>
          <w:rStyle w:val="Style13ptBold"/>
          <w:highlight w:val="cyan"/>
        </w:rPr>
        <w:t xml:space="preserve">could be a </w:t>
      </w:r>
      <w:r w:rsidRPr="003E515F">
        <w:rPr>
          <w:rStyle w:val="Emphasis"/>
          <w:highlight w:val="cyan"/>
        </w:rPr>
        <w:t>key vector</w:t>
      </w:r>
      <w:r w:rsidRPr="003E515F">
        <w:rPr>
          <w:sz w:val="16"/>
          <w:highlight w:val="cyan"/>
        </w:rPr>
        <w:t xml:space="preserve"> </w:t>
      </w:r>
      <w:r w:rsidRPr="003E515F">
        <w:rPr>
          <w:rStyle w:val="Style13ptBold"/>
          <w:highlight w:val="cyan"/>
        </w:rPr>
        <w:t>for</w:t>
      </w:r>
      <w:r w:rsidRPr="00E83D13">
        <w:rPr>
          <w:rStyle w:val="Style13ptBold"/>
        </w:rPr>
        <w:t xml:space="preserve"> a national security </w:t>
      </w:r>
      <w:r w:rsidRPr="003E515F">
        <w:rPr>
          <w:rStyle w:val="Style13ptBold"/>
          <w:highlight w:val="cyan"/>
        </w:rPr>
        <w:t>attack on the grid</w:t>
      </w:r>
      <w:r w:rsidRPr="00E83D13">
        <w:rPr>
          <w:rStyle w:val="Style13ptBold"/>
        </w:rPr>
        <w:t>.</w:t>
      </w:r>
      <w:r w:rsidRPr="007A7F37">
        <w:rPr>
          <w:sz w:val="16"/>
        </w:rPr>
        <w:t>”</w:t>
      </w:r>
      <w:hyperlink r:id="rId37" w:anchor="_ftn14" w:history="1">
        <w:r w:rsidRPr="007A7F37">
          <w:rPr>
            <w:rStyle w:val="StyleUnderline"/>
            <w:sz w:val="16"/>
          </w:rPr>
          <w:t>[14]</w:t>
        </w:r>
      </w:hyperlink>
    </w:p>
    <w:p w14:paraId="529D19BE" w14:textId="77777777" w:rsidR="005028B0" w:rsidRDefault="005028B0" w:rsidP="005028B0"/>
    <w:p w14:paraId="6FF17353" w14:textId="77777777" w:rsidR="005028B0" w:rsidRDefault="005028B0" w:rsidP="005028B0">
      <w:pPr>
        <w:pStyle w:val="Heading4"/>
      </w:pPr>
      <w:bookmarkStart w:id="15" w:name="_Hlk79579789"/>
      <w:r>
        <w:t xml:space="preserve">Those attacks cause </w:t>
      </w:r>
      <w:r w:rsidRPr="00E83D13">
        <w:rPr>
          <w:u w:val="single"/>
        </w:rPr>
        <w:t>accidental</w:t>
      </w:r>
      <w:r w:rsidRPr="00E83D13">
        <w:t xml:space="preserve"> nuclear escalation</w:t>
      </w:r>
      <w:r>
        <w:t>.</w:t>
      </w:r>
    </w:p>
    <w:p w14:paraId="1CE2272C" w14:textId="77777777" w:rsidR="005028B0" w:rsidRPr="009D6CD2" w:rsidRDefault="005028B0" w:rsidP="005028B0">
      <w:proofErr w:type="spellStart"/>
      <w:r w:rsidRPr="00891ED4">
        <w:rPr>
          <w:rStyle w:val="Emphasis1"/>
        </w:rPr>
        <w:t>Klare</w:t>
      </w:r>
      <w:proofErr w:type="spellEnd"/>
      <w:r w:rsidRPr="00891ED4">
        <w:rPr>
          <w:rStyle w:val="Emphasis1"/>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2B058BBE" w14:textId="77777777" w:rsidR="005028B0" w:rsidRPr="009D6CD2" w:rsidRDefault="005028B0" w:rsidP="005028B0">
      <w:pPr>
        <w:rPr>
          <w:sz w:val="16"/>
        </w:rPr>
      </w:pPr>
      <w:r w:rsidRPr="009D6CD2">
        <w:rPr>
          <w:sz w:val="16"/>
        </w:rPr>
        <w:t xml:space="preserve">Yet </w:t>
      </w:r>
      <w:r w:rsidRPr="000B4811">
        <w:rPr>
          <w:rStyle w:val="Style13ptBold"/>
        </w:rPr>
        <w:t xml:space="preserve">another </w:t>
      </w:r>
      <w:r w:rsidRPr="003E515F">
        <w:rPr>
          <w:rStyle w:val="Style13ptBold"/>
          <w:highlight w:val="cyan"/>
        </w:rPr>
        <w:t>pathway to escalation could arise from</w:t>
      </w:r>
      <w:r w:rsidRPr="009D6CD2">
        <w:rPr>
          <w:rStyle w:val="Style13ptBold"/>
        </w:rPr>
        <w:t xml:space="preserve"> a cascading series of </w:t>
      </w:r>
      <w:proofErr w:type="spellStart"/>
      <w:r w:rsidRPr="009D6CD2">
        <w:rPr>
          <w:rStyle w:val="Emphasis"/>
        </w:rPr>
        <w:t>cyberstrikes</w:t>
      </w:r>
      <w:proofErr w:type="spellEnd"/>
      <w:r w:rsidRPr="009D6CD2">
        <w:rPr>
          <w:rStyle w:val="Style13ptBold"/>
        </w:rPr>
        <w:t xml:space="preserve"> and </w:t>
      </w:r>
      <w:r w:rsidRPr="003E515F">
        <w:rPr>
          <w:rStyle w:val="Emphasis"/>
          <w:highlight w:val="cyan"/>
        </w:rPr>
        <w:t>counterstrikes</w:t>
      </w:r>
      <w:r w:rsidRPr="003E515F">
        <w:rPr>
          <w:rStyle w:val="Style13ptBold"/>
          <w:highlight w:val="cyan"/>
        </w:rPr>
        <w:t xml:space="preserve"> against</w:t>
      </w:r>
      <w:r w:rsidRPr="009D6CD2">
        <w:rPr>
          <w:rStyle w:val="Style13ptBold"/>
        </w:rPr>
        <w:t xml:space="preserve"> </w:t>
      </w:r>
      <w:r w:rsidRPr="009D6CD2">
        <w:rPr>
          <w:rStyle w:val="Emphasis"/>
        </w:rPr>
        <w:t xml:space="preserve">vital </w:t>
      </w:r>
      <w:r w:rsidRPr="003E515F">
        <w:rPr>
          <w:rStyle w:val="Emphasis"/>
          <w:highlight w:val="cyan"/>
        </w:rPr>
        <w:t>national infrastructure</w:t>
      </w:r>
      <w:r w:rsidRPr="009D6CD2">
        <w:rPr>
          <w:rStyle w:val="Style13ptBold"/>
        </w:rPr>
        <w:t xml:space="preserve"> rather than on military targets</w:t>
      </w:r>
      <w:r w:rsidRPr="009D6CD2">
        <w:rPr>
          <w:sz w:val="16"/>
        </w:rPr>
        <w:t xml:space="preserve">. </w:t>
      </w:r>
      <w:r w:rsidRPr="009D6CD2">
        <w:rPr>
          <w:rStyle w:val="Style13ptBold"/>
        </w:rPr>
        <w:t>All major powers</w:t>
      </w:r>
      <w:r w:rsidRPr="009D6CD2">
        <w:rPr>
          <w:sz w:val="16"/>
        </w:rPr>
        <w:t xml:space="preserve">, along with Iran and North Korea, </w:t>
      </w:r>
      <w:r w:rsidRPr="009D6CD2">
        <w:rPr>
          <w:rStyle w:val="Style13ptBold"/>
        </w:rPr>
        <w:t>have developed</w:t>
      </w:r>
      <w:r w:rsidRPr="009D6CD2">
        <w:rPr>
          <w:sz w:val="16"/>
        </w:rPr>
        <w:t xml:space="preserve"> and deployed </w:t>
      </w:r>
      <w:r w:rsidRPr="009D6CD2">
        <w:rPr>
          <w:rStyle w:val="Style13ptBold"/>
        </w:rPr>
        <w:t xml:space="preserve">cyberweapons designed to disrupt and destroy major elements of an adversary’s key </w:t>
      </w:r>
      <w:r w:rsidRPr="009D6CD2">
        <w:rPr>
          <w:rStyle w:val="Emphasis"/>
        </w:rPr>
        <w:t>economic systems</w:t>
      </w:r>
      <w:r w:rsidRPr="009D6CD2">
        <w:rPr>
          <w:sz w:val="16"/>
        </w:rPr>
        <w:t xml:space="preserve">, </w:t>
      </w:r>
      <w:r w:rsidRPr="003E515F">
        <w:rPr>
          <w:rStyle w:val="Style13ptBold"/>
          <w:highlight w:val="cyan"/>
        </w:rPr>
        <w:t xml:space="preserve">such as </w:t>
      </w:r>
      <w:r w:rsidRPr="003E515F">
        <w:rPr>
          <w:rStyle w:val="Emphasis"/>
          <w:highlight w:val="cyan"/>
        </w:rPr>
        <w:t>power grids</w:t>
      </w:r>
      <w:r w:rsidRPr="003E515F">
        <w:rPr>
          <w:sz w:val="16"/>
          <w:highlight w:val="cyan"/>
        </w:rPr>
        <w:t xml:space="preserve">, </w:t>
      </w:r>
      <w:r w:rsidRPr="003E515F">
        <w:rPr>
          <w:rStyle w:val="Emphasis"/>
          <w:highlight w:val="cyan"/>
        </w:rPr>
        <w:t>financial systems</w:t>
      </w:r>
      <w:r w:rsidRPr="003E515F">
        <w:rPr>
          <w:sz w:val="16"/>
          <w:highlight w:val="cyan"/>
        </w:rPr>
        <w:t xml:space="preserve">, </w:t>
      </w:r>
      <w:r w:rsidRPr="003E515F">
        <w:rPr>
          <w:rStyle w:val="Style13ptBold"/>
          <w:highlight w:val="cyan"/>
        </w:rPr>
        <w:t xml:space="preserve">and </w:t>
      </w:r>
      <w:r w:rsidRPr="003E515F">
        <w:rPr>
          <w:rStyle w:val="Emphasis"/>
          <w:highlight w:val="cyan"/>
        </w:rPr>
        <w:t>transportation</w:t>
      </w:r>
      <w:r w:rsidRPr="009D6CD2">
        <w:rPr>
          <w:rStyle w:val="Emphasis"/>
        </w:rPr>
        <w:t xml:space="preserve"> networks</w:t>
      </w:r>
      <w:r w:rsidRPr="009D6CD2">
        <w:rPr>
          <w:sz w:val="16"/>
        </w:rPr>
        <w:t xml:space="preserve">. As noted, </w:t>
      </w:r>
      <w:r w:rsidRPr="009D6CD2">
        <w:rPr>
          <w:rStyle w:val="Style13ptBold"/>
        </w:rPr>
        <w:t xml:space="preserve">Russia has </w:t>
      </w:r>
      <w:r w:rsidRPr="009D6CD2">
        <w:rPr>
          <w:rStyle w:val="Emphasis"/>
        </w:rPr>
        <w:t>infiltrated</w:t>
      </w:r>
      <w:r w:rsidRPr="009D6CD2">
        <w:rPr>
          <w:rStyle w:val="Style13ptBold"/>
        </w:rPr>
        <w:t xml:space="preserve"> the U.S. </w:t>
      </w:r>
      <w:r w:rsidRPr="009D6CD2">
        <w:rPr>
          <w:rStyle w:val="Emphasis"/>
        </w:rPr>
        <w:t>electrical grid</w:t>
      </w:r>
      <w:r w:rsidRPr="009D6CD2">
        <w:rPr>
          <w:sz w:val="16"/>
        </w:rPr>
        <w:t>, and it is widely believed that the United States has done the same in Russia.</w:t>
      </w:r>
      <w:hyperlink r:id="rId38" w:anchor="endnote12" w:history="1">
        <w:r w:rsidRPr="009D6CD2">
          <w:rPr>
            <w:rStyle w:val="StyleUnderline"/>
            <w:sz w:val="16"/>
          </w:rPr>
          <w:t>12</w:t>
        </w:r>
      </w:hyperlink>
      <w:r w:rsidRPr="009D6CD2">
        <w:rPr>
          <w:sz w:val="16"/>
        </w:rPr>
        <w:t> </w:t>
      </w:r>
      <w:r w:rsidRPr="009D6CD2">
        <w:rPr>
          <w:rStyle w:val="Style13ptBold"/>
        </w:rPr>
        <w:t>The Pentagon has also devised a plan known as “Nitro Zeus</w:t>
      </w:r>
      <w:r w:rsidRPr="009D6CD2">
        <w:rPr>
          <w:sz w:val="16"/>
        </w:rPr>
        <w:t xml:space="preserve">,” </w:t>
      </w:r>
      <w:r w:rsidRPr="009D6CD2">
        <w:rPr>
          <w:rStyle w:val="Style13ptBold"/>
        </w:rPr>
        <w:t>intended to immobilize the entire Iranian economy and so force it to capitulate to U.S. demands</w:t>
      </w:r>
      <w:r w:rsidRPr="009D6CD2">
        <w:rPr>
          <w:sz w:val="16"/>
        </w:rPr>
        <w:t xml:space="preserve"> or, if that approach failed, to pave the way for a crippling air and missile attack.</w:t>
      </w:r>
      <w:hyperlink r:id="rId39" w:anchor="endnote12" w:history="1">
        <w:r w:rsidRPr="009D6CD2">
          <w:rPr>
            <w:rStyle w:val="StyleUnderline"/>
            <w:sz w:val="16"/>
          </w:rPr>
          <w:t>13</w:t>
        </w:r>
      </w:hyperlink>
    </w:p>
    <w:p w14:paraId="0ECEB9D0" w14:textId="77777777" w:rsidR="005028B0" w:rsidRPr="009D6CD2" w:rsidRDefault="005028B0" w:rsidP="005028B0">
      <w:pPr>
        <w:rPr>
          <w:sz w:val="16"/>
        </w:rPr>
      </w:pPr>
      <w:r w:rsidRPr="009D6CD2">
        <w:rPr>
          <w:sz w:val="16"/>
        </w:rPr>
        <w:t xml:space="preserve">The danger here is that </w:t>
      </w:r>
      <w:r w:rsidRPr="003E515F">
        <w:rPr>
          <w:rStyle w:val="Emphasis"/>
          <w:highlight w:val="cyan"/>
        </w:rPr>
        <w:t>economic attacks</w:t>
      </w:r>
      <w:r w:rsidRPr="009D6CD2">
        <w:rPr>
          <w:rStyle w:val="Style13ptBold"/>
        </w:rPr>
        <w:t xml:space="preserve"> of this sort</w:t>
      </w:r>
      <w:r w:rsidRPr="009D6CD2">
        <w:rPr>
          <w:sz w:val="16"/>
        </w:rPr>
        <w:t xml:space="preserve">, if undertaken during a period of tension and crisis, </w:t>
      </w:r>
      <w:r w:rsidRPr="000B4811">
        <w:rPr>
          <w:rStyle w:val="Style13ptBold"/>
        </w:rPr>
        <w:t xml:space="preserve">could </w:t>
      </w:r>
      <w:r w:rsidRPr="003E515F">
        <w:rPr>
          <w:rStyle w:val="Style13ptBold"/>
          <w:highlight w:val="cyan"/>
        </w:rPr>
        <w:t xml:space="preserve">lead to an </w:t>
      </w:r>
      <w:r w:rsidRPr="003E515F">
        <w:rPr>
          <w:rStyle w:val="Emphasis"/>
          <w:highlight w:val="cyan"/>
        </w:rPr>
        <w:t>escalating series</w:t>
      </w:r>
      <w:r w:rsidRPr="003E515F">
        <w:rPr>
          <w:rStyle w:val="Style13ptBold"/>
          <w:highlight w:val="cyan"/>
        </w:rPr>
        <w:t xml:space="preserve"> of </w:t>
      </w:r>
      <w:r w:rsidRPr="003E515F">
        <w:rPr>
          <w:rStyle w:val="Emphasis"/>
          <w:highlight w:val="cyan"/>
        </w:rPr>
        <w:t>tit-for-tat attacks</w:t>
      </w:r>
      <w:r w:rsidRPr="003E515F">
        <w:rPr>
          <w:rStyle w:val="Style13ptBold"/>
          <w:highlight w:val="cyan"/>
        </w:rPr>
        <w:t xml:space="preserve"> against</w:t>
      </w:r>
      <w:r w:rsidRPr="009D6CD2">
        <w:rPr>
          <w:rStyle w:val="Style13ptBold"/>
        </w:rPr>
        <w:t xml:space="preserve"> ever more </w:t>
      </w:r>
      <w:r w:rsidRPr="003E515F">
        <w:rPr>
          <w:rStyle w:val="Emphasis"/>
          <w:highlight w:val="cyan"/>
        </w:rPr>
        <w:t>vital elements</w:t>
      </w:r>
      <w:r w:rsidRPr="003E515F">
        <w:rPr>
          <w:rStyle w:val="Style13ptBold"/>
          <w:highlight w:val="cyan"/>
        </w:rPr>
        <w:t xml:space="preserve"> of</w:t>
      </w:r>
      <w:r w:rsidRPr="009D6CD2">
        <w:rPr>
          <w:rStyle w:val="Style13ptBold"/>
        </w:rPr>
        <w:t xml:space="preserve"> an adversary’s </w:t>
      </w:r>
      <w:r w:rsidRPr="003E515F">
        <w:rPr>
          <w:rStyle w:val="Style13ptBold"/>
          <w:highlight w:val="cyan"/>
        </w:rPr>
        <w:t>critical infrastructure</w:t>
      </w:r>
      <w:r w:rsidRPr="003E515F">
        <w:rPr>
          <w:sz w:val="16"/>
          <w:highlight w:val="cyan"/>
        </w:rPr>
        <w:t xml:space="preserve">, </w:t>
      </w:r>
      <w:r w:rsidRPr="003E515F">
        <w:rPr>
          <w:rStyle w:val="Style13ptBold"/>
          <w:highlight w:val="cyan"/>
        </w:rPr>
        <w:t>producing</w:t>
      </w:r>
      <w:r w:rsidRPr="009D6CD2">
        <w:rPr>
          <w:rStyle w:val="Style13ptBold"/>
        </w:rPr>
        <w:t xml:space="preserve"> </w:t>
      </w:r>
      <w:r w:rsidRPr="009D6CD2">
        <w:rPr>
          <w:rStyle w:val="Emphasis"/>
        </w:rPr>
        <w:t xml:space="preserve">widespread </w:t>
      </w:r>
      <w:r w:rsidRPr="003E515F">
        <w:rPr>
          <w:rStyle w:val="Emphasis"/>
          <w:highlight w:val="cyan"/>
        </w:rPr>
        <w:t>chaos</w:t>
      </w:r>
      <w:r w:rsidRPr="003E515F">
        <w:rPr>
          <w:rStyle w:val="Style13ptBold"/>
          <w:highlight w:val="cyan"/>
        </w:rPr>
        <w:t xml:space="preserve"> and </w:t>
      </w:r>
      <w:r w:rsidRPr="003E515F">
        <w:rPr>
          <w:rStyle w:val="Emphasis"/>
          <w:highlight w:val="cyan"/>
        </w:rPr>
        <w:t>harm</w:t>
      </w:r>
      <w:r w:rsidRPr="009D6CD2">
        <w:rPr>
          <w:rStyle w:val="Style13ptBold"/>
        </w:rPr>
        <w:t xml:space="preserve"> and eventually </w:t>
      </w:r>
      <w:r w:rsidRPr="003E515F">
        <w:rPr>
          <w:rStyle w:val="Style13ptBold"/>
          <w:highlight w:val="cyan"/>
        </w:rPr>
        <w:t xml:space="preserve">leading </w:t>
      </w:r>
      <w:r w:rsidRPr="000B4811">
        <w:rPr>
          <w:rStyle w:val="Style13ptBold"/>
        </w:rPr>
        <w:t xml:space="preserve">one side </w:t>
      </w:r>
      <w:r w:rsidRPr="003E515F">
        <w:rPr>
          <w:rStyle w:val="Style13ptBold"/>
          <w:highlight w:val="cyan"/>
        </w:rPr>
        <w:t>to</w:t>
      </w:r>
      <w:r w:rsidRPr="000B4811">
        <w:rPr>
          <w:rStyle w:val="Style13ptBold"/>
        </w:rPr>
        <w:t xml:space="preserve"> initiate </w:t>
      </w:r>
      <w:r w:rsidRPr="003E515F">
        <w:rPr>
          <w:rStyle w:val="Emphasis"/>
          <w:highlight w:val="cyan"/>
        </w:rPr>
        <w:t>kinetic attacks</w:t>
      </w:r>
      <w:r w:rsidRPr="009D6CD2">
        <w:rPr>
          <w:rStyle w:val="Style13ptBold"/>
        </w:rPr>
        <w:t xml:space="preserve"> on </w:t>
      </w:r>
      <w:r w:rsidRPr="009D6CD2">
        <w:rPr>
          <w:rStyle w:val="Emphasis"/>
        </w:rPr>
        <w:t>critical</w:t>
      </w:r>
      <w:r w:rsidRPr="009D6CD2">
        <w:rPr>
          <w:rStyle w:val="Style13ptBold"/>
        </w:rPr>
        <w:t xml:space="preserve"> military </w:t>
      </w:r>
      <w:r w:rsidRPr="009D6CD2">
        <w:rPr>
          <w:rStyle w:val="Emphasis"/>
        </w:rPr>
        <w:t>targets</w:t>
      </w:r>
      <w:r w:rsidRPr="009D6CD2">
        <w:rPr>
          <w:sz w:val="16"/>
        </w:rPr>
        <w:t xml:space="preserve">, </w:t>
      </w:r>
      <w:r w:rsidRPr="003E515F">
        <w:rPr>
          <w:rStyle w:val="Style13ptBold"/>
          <w:highlight w:val="cyan"/>
        </w:rPr>
        <w:t>risking</w:t>
      </w:r>
      <w:r w:rsidRPr="009D6CD2">
        <w:rPr>
          <w:rStyle w:val="Style13ptBold"/>
        </w:rPr>
        <w:t xml:space="preserve"> the </w:t>
      </w:r>
      <w:r w:rsidRPr="009D6CD2">
        <w:rPr>
          <w:rStyle w:val="Emphasis"/>
        </w:rPr>
        <w:t>slippery slope</w:t>
      </w:r>
      <w:r w:rsidRPr="009D6CD2">
        <w:rPr>
          <w:rStyle w:val="Style13ptBold"/>
        </w:rPr>
        <w:t xml:space="preserve"> to </w:t>
      </w:r>
      <w:r w:rsidRPr="003E515F">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0" w:anchor="endnote14" w:history="1">
        <w:r w:rsidRPr="009D6CD2">
          <w:rPr>
            <w:rStyle w:val="StyleUnderline"/>
            <w:sz w:val="16"/>
          </w:rPr>
          <w:t>14</w:t>
        </w:r>
      </w:hyperlink>
    </w:p>
    <w:p w14:paraId="2BBB2679" w14:textId="77777777" w:rsidR="005028B0" w:rsidRDefault="005028B0" w:rsidP="005028B0">
      <w:pPr>
        <w:rPr>
          <w:rStyle w:val="Style13ptBold"/>
        </w:rPr>
      </w:pPr>
      <w:r w:rsidRPr="009D6CD2">
        <w:rPr>
          <w:sz w:val="16"/>
        </w:rPr>
        <w:t xml:space="preserve">These are by no means the only pathways to escalation resulting from the offensive use of cyberweapons. </w:t>
      </w:r>
      <w:r w:rsidRPr="009D6CD2">
        <w:rPr>
          <w:rStyle w:val="Style13ptBold"/>
        </w:rPr>
        <w:t xml:space="preserve">Others include efforts by </w:t>
      </w:r>
      <w:r w:rsidRPr="009D6CD2">
        <w:rPr>
          <w:rStyle w:val="Emphasis"/>
        </w:rPr>
        <w:t>third parties</w:t>
      </w:r>
      <w:r w:rsidRPr="009D6CD2">
        <w:rPr>
          <w:sz w:val="16"/>
        </w:rPr>
        <w:t xml:space="preserve">, </w:t>
      </w:r>
      <w:r w:rsidRPr="009D6CD2">
        <w:rPr>
          <w:rStyle w:val="Style13ptBold"/>
        </w:rPr>
        <w:t xml:space="preserve">such as </w:t>
      </w:r>
      <w:r w:rsidRPr="003E515F">
        <w:rPr>
          <w:rStyle w:val="Emphasis"/>
          <w:highlight w:val="cyan"/>
        </w:rPr>
        <w:t>proxy states</w:t>
      </w:r>
      <w:r w:rsidRPr="003E515F">
        <w:rPr>
          <w:rStyle w:val="Style13ptBold"/>
          <w:highlight w:val="cyan"/>
        </w:rPr>
        <w:t xml:space="preserve"> or </w:t>
      </w:r>
      <w:r w:rsidRPr="003E515F">
        <w:rPr>
          <w:rStyle w:val="Emphasis"/>
          <w:highlight w:val="cyan"/>
        </w:rPr>
        <w:t>terrorist organizations</w:t>
      </w:r>
      <w:r w:rsidRPr="009D6CD2">
        <w:rPr>
          <w:sz w:val="16"/>
        </w:rPr>
        <w:t xml:space="preserve">, </w:t>
      </w:r>
      <w:r w:rsidRPr="009D6CD2">
        <w:rPr>
          <w:rStyle w:val="Style13ptBold"/>
        </w:rPr>
        <w:t xml:space="preserve">to </w:t>
      </w:r>
      <w:r w:rsidRPr="003E515F">
        <w:rPr>
          <w:rStyle w:val="Style13ptBold"/>
          <w:highlight w:val="cyan"/>
        </w:rPr>
        <w:t>provoke a global</w:t>
      </w:r>
      <w:r w:rsidRPr="009D6CD2">
        <w:rPr>
          <w:rStyle w:val="Style13ptBold"/>
        </w:rPr>
        <w:t xml:space="preserve"> nuclear </w:t>
      </w:r>
      <w:r w:rsidRPr="003E515F">
        <w:rPr>
          <w:rStyle w:val="Style13ptBold"/>
          <w:highlight w:val="cyan"/>
        </w:rPr>
        <w:t>crisis by causing</w:t>
      </w:r>
      <w:r w:rsidRPr="009D6CD2">
        <w:rPr>
          <w:rStyle w:val="Style13ptBold"/>
        </w:rPr>
        <w:t xml:space="preserve"> </w:t>
      </w:r>
      <w:r w:rsidRPr="009D6CD2">
        <w:rPr>
          <w:rStyle w:val="Emphasis"/>
        </w:rPr>
        <w:t>early-warning systems</w:t>
      </w:r>
      <w:r w:rsidRPr="009D6CD2">
        <w:rPr>
          <w:rStyle w:val="Style13ptBold"/>
        </w:rPr>
        <w:t xml:space="preserve"> to generate </w:t>
      </w:r>
      <w:r w:rsidRPr="003E515F">
        <w:rPr>
          <w:rStyle w:val="Emphasis"/>
          <w:highlight w:val="cyan"/>
        </w:rPr>
        <w:t>false readings</w:t>
      </w:r>
      <w:r w:rsidRPr="009D6CD2">
        <w:rPr>
          <w:sz w:val="16"/>
        </w:rPr>
        <w:t xml:space="preserve"> (“spoofing”) </w:t>
      </w:r>
      <w:r w:rsidRPr="009D6CD2">
        <w:rPr>
          <w:rStyle w:val="Style13ptBold"/>
        </w:rPr>
        <w:t>of missile launches</w:t>
      </w:r>
      <w:r w:rsidRPr="009D6CD2">
        <w:rPr>
          <w:sz w:val="16"/>
        </w:rPr>
        <w:t xml:space="preserve">. Yet, </w:t>
      </w:r>
      <w:r w:rsidRPr="009D6CD2">
        <w:rPr>
          <w:rStyle w:val="Style13ptBold"/>
        </w:rPr>
        <w:t xml:space="preserve">they do provide a </w:t>
      </w:r>
      <w:r w:rsidRPr="009D6CD2">
        <w:rPr>
          <w:rStyle w:val="Emphasis"/>
        </w:rPr>
        <w:t>clear indication</w:t>
      </w:r>
      <w:r w:rsidRPr="009D6CD2">
        <w:rPr>
          <w:rStyle w:val="Style13ptBold"/>
        </w:rPr>
        <w:t xml:space="preserve"> of the </w:t>
      </w:r>
      <w:r w:rsidRPr="009D6CD2">
        <w:rPr>
          <w:rStyle w:val="Emphasis"/>
        </w:rPr>
        <w:t>severity</w:t>
      </w:r>
      <w:r w:rsidRPr="009D6CD2">
        <w:rPr>
          <w:rStyle w:val="Style13ptBold"/>
        </w:rPr>
        <w:t xml:space="preserve"> of the </w:t>
      </w:r>
      <w:r w:rsidRPr="009D6CD2">
        <w:rPr>
          <w:rStyle w:val="Emphasis"/>
        </w:rPr>
        <w:t>threat</w:t>
      </w:r>
      <w:r w:rsidRPr="009D6CD2">
        <w:rPr>
          <w:sz w:val="16"/>
        </w:rPr>
        <w:t>. As states’ reliance on cyberspace grows and cyberweapons become more powerful,</w:t>
      </w:r>
      <w:r w:rsidRPr="009D6CD2">
        <w:rPr>
          <w:rStyle w:val="Style13ptBold"/>
        </w:rPr>
        <w:t xml:space="preserve"> the </w:t>
      </w:r>
      <w:r w:rsidRPr="003E515F">
        <w:rPr>
          <w:rStyle w:val="Emphasis"/>
          <w:highlight w:val="cyan"/>
        </w:rPr>
        <w:t>dangers</w:t>
      </w:r>
      <w:r w:rsidRPr="003E515F">
        <w:rPr>
          <w:rStyle w:val="Style13ptBold"/>
          <w:highlight w:val="cyan"/>
        </w:rPr>
        <w:t xml:space="preserve"> of</w:t>
      </w:r>
      <w:r w:rsidRPr="00690D45">
        <w:rPr>
          <w:rStyle w:val="Style13ptBold"/>
        </w:rPr>
        <w:t xml:space="preserve"> </w:t>
      </w:r>
      <w:r w:rsidRPr="00690D45">
        <w:rPr>
          <w:rStyle w:val="Emphasis"/>
        </w:rPr>
        <w:t>unintended</w:t>
      </w:r>
      <w:r w:rsidRPr="00690D45">
        <w:rPr>
          <w:rStyle w:val="Style13ptBold"/>
        </w:rPr>
        <w:t xml:space="preserve"> or </w:t>
      </w:r>
      <w:r w:rsidRPr="003E515F">
        <w:rPr>
          <w:rStyle w:val="Emphasis"/>
          <w:highlight w:val="cyan"/>
        </w:rPr>
        <w:t>accidental escalation</w:t>
      </w:r>
      <w:r w:rsidRPr="009D6CD2">
        <w:rPr>
          <w:rStyle w:val="Style13ptBold"/>
        </w:rPr>
        <w:t xml:space="preserve"> can only </w:t>
      </w:r>
      <w:r w:rsidRPr="003E515F">
        <w:rPr>
          <w:rStyle w:val="Style13ptBold"/>
          <w:highlight w:val="cyan"/>
        </w:rPr>
        <w:t xml:space="preserve">grow more </w:t>
      </w:r>
      <w:r w:rsidRPr="003E515F">
        <w:rPr>
          <w:rStyle w:val="Emphasis"/>
          <w:highlight w:val="cyan"/>
        </w:rPr>
        <w:t>severe</w:t>
      </w:r>
      <w:r w:rsidRPr="009D6CD2">
        <w:rPr>
          <w:rStyle w:val="Style13ptBold"/>
        </w:rPr>
        <w:t>.</w:t>
      </w:r>
    </w:p>
    <w:p w14:paraId="45BFB57E" w14:textId="77777777" w:rsidR="005028B0" w:rsidRPr="009D6CD2" w:rsidRDefault="005028B0" w:rsidP="005028B0">
      <w:pPr>
        <w:rPr>
          <w:rStyle w:val="Style13ptBold"/>
        </w:rPr>
      </w:pPr>
    </w:p>
    <w:p w14:paraId="66A26BD4" w14:textId="77777777" w:rsidR="005028B0" w:rsidRPr="008B48BD" w:rsidRDefault="005028B0" w:rsidP="005028B0">
      <w:pPr>
        <w:pStyle w:val="Heading4"/>
      </w:pPr>
      <w:r>
        <w:t xml:space="preserve">Cyber-compromised NC3 causes </w:t>
      </w:r>
      <w:r w:rsidRPr="00CD0569">
        <w:rPr>
          <w:u w:val="single"/>
        </w:rPr>
        <w:t>nuclear war</w:t>
      </w:r>
      <w:r>
        <w:t xml:space="preserve">. </w:t>
      </w:r>
    </w:p>
    <w:p w14:paraId="000F81AE" w14:textId="77777777" w:rsidR="005028B0" w:rsidRDefault="005028B0" w:rsidP="005028B0">
      <w:proofErr w:type="spellStart"/>
      <w:r w:rsidRPr="00891ED4">
        <w:rPr>
          <w:rStyle w:val="Emphasis1"/>
        </w:rPr>
        <w:t>Klare</w:t>
      </w:r>
      <w:proofErr w:type="spellEnd"/>
      <w:r w:rsidRPr="00891ED4">
        <w:rPr>
          <w:rStyle w:val="Emphasis1"/>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41" w:history="1">
        <w:r w:rsidRPr="00F15274">
          <w:rPr>
            <w:rStyle w:val="StyleUnderline"/>
          </w:rPr>
          <w:t>https://www.armscontrol.org/act/2019-11/features/cyber-battles-nuclear-outcomes-dangerous-new-pathways-escalation</w:t>
        </w:r>
      </w:hyperlink>
      <w:r w:rsidRPr="00891ED4">
        <w:t>)</w:t>
      </w:r>
    </w:p>
    <w:p w14:paraId="6DEEA5A2" w14:textId="77777777" w:rsidR="005028B0" w:rsidRPr="00CD0569" w:rsidRDefault="005028B0" w:rsidP="005028B0">
      <w:pPr>
        <w:rPr>
          <w:sz w:val="16"/>
          <w:szCs w:val="16"/>
        </w:rPr>
      </w:pPr>
      <w:r w:rsidRPr="00CD0569">
        <w:rPr>
          <w:sz w:val="16"/>
          <w:szCs w:val="16"/>
        </w:rPr>
        <w:t>The Nuclear-Cyber Connection</w:t>
      </w:r>
    </w:p>
    <w:p w14:paraId="7755253F" w14:textId="77777777" w:rsidR="005028B0" w:rsidRPr="00A72CA8" w:rsidRDefault="005028B0" w:rsidP="005028B0">
      <w:pPr>
        <w:rPr>
          <w:sz w:val="16"/>
        </w:rPr>
      </w:pPr>
      <w:r w:rsidRPr="00A72CA8">
        <w:rPr>
          <w:sz w:val="16"/>
        </w:rPr>
        <w:t xml:space="preserve">These </w:t>
      </w:r>
      <w:r w:rsidRPr="00AA162A">
        <w:rPr>
          <w:rStyle w:val="Style13ptBold"/>
        </w:rPr>
        <w:t>links exist because</w:t>
      </w:r>
      <w:r w:rsidRPr="00A72CA8">
        <w:rPr>
          <w:sz w:val="16"/>
        </w:rPr>
        <w:t xml:space="preserve"> the </w:t>
      </w:r>
      <w:r w:rsidRPr="003E515F">
        <w:rPr>
          <w:rStyle w:val="Style13ptBold"/>
          <w:highlight w:val="cyan"/>
        </w:rPr>
        <w:t>NC3 systems</w:t>
      </w:r>
      <w:r w:rsidRPr="00AA162A">
        <w:rPr>
          <w:rStyle w:val="Style13ptBold"/>
        </w:rPr>
        <w:t xml:space="preserve"> of the U</w:t>
      </w:r>
      <w:r w:rsidRPr="00A72CA8">
        <w:rPr>
          <w:sz w:val="16"/>
        </w:rPr>
        <w:t xml:space="preserve">nited </w:t>
      </w:r>
      <w:r w:rsidRPr="00AA162A">
        <w:rPr>
          <w:rStyle w:val="Style13ptBold"/>
        </w:rPr>
        <w:t>S</w:t>
      </w:r>
      <w:r w:rsidRPr="00A72CA8">
        <w:rPr>
          <w:sz w:val="16"/>
        </w:rPr>
        <w:t xml:space="preserve">tates and other nuclear-armed states </w:t>
      </w:r>
      <w:r w:rsidRPr="003E515F">
        <w:rPr>
          <w:rStyle w:val="Style13ptBold"/>
          <w:highlight w:val="cyan"/>
        </w:rPr>
        <w:t xml:space="preserve">are </w:t>
      </w:r>
      <w:r w:rsidRPr="003E515F">
        <w:rPr>
          <w:rStyle w:val="Emphasis"/>
          <w:highlight w:val="cyan"/>
        </w:rPr>
        <w:t>heavily dependent</w:t>
      </w:r>
      <w:r w:rsidRPr="003E515F">
        <w:rPr>
          <w:rStyle w:val="Style13ptBold"/>
          <w:highlight w:val="cyan"/>
        </w:rPr>
        <w:t xml:space="preserve"> on</w:t>
      </w:r>
      <w:r w:rsidRPr="000B4811">
        <w:rPr>
          <w:rStyle w:val="Style13ptBold"/>
        </w:rPr>
        <w:t xml:space="preserve"> </w:t>
      </w:r>
      <w:r w:rsidRPr="000B4811">
        <w:rPr>
          <w:rStyle w:val="Emphasis"/>
        </w:rPr>
        <w:t>computers</w:t>
      </w:r>
      <w:r w:rsidRPr="000B4811">
        <w:rPr>
          <w:rStyle w:val="Style13ptBold"/>
        </w:rPr>
        <w:t xml:space="preserve"> and</w:t>
      </w:r>
      <w:r w:rsidRPr="000B4811">
        <w:rPr>
          <w:sz w:val="16"/>
        </w:rPr>
        <w:t xml:space="preserve"> other</w:t>
      </w:r>
      <w:r w:rsidRPr="00A72CA8">
        <w:rPr>
          <w:sz w:val="16"/>
        </w:rPr>
        <w:t xml:space="preserve"> </w:t>
      </w:r>
      <w:r w:rsidRPr="003E515F">
        <w:rPr>
          <w:rStyle w:val="Emphasis"/>
          <w:highlight w:val="cyan"/>
        </w:rPr>
        <w:t>digital processors</w:t>
      </w:r>
      <w:r w:rsidRPr="003E515F">
        <w:rPr>
          <w:rStyle w:val="Style13ptBold"/>
          <w:highlight w:val="cyan"/>
        </w:rPr>
        <w:t xml:space="preserve"> fo</w:t>
      </w:r>
      <w:r w:rsidRPr="00AA162A">
        <w:rPr>
          <w:rStyle w:val="Style13ptBold"/>
        </w:rPr>
        <w:t>r</w:t>
      </w:r>
      <w:r w:rsidRPr="00A72CA8">
        <w:rPr>
          <w:sz w:val="16"/>
        </w:rPr>
        <w:t xml:space="preserve"> virtually </w:t>
      </w:r>
      <w:r w:rsidRPr="00AA162A">
        <w:rPr>
          <w:rStyle w:val="Emphasis"/>
        </w:rPr>
        <w:t>every aspect</w:t>
      </w:r>
      <w:r w:rsidRPr="00AA162A">
        <w:rPr>
          <w:rStyle w:val="Style13ptBold"/>
        </w:rPr>
        <w:t xml:space="preserve"> of their </w:t>
      </w:r>
      <w:r w:rsidRPr="003E515F">
        <w:rPr>
          <w:rStyle w:val="Emphasis"/>
          <w:highlight w:val="cyan"/>
        </w:rPr>
        <w:t>operation</w:t>
      </w:r>
      <w:r w:rsidRPr="00AA162A">
        <w:rPr>
          <w:rStyle w:val="Style13ptBold"/>
        </w:rPr>
        <w:t xml:space="preserve"> and</w:t>
      </w:r>
      <w:r w:rsidRPr="00A72CA8">
        <w:rPr>
          <w:sz w:val="16"/>
        </w:rPr>
        <w:t xml:space="preserve"> because </w:t>
      </w:r>
      <w:r w:rsidRPr="003E515F">
        <w:rPr>
          <w:rStyle w:val="Style13ptBold"/>
          <w:highlight w:val="cyan"/>
        </w:rPr>
        <w:t xml:space="preserve">those </w:t>
      </w:r>
      <w:r w:rsidRPr="00690D45">
        <w:rPr>
          <w:rStyle w:val="Style13ptBold"/>
        </w:rPr>
        <w:t xml:space="preserve">systems </w:t>
      </w:r>
      <w:r w:rsidRPr="003E515F">
        <w:rPr>
          <w:rStyle w:val="Style13ptBold"/>
          <w:highlight w:val="cyan"/>
        </w:rPr>
        <w:t xml:space="preserve">are </w:t>
      </w:r>
      <w:r w:rsidRPr="003E515F">
        <w:rPr>
          <w:rStyle w:val="Emphasis"/>
          <w:highlight w:val="cyan"/>
        </w:rPr>
        <w:t>highly vulnerable</w:t>
      </w:r>
      <w:r w:rsidRPr="00AA162A">
        <w:rPr>
          <w:rStyle w:val="Style13ptBold"/>
        </w:rPr>
        <w:t xml:space="preserve"> to cyberattack</w:t>
      </w:r>
      <w:r w:rsidRPr="00A72CA8">
        <w:rPr>
          <w:sz w:val="16"/>
        </w:rPr>
        <w:t xml:space="preserve">. </w:t>
      </w:r>
      <w:r w:rsidRPr="003E515F">
        <w:rPr>
          <w:rStyle w:val="Style13ptBold"/>
          <w:highlight w:val="cyan"/>
        </w:rPr>
        <w:t>Every nuclear force</w:t>
      </w:r>
      <w:r w:rsidRPr="00AA162A">
        <w:rPr>
          <w:rStyle w:val="Style13ptBold"/>
        </w:rPr>
        <w:t xml:space="preserve"> is composed</w:t>
      </w:r>
      <w:r w:rsidRPr="00A72CA8">
        <w:rPr>
          <w:sz w:val="16"/>
        </w:rPr>
        <w:t xml:space="preserve">, most basically, </w:t>
      </w:r>
      <w:r w:rsidRPr="00AA162A">
        <w:rPr>
          <w:rStyle w:val="Style13ptBold"/>
        </w:rPr>
        <w:t>of weapons</w:t>
      </w:r>
      <w:r w:rsidRPr="00A72CA8">
        <w:rPr>
          <w:sz w:val="16"/>
        </w:rPr>
        <w:t xml:space="preserve">, </w:t>
      </w:r>
      <w:r w:rsidRPr="00AA162A">
        <w:rPr>
          <w:rStyle w:val="Style13ptBold"/>
        </w:rPr>
        <w:t>early-warning radars</w:t>
      </w:r>
      <w:r w:rsidRPr="00A72CA8">
        <w:rPr>
          <w:sz w:val="16"/>
        </w:rPr>
        <w:t xml:space="preserve">, </w:t>
      </w:r>
      <w:r w:rsidRPr="00AA162A">
        <w:rPr>
          <w:rStyle w:val="Style13ptBold"/>
        </w:rPr>
        <w:t>launch facilities</w:t>
      </w:r>
      <w:r w:rsidRPr="00A72CA8">
        <w:rPr>
          <w:sz w:val="16"/>
        </w:rPr>
        <w:t xml:space="preserve">, </w:t>
      </w:r>
      <w:r w:rsidRPr="00AA162A">
        <w:rPr>
          <w:rStyle w:val="Style13ptBold"/>
        </w:rPr>
        <w:t>and</w:t>
      </w:r>
      <w:r w:rsidRPr="00A72CA8">
        <w:rPr>
          <w:sz w:val="16"/>
        </w:rPr>
        <w:t xml:space="preserve"> the </w:t>
      </w:r>
      <w:r w:rsidRPr="00AA162A">
        <w:rPr>
          <w:rStyle w:val="Style13ptBold"/>
        </w:rPr>
        <w:t>top officials</w:t>
      </w:r>
      <w:r w:rsidRPr="00A72CA8">
        <w:rPr>
          <w:sz w:val="16"/>
        </w:rPr>
        <w:t xml:space="preserve">, usually presidents or prime ministers, </w:t>
      </w:r>
      <w:r w:rsidRPr="00AA162A">
        <w:rPr>
          <w:rStyle w:val="Style13ptBold"/>
        </w:rPr>
        <w:t>empowered to initiate a nuclear exchange</w:t>
      </w:r>
      <w:r w:rsidRPr="00A72CA8">
        <w:rPr>
          <w:sz w:val="16"/>
        </w:rPr>
        <w:t xml:space="preserve">. </w:t>
      </w:r>
      <w:r w:rsidRPr="00AA162A">
        <w:rPr>
          <w:rStyle w:val="Style13ptBold"/>
        </w:rPr>
        <w:t>Connecting them all</w:t>
      </w:r>
      <w:r w:rsidRPr="00A72CA8">
        <w:rPr>
          <w:sz w:val="16"/>
        </w:rPr>
        <w:t xml:space="preserve">, however, </w:t>
      </w:r>
      <w:r w:rsidRPr="003E515F">
        <w:rPr>
          <w:rStyle w:val="Style13ptBold"/>
          <w:highlight w:val="cyan"/>
        </w:rPr>
        <w:t>is a</w:t>
      </w:r>
      <w:r w:rsidRPr="00690D45">
        <w:rPr>
          <w:rStyle w:val="Style13ptBold"/>
        </w:rPr>
        <w:t xml:space="preserve">n extended </w:t>
      </w:r>
      <w:r w:rsidRPr="003E515F">
        <w:rPr>
          <w:rStyle w:val="Style13ptBold"/>
          <w:highlight w:val="cyan"/>
        </w:rPr>
        <w:t xml:space="preserve">network of </w:t>
      </w:r>
      <w:r w:rsidRPr="003E515F">
        <w:rPr>
          <w:rStyle w:val="Emphasis"/>
          <w:highlight w:val="cyan"/>
        </w:rPr>
        <w:t>communications</w:t>
      </w:r>
      <w:r w:rsidRPr="003E515F">
        <w:rPr>
          <w:rStyle w:val="Style13ptBold"/>
          <w:highlight w:val="cyan"/>
        </w:rPr>
        <w:t xml:space="preserve"> and </w:t>
      </w:r>
      <w:r w:rsidRPr="003E515F">
        <w:rPr>
          <w:rStyle w:val="Emphasis"/>
          <w:highlight w:val="cyan"/>
        </w:rPr>
        <w:t>data-processing</w:t>
      </w:r>
      <w:r w:rsidRPr="00AA162A">
        <w:rPr>
          <w:rStyle w:val="Style13ptBold"/>
        </w:rPr>
        <w:t xml:space="preserve"> systems</w:t>
      </w:r>
      <w:r w:rsidRPr="00A72CA8">
        <w:rPr>
          <w:sz w:val="16"/>
        </w:rPr>
        <w:t xml:space="preserve">, </w:t>
      </w:r>
      <w:r w:rsidRPr="00AA162A">
        <w:rPr>
          <w:rStyle w:val="Style13ptBold"/>
        </w:rPr>
        <w:t xml:space="preserve">all </w:t>
      </w:r>
      <w:r w:rsidRPr="003E515F">
        <w:rPr>
          <w:rStyle w:val="Style13ptBold"/>
          <w:highlight w:val="cyan"/>
        </w:rPr>
        <w:t xml:space="preserve">reliant on </w:t>
      </w:r>
      <w:r w:rsidRPr="003E515F">
        <w:rPr>
          <w:rStyle w:val="Emphasis"/>
          <w:highlight w:val="cyan"/>
        </w:rPr>
        <w:t>cyberspace</w:t>
      </w:r>
      <w:r w:rsidRPr="00A72CA8">
        <w:rPr>
          <w:sz w:val="16"/>
        </w:rPr>
        <w:t xml:space="preserve">. </w:t>
      </w:r>
      <w:r w:rsidRPr="00AA162A">
        <w:rPr>
          <w:rStyle w:val="Style13ptBold"/>
        </w:rPr>
        <w:t>Warning systems</w:t>
      </w:r>
      <w:r w:rsidRPr="00A72CA8">
        <w:rPr>
          <w:sz w:val="16"/>
        </w:rPr>
        <w:t xml:space="preserve">, ground- and space-based, </w:t>
      </w:r>
      <w:r w:rsidRPr="00AA162A">
        <w:rPr>
          <w:rStyle w:val="Style13ptBold"/>
        </w:rPr>
        <w:t>must constantly watch</w:t>
      </w:r>
      <w:r w:rsidRPr="00A72CA8">
        <w:rPr>
          <w:sz w:val="16"/>
        </w:rPr>
        <w:t xml:space="preserve"> for </w:t>
      </w:r>
      <w:r w:rsidRPr="00AA162A">
        <w:rPr>
          <w:rStyle w:val="Style13ptBold"/>
        </w:rPr>
        <w:t>and analyze</w:t>
      </w:r>
      <w:r w:rsidRPr="00A72CA8">
        <w:rPr>
          <w:sz w:val="16"/>
        </w:rPr>
        <w:t xml:space="preserve"> possible </w:t>
      </w:r>
      <w:r w:rsidRPr="00AA162A">
        <w:rPr>
          <w:rStyle w:val="Style13ptBold"/>
        </w:rPr>
        <w:t xml:space="preserve">enemy missile </w:t>
      </w:r>
      <w:r w:rsidRPr="000B4811">
        <w:rPr>
          <w:rStyle w:val="Style13ptBold"/>
        </w:rPr>
        <w:t>launches</w:t>
      </w:r>
      <w:r w:rsidRPr="000B4811">
        <w:rPr>
          <w:sz w:val="16"/>
        </w:rPr>
        <w:t xml:space="preserve">. </w:t>
      </w:r>
      <w:r w:rsidRPr="000B4811">
        <w:rPr>
          <w:rStyle w:val="Style13ptBold"/>
        </w:rPr>
        <w:t>Data on actual threats must</w:t>
      </w:r>
      <w:r w:rsidRPr="000B4811">
        <w:rPr>
          <w:sz w:val="16"/>
        </w:rPr>
        <w:t xml:space="preserve"> rapidly </w:t>
      </w:r>
      <w:r w:rsidRPr="000B4811">
        <w:rPr>
          <w:rStyle w:val="Style13ptBold"/>
        </w:rPr>
        <w:t xml:space="preserve">be </w:t>
      </w:r>
      <w:r w:rsidRPr="000B4811">
        <w:rPr>
          <w:rStyle w:val="Emphasis"/>
        </w:rPr>
        <w:t>communicated</w:t>
      </w:r>
      <w:r w:rsidRPr="000B4811">
        <w:rPr>
          <w:rStyle w:val="Style13ptBold"/>
        </w:rPr>
        <w:t xml:space="preserve"> to decision</w:t>
      </w:r>
      <w:r w:rsidRPr="00AA162A">
        <w:rPr>
          <w:rStyle w:val="Style13ptBold"/>
        </w:rPr>
        <w:t>-makers</w:t>
      </w:r>
      <w:r w:rsidRPr="00A72CA8">
        <w:rPr>
          <w:sz w:val="16"/>
        </w:rPr>
        <w:t xml:space="preserve">, </w:t>
      </w:r>
      <w:r w:rsidRPr="00AA162A">
        <w:rPr>
          <w:rStyle w:val="Style13ptBold"/>
        </w:rPr>
        <w:t>who must</w:t>
      </w:r>
      <w:r w:rsidRPr="00A72CA8">
        <w:rPr>
          <w:sz w:val="16"/>
        </w:rPr>
        <w:t xml:space="preserve"> then </w:t>
      </w:r>
      <w:r w:rsidRPr="00AA162A">
        <w:rPr>
          <w:rStyle w:val="Style13ptBold"/>
        </w:rPr>
        <w:t xml:space="preserve">weigh possible responses and </w:t>
      </w:r>
      <w:r w:rsidRPr="00AA162A">
        <w:rPr>
          <w:rStyle w:val="Emphasis"/>
        </w:rPr>
        <w:t>communicate</w:t>
      </w:r>
      <w:r w:rsidRPr="00AA162A">
        <w:rPr>
          <w:rStyle w:val="Style13ptBold"/>
        </w:rPr>
        <w:t xml:space="preserve"> chosen outcomes</w:t>
      </w:r>
      <w:r w:rsidRPr="00A72CA8">
        <w:rPr>
          <w:sz w:val="16"/>
        </w:rPr>
        <w:t xml:space="preserve"> to launch facilities, </w:t>
      </w:r>
      <w:r w:rsidRPr="00AA162A">
        <w:rPr>
          <w:rStyle w:val="Style13ptBold"/>
        </w:rPr>
        <w:t>which in turn must provide attack vectors to delivery systems</w:t>
      </w:r>
      <w:r w:rsidRPr="00A72CA8">
        <w:rPr>
          <w:sz w:val="16"/>
        </w:rPr>
        <w:t xml:space="preserve">. </w:t>
      </w:r>
      <w:r w:rsidRPr="003E515F">
        <w:rPr>
          <w:rStyle w:val="Style13ptBold"/>
          <w:highlight w:val="cyan"/>
        </w:rPr>
        <w:t xml:space="preserve">All </w:t>
      </w:r>
      <w:r w:rsidRPr="00690D45">
        <w:rPr>
          <w:rStyle w:val="Style13ptBold"/>
        </w:rPr>
        <w:t xml:space="preserve">of this </w:t>
      </w:r>
      <w:r w:rsidRPr="003E515F">
        <w:rPr>
          <w:rStyle w:val="Style13ptBold"/>
          <w:highlight w:val="cyan"/>
        </w:rPr>
        <w:t xml:space="preserve">involves </w:t>
      </w:r>
      <w:r w:rsidRPr="003E515F">
        <w:rPr>
          <w:rStyle w:val="Emphasis"/>
          <w:highlight w:val="cyan"/>
        </w:rPr>
        <w:t>operations</w:t>
      </w:r>
      <w:r w:rsidRPr="003E515F">
        <w:rPr>
          <w:rStyle w:val="Style13ptBold"/>
          <w:highlight w:val="cyan"/>
        </w:rPr>
        <w:t xml:space="preserve"> in </w:t>
      </w:r>
      <w:r w:rsidRPr="003E515F">
        <w:rPr>
          <w:rStyle w:val="Emphasis"/>
          <w:highlight w:val="cyan"/>
        </w:rPr>
        <w:t>cyberspace</w:t>
      </w:r>
      <w:r w:rsidRPr="00A72CA8">
        <w:rPr>
          <w:sz w:val="16"/>
        </w:rPr>
        <w:t xml:space="preserve">, </w:t>
      </w:r>
      <w:r w:rsidRPr="00AA162A">
        <w:rPr>
          <w:rStyle w:val="Style13ptBold"/>
        </w:rPr>
        <w:t xml:space="preserve">and it is in this domain that great power rivals seek </w:t>
      </w:r>
      <w:r w:rsidRPr="00AA162A">
        <w:rPr>
          <w:rStyle w:val="Emphasis"/>
        </w:rPr>
        <w:t>vulnerabilities</w:t>
      </w:r>
      <w:r w:rsidRPr="00A72CA8">
        <w:rPr>
          <w:sz w:val="16"/>
        </w:rPr>
        <w:t xml:space="preserve"> </w:t>
      </w:r>
      <w:r w:rsidRPr="00AA162A">
        <w:rPr>
          <w:rStyle w:val="Style13ptBold"/>
        </w:rPr>
        <w:t>to exploit</w:t>
      </w:r>
      <w:r w:rsidRPr="00A72CA8">
        <w:rPr>
          <w:sz w:val="16"/>
        </w:rPr>
        <w:t xml:space="preserve"> in a constant struggle for advantage.</w:t>
      </w:r>
    </w:p>
    <w:p w14:paraId="1882D102" w14:textId="77777777" w:rsidR="005028B0" w:rsidRPr="00A72CA8" w:rsidRDefault="005028B0" w:rsidP="005028B0">
      <w:pPr>
        <w:rPr>
          <w:sz w:val="16"/>
        </w:rPr>
      </w:pPr>
      <w:r w:rsidRPr="00A72CA8">
        <w:rPr>
          <w:sz w:val="16"/>
        </w:rPr>
        <w:t xml:space="preserve">The use of cyberspace to gain an advantage over adversaries takes many forms and is not always aimed at nuclear systems. </w:t>
      </w:r>
      <w:r w:rsidRPr="00AA162A">
        <w:rPr>
          <w:rStyle w:val="Style13ptBold"/>
        </w:rPr>
        <w:t xml:space="preserve">China has been accused of engaging in widespread </w:t>
      </w:r>
      <w:r w:rsidRPr="00AA162A">
        <w:rPr>
          <w:rStyle w:val="Emphasis"/>
        </w:rPr>
        <w:t>cyberespionage</w:t>
      </w:r>
      <w:r w:rsidRPr="00AA162A">
        <w:rPr>
          <w:rStyle w:val="Style13ptBold"/>
        </w:rPr>
        <w:t xml:space="preserve"> to steal</w:t>
      </w:r>
      <w:r w:rsidRPr="00A72CA8">
        <w:rPr>
          <w:sz w:val="16"/>
        </w:rPr>
        <w:t xml:space="preserve"> technical </w:t>
      </w:r>
      <w:r w:rsidRPr="00AA162A">
        <w:rPr>
          <w:rStyle w:val="Style13ptBold"/>
        </w:rPr>
        <w:t>secrets</w:t>
      </w:r>
      <w:r w:rsidRPr="00A72CA8">
        <w:rPr>
          <w:sz w:val="16"/>
        </w:rPr>
        <w:t xml:space="preserve"> from U.S. firms for economic and military advantages. </w:t>
      </w:r>
      <w:r w:rsidRPr="00AA162A">
        <w:rPr>
          <w:rStyle w:val="Style13ptBold"/>
        </w:rPr>
        <w:t>Russia has been accused</w:t>
      </w:r>
      <w:r w:rsidRPr="00A72CA8">
        <w:rPr>
          <w:sz w:val="16"/>
        </w:rPr>
        <w:t xml:space="preserve">, most extensively in the Robert Mueller report, </w:t>
      </w:r>
      <w:r w:rsidRPr="00AA162A">
        <w:rPr>
          <w:rStyle w:val="Style13ptBold"/>
        </w:rPr>
        <w:t xml:space="preserve">of exploiting cyberspace to </w:t>
      </w:r>
      <w:r w:rsidRPr="00AA162A">
        <w:rPr>
          <w:rStyle w:val="Emphasis"/>
        </w:rPr>
        <w:t>interfere</w:t>
      </w:r>
      <w:r w:rsidRPr="00A72CA8">
        <w:rPr>
          <w:sz w:val="16"/>
        </w:rPr>
        <w:t xml:space="preserve"> </w:t>
      </w:r>
      <w:r w:rsidRPr="00AA162A">
        <w:rPr>
          <w:rStyle w:val="Style13ptBold"/>
        </w:rPr>
        <w:t>in the</w:t>
      </w:r>
      <w:r w:rsidRPr="00A72CA8">
        <w:rPr>
          <w:sz w:val="16"/>
        </w:rPr>
        <w:t xml:space="preserve"> 2016 U.S. </w:t>
      </w:r>
      <w:r w:rsidRPr="00AA162A">
        <w:rPr>
          <w:rStyle w:val="Style13ptBold"/>
        </w:rPr>
        <w:t>presidential election</w:t>
      </w:r>
      <w:r w:rsidRPr="00A72CA8">
        <w:rPr>
          <w:sz w:val="16"/>
        </w:rPr>
        <w:t xml:space="preserve">. </w:t>
      </w:r>
      <w:r w:rsidRPr="00AA162A">
        <w:rPr>
          <w:rStyle w:val="Style13ptBold"/>
        </w:rPr>
        <w:t>Nonstate actors</w:t>
      </w:r>
      <w:r w:rsidRPr="00A72CA8">
        <w:rPr>
          <w:sz w:val="16"/>
        </w:rPr>
        <w:t xml:space="preserve">, including terrorist groups such as al Qaeda and the Islamic State group, </w:t>
      </w:r>
      <w:r w:rsidRPr="00AA162A">
        <w:rPr>
          <w:rStyle w:val="Style13ptBold"/>
        </w:rPr>
        <w:t xml:space="preserve">have used the internet for </w:t>
      </w:r>
      <w:r w:rsidRPr="00AA162A">
        <w:rPr>
          <w:rStyle w:val="Emphasis"/>
        </w:rPr>
        <w:t>recruiting</w:t>
      </w:r>
      <w:r w:rsidRPr="00AA162A">
        <w:rPr>
          <w:rStyle w:val="Style13ptBold"/>
        </w:rPr>
        <w:t xml:space="preserve"> combatants</w:t>
      </w:r>
      <w:r w:rsidRPr="00A72CA8">
        <w:rPr>
          <w:sz w:val="16"/>
        </w:rPr>
        <w:t xml:space="preserve"> and spreading fear. </w:t>
      </w:r>
      <w:r w:rsidRPr="00AA162A">
        <w:rPr>
          <w:rStyle w:val="Style13ptBold"/>
        </w:rPr>
        <w:t>Criminal groups</w:t>
      </w:r>
      <w:r w:rsidRPr="00A72CA8">
        <w:rPr>
          <w:sz w:val="16"/>
        </w:rPr>
        <w:t xml:space="preserve">, </w:t>
      </w:r>
      <w:r w:rsidRPr="00AA162A">
        <w:rPr>
          <w:rStyle w:val="Style13ptBold"/>
        </w:rPr>
        <w:t>including</w:t>
      </w:r>
      <w:r w:rsidRPr="00A72CA8">
        <w:rPr>
          <w:sz w:val="16"/>
        </w:rPr>
        <w:t xml:space="preserve"> some thought to be allied with state actors, such as </w:t>
      </w:r>
      <w:r w:rsidRPr="00AA162A">
        <w:rPr>
          <w:rStyle w:val="Style13ptBold"/>
        </w:rPr>
        <w:t>North Korea</w:t>
      </w:r>
      <w:r w:rsidRPr="00A72CA8">
        <w:rPr>
          <w:sz w:val="16"/>
        </w:rPr>
        <w:t xml:space="preserve">, </w:t>
      </w:r>
      <w:r w:rsidRPr="00AA162A">
        <w:rPr>
          <w:rStyle w:val="Style13ptBold"/>
        </w:rPr>
        <w:t xml:space="preserve">have used cyberspace to </w:t>
      </w:r>
      <w:r w:rsidRPr="00AA162A">
        <w:rPr>
          <w:rStyle w:val="Emphasis"/>
        </w:rPr>
        <w:t>extort money</w:t>
      </w:r>
      <w:r w:rsidRPr="00A72CA8">
        <w:rPr>
          <w:sz w:val="16"/>
        </w:rPr>
        <w:t xml:space="preserve"> from banks, municipalities, and individuals.</w:t>
      </w:r>
      <w:hyperlink r:id="rId42" w:anchor="endnote04" w:history="1">
        <w:r w:rsidRPr="00A72CA8">
          <w:rPr>
            <w:rStyle w:val="StyleUnderline"/>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6D98FB96" w14:textId="77777777" w:rsidR="005028B0" w:rsidRPr="00A72CA8" w:rsidRDefault="005028B0" w:rsidP="005028B0">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13ptBold"/>
        </w:rPr>
        <w:t>Electronic components can</w:t>
      </w:r>
      <w:r w:rsidRPr="00E83D13">
        <w:rPr>
          <w:sz w:val="16"/>
        </w:rPr>
        <w:t xml:space="preserve"> also </w:t>
      </w:r>
      <w:r w:rsidRPr="00E83D13">
        <w:rPr>
          <w:rStyle w:val="Style13ptBold"/>
        </w:rPr>
        <w:t>be modified by hostile actors</w:t>
      </w:r>
      <w:r w:rsidRPr="00E83D13">
        <w:rPr>
          <w:sz w:val="16"/>
        </w:rPr>
        <w:t xml:space="preserve"> during production</w:t>
      </w:r>
      <w:r w:rsidRPr="00A72CA8">
        <w:rPr>
          <w:sz w:val="16"/>
        </w:rPr>
        <w:t xml:space="preserve">, transit, or insertion; </w:t>
      </w:r>
      <w:r w:rsidRPr="00AA162A">
        <w:rPr>
          <w:rStyle w:val="Style13ptBold"/>
        </w:rPr>
        <w:t xml:space="preserve">and </w:t>
      </w:r>
      <w:r w:rsidRPr="003E515F">
        <w:rPr>
          <w:rStyle w:val="Style13ptBold"/>
          <w:highlight w:val="cyan"/>
        </w:rPr>
        <w:t xml:space="preserve">the </w:t>
      </w:r>
      <w:r w:rsidRPr="003E515F">
        <w:rPr>
          <w:rStyle w:val="Emphasis"/>
          <w:highlight w:val="cyan"/>
        </w:rPr>
        <w:t>whole system</w:t>
      </w:r>
      <w:r w:rsidRPr="00AA162A">
        <w:rPr>
          <w:rStyle w:val="Style13ptBold"/>
        </w:rPr>
        <w:t xml:space="preserve"> itself </w:t>
      </w:r>
      <w:r w:rsidRPr="003E515F">
        <w:rPr>
          <w:rStyle w:val="Style13ptBold"/>
          <w:highlight w:val="cyan"/>
        </w:rPr>
        <w:t xml:space="preserve">is </w:t>
      </w:r>
      <w:r w:rsidRPr="003E515F">
        <w:rPr>
          <w:rStyle w:val="Emphasis"/>
          <w:highlight w:val="cyan"/>
        </w:rPr>
        <w:t>dependent</w:t>
      </w:r>
      <w:r w:rsidRPr="00AA162A">
        <w:rPr>
          <w:rStyle w:val="Style13ptBold"/>
        </w:rPr>
        <w:t xml:space="preserve"> to a </w:t>
      </w:r>
      <w:r w:rsidRPr="00AA162A">
        <w:rPr>
          <w:rStyle w:val="Emphasis"/>
        </w:rPr>
        <w:t>considerable degree</w:t>
      </w:r>
      <w:r w:rsidRPr="00AA162A">
        <w:rPr>
          <w:rStyle w:val="Style13ptBold"/>
        </w:rPr>
        <w:t xml:space="preserve"> </w:t>
      </w:r>
      <w:r w:rsidRPr="003E515F">
        <w:rPr>
          <w:rStyle w:val="Style13ptBold"/>
          <w:highlight w:val="cyan"/>
        </w:rPr>
        <w:t xml:space="preserve">on the </w:t>
      </w:r>
      <w:r w:rsidRPr="003E515F">
        <w:rPr>
          <w:rStyle w:val="Emphasis"/>
          <w:highlight w:val="cyan"/>
        </w:rPr>
        <w:t>electrical grid</w:t>
      </w:r>
      <w:r w:rsidRPr="003E515F">
        <w:rPr>
          <w:sz w:val="16"/>
          <w:highlight w:val="cyan"/>
        </w:rPr>
        <w:t xml:space="preserve">, </w:t>
      </w:r>
      <w:r w:rsidRPr="003E515F">
        <w:rPr>
          <w:rStyle w:val="Style13ptBold"/>
          <w:highlight w:val="cyan"/>
        </w:rPr>
        <w:t>which</w:t>
      </w:r>
      <w:r w:rsidRPr="00AA162A">
        <w:rPr>
          <w:rStyle w:val="Style13ptBold"/>
        </w:rPr>
        <w:t xml:space="preserve"> itself </w:t>
      </w:r>
      <w:r w:rsidRPr="003E515F">
        <w:rPr>
          <w:rStyle w:val="Style13ptBold"/>
          <w:highlight w:val="cyan"/>
        </w:rPr>
        <w:t xml:space="preserve">is </w:t>
      </w:r>
      <w:r w:rsidRPr="003E515F">
        <w:rPr>
          <w:rStyle w:val="Emphasis"/>
          <w:highlight w:val="cyan"/>
        </w:rPr>
        <w:t>vulnerable</w:t>
      </w:r>
      <w:r w:rsidRPr="00AA162A">
        <w:rPr>
          <w:rStyle w:val="Style13ptBold"/>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13ptBold"/>
        </w:rPr>
        <w:t>“</w:t>
      </w:r>
      <w:r w:rsidRPr="000B4811">
        <w:rPr>
          <w:rStyle w:val="Emphasis"/>
        </w:rPr>
        <w:t>cyberwarriors</w:t>
      </w:r>
      <w:r w:rsidRPr="000B4811">
        <w:rPr>
          <w:rStyle w:val="Style13ptBold"/>
        </w:rPr>
        <w:t xml:space="preserve">” of every major power have been working for years to probe for </w:t>
      </w:r>
      <w:r w:rsidRPr="000B4811">
        <w:rPr>
          <w:rStyle w:val="Emphasis"/>
        </w:rPr>
        <w:t>weaknesses</w:t>
      </w:r>
      <w:r w:rsidRPr="000B4811">
        <w:rPr>
          <w:rStyle w:val="Style13ptBold"/>
        </w:rPr>
        <w:t xml:space="preserve"> in these systems and</w:t>
      </w:r>
      <w:r w:rsidRPr="000B4811">
        <w:rPr>
          <w:sz w:val="16"/>
        </w:rPr>
        <w:t xml:space="preserve"> in many cases </w:t>
      </w:r>
      <w:r w:rsidRPr="000B4811">
        <w:rPr>
          <w:rStyle w:val="Style13ptBold"/>
        </w:rPr>
        <w:t>have devised cyberweapons</w:t>
      </w:r>
      <w:r w:rsidRPr="000B4811">
        <w:rPr>
          <w:sz w:val="16"/>
        </w:rPr>
        <w:t xml:space="preserve">, typically, </w:t>
      </w:r>
      <w:r w:rsidRPr="000B4811">
        <w:rPr>
          <w:rStyle w:val="Style13ptBold"/>
        </w:rPr>
        <w:t>malicious</w:t>
      </w:r>
      <w:r w:rsidRPr="00500573">
        <w:rPr>
          <w:rStyle w:val="Style13ptBold"/>
        </w:rPr>
        <w:t xml:space="preserve"> </w:t>
      </w:r>
      <w:r w:rsidRPr="000B4811">
        <w:rPr>
          <w:rStyle w:val="Style13ptBold"/>
        </w:rPr>
        <w:t>software</w:t>
      </w:r>
      <w:r w:rsidRPr="000B4811">
        <w:rPr>
          <w:sz w:val="16"/>
        </w:rPr>
        <w:t xml:space="preserve"> (</w:t>
      </w:r>
      <w:r w:rsidRPr="000B4811">
        <w:rPr>
          <w:rStyle w:val="Emphasis"/>
        </w:rPr>
        <w:t>malware</w:t>
      </w:r>
      <w:r w:rsidRPr="000B4811">
        <w:rPr>
          <w:sz w:val="16"/>
        </w:rPr>
        <w:t xml:space="preserve">) </w:t>
      </w:r>
      <w:r w:rsidRPr="000B4811">
        <w:rPr>
          <w:rStyle w:val="Style13ptBold"/>
        </w:rPr>
        <w:t>and computer viruses</w:t>
      </w:r>
      <w:r w:rsidRPr="000B4811">
        <w:rPr>
          <w:sz w:val="16"/>
        </w:rPr>
        <w:t>, to exploit those weaknesses for military advantage.</w:t>
      </w:r>
      <w:hyperlink r:id="rId43" w:anchor="endnote05" w:history="1">
        <w:r w:rsidRPr="000B4811">
          <w:rPr>
            <w:rStyle w:val="StyleUnderline"/>
            <w:sz w:val="16"/>
          </w:rPr>
          <w:t>5</w:t>
        </w:r>
      </w:hyperlink>
    </w:p>
    <w:bookmarkEnd w:id="15"/>
    <w:p w14:paraId="20F89CBC" w14:textId="77777777" w:rsidR="005028B0" w:rsidRPr="009D6CD2" w:rsidRDefault="005028B0" w:rsidP="005028B0">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13ptBold"/>
        </w:rPr>
        <w:t xml:space="preserve">the </w:t>
      </w:r>
      <w:r w:rsidRPr="003E515F">
        <w:rPr>
          <w:rStyle w:val="Style13ptBold"/>
          <w:highlight w:val="cyan"/>
        </w:rPr>
        <w:t xml:space="preserve">major </w:t>
      </w:r>
      <w:r w:rsidRPr="003E515F">
        <w:rPr>
          <w:rStyle w:val="Emphasis"/>
          <w:highlight w:val="cyan"/>
        </w:rPr>
        <w:t>nuclear powers</w:t>
      </w:r>
      <w:r w:rsidRPr="009D6CD2">
        <w:rPr>
          <w:sz w:val="16"/>
        </w:rPr>
        <w:t xml:space="preserve">, </w:t>
      </w:r>
      <w:r w:rsidRPr="009D6CD2">
        <w:rPr>
          <w:rStyle w:val="Style13ptBold"/>
        </w:rPr>
        <w:t>notably China</w:t>
      </w:r>
      <w:r w:rsidRPr="009D6CD2">
        <w:rPr>
          <w:sz w:val="16"/>
        </w:rPr>
        <w:t xml:space="preserve">, </w:t>
      </w:r>
      <w:r w:rsidRPr="009D6CD2">
        <w:rPr>
          <w:rStyle w:val="Style13ptBold"/>
        </w:rPr>
        <w:t>Russia</w:t>
      </w:r>
      <w:r w:rsidRPr="009D6CD2">
        <w:rPr>
          <w:sz w:val="16"/>
        </w:rPr>
        <w:t xml:space="preserve">, </w:t>
      </w:r>
      <w:r w:rsidRPr="009D6CD2">
        <w:rPr>
          <w:rStyle w:val="Style13ptBold"/>
        </w:rPr>
        <w:t>and the United States</w:t>
      </w:r>
      <w:r w:rsidRPr="009D6CD2">
        <w:rPr>
          <w:sz w:val="16"/>
        </w:rPr>
        <w:t xml:space="preserve">, </w:t>
      </w:r>
      <w:r w:rsidRPr="009D6CD2">
        <w:rPr>
          <w:rStyle w:val="Style13ptBold"/>
        </w:rPr>
        <w:t>along with</w:t>
      </w:r>
      <w:r w:rsidRPr="009D6CD2">
        <w:rPr>
          <w:sz w:val="16"/>
        </w:rPr>
        <w:t xml:space="preserve"> such secondary powers as </w:t>
      </w:r>
      <w:r w:rsidRPr="009D6CD2">
        <w:rPr>
          <w:rStyle w:val="Style13ptBold"/>
        </w:rPr>
        <w:t>Iran and North Korea</w:t>
      </w:r>
      <w:r w:rsidRPr="009D6CD2">
        <w:rPr>
          <w:sz w:val="16"/>
        </w:rPr>
        <w:t xml:space="preserve">, </w:t>
      </w:r>
      <w:r w:rsidRPr="003E515F">
        <w:rPr>
          <w:rStyle w:val="Style13ptBold"/>
          <w:highlight w:val="cyan"/>
        </w:rPr>
        <w:t>have established</w:t>
      </w:r>
      <w:r w:rsidRPr="009D6CD2">
        <w:rPr>
          <w:rStyle w:val="Style13ptBold"/>
        </w:rPr>
        <w:t xml:space="preserve"> </w:t>
      </w:r>
      <w:r w:rsidRPr="009D6CD2">
        <w:rPr>
          <w:rStyle w:val="Emphasis"/>
        </w:rPr>
        <w:t>extensive</w:t>
      </w:r>
      <w:r w:rsidRPr="009D6CD2">
        <w:rPr>
          <w:rStyle w:val="Style13ptBold"/>
        </w:rPr>
        <w:t xml:space="preserve"> </w:t>
      </w:r>
      <w:r w:rsidRPr="003E515F">
        <w:rPr>
          <w:rStyle w:val="Style13ptBold"/>
          <w:highlight w:val="cyan"/>
        </w:rPr>
        <w:t>cyberwarfare capabilities</w:t>
      </w:r>
      <w:r w:rsidRPr="009D6CD2">
        <w:rPr>
          <w:rStyle w:val="Style13ptBold"/>
        </w:rPr>
        <w:t xml:space="preserve"> and engage in </w:t>
      </w:r>
      <w:r w:rsidRPr="009D6CD2">
        <w:rPr>
          <w:rStyle w:val="Emphasis"/>
        </w:rPr>
        <w:t>offensive cyberoperations</w:t>
      </w:r>
      <w:r w:rsidRPr="009D6CD2">
        <w:rPr>
          <w:rStyle w:val="Style13ptBold"/>
        </w:rPr>
        <w:t xml:space="preserve"> on a </w:t>
      </w:r>
      <w:r w:rsidRPr="009D6CD2">
        <w:rPr>
          <w:rStyle w:val="Emphasis"/>
        </w:rPr>
        <w:t>regular basis</w:t>
      </w:r>
      <w:r w:rsidRPr="009D6CD2">
        <w:rPr>
          <w:sz w:val="16"/>
        </w:rPr>
        <w:t xml:space="preserve">, </w:t>
      </w:r>
      <w:r w:rsidRPr="009D6CD2">
        <w:rPr>
          <w:rStyle w:val="Style13ptBold"/>
        </w:rPr>
        <w:t xml:space="preserve">often </w:t>
      </w:r>
      <w:r w:rsidRPr="003E515F">
        <w:rPr>
          <w:rStyle w:val="Style13ptBold"/>
          <w:highlight w:val="cyan"/>
        </w:rPr>
        <w:t xml:space="preserve">aimed at </w:t>
      </w:r>
      <w:r w:rsidRPr="003E515F">
        <w:rPr>
          <w:rStyle w:val="Emphasis"/>
          <w:highlight w:val="cyan"/>
        </w:rPr>
        <w:t>critical</w:t>
      </w:r>
      <w:r w:rsidRPr="003E515F">
        <w:rPr>
          <w:rStyle w:val="Style13ptBold"/>
          <w:highlight w:val="cyan"/>
        </w:rPr>
        <w:t xml:space="preserve"> military </w:t>
      </w:r>
      <w:r w:rsidRPr="003E515F">
        <w:rPr>
          <w:rStyle w:val="Emphasis"/>
          <w:highlight w:val="cyan"/>
        </w:rPr>
        <w:t>infrastructure</w:t>
      </w:r>
      <w:r w:rsidRPr="009D6CD2">
        <w:rPr>
          <w:rStyle w:val="Style13ptBold"/>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7CA199DB" w14:textId="77777777" w:rsidR="005028B0" w:rsidRPr="009D6CD2" w:rsidRDefault="005028B0" w:rsidP="005028B0">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4" w:anchor="endnote06" w:history="1">
        <w:r w:rsidRPr="009D6CD2">
          <w:rPr>
            <w:rStyle w:val="StyleUnderline"/>
            <w:sz w:val="16"/>
            <w:szCs w:val="16"/>
          </w:rPr>
          <w:t>6</w:t>
        </w:r>
      </w:hyperlink>
    </w:p>
    <w:p w14:paraId="5E986449" w14:textId="77777777" w:rsidR="005028B0" w:rsidRPr="009D6CD2" w:rsidRDefault="005028B0" w:rsidP="005028B0">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5" w:anchor="endnote07" w:history="1">
        <w:r w:rsidRPr="009D6CD2">
          <w:rPr>
            <w:rStyle w:val="StyleUnderline"/>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174C3CEF" w14:textId="77777777" w:rsidR="005028B0" w:rsidRPr="009D6CD2" w:rsidRDefault="005028B0" w:rsidP="005028B0">
      <w:pPr>
        <w:rPr>
          <w:sz w:val="16"/>
        </w:rPr>
      </w:pPr>
      <w:r w:rsidRPr="009D6CD2">
        <w:rPr>
          <w:rStyle w:val="Style13ptBold"/>
        </w:rPr>
        <w:t xml:space="preserve">Efforts by </w:t>
      </w:r>
      <w:r w:rsidRPr="009D6CD2">
        <w:rPr>
          <w:rStyle w:val="Emphasis"/>
        </w:rPr>
        <w:t>strategic rivals of</w:t>
      </w:r>
      <w:r w:rsidRPr="009D6CD2">
        <w:rPr>
          <w:rStyle w:val="Style13ptBold"/>
        </w:rPr>
        <w:t xml:space="preserve"> the United States to </w:t>
      </w:r>
      <w:r w:rsidRPr="009D6CD2">
        <w:rPr>
          <w:rStyle w:val="Emphasis"/>
        </w:rPr>
        <w:t>infiltrate</w:t>
      </w:r>
      <w:r w:rsidRPr="009D6CD2">
        <w:rPr>
          <w:rStyle w:val="Style13ptBold"/>
        </w:rPr>
        <w:t xml:space="preserve"> and eventually </w:t>
      </w:r>
      <w:r w:rsidRPr="009D6CD2">
        <w:rPr>
          <w:rStyle w:val="Emphasis"/>
        </w:rPr>
        <w:t>degrade</w:t>
      </w:r>
      <w:r w:rsidRPr="009D6CD2">
        <w:rPr>
          <w:rStyle w:val="Style13ptBold"/>
        </w:rPr>
        <w:t xml:space="preserve"> U.S. </w:t>
      </w:r>
      <w:r w:rsidRPr="009D6CD2">
        <w:rPr>
          <w:rStyle w:val="Emphasis"/>
        </w:rPr>
        <w:t>nuclear infrastructure</w:t>
      </w:r>
      <w:r w:rsidRPr="009D6CD2">
        <w:rPr>
          <w:rStyle w:val="Style13ptBold"/>
        </w:rPr>
        <w:t xml:space="preserve"> are far </w:t>
      </w:r>
      <w:r w:rsidRPr="009D6CD2">
        <w:rPr>
          <w:rStyle w:val="Emphasis"/>
        </w:rPr>
        <w:t>less documented</w:t>
      </w:r>
      <w:r w:rsidRPr="009D6CD2">
        <w:rPr>
          <w:rStyle w:val="Style13ptBold"/>
        </w:rPr>
        <w:t xml:space="preserve"> but thought to be </w:t>
      </w:r>
      <w:r w:rsidRPr="009D6CD2">
        <w:rPr>
          <w:rStyle w:val="Emphasis"/>
        </w:rPr>
        <w:t>no less prevalent</w:t>
      </w:r>
      <w:r w:rsidRPr="009D6CD2">
        <w:rPr>
          <w:sz w:val="16"/>
        </w:rPr>
        <w:t xml:space="preserve">. </w:t>
      </w:r>
      <w:r w:rsidRPr="003E515F">
        <w:rPr>
          <w:rStyle w:val="Style13ptBold"/>
          <w:highlight w:val="cyan"/>
        </w:rPr>
        <w:t>Russia</w:t>
      </w:r>
      <w:r w:rsidRPr="009D6CD2">
        <w:rPr>
          <w:sz w:val="16"/>
        </w:rPr>
        <w:t xml:space="preserve">, for example, </w:t>
      </w:r>
      <w:r w:rsidRPr="009D6CD2">
        <w:rPr>
          <w:rStyle w:val="Style13ptBold"/>
        </w:rPr>
        <w:t xml:space="preserve">is believed to have </w:t>
      </w:r>
      <w:r w:rsidRPr="003E515F">
        <w:rPr>
          <w:rStyle w:val="Style13ptBold"/>
          <w:highlight w:val="cyan"/>
        </w:rPr>
        <w:t xml:space="preserve">planted </w:t>
      </w:r>
      <w:r w:rsidRPr="003E515F">
        <w:rPr>
          <w:rStyle w:val="Emphasis"/>
          <w:highlight w:val="cyan"/>
        </w:rPr>
        <w:t>malware</w:t>
      </w:r>
      <w:r w:rsidRPr="009D6CD2">
        <w:rPr>
          <w:rStyle w:val="Style13ptBold"/>
        </w:rPr>
        <w:t xml:space="preserve"> in the U.S. electrical utility grid</w:t>
      </w:r>
      <w:r w:rsidRPr="009D6CD2">
        <w:rPr>
          <w:sz w:val="16"/>
        </w:rPr>
        <w:t xml:space="preserve">, </w:t>
      </w:r>
      <w:r w:rsidRPr="009D6CD2">
        <w:rPr>
          <w:rStyle w:val="Style13ptBold"/>
        </w:rPr>
        <w:t xml:space="preserve">possibly </w:t>
      </w:r>
      <w:r w:rsidRPr="003E515F">
        <w:rPr>
          <w:rStyle w:val="Style13ptBold"/>
          <w:highlight w:val="cyan"/>
        </w:rPr>
        <w:t xml:space="preserve">with the intent of </w:t>
      </w:r>
      <w:r w:rsidRPr="003E515F">
        <w:rPr>
          <w:rStyle w:val="Emphasis"/>
          <w:highlight w:val="cyan"/>
        </w:rPr>
        <w:t>cutting off</w:t>
      </w:r>
      <w:r w:rsidRPr="009D6CD2">
        <w:rPr>
          <w:rStyle w:val="Style13ptBold"/>
        </w:rPr>
        <w:t xml:space="preserve"> </w:t>
      </w:r>
      <w:r w:rsidRPr="006C113C">
        <w:rPr>
          <w:rStyle w:val="Style13ptBold"/>
        </w:rPr>
        <w:t xml:space="preserve">the </w:t>
      </w:r>
      <w:r w:rsidRPr="006C113C">
        <w:rPr>
          <w:rStyle w:val="Emphasis"/>
        </w:rPr>
        <w:t>flow</w:t>
      </w:r>
      <w:r w:rsidRPr="006C113C">
        <w:rPr>
          <w:rStyle w:val="Style13ptBold"/>
        </w:rPr>
        <w:t xml:space="preserve"> of </w:t>
      </w:r>
      <w:r w:rsidRPr="006C113C">
        <w:rPr>
          <w:rStyle w:val="Emphasis"/>
        </w:rPr>
        <w:t>electricity</w:t>
      </w:r>
      <w:r w:rsidRPr="006C113C">
        <w:rPr>
          <w:rStyle w:val="Style13ptBold"/>
        </w:rPr>
        <w:t xml:space="preserve"> to critical</w:t>
      </w:r>
      <w:r w:rsidRPr="009D6CD2">
        <w:rPr>
          <w:rStyle w:val="Style13ptBold"/>
        </w:rPr>
        <w:t xml:space="preserve"> </w:t>
      </w:r>
      <w:r w:rsidRPr="003E515F">
        <w:rPr>
          <w:rStyle w:val="Emphasis"/>
          <w:highlight w:val="cyan"/>
        </w:rPr>
        <w:t xml:space="preserve">NC3 </w:t>
      </w:r>
      <w:r w:rsidRPr="000B4811">
        <w:rPr>
          <w:rStyle w:val="Emphasis"/>
        </w:rPr>
        <w:t>facilities</w:t>
      </w:r>
      <w:r w:rsidRPr="009D6CD2">
        <w:rPr>
          <w:sz w:val="16"/>
        </w:rPr>
        <w:t xml:space="preserve"> in the event of a major crisis.</w:t>
      </w:r>
      <w:hyperlink r:id="rId46" w:anchor="endnote08" w:history="1">
        <w:r w:rsidRPr="009D6CD2">
          <w:rPr>
            <w:rStyle w:val="StyleUnderline"/>
            <w:sz w:val="16"/>
          </w:rPr>
          <w:t>8</w:t>
        </w:r>
      </w:hyperlink>
      <w:r w:rsidRPr="009D6CD2">
        <w:rPr>
          <w:sz w:val="16"/>
        </w:rPr>
        <w:t xml:space="preserve"> Indeed, </w:t>
      </w:r>
      <w:r w:rsidRPr="005D7E3F">
        <w:rPr>
          <w:rStyle w:val="Style13ptBold"/>
        </w:rPr>
        <w:t>every major power</w:t>
      </w:r>
      <w:r w:rsidRPr="005D7E3F">
        <w:rPr>
          <w:sz w:val="16"/>
        </w:rPr>
        <w:t xml:space="preserve">, including the United States, </w:t>
      </w:r>
      <w:r w:rsidRPr="005D7E3F">
        <w:rPr>
          <w:rStyle w:val="Style13ptBold"/>
        </w:rPr>
        <w:t xml:space="preserve">is believed to have </w:t>
      </w:r>
      <w:r w:rsidRPr="005D7E3F">
        <w:rPr>
          <w:rStyle w:val="Emphasis"/>
        </w:rPr>
        <w:t>crafted cyberweapons</w:t>
      </w:r>
      <w:r w:rsidRPr="005D7E3F">
        <w:rPr>
          <w:rStyle w:val="Style13ptBold"/>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62CA4C54" w14:textId="77777777" w:rsidR="005028B0" w:rsidRPr="009D6CD2" w:rsidRDefault="005028B0" w:rsidP="005028B0">
      <w:pPr>
        <w:rPr>
          <w:sz w:val="16"/>
          <w:szCs w:val="16"/>
        </w:rPr>
      </w:pPr>
      <w:r w:rsidRPr="009D6CD2">
        <w:rPr>
          <w:sz w:val="16"/>
          <w:szCs w:val="16"/>
        </w:rPr>
        <w:t>Pathways to Escalation</w:t>
      </w:r>
    </w:p>
    <w:p w14:paraId="05DF1281" w14:textId="77777777" w:rsidR="005028B0" w:rsidRPr="009D6CD2" w:rsidRDefault="005028B0" w:rsidP="005028B0">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7" w:anchor="endnote09" w:history="1">
        <w:r w:rsidRPr="009D6CD2">
          <w:rPr>
            <w:rStyle w:val="StyleUnderline"/>
            <w:sz w:val="16"/>
            <w:szCs w:val="16"/>
          </w:rPr>
          <w:t>9</w:t>
        </w:r>
      </w:hyperlink>
    </w:p>
    <w:p w14:paraId="59D58620" w14:textId="77777777" w:rsidR="005028B0" w:rsidRPr="009D6CD2" w:rsidRDefault="005028B0" w:rsidP="005028B0">
      <w:pPr>
        <w:rPr>
          <w:sz w:val="16"/>
        </w:rPr>
      </w:pPr>
      <w:r w:rsidRPr="005D7E3F">
        <w:rPr>
          <w:rStyle w:val="Style13ptBold"/>
        </w:rPr>
        <w:t>The first and</w:t>
      </w:r>
      <w:r w:rsidRPr="005D7E3F">
        <w:rPr>
          <w:sz w:val="16"/>
        </w:rPr>
        <w:t xml:space="preserve"> possibly </w:t>
      </w:r>
      <w:r w:rsidRPr="005D7E3F">
        <w:rPr>
          <w:rStyle w:val="Style13ptBold"/>
        </w:rPr>
        <w:t xml:space="preserve">most </w:t>
      </w:r>
      <w:r w:rsidRPr="005D7E3F">
        <w:rPr>
          <w:rStyle w:val="Emphasis"/>
        </w:rPr>
        <w:t>dangerous path</w:t>
      </w:r>
      <w:r w:rsidRPr="005D7E3F">
        <w:rPr>
          <w:rStyle w:val="Style13ptBold"/>
        </w:rPr>
        <w:t xml:space="preserve"> to </w:t>
      </w:r>
      <w:r w:rsidRPr="005D7E3F">
        <w:rPr>
          <w:rStyle w:val="Emphasis"/>
        </w:rPr>
        <w:t>escalation</w:t>
      </w:r>
      <w:r w:rsidRPr="005D7E3F">
        <w:rPr>
          <w:rStyle w:val="Style13ptBold"/>
        </w:rPr>
        <w:t xml:space="preserve"> would arise from</w:t>
      </w:r>
      <w:r w:rsidRPr="009D6CD2">
        <w:rPr>
          <w:rStyle w:val="Style13ptBold"/>
        </w:rPr>
        <w:t xml:space="preserve"> the </w:t>
      </w:r>
      <w:r w:rsidRPr="009D6CD2">
        <w:rPr>
          <w:rStyle w:val="Emphasis"/>
        </w:rPr>
        <w:t>early use</w:t>
      </w:r>
      <w:r w:rsidRPr="009D6CD2">
        <w:rPr>
          <w:rStyle w:val="Style13ptBold"/>
        </w:rPr>
        <w:t xml:space="preserve"> of </w:t>
      </w:r>
      <w:r w:rsidRPr="003E515F">
        <w:rPr>
          <w:rStyle w:val="Emphasis"/>
          <w:highlight w:val="cyan"/>
        </w:rPr>
        <w:t>cyberweapons</w:t>
      </w:r>
      <w:r w:rsidRPr="003E515F">
        <w:rPr>
          <w:rStyle w:val="Style13ptBold"/>
          <w:highlight w:val="cyan"/>
        </w:rPr>
        <w:t xml:space="preserve"> in a great power </w:t>
      </w:r>
      <w:r w:rsidRPr="003E515F">
        <w:rPr>
          <w:rStyle w:val="Emphasis"/>
          <w:highlight w:val="cyan"/>
        </w:rPr>
        <w:t>crisis</w:t>
      </w:r>
      <w:r w:rsidRPr="003E515F">
        <w:rPr>
          <w:rStyle w:val="Style13ptBold"/>
          <w:highlight w:val="cyan"/>
        </w:rPr>
        <w:t xml:space="preserve"> to</w:t>
      </w:r>
      <w:r w:rsidRPr="009D6CD2">
        <w:rPr>
          <w:rStyle w:val="Style13ptBold"/>
        </w:rPr>
        <w:t xml:space="preserve"> </w:t>
      </w:r>
      <w:r w:rsidRPr="009D6CD2">
        <w:rPr>
          <w:rStyle w:val="Style13ptBold"/>
          <w:strike/>
          <w:sz w:val="16"/>
        </w:rPr>
        <w:t>paralyze</w:t>
      </w:r>
      <w:r w:rsidRPr="009D6CD2">
        <w:rPr>
          <w:rStyle w:val="Style13ptBold"/>
        </w:rPr>
        <w:t xml:space="preserve"> </w:t>
      </w:r>
      <w:r w:rsidRPr="003E515F">
        <w:rPr>
          <w:rStyle w:val="Emphasis"/>
          <w:highlight w:val="cyan"/>
        </w:rPr>
        <w:t>undermine</w:t>
      </w:r>
      <w:r w:rsidRPr="009D6CD2">
        <w:rPr>
          <w:rStyle w:val="Style13ptBold"/>
        </w:rPr>
        <w:t xml:space="preserve"> the vital </w:t>
      </w:r>
      <w:r w:rsidRPr="003E515F">
        <w:rPr>
          <w:rStyle w:val="Style13ptBold"/>
          <w:highlight w:val="cyan"/>
        </w:rPr>
        <w:t>command</w:t>
      </w:r>
      <w:r w:rsidRPr="003E515F">
        <w:rPr>
          <w:sz w:val="16"/>
          <w:highlight w:val="cyan"/>
        </w:rPr>
        <w:t xml:space="preserve">, </w:t>
      </w:r>
      <w:r w:rsidRPr="003E515F">
        <w:rPr>
          <w:rStyle w:val="Style13ptBold"/>
          <w:highlight w:val="cyan"/>
        </w:rPr>
        <w:t>control</w:t>
      </w:r>
      <w:r w:rsidRPr="009D6CD2">
        <w:rPr>
          <w:sz w:val="16"/>
        </w:rPr>
        <w:t xml:space="preserve">, </w:t>
      </w:r>
      <w:r w:rsidRPr="009D6CD2">
        <w:rPr>
          <w:rStyle w:val="Style13ptBold"/>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13ptBold"/>
        </w:rPr>
        <w:t>In the “</w:t>
      </w:r>
      <w:r w:rsidRPr="005D7E3F">
        <w:rPr>
          <w:rStyle w:val="Emphasis"/>
        </w:rPr>
        <w:t>fog of war</w:t>
      </w:r>
      <w:r w:rsidRPr="005D7E3F">
        <w:rPr>
          <w:rStyle w:val="Style13ptBold"/>
        </w:rPr>
        <w:t>”</w:t>
      </w:r>
      <w:r w:rsidRPr="005D7E3F">
        <w:rPr>
          <w:sz w:val="16"/>
        </w:rPr>
        <w:t xml:space="preserve"> that would naturally ensue from such an encounter</w:t>
      </w:r>
      <w:r w:rsidRPr="009D6CD2">
        <w:rPr>
          <w:sz w:val="16"/>
        </w:rPr>
        <w:t xml:space="preserve">, </w:t>
      </w:r>
      <w:r w:rsidRPr="003E515F">
        <w:rPr>
          <w:rStyle w:val="Style13ptBold"/>
          <w:highlight w:val="cyan"/>
        </w:rPr>
        <w:t>the recipient</w:t>
      </w:r>
      <w:r w:rsidRPr="009D6CD2">
        <w:rPr>
          <w:sz w:val="16"/>
        </w:rPr>
        <w:t xml:space="preserve"> of such an attack </w:t>
      </w:r>
      <w:r w:rsidRPr="006F0684">
        <w:rPr>
          <w:rStyle w:val="Style13ptBold"/>
        </w:rPr>
        <w:t>might fear</w:t>
      </w:r>
      <w:r w:rsidRPr="009D6CD2">
        <w:rPr>
          <w:rStyle w:val="Style13ptBold"/>
        </w:rPr>
        <w:t xml:space="preserve"> more punishing follow-up kinetic attacks</w:t>
      </w:r>
      <w:r w:rsidRPr="009D6CD2">
        <w:rPr>
          <w:sz w:val="16"/>
        </w:rPr>
        <w:t xml:space="preserve">, possibly including the use of nuclear weapons, </w:t>
      </w:r>
      <w:r w:rsidRPr="009D6CD2">
        <w:rPr>
          <w:rStyle w:val="Style13ptBold"/>
        </w:rPr>
        <w:t>and</w:t>
      </w:r>
      <w:r w:rsidRPr="009D6CD2">
        <w:rPr>
          <w:sz w:val="16"/>
        </w:rPr>
        <w:t xml:space="preserve">, </w:t>
      </w:r>
      <w:r w:rsidRPr="003E515F">
        <w:rPr>
          <w:rStyle w:val="Emphasis"/>
          <w:highlight w:val="cyan"/>
        </w:rPr>
        <w:t>fearing</w:t>
      </w:r>
      <w:r w:rsidRPr="003E515F">
        <w:rPr>
          <w:rStyle w:val="Style13ptBold"/>
          <w:highlight w:val="cyan"/>
        </w:rPr>
        <w:t xml:space="preserve"> the </w:t>
      </w:r>
      <w:r w:rsidRPr="003E515F">
        <w:rPr>
          <w:rStyle w:val="Emphasis"/>
          <w:highlight w:val="cyan"/>
        </w:rPr>
        <w:t>loss</w:t>
      </w:r>
      <w:r w:rsidRPr="003E515F">
        <w:rPr>
          <w:rStyle w:val="Style13ptBold"/>
          <w:highlight w:val="cyan"/>
        </w:rPr>
        <w:t xml:space="preserve"> of its</w:t>
      </w:r>
      <w:r w:rsidRPr="009D6CD2">
        <w:rPr>
          <w:rStyle w:val="Style13ptBold"/>
        </w:rPr>
        <w:t xml:space="preserve"> own </w:t>
      </w:r>
      <w:r w:rsidRPr="003E515F">
        <w:rPr>
          <w:rStyle w:val="Emphasis"/>
          <w:highlight w:val="cyan"/>
        </w:rPr>
        <w:t>arsenal</w:t>
      </w:r>
      <w:r w:rsidRPr="003E515F">
        <w:rPr>
          <w:sz w:val="16"/>
          <w:highlight w:val="cyan"/>
        </w:rPr>
        <w:t xml:space="preserve">, </w:t>
      </w:r>
      <w:r w:rsidRPr="003E515F">
        <w:rPr>
          <w:rStyle w:val="Emphasis"/>
          <w:highlight w:val="cyan"/>
        </w:rPr>
        <w:t>launch</w:t>
      </w:r>
      <w:r w:rsidRPr="003E515F">
        <w:rPr>
          <w:rStyle w:val="Style13ptBold"/>
          <w:highlight w:val="cyan"/>
        </w:rPr>
        <w:t xml:space="preserve"> its weapons </w:t>
      </w:r>
      <w:r w:rsidRPr="003E515F">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6F875A5B" w14:textId="77777777" w:rsidR="005028B0" w:rsidRPr="006C113C" w:rsidRDefault="005028B0" w:rsidP="005028B0">
      <w:pPr>
        <w:rPr>
          <w:sz w:val="16"/>
        </w:rPr>
      </w:pPr>
      <w:r w:rsidRPr="009D6CD2">
        <w:rPr>
          <w:sz w:val="16"/>
        </w:rPr>
        <w:t>Speaking of a possible confrontation in Europe, for example, James N. Miller Jr. and Richard Fontaine wrote that “</w:t>
      </w:r>
      <w:r w:rsidRPr="003E515F">
        <w:rPr>
          <w:rStyle w:val="Style13ptBold"/>
          <w:highlight w:val="cyan"/>
        </w:rPr>
        <w:t>both sides</w:t>
      </w:r>
      <w:r w:rsidRPr="009D6CD2">
        <w:rPr>
          <w:rStyle w:val="Style13ptBold"/>
        </w:rPr>
        <w:t xml:space="preserve"> would </w:t>
      </w:r>
      <w:r w:rsidRPr="003E515F">
        <w:rPr>
          <w:rStyle w:val="Style13ptBold"/>
          <w:highlight w:val="cyan"/>
        </w:rPr>
        <w:t xml:space="preserve">have </w:t>
      </w:r>
      <w:r w:rsidRPr="003E515F">
        <w:rPr>
          <w:rStyle w:val="Emphasis"/>
          <w:highlight w:val="cyan"/>
        </w:rPr>
        <w:t>overwhelming incentives</w:t>
      </w:r>
      <w:r w:rsidRPr="003E515F">
        <w:rPr>
          <w:rStyle w:val="Style13ptBold"/>
          <w:highlight w:val="cyan"/>
        </w:rPr>
        <w:t xml:space="preserve"> to go </w:t>
      </w:r>
      <w:r w:rsidRPr="003E515F">
        <w:rPr>
          <w:rStyle w:val="Emphasis"/>
          <w:highlight w:val="cyan"/>
        </w:rPr>
        <w:t>early</w:t>
      </w:r>
      <w:r w:rsidRPr="009D6CD2">
        <w:rPr>
          <w:rStyle w:val="Style13ptBold"/>
        </w:rPr>
        <w:t xml:space="preserve"> with </w:t>
      </w:r>
      <w:r w:rsidRPr="009D6CD2">
        <w:rPr>
          <w:rStyle w:val="Emphasis"/>
        </w:rPr>
        <w:t>offensive</w:t>
      </w:r>
      <w:r w:rsidRPr="009D6CD2">
        <w:rPr>
          <w:rStyle w:val="Style13ptBold"/>
        </w:rPr>
        <w:t xml:space="preserve"> cyber and counter-space </w:t>
      </w:r>
      <w:r w:rsidRPr="009D6CD2">
        <w:rPr>
          <w:rStyle w:val="Emphasis"/>
        </w:rPr>
        <w:t>capabilities</w:t>
      </w:r>
      <w:r w:rsidRPr="009D6CD2">
        <w:rPr>
          <w:rStyle w:val="Style13ptBold"/>
        </w:rPr>
        <w:t xml:space="preserve"> to </w:t>
      </w:r>
      <w:r w:rsidRPr="009D6CD2">
        <w:rPr>
          <w:rStyle w:val="Emphasis"/>
        </w:rPr>
        <w:t>negate</w:t>
      </w:r>
      <w:r w:rsidRPr="009D6CD2">
        <w:rPr>
          <w:rStyle w:val="Style13ptBold"/>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13ptBold"/>
        </w:rPr>
        <w:t xml:space="preserve">it could result in huge </w:t>
      </w:r>
      <w:r w:rsidRPr="006C113C">
        <w:rPr>
          <w:rStyle w:val="Emphasis"/>
        </w:rPr>
        <w:t>military</w:t>
      </w:r>
      <w:r w:rsidRPr="006C113C">
        <w:rPr>
          <w:rStyle w:val="Style13ptBold"/>
        </w:rPr>
        <w:t xml:space="preserve"> and </w:t>
      </w:r>
      <w:r w:rsidRPr="006C113C">
        <w:rPr>
          <w:rStyle w:val="Emphasis"/>
        </w:rPr>
        <w:t>coercive advantage</w:t>
      </w:r>
      <w:r w:rsidRPr="006C113C">
        <w:rPr>
          <w:rStyle w:val="Style13ptBold"/>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13ptBold"/>
        </w:rPr>
        <w:t>the recipient might view the attacks on its critical command</w:t>
      </w:r>
      <w:r w:rsidRPr="00E85424">
        <w:rPr>
          <w:sz w:val="16"/>
        </w:rPr>
        <w:t xml:space="preserve">, </w:t>
      </w:r>
      <w:r w:rsidRPr="00E85424">
        <w:rPr>
          <w:rStyle w:val="Style13ptBold"/>
        </w:rPr>
        <w:t>control</w:t>
      </w:r>
      <w:r w:rsidRPr="00E85424">
        <w:rPr>
          <w:sz w:val="16"/>
        </w:rPr>
        <w:t xml:space="preserve">, </w:t>
      </w:r>
      <w:r w:rsidRPr="00E85424">
        <w:rPr>
          <w:rStyle w:val="Style13ptBold"/>
        </w:rPr>
        <w:t xml:space="preserve">and communications infrastructure as the </w:t>
      </w:r>
      <w:r w:rsidRPr="00E85424">
        <w:rPr>
          <w:rStyle w:val="Emphasis"/>
        </w:rPr>
        <w:t>prelude</w:t>
      </w:r>
      <w:r w:rsidRPr="00E85424">
        <w:rPr>
          <w:rStyle w:val="Style13ptBold"/>
        </w:rPr>
        <w:t xml:space="preserve"> to a </w:t>
      </w:r>
      <w:r w:rsidRPr="00E85424">
        <w:rPr>
          <w:rStyle w:val="Emphasis"/>
        </w:rPr>
        <w:t>full-scale attack</w:t>
      </w:r>
      <w:r w:rsidRPr="00E85424">
        <w:t xml:space="preserve"> </w:t>
      </w:r>
      <w:r w:rsidRPr="00E85424">
        <w:rPr>
          <w:rStyle w:val="Style13ptBold"/>
        </w:rPr>
        <w:t xml:space="preserve">aimed at </w:t>
      </w:r>
      <w:r w:rsidRPr="00E85424">
        <w:rPr>
          <w:rStyle w:val="Emphasis"/>
        </w:rPr>
        <w:t>neutralizing</w:t>
      </w:r>
      <w:r w:rsidRPr="00E85424">
        <w:rPr>
          <w:sz w:val="16"/>
        </w:rPr>
        <w:t xml:space="preserve"> </w:t>
      </w:r>
      <w:r w:rsidRPr="00E85424">
        <w:rPr>
          <w:rStyle w:val="Style13ptBold"/>
        </w:rPr>
        <w:t xml:space="preserve">its </w:t>
      </w:r>
      <w:r w:rsidRPr="00E85424">
        <w:rPr>
          <w:rStyle w:val="Emphasis"/>
        </w:rPr>
        <w:t>nuclear capabilities</w:t>
      </w:r>
      <w:r w:rsidRPr="00E85424">
        <w:rPr>
          <w:rStyle w:val="Style13ptBold"/>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8" w:anchor="endnote10" w:history="1">
        <w:r w:rsidRPr="006C113C">
          <w:rPr>
            <w:rStyle w:val="StyleUnderline"/>
            <w:sz w:val="16"/>
          </w:rPr>
          <w:t>10</w:t>
        </w:r>
      </w:hyperlink>
    </w:p>
    <w:p w14:paraId="36A24201" w14:textId="77777777" w:rsidR="005028B0" w:rsidRPr="009D6CD2" w:rsidRDefault="005028B0" w:rsidP="005028B0">
      <w:pPr>
        <w:rPr>
          <w:rStyle w:val="Style13ptBold"/>
        </w:rPr>
      </w:pPr>
      <w:r w:rsidRPr="006C113C">
        <w:rPr>
          <w:rStyle w:val="Style13ptBold"/>
        </w:rPr>
        <w:t xml:space="preserve">What makes the insertion </w:t>
      </w:r>
      <w:r w:rsidRPr="00E85424">
        <w:rPr>
          <w:rStyle w:val="Style13ptBold"/>
        </w:rPr>
        <w:t xml:space="preserve">of </w:t>
      </w:r>
      <w:r w:rsidRPr="00E85424">
        <w:rPr>
          <w:rStyle w:val="Emphasis"/>
        </w:rPr>
        <w:t>latent malware</w:t>
      </w:r>
      <w:r w:rsidRPr="00E85424">
        <w:rPr>
          <w:rStyle w:val="Style13ptBold"/>
        </w:rPr>
        <w:t xml:space="preserve"> in an adversary’s NC3 systems so </w:t>
      </w:r>
      <w:r w:rsidRPr="00E85424">
        <w:rPr>
          <w:rStyle w:val="Emphasis"/>
        </w:rPr>
        <w:t>dangerous</w:t>
      </w:r>
      <w:r w:rsidRPr="00E85424">
        <w:rPr>
          <w:rStyle w:val="Style13ptBold"/>
        </w:rPr>
        <w:t xml:space="preserve"> is that it may not even </w:t>
      </w:r>
      <w:r w:rsidRPr="00E85424">
        <w:rPr>
          <w:rStyle w:val="Emphasis"/>
        </w:rPr>
        <w:t>need</w:t>
      </w:r>
      <w:r w:rsidRPr="00E85424">
        <w:rPr>
          <w:rStyle w:val="Style13ptBold"/>
        </w:rPr>
        <w:t xml:space="preserve"> to be </w:t>
      </w:r>
      <w:r w:rsidRPr="00E85424">
        <w:rPr>
          <w:rStyle w:val="Emphasis"/>
        </w:rPr>
        <w:t>activated</w:t>
      </w:r>
      <w:r w:rsidRPr="00E85424">
        <w:rPr>
          <w:rStyle w:val="Style13ptBold"/>
        </w:rPr>
        <w:t xml:space="preserve"> to </w:t>
      </w:r>
      <w:r w:rsidRPr="00E85424">
        <w:rPr>
          <w:rStyle w:val="Emphasis"/>
        </w:rPr>
        <w:t>increase</w:t>
      </w:r>
      <w:r w:rsidRPr="006C113C">
        <w:rPr>
          <w:rStyle w:val="Style13ptBold"/>
        </w:rPr>
        <w:t xml:space="preserve"> the </w:t>
      </w:r>
      <w:r w:rsidRPr="006C113C">
        <w:rPr>
          <w:rStyle w:val="Emphasis"/>
        </w:rPr>
        <w:t>risk</w:t>
      </w:r>
      <w:r w:rsidRPr="006C113C">
        <w:rPr>
          <w:rStyle w:val="Style13ptBold"/>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13ptBold"/>
        </w:rPr>
        <w:t xml:space="preserve">its </w:t>
      </w:r>
      <w:r w:rsidRPr="003E515F">
        <w:rPr>
          <w:rStyle w:val="Style13ptBold"/>
          <w:highlight w:val="cyan"/>
        </w:rPr>
        <w:t xml:space="preserve">leaders might </w:t>
      </w:r>
      <w:r w:rsidRPr="003E515F">
        <w:rPr>
          <w:rStyle w:val="Emphasis"/>
          <w:highlight w:val="cyan"/>
        </w:rPr>
        <w:t>not trust</w:t>
      </w:r>
      <w:r w:rsidRPr="009D6CD2">
        <w:rPr>
          <w:rStyle w:val="Style13ptBold"/>
        </w:rPr>
        <w:t xml:space="preserve"> the </w:t>
      </w:r>
      <w:r w:rsidRPr="003E515F">
        <w:rPr>
          <w:rStyle w:val="Style13ptBold"/>
          <w:highlight w:val="cyan"/>
        </w:rPr>
        <w:t>information</w:t>
      </w:r>
      <w:r w:rsidRPr="009D6CD2">
        <w:rPr>
          <w:rStyle w:val="Style13ptBold"/>
        </w:rPr>
        <w:t xml:space="preserve"> provided by its early-warning systems in a crisis and might </w:t>
      </w:r>
      <w:r w:rsidRPr="009D6CD2">
        <w:rPr>
          <w:rStyle w:val="Emphasis"/>
        </w:rPr>
        <w:t>misconstrue</w:t>
      </w:r>
      <w:r w:rsidRPr="009D6CD2">
        <w:rPr>
          <w:rStyle w:val="Style13ptBold"/>
        </w:rPr>
        <w:t xml:space="preserve"> the </w:t>
      </w:r>
      <w:r w:rsidRPr="009D6CD2">
        <w:rPr>
          <w:rStyle w:val="Emphasis"/>
        </w:rPr>
        <w:t>nature</w:t>
      </w:r>
      <w:r w:rsidRPr="009D6CD2">
        <w:rPr>
          <w:rStyle w:val="Style13ptBold"/>
        </w:rPr>
        <w:t xml:space="preserve"> of an </w:t>
      </w:r>
      <w:r w:rsidRPr="009D6CD2">
        <w:rPr>
          <w:rStyle w:val="Emphasis"/>
        </w:rPr>
        <w:t>enemy attack</w:t>
      </w:r>
      <w:r w:rsidRPr="009D6CD2">
        <w:rPr>
          <w:sz w:val="16"/>
        </w:rPr>
        <w:t xml:space="preserve">, </w:t>
      </w:r>
      <w:r w:rsidRPr="003E515F">
        <w:rPr>
          <w:rStyle w:val="Style13ptBold"/>
          <w:highlight w:val="cyan"/>
        </w:rPr>
        <w:t xml:space="preserve">leading them to </w:t>
      </w:r>
      <w:r w:rsidRPr="003E515F">
        <w:rPr>
          <w:rStyle w:val="Emphasis"/>
          <w:highlight w:val="cyan"/>
        </w:rPr>
        <w:t>overreact</w:t>
      </w:r>
      <w:r w:rsidRPr="003E515F">
        <w:rPr>
          <w:rStyle w:val="Style13ptBold"/>
          <w:highlight w:val="cyan"/>
        </w:rPr>
        <w:t xml:space="preserve"> and</w:t>
      </w:r>
      <w:r w:rsidRPr="009D6CD2">
        <w:rPr>
          <w:rStyle w:val="Style13ptBold"/>
        </w:rPr>
        <w:t xml:space="preserve"> possibly </w:t>
      </w:r>
      <w:r w:rsidRPr="003E515F">
        <w:rPr>
          <w:rStyle w:val="Emphasis"/>
          <w:highlight w:val="cyan"/>
        </w:rPr>
        <w:t>launch</w:t>
      </w:r>
      <w:r w:rsidRPr="009D6CD2">
        <w:rPr>
          <w:rStyle w:val="Style13ptBold"/>
        </w:rPr>
        <w:t xml:space="preserve"> their </w:t>
      </w:r>
      <w:r w:rsidRPr="003E515F">
        <w:rPr>
          <w:rStyle w:val="Emphasis"/>
          <w:highlight w:val="cyan"/>
        </w:rPr>
        <w:t>nuclear weapons</w:t>
      </w:r>
      <w:r w:rsidRPr="006C113C">
        <w:rPr>
          <w:rStyle w:val="Style13ptBold"/>
        </w:rPr>
        <w:t xml:space="preserve"> out of </w:t>
      </w:r>
      <w:r w:rsidRPr="006C113C">
        <w:rPr>
          <w:rStyle w:val="Emphasis"/>
        </w:rPr>
        <w:t>fear</w:t>
      </w:r>
      <w:r w:rsidRPr="006C113C">
        <w:rPr>
          <w:rStyle w:val="Style13ptBold"/>
        </w:rPr>
        <w:t xml:space="preserve"> they are at </w:t>
      </w:r>
      <w:r w:rsidRPr="006C113C">
        <w:rPr>
          <w:rStyle w:val="Emphasis"/>
        </w:rPr>
        <w:t>risk</w:t>
      </w:r>
      <w:r w:rsidRPr="006C113C">
        <w:rPr>
          <w:rStyle w:val="Style13ptBold"/>
        </w:rPr>
        <w:t xml:space="preserve"> of</w:t>
      </w:r>
      <w:r w:rsidRPr="009D6CD2">
        <w:rPr>
          <w:rStyle w:val="Style13ptBold"/>
        </w:rPr>
        <w:t xml:space="preserve"> a </w:t>
      </w:r>
      <w:r w:rsidRPr="009D6CD2">
        <w:rPr>
          <w:rStyle w:val="Emphasis"/>
        </w:rPr>
        <w:t>preemptive strike</w:t>
      </w:r>
      <w:r w:rsidRPr="009D6CD2">
        <w:rPr>
          <w:rStyle w:val="Style13ptBold"/>
        </w:rPr>
        <w:t>.</w:t>
      </w:r>
    </w:p>
    <w:p w14:paraId="09CAFE67" w14:textId="77777777" w:rsidR="005028B0" w:rsidRDefault="005028B0" w:rsidP="005028B0">
      <w:pPr>
        <w:rPr>
          <w:sz w:val="16"/>
        </w:rPr>
      </w:pPr>
      <w:r w:rsidRPr="009D6CD2">
        <w:rPr>
          <w:sz w:val="16"/>
        </w:rPr>
        <w:t>“</w:t>
      </w:r>
      <w:r w:rsidRPr="009D6CD2">
        <w:rPr>
          <w:rStyle w:val="Style13ptBold"/>
        </w:rPr>
        <w:t xml:space="preserve">The </w:t>
      </w:r>
      <w:r w:rsidRPr="003E515F">
        <w:rPr>
          <w:rStyle w:val="Emphasis"/>
          <w:highlight w:val="cyan"/>
        </w:rPr>
        <w:t>uncertainty</w:t>
      </w:r>
      <w:r w:rsidRPr="009D6CD2">
        <w:rPr>
          <w:rStyle w:val="Style13ptBold"/>
        </w:rPr>
        <w:t xml:space="preserve"> caused by the unique character of a cyber threat </w:t>
      </w:r>
      <w:r w:rsidRPr="003E515F">
        <w:rPr>
          <w:rStyle w:val="Style13ptBold"/>
          <w:highlight w:val="cyan"/>
        </w:rPr>
        <w:t xml:space="preserve">could </w:t>
      </w:r>
      <w:r w:rsidRPr="003E515F">
        <w:rPr>
          <w:rStyle w:val="Emphasis"/>
          <w:highlight w:val="cyan"/>
        </w:rPr>
        <w:t>jeopardize</w:t>
      </w:r>
      <w:r w:rsidRPr="009D6CD2">
        <w:rPr>
          <w:rStyle w:val="Style13ptBold"/>
        </w:rPr>
        <w:t xml:space="preserve"> the </w:t>
      </w:r>
      <w:r w:rsidRPr="003E515F">
        <w:rPr>
          <w:rStyle w:val="Emphasis"/>
          <w:highlight w:val="cyan"/>
        </w:rPr>
        <w:t>credibility</w:t>
      </w:r>
      <w:r w:rsidRPr="003E515F">
        <w:rPr>
          <w:rStyle w:val="Style13ptBold"/>
          <w:highlight w:val="cyan"/>
        </w:rPr>
        <w:t xml:space="preserve"> of the </w:t>
      </w:r>
      <w:r w:rsidRPr="003E515F">
        <w:rPr>
          <w:rStyle w:val="Emphasis"/>
          <w:highlight w:val="cyan"/>
        </w:rPr>
        <w:t>nuclear deterrent</w:t>
      </w:r>
      <w:r w:rsidRPr="003E515F">
        <w:rPr>
          <w:rStyle w:val="Style13ptBold"/>
          <w:highlight w:val="cyan"/>
        </w:rPr>
        <w:t xml:space="preserve"> and </w:t>
      </w:r>
      <w:r w:rsidRPr="003E515F">
        <w:rPr>
          <w:rStyle w:val="Emphasis"/>
          <w:highlight w:val="cyan"/>
        </w:rPr>
        <w:t>undermine strategic stability</w:t>
      </w:r>
      <w:r w:rsidRPr="009D6CD2">
        <w:rPr>
          <w:rStyle w:val="Style13ptBold"/>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13ptBold"/>
        </w:rPr>
        <w:t>“[T]</w:t>
      </w:r>
      <w:r w:rsidRPr="006C113C">
        <w:rPr>
          <w:rStyle w:val="Style13ptBold"/>
        </w:rPr>
        <w:t xml:space="preserve">he introduction of a </w:t>
      </w:r>
      <w:r w:rsidRPr="006C113C">
        <w:rPr>
          <w:rStyle w:val="Emphasis"/>
        </w:rPr>
        <w:t>flaw</w:t>
      </w:r>
      <w:r w:rsidRPr="006C113C">
        <w:rPr>
          <w:rStyle w:val="Style13ptBold"/>
        </w:rPr>
        <w:t xml:space="preserve"> or </w:t>
      </w:r>
      <w:r w:rsidRPr="006C113C">
        <w:rPr>
          <w:rStyle w:val="Emphasis"/>
        </w:rPr>
        <w:t>malicious code</w:t>
      </w:r>
      <w:r w:rsidRPr="006C113C">
        <w:rPr>
          <w:rStyle w:val="Style13ptBold"/>
        </w:rPr>
        <w:t xml:space="preserve"> into nuclear weapons through the </w:t>
      </w:r>
      <w:r w:rsidRPr="006C113C">
        <w:rPr>
          <w:rStyle w:val="Emphasis"/>
        </w:rPr>
        <w:t>supply chain</w:t>
      </w:r>
      <w:r w:rsidRPr="006C113C">
        <w:rPr>
          <w:rStyle w:val="Style13ptBold"/>
        </w:rPr>
        <w:t xml:space="preserve"> that </w:t>
      </w:r>
      <w:r w:rsidRPr="006C113C">
        <w:rPr>
          <w:rStyle w:val="Emphasis"/>
        </w:rPr>
        <w:t>compromises</w:t>
      </w:r>
      <w:r w:rsidRPr="006C113C">
        <w:rPr>
          <w:rStyle w:val="Style13ptBold"/>
        </w:rPr>
        <w:t xml:space="preserve"> the </w:t>
      </w:r>
      <w:r w:rsidRPr="006C113C">
        <w:rPr>
          <w:rStyle w:val="Emphasis"/>
        </w:rPr>
        <w:t>effectiveness</w:t>
      </w:r>
      <w:r w:rsidRPr="006C113C">
        <w:rPr>
          <w:rStyle w:val="Style13ptBold"/>
        </w:rPr>
        <w:t xml:space="preserve"> of those </w:t>
      </w:r>
      <w:r w:rsidRPr="006C113C">
        <w:rPr>
          <w:rStyle w:val="Emphasis"/>
        </w:rPr>
        <w:t>weapons</w:t>
      </w:r>
      <w:r w:rsidRPr="006C113C">
        <w:rPr>
          <w:rStyle w:val="Style13ptBold"/>
        </w:rPr>
        <w:t xml:space="preserve"> could lead to a </w:t>
      </w:r>
      <w:r w:rsidRPr="006C113C">
        <w:rPr>
          <w:rStyle w:val="Emphasis"/>
        </w:rPr>
        <w:t>lack</w:t>
      </w:r>
      <w:r w:rsidRPr="006C113C">
        <w:rPr>
          <w:rStyle w:val="Style13ptBold"/>
        </w:rPr>
        <w:t xml:space="preserve"> of </w:t>
      </w:r>
      <w:r w:rsidRPr="006C113C">
        <w:rPr>
          <w:rStyle w:val="Emphasis"/>
        </w:rPr>
        <w:t>confidence</w:t>
      </w:r>
      <w:r w:rsidRPr="006C113C">
        <w:rPr>
          <w:rStyle w:val="Style13ptBold"/>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9" w:anchor="endnote11" w:history="1">
        <w:r w:rsidRPr="009D6CD2">
          <w:rPr>
            <w:rStyle w:val="StyleUnderline"/>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4B8E6752" w14:textId="77777777" w:rsidR="005028B0" w:rsidRDefault="005028B0" w:rsidP="005028B0">
      <w:pPr>
        <w:rPr>
          <w:sz w:val="16"/>
        </w:rPr>
      </w:pPr>
    </w:p>
    <w:p w14:paraId="311E8D95" w14:textId="77777777" w:rsidR="005028B0" w:rsidRDefault="005028B0" w:rsidP="005028B0">
      <w:pPr>
        <w:pStyle w:val="Heading3"/>
      </w:pPr>
      <w:r>
        <w:t>1AC---Solvency</w:t>
      </w:r>
    </w:p>
    <w:p w14:paraId="7C2A49F8" w14:textId="77777777" w:rsidR="005028B0" w:rsidRDefault="005028B0" w:rsidP="005028B0">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7D649BD0" w14:textId="77777777" w:rsidR="005028B0" w:rsidRPr="009D6CD2" w:rsidRDefault="005028B0" w:rsidP="005028B0"/>
    <w:p w14:paraId="17BA69FC" w14:textId="77777777" w:rsidR="005028B0" w:rsidRPr="009D6CD2" w:rsidRDefault="005028B0" w:rsidP="005028B0">
      <w:pPr>
        <w:pStyle w:val="Heading4"/>
      </w:pPr>
      <w:r w:rsidRPr="009D6CD2">
        <w:t xml:space="preserve">The plan requires SSO’s to administer reasonable action to prohibit ex post opportunism---that </w:t>
      </w:r>
      <w:r w:rsidRPr="009D6CD2">
        <w:rPr>
          <w:u w:val="single"/>
        </w:rPr>
        <w:t xml:space="preserve">strengthens </w:t>
      </w:r>
      <w:r w:rsidRPr="006458F9">
        <w:t>FRAND</w:t>
      </w:r>
      <w:r>
        <w:t xml:space="preserve"> </w:t>
      </w:r>
      <w:r w:rsidRPr="006458F9">
        <w:t>while</w:t>
      </w:r>
      <w:r w:rsidRPr="009D6CD2">
        <w:t xml:space="preserve"> </w:t>
      </w:r>
      <w:r w:rsidRPr="009D6CD2">
        <w:rPr>
          <w:u w:val="single"/>
        </w:rPr>
        <w:t>enabling SEP holders</w:t>
      </w:r>
      <w:r w:rsidRPr="009D6CD2">
        <w:t xml:space="preserve"> to capture </w:t>
      </w:r>
      <w:r w:rsidRPr="009D6CD2">
        <w:rPr>
          <w:u w:val="single"/>
        </w:rPr>
        <w:t>appropriate royalties</w:t>
      </w:r>
      <w:r>
        <w:t>.</w:t>
      </w:r>
    </w:p>
    <w:p w14:paraId="65809FEB" w14:textId="77777777" w:rsidR="005028B0" w:rsidRDefault="005028B0" w:rsidP="005028B0">
      <w:bookmarkStart w:id="16" w:name="_Hlk77762760"/>
      <w:bookmarkStart w:id="17" w:name="_Hlk77770309"/>
      <w:r w:rsidRPr="00890CFE">
        <w:rPr>
          <w:rStyle w:val="Emphasis1"/>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1283DD21" w14:textId="77777777" w:rsidR="005028B0" w:rsidRPr="00417B6E" w:rsidRDefault="005028B0" w:rsidP="005028B0">
      <w:pPr>
        <w:rPr>
          <w:sz w:val="16"/>
          <w:szCs w:val="16"/>
        </w:rPr>
      </w:pPr>
      <w:r w:rsidRPr="00417B6E">
        <w:rPr>
          <w:sz w:val="16"/>
          <w:szCs w:val="16"/>
        </w:rPr>
        <w:t>3. Application of the Basic Legal Principles</w:t>
      </w:r>
    </w:p>
    <w:p w14:paraId="67C6FDE6" w14:textId="77777777" w:rsidR="005028B0" w:rsidRPr="00417B6E" w:rsidRDefault="005028B0" w:rsidP="005028B0">
      <w:pPr>
        <w:rPr>
          <w:sz w:val="16"/>
        </w:rPr>
      </w:pPr>
      <w:r w:rsidRPr="006B7A97">
        <w:rPr>
          <w:rStyle w:val="Style13ptBold"/>
        </w:rPr>
        <w:t>The</w:t>
      </w:r>
      <w:r w:rsidRPr="00417B6E">
        <w:rPr>
          <w:sz w:val="16"/>
        </w:rPr>
        <w:t xml:space="preserve"> antitrust </w:t>
      </w:r>
      <w:r w:rsidRPr="006B7A97">
        <w:rPr>
          <w:rStyle w:val="Style13ptBold"/>
        </w:rPr>
        <w:t xml:space="preserve">principle is </w:t>
      </w:r>
      <w:r w:rsidRPr="006B7A97">
        <w:rPr>
          <w:rStyle w:val="Emphasis"/>
        </w:rPr>
        <w:t>straightforward</w:t>
      </w:r>
      <w:r w:rsidRPr="00417B6E">
        <w:rPr>
          <w:sz w:val="16"/>
        </w:rPr>
        <w:t xml:space="preserve">: </w:t>
      </w:r>
      <w:r w:rsidRPr="003E515F">
        <w:rPr>
          <w:rStyle w:val="Style13ptBold"/>
          <w:highlight w:val="cyan"/>
        </w:rPr>
        <w:t>industry-wide collaboration</w:t>
      </w:r>
      <w:r w:rsidRPr="00417B6E">
        <w:rPr>
          <w:sz w:val="16"/>
        </w:rPr>
        <w:t xml:space="preserve"> through SSOs </w:t>
      </w:r>
      <w:r w:rsidRPr="006B7A97">
        <w:rPr>
          <w:rStyle w:val="Style13ptBold"/>
        </w:rPr>
        <w:t xml:space="preserve">to establish procompetitive standards </w:t>
      </w:r>
      <w:r w:rsidRPr="003E515F">
        <w:rPr>
          <w:rStyle w:val="Style13ptBold"/>
          <w:highlight w:val="cyan"/>
        </w:rPr>
        <w:t xml:space="preserve">is </w:t>
      </w:r>
      <w:r w:rsidRPr="003E515F">
        <w:rPr>
          <w:rStyle w:val="Emphasis"/>
          <w:highlight w:val="cyan"/>
        </w:rPr>
        <w:t>permitted</w:t>
      </w:r>
      <w:r w:rsidRPr="003E515F">
        <w:rPr>
          <w:sz w:val="16"/>
          <w:highlight w:val="cyan"/>
        </w:rPr>
        <w:t xml:space="preserve"> </w:t>
      </w:r>
      <w:r w:rsidRPr="003E515F">
        <w:rPr>
          <w:rStyle w:val="Style13ptBold"/>
          <w:highlight w:val="cyan"/>
        </w:rPr>
        <w:t xml:space="preserve">only if it is </w:t>
      </w:r>
      <w:r w:rsidRPr="003E515F">
        <w:rPr>
          <w:rStyle w:val="Emphasis"/>
          <w:highlight w:val="cyan"/>
        </w:rPr>
        <w:t>no more restrictive</w:t>
      </w:r>
      <w:r w:rsidRPr="006B7A97">
        <w:rPr>
          <w:rStyle w:val="Style13ptBold"/>
        </w:rPr>
        <w:t xml:space="preserve"> of competition </w:t>
      </w:r>
      <w:r w:rsidRPr="003E515F">
        <w:rPr>
          <w:rStyle w:val="Style13ptBold"/>
          <w:highlight w:val="cyan"/>
        </w:rPr>
        <w:t xml:space="preserve">than </w:t>
      </w:r>
      <w:r w:rsidRPr="003E515F">
        <w:rPr>
          <w:rStyle w:val="Emphasis"/>
          <w:sz w:val="26"/>
          <w:szCs w:val="26"/>
          <w:highlight w:val="cyan"/>
        </w:rPr>
        <w:t>reasonably necessary</w:t>
      </w:r>
      <w:r w:rsidRPr="003E515F">
        <w:rPr>
          <w:rStyle w:val="Style13ptBold"/>
          <w:highlight w:val="cyan"/>
        </w:rPr>
        <w:t xml:space="preserve"> to enable creation of</w:t>
      </w:r>
      <w:r w:rsidRPr="006B7A97">
        <w:rPr>
          <w:rStyle w:val="Style13ptBold"/>
        </w:rPr>
        <w:t xml:space="preserve"> the </w:t>
      </w:r>
      <w:r w:rsidRPr="003E515F">
        <w:rPr>
          <w:rStyle w:val="Style13ptBold"/>
          <w:highlight w:val="cyan"/>
        </w:rPr>
        <w:t>standards</w:t>
      </w:r>
      <w:r w:rsidRPr="00417B6E">
        <w:rPr>
          <w:sz w:val="16"/>
        </w:rPr>
        <w:t xml:space="preserve">. </w:t>
      </w:r>
      <w:r w:rsidRPr="000B1576">
        <w:rPr>
          <w:rStyle w:val="Style13ptBold"/>
        </w:rPr>
        <w:t>When standard setting</w:t>
      </w:r>
      <w:r w:rsidRPr="000B1576">
        <w:rPr>
          <w:sz w:val="16"/>
        </w:rPr>
        <w:t xml:space="preserve"> predictably </w:t>
      </w:r>
      <w:r w:rsidRPr="000B1576">
        <w:rPr>
          <w:rStyle w:val="Style13ptBold"/>
        </w:rPr>
        <w:t xml:space="preserve">creates technology </w:t>
      </w:r>
      <w:r w:rsidRPr="000B1576">
        <w:rPr>
          <w:rStyle w:val="Emphasis"/>
        </w:rPr>
        <w:t>monopolies</w:t>
      </w:r>
      <w:r w:rsidRPr="000B1576">
        <w:rPr>
          <w:sz w:val="16"/>
        </w:rPr>
        <w:t xml:space="preserve"> </w:t>
      </w:r>
      <w:r w:rsidRPr="000B1576">
        <w:rPr>
          <w:rStyle w:val="Style13ptBold"/>
        </w:rPr>
        <w:t>that</w:t>
      </w:r>
      <w:r w:rsidRPr="000B1576">
        <w:rPr>
          <w:sz w:val="16"/>
        </w:rPr>
        <w:t xml:space="preserve">, if unrestrained, </w:t>
      </w:r>
      <w:r w:rsidRPr="000B1576">
        <w:rPr>
          <w:rStyle w:val="Style13ptBold"/>
        </w:rPr>
        <w:t xml:space="preserve">will enable </w:t>
      </w:r>
      <w:r w:rsidRPr="000B1576">
        <w:rPr>
          <w:rStyle w:val="Emphasis"/>
        </w:rPr>
        <w:t>anticompetitive</w:t>
      </w:r>
      <w:r w:rsidRPr="000B1576">
        <w:rPr>
          <w:sz w:val="16"/>
        </w:rPr>
        <w:t xml:space="preserve"> </w:t>
      </w:r>
      <w:r w:rsidRPr="000B1576">
        <w:rPr>
          <w:rStyle w:val="Style13ptBold"/>
        </w:rPr>
        <w:t xml:space="preserve">ex post </w:t>
      </w:r>
      <w:r w:rsidRPr="000B1576">
        <w:rPr>
          <w:rStyle w:val="Emphasis"/>
        </w:rPr>
        <w:t>opportunism</w:t>
      </w:r>
      <w:r w:rsidRPr="000B1576">
        <w:rPr>
          <w:sz w:val="16"/>
        </w:rPr>
        <w:t xml:space="preserve"> </w:t>
      </w:r>
      <w:r w:rsidRPr="000B1576">
        <w:rPr>
          <w:rStyle w:val="Style13ptBold"/>
        </w:rPr>
        <w:t>that would otherwise not occur</w:t>
      </w:r>
      <w:r w:rsidRPr="00417B6E">
        <w:rPr>
          <w:sz w:val="16"/>
        </w:rPr>
        <w:t xml:space="preserve">, </w:t>
      </w:r>
      <w:r w:rsidRPr="003E515F">
        <w:rPr>
          <w:rStyle w:val="Style13ptBold"/>
          <w:highlight w:val="cyan"/>
        </w:rPr>
        <w:t xml:space="preserve">an SSO that </w:t>
      </w:r>
      <w:r w:rsidRPr="003E515F">
        <w:rPr>
          <w:rStyle w:val="Emphasis"/>
          <w:highlight w:val="cyan"/>
        </w:rPr>
        <w:t>does not</w:t>
      </w:r>
      <w:r w:rsidRPr="006B7A97">
        <w:rPr>
          <w:rStyle w:val="Style13ptBold"/>
        </w:rPr>
        <w:t xml:space="preserve"> take </w:t>
      </w:r>
      <w:r w:rsidRPr="006B7A97">
        <w:rPr>
          <w:rStyle w:val="Emphasis"/>
        </w:rPr>
        <w:t>effective</w:t>
      </w:r>
      <w:r w:rsidRPr="006B7A97">
        <w:rPr>
          <w:rStyle w:val="Style13ptBold"/>
        </w:rPr>
        <w:t xml:space="preserve"> </w:t>
      </w:r>
      <w:r w:rsidRPr="003E515F">
        <w:rPr>
          <w:rStyle w:val="Style13ptBold"/>
          <w:highlight w:val="cyan"/>
        </w:rPr>
        <w:t>measures to prevent</w:t>
      </w:r>
      <w:r w:rsidRPr="006B7A97">
        <w:rPr>
          <w:rStyle w:val="Style13ptBold"/>
        </w:rPr>
        <w:t xml:space="preserve"> or minimize</w:t>
      </w:r>
      <w:r w:rsidRPr="00417B6E">
        <w:rPr>
          <w:sz w:val="16"/>
        </w:rPr>
        <w:t xml:space="preserve"> such </w:t>
      </w:r>
      <w:proofErr w:type="gramStart"/>
      <w:r w:rsidRPr="00417B6E">
        <w:rPr>
          <w:sz w:val="16"/>
        </w:rPr>
        <w:t>ex post</w:t>
      </w:r>
      <w:proofErr w:type="gramEnd"/>
      <w:r w:rsidRPr="00417B6E">
        <w:rPr>
          <w:sz w:val="16"/>
        </w:rPr>
        <w:t xml:space="preserve"> </w:t>
      </w:r>
      <w:r w:rsidRPr="003E515F">
        <w:rPr>
          <w:rStyle w:val="Style13ptBold"/>
          <w:highlight w:val="cyan"/>
        </w:rPr>
        <w:t>opportunism engages in conduct that</w:t>
      </w:r>
      <w:r w:rsidRPr="006B7A97">
        <w:rPr>
          <w:rStyle w:val="Style13ptBold"/>
        </w:rPr>
        <w:t xml:space="preserve"> is </w:t>
      </w:r>
      <w:r w:rsidRPr="006B7A97">
        <w:rPr>
          <w:rStyle w:val="Emphasis"/>
        </w:rPr>
        <w:t>more restrictive</w:t>
      </w:r>
      <w:r w:rsidRPr="00417B6E">
        <w:rPr>
          <w:sz w:val="16"/>
        </w:rPr>
        <w:t xml:space="preserve"> </w:t>
      </w:r>
      <w:r w:rsidRPr="006B7A97">
        <w:rPr>
          <w:rStyle w:val="Style13ptBold"/>
        </w:rPr>
        <w:t>of competition</w:t>
      </w:r>
      <w:r w:rsidRPr="00417B6E">
        <w:rPr>
          <w:sz w:val="16"/>
        </w:rPr>
        <w:t xml:space="preserve"> than necessary. In that case, </w:t>
      </w:r>
      <w:r w:rsidRPr="006B7A97">
        <w:rPr>
          <w:rStyle w:val="Style13ptBold"/>
        </w:rPr>
        <w:t>the SSO and</w:t>
      </w:r>
      <w:r w:rsidRPr="00417B6E">
        <w:rPr>
          <w:sz w:val="16"/>
        </w:rPr>
        <w:t xml:space="preserve">, in appropriate cases, </w:t>
      </w:r>
      <w:r w:rsidRPr="006B7A97">
        <w:rPr>
          <w:rStyle w:val="Style13ptBold"/>
        </w:rPr>
        <w:t>its members</w:t>
      </w:r>
      <w:r w:rsidRPr="00417B6E">
        <w:rPr>
          <w:sz w:val="16"/>
        </w:rPr>
        <w:t xml:space="preserve">, </w:t>
      </w:r>
      <w:r w:rsidRPr="003E515F">
        <w:rPr>
          <w:rStyle w:val="Style13ptBold"/>
          <w:highlight w:val="cyan"/>
        </w:rPr>
        <w:t xml:space="preserve">may well </w:t>
      </w:r>
      <w:r w:rsidRPr="003E515F">
        <w:rPr>
          <w:rStyle w:val="Emphasis"/>
          <w:highlight w:val="cyan"/>
        </w:rPr>
        <w:t>violate</w:t>
      </w:r>
      <w:r w:rsidRPr="006B7A97">
        <w:rPr>
          <w:rStyle w:val="Emphasis"/>
        </w:rPr>
        <w:t xml:space="preserve"> Section 1</w:t>
      </w:r>
      <w:r w:rsidRPr="006B7A97">
        <w:rPr>
          <w:rStyle w:val="Style13ptBold"/>
        </w:rPr>
        <w:t xml:space="preserve"> of </w:t>
      </w:r>
      <w:r w:rsidRPr="003E515F">
        <w:rPr>
          <w:rStyle w:val="Style13ptBold"/>
          <w:highlight w:val="cyan"/>
        </w:rPr>
        <w:t xml:space="preserve">the </w:t>
      </w:r>
      <w:r w:rsidRPr="003E515F">
        <w:rPr>
          <w:rStyle w:val="Emphasis"/>
          <w:highlight w:val="cyan"/>
        </w:rPr>
        <w:t>Sherman Act</w:t>
      </w:r>
      <w:r w:rsidRPr="00417B6E">
        <w:rPr>
          <w:sz w:val="16"/>
        </w:rPr>
        <w:t>.</w:t>
      </w:r>
    </w:p>
    <w:p w14:paraId="58074243" w14:textId="77777777" w:rsidR="005028B0" w:rsidRPr="00417B6E" w:rsidRDefault="005028B0" w:rsidP="005028B0">
      <w:pPr>
        <w:rPr>
          <w:sz w:val="16"/>
        </w:rPr>
      </w:pPr>
      <w:r w:rsidRPr="00417B6E">
        <w:rPr>
          <w:sz w:val="16"/>
        </w:rPr>
        <w:t xml:space="preserve">Under this principle, </w:t>
      </w:r>
      <w:r w:rsidRPr="006B7A97">
        <w:rPr>
          <w:rStyle w:val="Style13ptBold"/>
        </w:rPr>
        <w:t xml:space="preserve">SSO </w:t>
      </w:r>
      <w:r w:rsidRPr="003E515F">
        <w:rPr>
          <w:rStyle w:val="Style13ptBold"/>
          <w:highlight w:val="cyan"/>
        </w:rPr>
        <w:t>procedures</w:t>
      </w:r>
      <w:r w:rsidRPr="006B7A97">
        <w:rPr>
          <w:rStyle w:val="Style13ptBold"/>
        </w:rPr>
        <w:t xml:space="preserve"> and FRAND rules </w:t>
      </w:r>
      <w:r w:rsidRPr="003E515F">
        <w:rPr>
          <w:rStyle w:val="Style13ptBold"/>
          <w:highlight w:val="cyan"/>
        </w:rPr>
        <w:t xml:space="preserve">should be </w:t>
      </w:r>
      <w:r w:rsidRPr="003E515F">
        <w:rPr>
          <w:rStyle w:val="Emphasis"/>
          <w:highlight w:val="cyan"/>
        </w:rPr>
        <w:t>evaluated</w:t>
      </w:r>
      <w:r w:rsidRPr="00417B6E">
        <w:rPr>
          <w:sz w:val="16"/>
        </w:rPr>
        <w:t xml:space="preserve"> </w:t>
      </w:r>
      <w:r w:rsidRPr="006B7A97">
        <w:rPr>
          <w:rStyle w:val="Style13ptBold"/>
        </w:rPr>
        <w:t xml:space="preserve">based </w:t>
      </w:r>
      <w:r w:rsidRPr="003E515F">
        <w:rPr>
          <w:rStyle w:val="Style13ptBold"/>
          <w:highlight w:val="cyan"/>
        </w:rPr>
        <w:t xml:space="preserve">on whether they lead to </w:t>
      </w:r>
      <w:r w:rsidRPr="003E515F">
        <w:rPr>
          <w:rStyle w:val="Emphasis"/>
          <w:highlight w:val="cyan"/>
        </w:rPr>
        <w:t>reasonable</w:t>
      </w:r>
      <w:r w:rsidRPr="006B7A97">
        <w:rPr>
          <w:rStyle w:val="Style13ptBold"/>
        </w:rPr>
        <w:t xml:space="preserve"> SEP </w:t>
      </w:r>
      <w:r w:rsidRPr="003E515F">
        <w:rPr>
          <w:rStyle w:val="Emphasis"/>
          <w:highlight w:val="cyan"/>
        </w:rPr>
        <w:t>royalties</w:t>
      </w:r>
      <w:r w:rsidRPr="003E515F">
        <w:rPr>
          <w:sz w:val="16"/>
          <w:highlight w:val="cyan"/>
        </w:rPr>
        <w:t xml:space="preserve">, </w:t>
      </w:r>
      <w:r w:rsidRPr="003E515F">
        <w:rPr>
          <w:rStyle w:val="Style13ptBold"/>
          <w:highlight w:val="cyan"/>
        </w:rPr>
        <w:t>using the competitive ex ante licensing standard</w:t>
      </w:r>
      <w:r w:rsidRPr="00417B6E">
        <w:rPr>
          <w:sz w:val="16"/>
        </w:rPr>
        <w:t xml:space="preserve"> discussed </w:t>
      </w:r>
      <w:r w:rsidRPr="000B1576">
        <w:rPr>
          <w:sz w:val="16"/>
        </w:rPr>
        <w:t xml:space="preserve">above, </w:t>
      </w:r>
      <w:r w:rsidRPr="000B1576">
        <w:rPr>
          <w:rStyle w:val="Style13ptBold"/>
        </w:rPr>
        <w:t xml:space="preserve">which has been </w:t>
      </w:r>
      <w:r w:rsidRPr="003E515F">
        <w:rPr>
          <w:rStyle w:val="Emphasis"/>
          <w:highlight w:val="cyan"/>
        </w:rPr>
        <w:t>adopted</w:t>
      </w:r>
      <w:r w:rsidRPr="003E515F">
        <w:rPr>
          <w:rStyle w:val="Style13ptBold"/>
          <w:highlight w:val="cyan"/>
        </w:rPr>
        <w:t xml:space="preserve"> by the courts</w:t>
      </w:r>
      <w:r w:rsidRPr="006B7A97">
        <w:rPr>
          <w:rStyle w:val="Style13ptBold"/>
        </w:rPr>
        <w:t xml:space="preserve"> in patent law</w:t>
      </w:r>
      <w:r w:rsidRPr="00417B6E">
        <w:rPr>
          <w:sz w:val="16"/>
        </w:rPr>
        <w:t xml:space="preserve">. Put differently, </w:t>
      </w:r>
      <w:r w:rsidRPr="006B7A97">
        <w:rPr>
          <w:rStyle w:val="Style13ptBold"/>
        </w:rPr>
        <w:t xml:space="preserve">FRAND rules should be evaluated based on their ability to prevent SEP holders from obtaining </w:t>
      </w:r>
      <w:r w:rsidRPr="006B7A97">
        <w:rPr>
          <w:rStyle w:val="Emphasis"/>
        </w:rPr>
        <w:t>more</w:t>
      </w:r>
      <w:r w:rsidRPr="006B7A97">
        <w:rPr>
          <w:rStyle w:val="Style13ptBold"/>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13ptBold"/>
        </w:rPr>
        <w:t xml:space="preserve"> of their </w:t>
      </w:r>
      <w:r w:rsidRPr="006B7A97">
        <w:rPr>
          <w:rStyle w:val="Emphasis"/>
        </w:rPr>
        <w:t>technology</w:t>
      </w:r>
      <w:r w:rsidRPr="006B7A97">
        <w:rPr>
          <w:rStyle w:val="Style13ptBold"/>
        </w:rPr>
        <w:t xml:space="preserve"> from implementers</w:t>
      </w:r>
      <w:r w:rsidRPr="00417B6E">
        <w:rPr>
          <w:sz w:val="16"/>
        </w:rPr>
        <w:t>.</w:t>
      </w:r>
    </w:p>
    <w:p w14:paraId="2985D8C9" w14:textId="77777777" w:rsidR="005028B0" w:rsidRPr="00417B6E" w:rsidRDefault="005028B0" w:rsidP="005028B0">
      <w:pPr>
        <w:rPr>
          <w:sz w:val="16"/>
        </w:rPr>
      </w:pPr>
      <w:r w:rsidRPr="003E515F">
        <w:rPr>
          <w:rStyle w:val="Style13ptBold"/>
          <w:highlight w:val="cyan"/>
        </w:rPr>
        <w:t>This</w:t>
      </w:r>
      <w:r w:rsidRPr="006B7A97">
        <w:rPr>
          <w:rStyle w:val="Style13ptBold"/>
        </w:rPr>
        <w:t xml:space="preserve"> limitation </w:t>
      </w:r>
      <w:r w:rsidRPr="003E515F">
        <w:rPr>
          <w:rStyle w:val="Emphasis"/>
          <w:highlight w:val="cyan"/>
        </w:rPr>
        <w:t>would not</w:t>
      </w:r>
      <w:r w:rsidRPr="003E515F">
        <w:rPr>
          <w:rStyle w:val="Style13ptBold"/>
          <w:highlight w:val="cyan"/>
        </w:rPr>
        <w:t xml:space="preserve"> prevent a SEP holder from </w:t>
      </w:r>
      <w:r w:rsidRPr="003E515F">
        <w:rPr>
          <w:rStyle w:val="Emphasis"/>
          <w:highlight w:val="cyan"/>
        </w:rPr>
        <w:t>proﬁting</w:t>
      </w:r>
      <w:r w:rsidRPr="00417B6E">
        <w:rPr>
          <w:sz w:val="16"/>
        </w:rPr>
        <w:t xml:space="preserve">, </w:t>
      </w:r>
      <w:r w:rsidRPr="006B7A97">
        <w:rPr>
          <w:rStyle w:val="Style13ptBold"/>
        </w:rPr>
        <w:t xml:space="preserve">perhaps </w:t>
      </w:r>
      <w:r w:rsidRPr="003E515F">
        <w:rPr>
          <w:rStyle w:val="Emphasis"/>
          <w:highlight w:val="cyan"/>
        </w:rPr>
        <w:t>greatly</w:t>
      </w:r>
      <w:r w:rsidRPr="00417B6E">
        <w:rPr>
          <w:sz w:val="16"/>
        </w:rPr>
        <w:t xml:space="preserve">, </w:t>
      </w:r>
      <w:r w:rsidRPr="006B7A97">
        <w:rPr>
          <w:rStyle w:val="Style13ptBold"/>
        </w:rPr>
        <w:t>from participating in the SSO and having</w:t>
      </w:r>
      <w:r w:rsidRPr="00417B6E">
        <w:rPr>
          <w:sz w:val="16"/>
        </w:rPr>
        <w:t xml:space="preserve"> its </w:t>
      </w:r>
      <w:r w:rsidRPr="006B7A97">
        <w:rPr>
          <w:rStyle w:val="Style13ptBold"/>
        </w:rPr>
        <w:t>patented technology included in the standard</w:t>
      </w:r>
      <w:r w:rsidRPr="00417B6E">
        <w:rPr>
          <w:sz w:val="16"/>
        </w:rPr>
        <w:t xml:space="preserve">. </w:t>
      </w:r>
      <w:r w:rsidRPr="003E515F">
        <w:rPr>
          <w:rStyle w:val="Style13ptBold"/>
          <w:highlight w:val="cyan"/>
        </w:rPr>
        <w:t xml:space="preserve">The SEP holder </w:t>
      </w:r>
      <w:r w:rsidRPr="003E515F">
        <w:rPr>
          <w:rStyle w:val="Emphasis"/>
          <w:highlight w:val="cyan"/>
        </w:rPr>
        <w:t>continues</w:t>
      </w:r>
      <w:r w:rsidRPr="003E515F">
        <w:rPr>
          <w:rStyle w:val="Style13ptBold"/>
          <w:highlight w:val="cyan"/>
        </w:rPr>
        <w:t xml:space="preserve"> to be </w:t>
      </w:r>
      <w:r w:rsidRPr="003E515F">
        <w:rPr>
          <w:rStyle w:val="Emphasis"/>
          <w:highlight w:val="cyan"/>
        </w:rPr>
        <w:t>rewarded</w:t>
      </w:r>
      <w:r w:rsidRPr="006B7A97">
        <w:rPr>
          <w:rStyle w:val="Style13ptBold"/>
        </w:rPr>
        <w:t xml:space="preserve"> for its technology </w:t>
      </w:r>
      <w:r w:rsidRPr="003E515F">
        <w:rPr>
          <w:rStyle w:val="Style13ptBold"/>
          <w:highlight w:val="cyan"/>
        </w:rPr>
        <w:t>because</w:t>
      </w:r>
      <w:r w:rsidRPr="00417B6E">
        <w:rPr>
          <w:sz w:val="16"/>
        </w:rPr>
        <w:t xml:space="preserve"> the </w:t>
      </w:r>
      <w:r w:rsidRPr="003E515F">
        <w:rPr>
          <w:rStyle w:val="Style13ptBold"/>
          <w:highlight w:val="cyan"/>
        </w:rPr>
        <w:t>inclusion</w:t>
      </w:r>
      <w:r w:rsidRPr="000B1576">
        <w:rPr>
          <w:rStyle w:val="Style13ptBold"/>
        </w:rPr>
        <w:t xml:space="preserve"> of its technology</w:t>
      </w:r>
      <w:r w:rsidRPr="00417B6E">
        <w:rPr>
          <w:sz w:val="16"/>
        </w:rPr>
        <w:t xml:space="preserve"> in the standard </w:t>
      </w:r>
      <w:r w:rsidRPr="003E515F">
        <w:rPr>
          <w:rStyle w:val="Style13ptBold"/>
          <w:highlight w:val="cyan"/>
        </w:rPr>
        <w:t>can</w:t>
      </w:r>
      <w:r w:rsidRPr="006B7A97">
        <w:rPr>
          <w:rStyle w:val="Style13ptBold"/>
        </w:rPr>
        <w:t xml:space="preserve"> still </w:t>
      </w:r>
      <w:r w:rsidRPr="003E515F">
        <w:rPr>
          <w:rStyle w:val="Emphasis"/>
          <w:highlight w:val="cyan"/>
        </w:rPr>
        <w:t>greatly increase</w:t>
      </w:r>
      <w:r w:rsidRPr="003E515F">
        <w:rPr>
          <w:rStyle w:val="Style13ptBold"/>
          <w:highlight w:val="cyan"/>
        </w:rPr>
        <w:t xml:space="preserve"> </w:t>
      </w:r>
      <w:r w:rsidRPr="003B0A70">
        <w:rPr>
          <w:rStyle w:val="Style13ptBold"/>
        </w:rPr>
        <w:t xml:space="preserve">the </w:t>
      </w:r>
      <w:r w:rsidRPr="003E515F">
        <w:rPr>
          <w:rStyle w:val="Style13ptBold"/>
          <w:highlight w:val="cyan"/>
        </w:rPr>
        <w:t>volume of licensing opportunities</w:t>
      </w:r>
      <w:r w:rsidRPr="00417B6E">
        <w:rPr>
          <w:sz w:val="16"/>
        </w:rPr>
        <w:t xml:space="preserve"> available to the SEP holder.</w:t>
      </w:r>
    </w:p>
    <w:p w14:paraId="0EDA65B3" w14:textId="77777777" w:rsidR="005028B0" w:rsidRPr="00417B6E" w:rsidRDefault="005028B0" w:rsidP="005028B0">
      <w:pPr>
        <w:rPr>
          <w:sz w:val="16"/>
        </w:rPr>
      </w:pPr>
      <w:r w:rsidRPr="00417B6E">
        <w:rPr>
          <w:sz w:val="16"/>
        </w:rPr>
        <w:t xml:space="preserve">Whether a particular set of FRAND rules are sufficiently effective in preventing ex post opportunism will depend on the </w:t>
      </w:r>
      <w:proofErr w:type="gramStart"/>
      <w:r w:rsidRPr="00417B6E">
        <w:rPr>
          <w:sz w:val="16"/>
        </w:rPr>
        <w:t>particular circumstances</w:t>
      </w:r>
      <w:proofErr w:type="gramEnd"/>
      <w:r w:rsidRPr="00417B6E">
        <w:rPr>
          <w:sz w:val="16"/>
        </w:rPr>
        <w:t xml:space="preserve">. The procedural unfolding of the case will also depend upon the circumstances. As a general matter, </w:t>
      </w:r>
      <w:r w:rsidRPr="006B7A97">
        <w:rPr>
          <w:rStyle w:val="Style13ptBold"/>
        </w:rPr>
        <w:t>the case would</w:t>
      </w:r>
      <w:r w:rsidRPr="00417B6E">
        <w:rPr>
          <w:sz w:val="16"/>
        </w:rPr>
        <w:t xml:space="preserve"> probably </w:t>
      </w:r>
      <w:r w:rsidRPr="006B7A97">
        <w:rPr>
          <w:rStyle w:val="Style13ptBold"/>
        </w:rPr>
        <w:t xml:space="preserve">be structured as an ordinary </w:t>
      </w:r>
      <w:r w:rsidRPr="006B7A97">
        <w:rPr>
          <w:rStyle w:val="Emphasis"/>
        </w:rPr>
        <w:t>Rule of Reason</w:t>
      </w:r>
      <w:r w:rsidRPr="006B7A97">
        <w:rPr>
          <w:rStyle w:val="Style13ptBold"/>
        </w:rPr>
        <w:t xml:space="preserve"> case</w:t>
      </w:r>
      <w:r w:rsidRPr="00417B6E">
        <w:rPr>
          <w:sz w:val="16"/>
        </w:rPr>
        <w:t>.82</w:t>
      </w:r>
    </w:p>
    <w:p w14:paraId="6B7C2CDC" w14:textId="77777777" w:rsidR="005028B0" w:rsidRPr="00417B6E" w:rsidRDefault="005028B0" w:rsidP="005028B0">
      <w:pPr>
        <w:rPr>
          <w:sz w:val="16"/>
        </w:rPr>
      </w:pPr>
      <w:r w:rsidRPr="00417B6E">
        <w:rPr>
          <w:sz w:val="16"/>
        </w:rPr>
        <w:t xml:space="preserve">First, </w:t>
      </w:r>
      <w:r w:rsidRPr="003E515F">
        <w:rPr>
          <w:rStyle w:val="Style13ptBold"/>
          <w:highlight w:val="cyan"/>
        </w:rPr>
        <w:t xml:space="preserve">the plaintiff would have to demonstrate </w:t>
      </w:r>
      <w:r w:rsidRPr="003E515F">
        <w:rPr>
          <w:rStyle w:val="Emphasis"/>
          <w:highlight w:val="cyan"/>
        </w:rPr>
        <w:t>harm</w:t>
      </w:r>
      <w:r w:rsidRPr="003E515F">
        <w:rPr>
          <w:rStyle w:val="Style13ptBold"/>
          <w:highlight w:val="cyan"/>
        </w:rPr>
        <w:t xml:space="preserve"> to </w:t>
      </w:r>
      <w:r w:rsidRPr="003E515F">
        <w:rPr>
          <w:rStyle w:val="Emphasis"/>
          <w:highlight w:val="cyan"/>
        </w:rPr>
        <w:t>competition</w:t>
      </w:r>
      <w:r w:rsidRPr="00417B6E">
        <w:rPr>
          <w:sz w:val="16"/>
        </w:rPr>
        <w:t xml:space="preserve"> </w:t>
      </w:r>
      <w:proofErr w:type="gramStart"/>
      <w:r w:rsidRPr="00417B6E">
        <w:rPr>
          <w:sz w:val="16"/>
        </w:rPr>
        <w:t>as a result of</w:t>
      </w:r>
      <w:proofErr w:type="gramEnd"/>
      <w:r w:rsidRPr="00417B6E">
        <w:rPr>
          <w:sz w:val="16"/>
        </w:rPr>
        <w:t xml:space="preserve"> the collaboration of the SSO’s members, </w:t>
      </w:r>
      <w:r w:rsidRPr="00564D5F">
        <w:rPr>
          <w:rStyle w:val="Style13ptBold"/>
        </w:rPr>
        <w:t>many of which compete with one another</w:t>
      </w:r>
      <w:r w:rsidRPr="00417B6E">
        <w:rPr>
          <w:sz w:val="16"/>
        </w:rPr>
        <w:t xml:space="preserve">. In this case, </w:t>
      </w:r>
      <w:r w:rsidRPr="00564D5F">
        <w:rPr>
          <w:rStyle w:val="Style13ptBold"/>
        </w:rPr>
        <w:t xml:space="preserve">the harm to competition would stem from the ability of the SEP holder to exercise </w:t>
      </w:r>
      <w:r w:rsidRPr="00564D5F">
        <w:rPr>
          <w:rStyle w:val="Emphasis"/>
        </w:rPr>
        <w:t>monopoly</w:t>
      </w:r>
      <w:r w:rsidRPr="00564D5F">
        <w:rPr>
          <w:rStyle w:val="Style13ptBold"/>
        </w:rPr>
        <w:t xml:space="preserve"> power by obtaining royalties </w:t>
      </w:r>
      <w:proofErr w:type="gramStart"/>
      <w:r w:rsidRPr="00564D5F">
        <w:rPr>
          <w:rStyle w:val="Style13ptBold"/>
        </w:rPr>
        <w:t xml:space="preserve">in </w:t>
      </w:r>
      <w:r w:rsidRPr="00564D5F">
        <w:rPr>
          <w:rStyle w:val="Emphasis"/>
        </w:rPr>
        <w:t>excess</w:t>
      </w:r>
      <w:r w:rsidRPr="00564D5F">
        <w:rPr>
          <w:rStyle w:val="Style13ptBold"/>
        </w:rPr>
        <w:t xml:space="preserve"> of</w:t>
      </w:r>
      <w:proofErr w:type="gramEnd"/>
      <w:r w:rsidRPr="00564D5F">
        <w:rPr>
          <w:rStyle w:val="Style13ptBold"/>
        </w:rPr>
        <w:t xml:space="preserve"> the </w:t>
      </w:r>
      <w:r w:rsidRPr="00564D5F">
        <w:rPr>
          <w:rStyle w:val="Emphasis"/>
        </w:rPr>
        <w:t>competitive</w:t>
      </w:r>
      <w:r w:rsidRPr="00417B6E">
        <w:rPr>
          <w:sz w:val="16"/>
        </w:rPr>
        <w:t xml:space="preserve">, </w:t>
      </w:r>
      <w:r w:rsidRPr="00564D5F">
        <w:rPr>
          <w:rStyle w:val="Style13ptBold"/>
        </w:rPr>
        <w:t>ex ante level</w:t>
      </w:r>
      <w:r w:rsidRPr="00417B6E">
        <w:rPr>
          <w:sz w:val="16"/>
        </w:rPr>
        <w:t xml:space="preserve">. </w:t>
      </w:r>
      <w:r w:rsidRPr="00564D5F">
        <w:rPr>
          <w:rStyle w:val="Style13ptBold"/>
        </w:rPr>
        <w:t xml:space="preserve">The decision to include patented technologies in the standard would be the allegedly </w:t>
      </w:r>
      <w:r w:rsidRPr="00564D5F">
        <w:rPr>
          <w:rStyle w:val="Emphasis"/>
        </w:rPr>
        <w:t>unlawful</w:t>
      </w:r>
      <w:r w:rsidRPr="00564D5F">
        <w:rPr>
          <w:rStyle w:val="Style13ptBold"/>
        </w:rPr>
        <w:t xml:space="preserve"> agreement</w:t>
      </w:r>
      <w:r w:rsidRPr="00417B6E">
        <w:rPr>
          <w:sz w:val="16"/>
        </w:rPr>
        <w:t xml:space="preserve">. Notably, </w:t>
      </w:r>
      <w:r w:rsidRPr="00564D5F">
        <w:rPr>
          <w:rStyle w:val="Style13ptBold"/>
        </w:rPr>
        <w:t xml:space="preserve">the court </w:t>
      </w:r>
      <w:r w:rsidRPr="00564D5F">
        <w:rPr>
          <w:rStyle w:val="Emphasis"/>
        </w:rPr>
        <w:t>need not</w:t>
      </w:r>
      <w:r w:rsidRPr="00564D5F">
        <w:rPr>
          <w:rStyle w:val="Style13ptBold"/>
        </w:rPr>
        <w:t xml:space="preserve"> determine </w:t>
      </w:r>
      <w:r w:rsidRPr="000B1576">
        <w:rPr>
          <w:rStyle w:val="Style13ptBold"/>
        </w:rPr>
        <w:t>what a FRAND royalty is</w:t>
      </w:r>
      <w:r w:rsidRPr="000B1576">
        <w:rPr>
          <w:sz w:val="16"/>
        </w:rPr>
        <w:t xml:space="preserve">; </w:t>
      </w:r>
      <w:r w:rsidRPr="000B1576">
        <w:rPr>
          <w:rStyle w:val="Style13ptBold"/>
        </w:rPr>
        <w:t xml:space="preserve">it would </w:t>
      </w:r>
      <w:r w:rsidRPr="000B1576">
        <w:rPr>
          <w:rStyle w:val="Emphasis"/>
        </w:rPr>
        <w:t>suffice</w:t>
      </w:r>
      <w:r w:rsidRPr="000B1576">
        <w:rPr>
          <w:rStyle w:val="Style13ptBold"/>
        </w:rPr>
        <w:t xml:space="preserve"> to </w:t>
      </w:r>
      <w:r w:rsidRPr="000B1576">
        <w:rPr>
          <w:rStyle w:val="Emphasis"/>
        </w:rPr>
        <w:t>determine</w:t>
      </w:r>
      <w:r w:rsidRPr="000B1576">
        <w:rPr>
          <w:rStyle w:val="Style13ptBold"/>
        </w:rPr>
        <w:t xml:space="preserve"> that </w:t>
      </w:r>
      <w:r w:rsidRPr="000B1576">
        <w:rPr>
          <w:rStyle w:val="Emphasis"/>
        </w:rPr>
        <w:t>market power</w:t>
      </w:r>
      <w:r w:rsidRPr="000B1576">
        <w:rPr>
          <w:rStyle w:val="Style13ptBold"/>
        </w:rPr>
        <w:t xml:space="preserve"> has been </w:t>
      </w:r>
      <w:r w:rsidRPr="000B1576">
        <w:rPr>
          <w:rStyle w:val="Emphasis"/>
        </w:rPr>
        <w:t>created</w:t>
      </w:r>
      <w:r w:rsidRPr="000B1576">
        <w:rPr>
          <w:rStyle w:val="Style13ptBold"/>
        </w:rPr>
        <w:t xml:space="preserve"> or </w:t>
      </w:r>
      <w:r w:rsidRPr="000B1576">
        <w:rPr>
          <w:rStyle w:val="Emphasis"/>
        </w:rPr>
        <w:t>exercised</w:t>
      </w:r>
      <w:r w:rsidRPr="000B1576">
        <w:rPr>
          <w:sz w:val="16"/>
        </w:rPr>
        <w:t xml:space="preserve">, </w:t>
      </w:r>
      <w:r w:rsidRPr="000B1576">
        <w:rPr>
          <w:rStyle w:val="Style13ptBold"/>
        </w:rPr>
        <w:t xml:space="preserve">and that existing SSO rules and policies were </w:t>
      </w:r>
      <w:r w:rsidRPr="000B1576">
        <w:rPr>
          <w:rStyle w:val="Emphasis"/>
        </w:rPr>
        <w:t>not adequate</w:t>
      </w:r>
      <w:r w:rsidRPr="000B1576">
        <w:rPr>
          <w:rStyle w:val="Style13ptBold"/>
        </w:rPr>
        <w:t xml:space="preserve"> to prevent the competitive harm</w:t>
      </w:r>
      <w:r w:rsidRPr="000B1576">
        <w:rPr>
          <w:sz w:val="16"/>
        </w:rPr>
        <w:t xml:space="preserve">. The defendant, </w:t>
      </w:r>
      <w:proofErr w:type="gramStart"/>
      <w:r w:rsidRPr="000B1576">
        <w:rPr>
          <w:sz w:val="16"/>
        </w:rPr>
        <w:t>which</w:t>
      </w:r>
      <w:proofErr w:type="gramEnd"/>
      <w:r w:rsidRPr="000B1576">
        <w:rPr>
          <w:sz w:val="16"/>
        </w:rPr>
        <w:t xml:space="preserve">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5D1F3E7" w14:textId="77777777" w:rsidR="005028B0" w:rsidRPr="00417B6E" w:rsidRDefault="005028B0" w:rsidP="005028B0">
      <w:pPr>
        <w:rPr>
          <w:sz w:val="16"/>
        </w:rPr>
      </w:pPr>
      <w:r w:rsidRPr="00417B6E">
        <w:rPr>
          <w:sz w:val="16"/>
        </w:rPr>
        <w:t xml:space="preserve">Second, </w:t>
      </w:r>
      <w:r w:rsidRPr="00564D5F">
        <w:rPr>
          <w:rStyle w:val="Style13ptBold"/>
        </w:rPr>
        <w:t>if the plaintiff makes the requisite showing of harm to competition</w:t>
      </w:r>
      <w:r w:rsidRPr="00417B6E">
        <w:rPr>
          <w:sz w:val="16"/>
        </w:rPr>
        <w:t xml:space="preserve">, </w:t>
      </w:r>
      <w:r w:rsidRPr="003E515F">
        <w:rPr>
          <w:rStyle w:val="Style13ptBold"/>
          <w:highlight w:val="cyan"/>
        </w:rPr>
        <w:t xml:space="preserve">the </w:t>
      </w:r>
      <w:r w:rsidRPr="003E515F">
        <w:rPr>
          <w:rStyle w:val="Emphasis"/>
          <w:highlight w:val="cyan"/>
        </w:rPr>
        <w:t>defendant(s)</w:t>
      </w:r>
      <w:r w:rsidRPr="003E515F">
        <w:rPr>
          <w:rStyle w:val="Style13ptBold"/>
          <w:highlight w:val="cyan"/>
        </w:rPr>
        <w:t xml:space="preserve"> would then</w:t>
      </w:r>
      <w:r w:rsidRPr="00564D5F">
        <w:rPr>
          <w:rStyle w:val="Style13ptBold"/>
        </w:rPr>
        <w:t xml:space="preserve"> have to </w:t>
      </w:r>
      <w:r w:rsidRPr="003E515F">
        <w:rPr>
          <w:rStyle w:val="Style13ptBold"/>
          <w:highlight w:val="cyan"/>
        </w:rPr>
        <w:t xml:space="preserve">show some </w:t>
      </w:r>
      <w:r w:rsidRPr="003E515F">
        <w:rPr>
          <w:rStyle w:val="Emphasis"/>
          <w:highlight w:val="cyan"/>
        </w:rPr>
        <w:t>procompetitive justiﬁcation</w:t>
      </w:r>
      <w:r w:rsidRPr="00417B6E">
        <w:rPr>
          <w:sz w:val="16"/>
        </w:rPr>
        <w:t xml:space="preserve">— in this case, </w:t>
      </w:r>
      <w:r w:rsidRPr="00564D5F">
        <w:rPr>
          <w:rStyle w:val="Style13ptBold"/>
        </w:rPr>
        <w:t xml:space="preserve">the </w:t>
      </w:r>
      <w:r w:rsidRPr="00564D5F">
        <w:rPr>
          <w:rStyle w:val="Emphasis"/>
        </w:rPr>
        <w:t>beneﬁts</w:t>
      </w:r>
      <w:r w:rsidRPr="00564D5F">
        <w:rPr>
          <w:rStyle w:val="Style13ptBold"/>
        </w:rPr>
        <w:t xml:space="preserve"> of the standard</w:t>
      </w:r>
      <w:r w:rsidRPr="00417B6E">
        <w:rPr>
          <w:sz w:val="16"/>
        </w:rPr>
        <w:t>. These two initial steps should be straightforward.</w:t>
      </w:r>
    </w:p>
    <w:p w14:paraId="3286A1B0" w14:textId="77777777" w:rsidR="005028B0" w:rsidRPr="00417B6E" w:rsidRDefault="005028B0" w:rsidP="005028B0">
      <w:pPr>
        <w:rPr>
          <w:sz w:val="16"/>
        </w:rPr>
      </w:pPr>
      <w:r w:rsidRPr="00417B6E">
        <w:rPr>
          <w:sz w:val="16"/>
        </w:rPr>
        <w:t xml:space="preserve">Third, </w:t>
      </w:r>
      <w:r w:rsidRPr="00564D5F">
        <w:rPr>
          <w:rStyle w:val="Style13ptBold"/>
        </w:rPr>
        <w:t xml:space="preserve">if as is likely the defendant </w:t>
      </w:r>
      <w:proofErr w:type="gramStart"/>
      <w:r w:rsidRPr="00564D5F">
        <w:rPr>
          <w:rStyle w:val="Style13ptBold"/>
        </w:rPr>
        <w:t>is able to</w:t>
      </w:r>
      <w:proofErr w:type="gramEnd"/>
      <w:r w:rsidRPr="00564D5F">
        <w:rPr>
          <w:rStyle w:val="Style13ptBold"/>
        </w:rPr>
        <w:t xml:space="preserve"> show a procompetitive justiﬁcation</w:t>
      </w:r>
      <w:r w:rsidRPr="00417B6E">
        <w:rPr>
          <w:sz w:val="16"/>
        </w:rPr>
        <w:t xml:space="preserve">, </w:t>
      </w:r>
      <w:r w:rsidRPr="003E515F">
        <w:rPr>
          <w:rStyle w:val="Style13ptBold"/>
          <w:highlight w:val="cyan"/>
        </w:rPr>
        <w:t>the plaintiff would have to show</w:t>
      </w:r>
      <w:r w:rsidRPr="00564D5F">
        <w:rPr>
          <w:rStyle w:val="Style13ptBold"/>
        </w:rPr>
        <w:t xml:space="preserve"> that </w:t>
      </w:r>
      <w:r w:rsidRPr="003E515F">
        <w:rPr>
          <w:rStyle w:val="Style13ptBold"/>
          <w:highlight w:val="cyan"/>
        </w:rPr>
        <w:t>the SSO could have used</w:t>
      </w:r>
      <w:r w:rsidRPr="00564D5F">
        <w:rPr>
          <w:rStyle w:val="Style13ptBold"/>
        </w:rPr>
        <w:t xml:space="preserve"> available</w:t>
      </w:r>
      <w:r w:rsidRPr="00417B6E">
        <w:rPr>
          <w:sz w:val="16"/>
        </w:rPr>
        <w:t xml:space="preserve">, </w:t>
      </w:r>
      <w:r w:rsidRPr="00564D5F">
        <w:rPr>
          <w:rStyle w:val="Style13ptBold"/>
        </w:rPr>
        <w:t xml:space="preserve">reasonable </w:t>
      </w:r>
      <w:r w:rsidRPr="003E515F">
        <w:rPr>
          <w:rStyle w:val="Emphasis"/>
          <w:highlight w:val="cyan"/>
        </w:rPr>
        <w:t>alternatives</w:t>
      </w:r>
      <w:r w:rsidRPr="003E515F">
        <w:rPr>
          <w:rStyle w:val="Style13ptBold"/>
          <w:highlight w:val="cyan"/>
        </w:rPr>
        <w:t xml:space="preserve"> to realize</w:t>
      </w:r>
      <w:r w:rsidRPr="00417B6E">
        <w:rPr>
          <w:sz w:val="16"/>
        </w:rPr>
        <w:t xml:space="preserve"> the </w:t>
      </w:r>
      <w:r w:rsidRPr="003E515F">
        <w:rPr>
          <w:rStyle w:val="Emphasis"/>
          <w:highlight w:val="cyan"/>
        </w:rPr>
        <w:t>efficiency beneﬁts</w:t>
      </w:r>
      <w:r w:rsidRPr="003E515F">
        <w:rPr>
          <w:rStyle w:val="Style13ptBold"/>
          <w:highlight w:val="cyan"/>
        </w:rPr>
        <w:t xml:space="preserve"> with less</w:t>
      </w:r>
      <w:r w:rsidRPr="00564D5F">
        <w:rPr>
          <w:rStyle w:val="Style13ptBold"/>
        </w:rPr>
        <w:t xml:space="preserve"> or </w:t>
      </w:r>
      <w:r w:rsidRPr="00564D5F">
        <w:rPr>
          <w:rStyle w:val="Emphasis"/>
        </w:rPr>
        <w:t>none</w:t>
      </w:r>
      <w:r w:rsidRPr="00564D5F">
        <w:rPr>
          <w:rStyle w:val="Style13ptBold"/>
        </w:rPr>
        <w:t xml:space="preserve"> of the </w:t>
      </w:r>
      <w:r w:rsidRPr="003E515F">
        <w:rPr>
          <w:rStyle w:val="Style13ptBold"/>
          <w:highlight w:val="cyan"/>
        </w:rPr>
        <w:t xml:space="preserve">competitive </w:t>
      </w:r>
      <w:r w:rsidRPr="003E515F">
        <w:rPr>
          <w:rStyle w:val="Emphasis"/>
          <w:highlight w:val="cyan"/>
        </w:rPr>
        <w:t>harms</w:t>
      </w:r>
      <w:r w:rsidRPr="00417B6E">
        <w:rPr>
          <w:sz w:val="16"/>
        </w:rPr>
        <w:t xml:space="preserve">. </w:t>
      </w:r>
      <w:r w:rsidRPr="00564D5F">
        <w:rPr>
          <w:rStyle w:val="Style13ptBold"/>
        </w:rPr>
        <w:t xml:space="preserve">The plaintiff might identify reasonable </w:t>
      </w:r>
      <w:r w:rsidRPr="00564D5F">
        <w:rPr>
          <w:rStyle w:val="Emphasis"/>
        </w:rPr>
        <w:t>alternatives</w:t>
      </w:r>
      <w:r w:rsidRPr="00564D5F">
        <w:rPr>
          <w:rStyle w:val="Style13ptBold"/>
        </w:rPr>
        <w:t xml:space="preserve"> that would have led to a </w:t>
      </w:r>
      <w:r w:rsidRPr="00564D5F">
        <w:rPr>
          <w:rStyle w:val="Emphasis"/>
        </w:rPr>
        <w:t>different</w:t>
      </w:r>
      <w:r w:rsidRPr="00564D5F">
        <w:rPr>
          <w:rStyle w:val="Style13ptBold"/>
        </w:rPr>
        <w:t xml:space="preserve"> standard</w:t>
      </w:r>
      <w:r w:rsidRPr="00417B6E">
        <w:rPr>
          <w:sz w:val="16"/>
        </w:rPr>
        <w:t xml:space="preserve">, </w:t>
      </w:r>
      <w:r w:rsidRPr="00564D5F">
        <w:rPr>
          <w:rStyle w:val="Style13ptBold"/>
        </w:rPr>
        <w:t xml:space="preserve">based on including </w:t>
      </w:r>
      <w:r w:rsidRPr="000B1576">
        <w:rPr>
          <w:rStyle w:val="Emphasis"/>
        </w:rPr>
        <w:t>unpatented</w:t>
      </w:r>
      <w:r w:rsidRPr="000B1576">
        <w:rPr>
          <w:rStyle w:val="Style13ptBold"/>
        </w:rPr>
        <w:t xml:space="preserve"> technology in the standard or perhaps involving </w:t>
      </w:r>
      <w:r w:rsidRPr="000B1576">
        <w:rPr>
          <w:rStyle w:val="Emphasis"/>
        </w:rPr>
        <w:t>fewer SEPs</w:t>
      </w:r>
      <w:r w:rsidRPr="000B1576">
        <w:rPr>
          <w:sz w:val="16"/>
        </w:rPr>
        <w:t xml:space="preserve"> </w:t>
      </w:r>
      <w:r w:rsidRPr="000B1576">
        <w:rPr>
          <w:rStyle w:val="Style13ptBold"/>
        </w:rPr>
        <w:t xml:space="preserve">or </w:t>
      </w:r>
      <w:r w:rsidRPr="000B1576">
        <w:rPr>
          <w:rStyle w:val="Emphasis"/>
        </w:rPr>
        <w:t>fewer owners</w:t>
      </w:r>
      <w:r w:rsidRPr="000B1576">
        <w:rPr>
          <w:rStyle w:val="Style13ptBold"/>
        </w:rPr>
        <w:t xml:space="preserve"> of SEPs</w:t>
      </w:r>
      <w:r w:rsidRPr="000B1576">
        <w:rPr>
          <w:sz w:val="16"/>
        </w:rPr>
        <w:t xml:space="preserve">, </w:t>
      </w:r>
      <w:r w:rsidRPr="000B1576">
        <w:rPr>
          <w:rStyle w:val="Style13ptBold"/>
        </w:rPr>
        <w:t xml:space="preserve">which would be </w:t>
      </w:r>
      <w:r w:rsidRPr="000B1576">
        <w:rPr>
          <w:rStyle w:val="Emphasis"/>
        </w:rPr>
        <w:t>less subject</w:t>
      </w:r>
      <w:r w:rsidRPr="000B1576">
        <w:rPr>
          <w:rStyle w:val="Style13ptBold"/>
        </w:rPr>
        <w:t xml:space="preserve"> to patent holdup</w:t>
      </w:r>
      <w:r w:rsidRPr="000B1576">
        <w:rPr>
          <w:sz w:val="16"/>
        </w:rPr>
        <w:t xml:space="preserve">. More likely, </w:t>
      </w:r>
      <w:r w:rsidRPr="000B1576">
        <w:rPr>
          <w:rStyle w:val="Style13ptBold"/>
        </w:rPr>
        <w:t>the plaintiff could suggest alternative SSO rules that would</w:t>
      </w:r>
      <w:r w:rsidRPr="000B1576">
        <w:rPr>
          <w:sz w:val="16"/>
        </w:rPr>
        <w:t xml:space="preserve"> not change the </w:t>
      </w:r>
      <w:proofErr w:type="gramStart"/>
      <w:r w:rsidRPr="000B1576">
        <w:rPr>
          <w:sz w:val="16"/>
        </w:rPr>
        <w:t>standard, but</w:t>
      </w:r>
      <w:proofErr w:type="gramEnd"/>
      <w:r w:rsidRPr="000B1576">
        <w:rPr>
          <w:sz w:val="16"/>
        </w:rPr>
        <w:t xml:space="preserve"> would </w:t>
      </w:r>
      <w:r w:rsidRPr="000B1576">
        <w:rPr>
          <w:rStyle w:val="Emphasis"/>
        </w:rPr>
        <w:t>reduce</w:t>
      </w:r>
      <w:r w:rsidRPr="000B1576">
        <w:rPr>
          <w:rStyle w:val="Style13ptBold"/>
        </w:rPr>
        <w:t xml:space="preserve"> the </w:t>
      </w:r>
      <w:r w:rsidRPr="000B1576">
        <w:rPr>
          <w:rStyle w:val="Emphasis"/>
        </w:rPr>
        <w:t>likelihood</w:t>
      </w:r>
      <w:r w:rsidRPr="000B1576">
        <w:rPr>
          <w:rStyle w:val="Style13ptBold"/>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71F59C53" w14:textId="77777777" w:rsidR="005028B0" w:rsidRPr="00417B6E" w:rsidRDefault="005028B0" w:rsidP="005028B0">
      <w:pPr>
        <w:rPr>
          <w:sz w:val="16"/>
        </w:rPr>
      </w:pPr>
      <w:r w:rsidRPr="00417B6E">
        <w:rPr>
          <w:sz w:val="16"/>
        </w:rPr>
        <w:t xml:space="preserve">Fourth, </w:t>
      </w:r>
      <w:r w:rsidRPr="003E515F">
        <w:rPr>
          <w:rStyle w:val="Style13ptBold"/>
          <w:highlight w:val="cyan"/>
        </w:rPr>
        <w:t>the burden would then shift to the defendant(s)</w:t>
      </w:r>
      <w:r w:rsidRPr="00564D5F">
        <w:rPr>
          <w:rStyle w:val="Style13ptBold"/>
        </w:rPr>
        <w:t xml:space="preserve"> to show that the beneﬁts of the standard </w:t>
      </w:r>
      <w:r w:rsidRPr="00564D5F">
        <w:rPr>
          <w:rStyle w:val="Emphasis"/>
        </w:rPr>
        <w:t>could not</w:t>
      </w:r>
      <w:r w:rsidRPr="00564D5F">
        <w:rPr>
          <w:rStyle w:val="Style13ptBold"/>
        </w:rPr>
        <w:t xml:space="preserve"> have been </w:t>
      </w:r>
      <w:r w:rsidRPr="00564D5F">
        <w:rPr>
          <w:rStyle w:val="Emphasis"/>
        </w:rPr>
        <w:t>realized</w:t>
      </w:r>
      <w:r w:rsidRPr="00564D5F">
        <w:rPr>
          <w:rStyle w:val="Style13ptBold"/>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67B0F9D" w14:textId="77777777" w:rsidR="005028B0" w:rsidRPr="00417B6E" w:rsidRDefault="005028B0" w:rsidP="005028B0">
      <w:pPr>
        <w:rPr>
          <w:sz w:val="16"/>
        </w:rPr>
      </w:pPr>
      <w:r w:rsidRPr="006B7A97">
        <w:rPr>
          <w:rStyle w:val="Style13ptBold"/>
        </w:rPr>
        <w:t>Our overall sense</w:t>
      </w:r>
      <w:r w:rsidRPr="00417B6E">
        <w:rPr>
          <w:sz w:val="16"/>
        </w:rPr>
        <w:t xml:space="preserve">, based on experience and the empirical literature, </w:t>
      </w:r>
      <w:r w:rsidRPr="006B7A97">
        <w:rPr>
          <w:rStyle w:val="Style13ptBold"/>
        </w:rPr>
        <w:t xml:space="preserve">is </w:t>
      </w:r>
      <w:r w:rsidRPr="000B1576">
        <w:rPr>
          <w:rStyle w:val="Style13ptBold"/>
        </w:rPr>
        <w:t>that the extant FRAND rules are</w:t>
      </w:r>
      <w:r w:rsidRPr="000B1576">
        <w:rPr>
          <w:sz w:val="16"/>
        </w:rPr>
        <w:t xml:space="preserve"> generally </w:t>
      </w:r>
      <w:r w:rsidRPr="000B1576">
        <w:rPr>
          <w:rStyle w:val="Style13ptBold"/>
        </w:rPr>
        <w:t>useful</w:t>
      </w:r>
      <w:r w:rsidRPr="000B1576">
        <w:rPr>
          <w:sz w:val="16"/>
        </w:rPr>
        <w:t xml:space="preserve">, </w:t>
      </w:r>
      <w:r w:rsidRPr="000B1576">
        <w:rPr>
          <w:rStyle w:val="Style13ptBold"/>
        </w:rPr>
        <w:t xml:space="preserve">but tend to be </w:t>
      </w:r>
      <w:r w:rsidRPr="000B1576">
        <w:rPr>
          <w:rStyle w:val="Emphasis"/>
        </w:rPr>
        <w:t>inadequate</w:t>
      </w:r>
      <w:r w:rsidRPr="000B1576">
        <w:rPr>
          <w:rStyle w:val="Style13ptBold"/>
        </w:rPr>
        <w:t xml:space="preserve"> because they are </w:t>
      </w:r>
      <w:r w:rsidRPr="000B1576">
        <w:rPr>
          <w:rStyle w:val="Emphasis"/>
        </w:rPr>
        <w:t>imprecise</w:t>
      </w:r>
      <w:r w:rsidRPr="000B1576">
        <w:rPr>
          <w:rStyle w:val="Style13ptBold"/>
        </w:rPr>
        <w:t xml:space="preserve"> and leave </w:t>
      </w:r>
      <w:r w:rsidRPr="000B1576">
        <w:rPr>
          <w:rStyle w:val="Emphasis"/>
        </w:rPr>
        <w:t>unresolved</w:t>
      </w:r>
      <w:r w:rsidRPr="000B1576">
        <w:rPr>
          <w:rStyle w:val="Style13ptBold"/>
        </w:rPr>
        <w:t xml:space="preserve"> such critical issues as</w:t>
      </w:r>
      <w:r w:rsidRPr="000B1576">
        <w:rPr>
          <w:sz w:val="16"/>
        </w:rPr>
        <w:t xml:space="preserve"> (a) </w:t>
      </w:r>
      <w:r w:rsidRPr="000B1576">
        <w:rPr>
          <w:rStyle w:val="Style13ptBold"/>
        </w:rPr>
        <w:t xml:space="preserve">the meaning of a </w:t>
      </w:r>
      <w:r w:rsidRPr="000B1576">
        <w:rPr>
          <w:rStyle w:val="Emphasis"/>
        </w:rPr>
        <w:t>reasonable</w:t>
      </w:r>
      <w:r w:rsidRPr="000B1576">
        <w:rPr>
          <w:rStyle w:val="Style13ptBold"/>
        </w:rPr>
        <w:t xml:space="preserve"> royalty</w:t>
      </w:r>
      <w:r w:rsidRPr="000B1576">
        <w:rPr>
          <w:sz w:val="16"/>
        </w:rPr>
        <w:t xml:space="preserve">, even conceptually; (b) </w:t>
      </w:r>
      <w:r w:rsidRPr="000B1576">
        <w:rPr>
          <w:rStyle w:val="Style13ptBold"/>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13ptBold"/>
        </w:rPr>
        <w:t>to whom licenses must be offered</w:t>
      </w:r>
      <w:r w:rsidRPr="000B1576">
        <w:rPr>
          <w:sz w:val="16"/>
        </w:rPr>
        <w:t xml:space="preserve">; </w:t>
      </w:r>
      <w:r w:rsidRPr="000B1576">
        <w:rPr>
          <w:rStyle w:val="Style13ptBold"/>
        </w:rPr>
        <w:t>and</w:t>
      </w:r>
      <w:r w:rsidRPr="000B1576">
        <w:rPr>
          <w:sz w:val="16"/>
        </w:rPr>
        <w:t xml:space="preserve"> (d) </w:t>
      </w:r>
      <w:r w:rsidRPr="000B1576">
        <w:rPr>
          <w:rStyle w:val="Style13ptBold"/>
        </w:rPr>
        <w:t>under what circumstances may a SEP holder obtain an injunction</w:t>
      </w:r>
      <w:r w:rsidRPr="000B1576">
        <w:rPr>
          <w:sz w:val="16"/>
        </w:rPr>
        <w:t xml:space="preserve">.84 </w:t>
      </w:r>
      <w:r w:rsidRPr="000B1576">
        <w:rPr>
          <w:rStyle w:val="Style13ptBold"/>
        </w:rPr>
        <w:t xml:space="preserve">These </w:t>
      </w:r>
      <w:r w:rsidRPr="000B1576">
        <w:rPr>
          <w:rStyle w:val="Emphasis"/>
        </w:rPr>
        <w:t>imprecise</w:t>
      </w:r>
      <w:r w:rsidRPr="000B1576">
        <w:rPr>
          <w:rStyle w:val="Style13ptBold"/>
        </w:rPr>
        <w:t xml:space="preserve"> FRAND commitments are therefore </w:t>
      </w:r>
      <w:r w:rsidRPr="000B1576">
        <w:rPr>
          <w:rStyle w:val="Emphasis"/>
        </w:rPr>
        <w:t>not sufficient</w:t>
      </w:r>
      <w:r w:rsidRPr="000B1576">
        <w:rPr>
          <w:rStyle w:val="Style13ptBold"/>
        </w:rPr>
        <w:t xml:space="preserve"> to adequately prevent ex post opportunism</w:t>
      </w:r>
      <w:r w:rsidRPr="000B1576">
        <w:rPr>
          <w:sz w:val="16"/>
        </w:rPr>
        <w:t xml:space="preserve">. The </w:t>
      </w:r>
      <w:r w:rsidRPr="000B1576">
        <w:rPr>
          <w:rStyle w:val="Style13ptBold"/>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13ptBold"/>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13ptBold"/>
        </w:rPr>
        <w:t>litigation involving extant FRAND rules would likely be resolved only at the ﬁnal</w:t>
      </w:r>
      <w:r w:rsidRPr="00417B6E">
        <w:rPr>
          <w:sz w:val="16"/>
        </w:rPr>
        <w:t xml:space="preserve">, fourth </w:t>
      </w:r>
      <w:r w:rsidRPr="006B7A97">
        <w:rPr>
          <w:rStyle w:val="Style13ptBold"/>
        </w:rPr>
        <w:t>step</w:t>
      </w:r>
      <w:r w:rsidRPr="00417B6E">
        <w:rPr>
          <w:sz w:val="16"/>
        </w:rPr>
        <w:t xml:space="preserve">. </w:t>
      </w:r>
      <w:r w:rsidRPr="00564D5F">
        <w:rPr>
          <w:rStyle w:val="Style13ptBold"/>
        </w:rPr>
        <w:t xml:space="preserve">The defendant would be able to </w:t>
      </w:r>
      <w:r w:rsidRPr="00564D5F">
        <w:rPr>
          <w:rStyle w:val="Emphasis"/>
        </w:rPr>
        <w:t>demonstrate</w:t>
      </w:r>
      <w:r w:rsidRPr="00564D5F">
        <w:rPr>
          <w:rStyle w:val="Style13ptBold"/>
        </w:rPr>
        <w:t xml:space="preserve"> the </w:t>
      </w:r>
      <w:r w:rsidRPr="00564D5F">
        <w:rPr>
          <w:rStyle w:val="Emphasis"/>
        </w:rPr>
        <w:t>beneﬁts</w:t>
      </w:r>
      <w:r w:rsidRPr="00564D5F">
        <w:rPr>
          <w:rStyle w:val="Style13ptBold"/>
        </w:rPr>
        <w:t xml:space="preserve"> created by the standard</w:t>
      </w:r>
      <w:r w:rsidRPr="00417B6E">
        <w:rPr>
          <w:sz w:val="16"/>
        </w:rPr>
        <w:t xml:space="preserve">; </w:t>
      </w:r>
      <w:r w:rsidRPr="00564D5F">
        <w:rPr>
          <w:rStyle w:val="Style13ptBold"/>
        </w:rPr>
        <w:t xml:space="preserve">the plaintiff would be able to demonstrate the </w:t>
      </w:r>
      <w:r w:rsidRPr="00564D5F">
        <w:rPr>
          <w:rStyle w:val="Emphasis"/>
        </w:rPr>
        <w:t>creation</w:t>
      </w:r>
      <w:r w:rsidRPr="00564D5F">
        <w:rPr>
          <w:rStyle w:val="Style13ptBold"/>
        </w:rPr>
        <w:t xml:space="preserve"> of </w:t>
      </w:r>
      <w:r w:rsidRPr="00564D5F">
        <w:rPr>
          <w:rStyle w:val="Emphasis"/>
        </w:rPr>
        <w:t>market power</w:t>
      </w:r>
      <w:r w:rsidRPr="00417B6E">
        <w:rPr>
          <w:sz w:val="16"/>
        </w:rPr>
        <w:t xml:space="preserve"> </w:t>
      </w:r>
      <w:r w:rsidRPr="00564D5F">
        <w:rPr>
          <w:rStyle w:val="Style13ptBold"/>
        </w:rPr>
        <w:t>and that other reasonable and practical rules</w:t>
      </w:r>
      <w:r w:rsidRPr="00417B6E">
        <w:rPr>
          <w:sz w:val="16"/>
        </w:rPr>
        <w:t xml:space="preserve"> or policies </w:t>
      </w:r>
      <w:r w:rsidRPr="00564D5F">
        <w:rPr>
          <w:rStyle w:val="Style13ptBold"/>
        </w:rPr>
        <w:t xml:space="preserve">would </w:t>
      </w:r>
      <w:r w:rsidRPr="00564D5F">
        <w:rPr>
          <w:rStyle w:val="Emphasis"/>
        </w:rPr>
        <w:t>ameliorate</w:t>
      </w:r>
      <w:r w:rsidRPr="00564D5F">
        <w:rPr>
          <w:rStyle w:val="Style13ptBold"/>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6A12F6CA" w14:textId="77777777" w:rsidR="005028B0" w:rsidRPr="00417B6E" w:rsidRDefault="005028B0" w:rsidP="005028B0">
      <w:pPr>
        <w:rPr>
          <w:sz w:val="16"/>
        </w:rPr>
      </w:pPr>
      <w:r w:rsidRPr="003E515F">
        <w:rPr>
          <w:rStyle w:val="Style13ptBold"/>
          <w:highlight w:val="cyan"/>
        </w:rPr>
        <w:t xml:space="preserve">The court </w:t>
      </w:r>
      <w:proofErr w:type="gramStart"/>
      <w:r w:rsidRPr="003E515F">
        <w:rPr>
          <w:rStyle w:val="Style13ptBold"/>
          <w:highlight w:val="cyan"/>
        </w:rPr>
        <w:t>would</w:t>
      </w:r>
      <w:proofErr w:type="gramEnd"/>
      <w:r w:rsidRPr="003E515F">
        <w:rPr>
          <w:rStyle w:val="Style13ptBold"/>
          <w:highlight w:val="cyan"/>
        </w:rPr>
        <w:t xml:space="preserve"> have</w:t>
      </w:r>
      <w:r w:rsidRPr="006B7A97">
        <w:rPr>
          <w:rStyle w:val="Style13ptBold"/>
        </w:rPr>
        <w:t xml:space="preserve"> </w:t>
      </w:r>
      <w:r w:rsidRPr="006B7A97">
        <w:rPr>
          <w:rStyle w:val="Emphasis"/>
        </w:rPr>
        <w:t>available</w:t>
      </w:r>
      <w:r w:rsidRPr="006B7A97">
        <w:rPr>
          <w:rStyle w:val="Style13ptBold"/>
        </w:rPr>
        <w:t xml:space="preserve"> </w:t>
      </w:r>
      <w:r w:rsidRPr="003E515F">
        <w:rPr>
          <w:rStyle w:val="Style13ptBold"/>
          <w:highlight w:val="cyan"/>
        </w:rPr>
        <w:t xml:space="preserve">a </w:t>
      </w:r>
      <w:r w:rsidRPr="003E515F">
        <w:rPr>
          <w:rStyle w:val="Emphasis"/>
          <w:highlight w:val="cyan"/>
        </w:rPr>
        <w:t>variety</w:t>
      </w:r>
      <w:r w:rsidRPr="003E515F">
        <w:rPr>
          <w:rStyle w:val="Style13ptBold"/>
          <w:highlight w:val="cyan"/>
        </w:rPr>
        <w:t xml:space="preserve"> of </w:t>
      </w:r>
      <w:r w:rsidRPr="003E515F">
        <w:rPr>
          <w:rStyle w:val="Emphasis"/>
          <w:highlight w:val="cyan"/>
        </w:rPr>
        <w:t>possible remedies</w:t>
      </w:r>
      <w:r w:rsidRPr="006B7A97">
        <w:rPr>
          <w:rStyle w:val="Style13ptBold"/>
        </w:rPr>
        <w:t xml:space="preserve"> if the plaintiff prevails</w:t>
      </w:r>
      <w:r w:rsidRPr="00417B6E">
        <w:rPr>
          <w:sz w:val="16"/>
        </w:rPr>
        <w:t xml:space="preserve">. </w:t>
      </w:r>
      <w:r w:rsidRPr="003E515F">
        <w:rPr>
          <w:rStyle w:val="Style13ptBold"/>
          <w:highlight w:val="cyan"/>
        </w:rPr>
        <w:t>Implementers</w:t>
      </w:r>
      <w:r w:rsidRPr="006B7A97">
        <w:rPr>
          <w:rStyle w:val="Style13ptBold"/>
        </w:rPr>
        <w:t xml:space="preserve"> that paid </w:t>
      </w:r>
      <w:proofErr w:type="spellStart"/>
      <w:r w:rsidRPr="006B7A97">
        <w:rPr>
          <w:rStyle w:val="Style13ptBold"/>
        </w:rPr>
        <w:t>supracompetitive</w:t>
      </w:r>
      <w:proofErr w:type="spellEnd"/>
      <w:r w:rsidRPr="006B7A97">
        <w:rPr>
          <w:rStyle w:val="Style13ptBold"/>
        </w:rPr>
        <w:t xml:space="preserve"> royalties or were unlawfully excluded</w:t>
      </w:r>
      <w:r w:rsidRPr="00417B6E">
        <w:rPr>
          <w:sz w:val="16"/>
        </w:rPr>
        <w:t xml:space="preserve"> in whole or in part from product markets as a result of the inadequate FRAND policies </w:t>
      </w:r>
      <w:r w:rsidRPr="003E515F">
        <w:rPr>
          <w:rStyle w:val="Style13ptBold"/>
          <w:highlight w:val="cyan"/>
        </w:rPr>
        <w:t xml:space="preserve">would be </w:t>
      </w:r>
      <w:r w:rsidRPr="003E515F">
        <w:rPr>
          <w:rStyle w:val="Emphasis"/>
          <w:highlight w:val="cyan"/>
        </w:rPr>
        <w:t>entitled</w:t>
      </w:r>
      <w:r w:rsidRPr="003E515F">
        <w:rPr>
          <w:rStyle w:val="Style13ptBold"/>
          <w:highlight w:val="cyan"/>
        </w:rPr>
        <w:t xml:space="preserve"> to </w:t>
      </w:r>
      <w:r w:rsidRPr="003E515F">
        <w:rPr>
          <w:rStyle w:val="Emphasis"/>
          <w:highlight w:val="cyan"/>
        </w:rPr>
        <w:t>damages</w:t>
      </w:r>
      <w:r w:rsidRPr="00417B6E">
        <w:rPr>
          <w:sz w:val="16"/>
        </w:rPr>
        <w:t xml:space="preserve"> and, in some cases, </w:t>
      </w:r>
      <w:r w:rsidRPr="006B7A97">
        <w:rPr>
          <w:rStyle w:val="Style13ptBold"/>
        </w:rPr>
        <w:t xml:space="preserve">to </w:t>
      </w:r>
      <w:r w:rsidRPr="006B7A97">
        <w:rPr>
          <w:rStyle w:val="Emphasis"/>
        </w:rPr>
        <w:t>treble damages</w:t>
      </w:r>
      <w:r w:rsidRPr="00417B6E">
        <w:rPr>
          <w:sz w:val="16"/>
        </w:rPr>
        <w:t xml:space="preserve">.86 </w:t>
      </w:r>
      <w:r w:rsidRPr="003E515F">
        <w:rPr>
          <w:rStyle w:val="Style13ptBold"/>
          <w:highlight w:val="cyan"/>
        </w:rPr>
        <w:t>If the unlawful SSO conduct is</w:t>
      </w:r>
      <w:r w:rsidRPr="00564D5F">
        <w:rPr>
          <w:rStyle w:val="Style13ptBold"/>
        </w:rPr>
        <w:t xml:space="preserve"> regarded as the </w:t>
      </w:r>
      <w:r w:rsidRPr="003E515F">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13ptBold"/>
        </w:rPr>
        <w:t xml:space="preserve">SSO </w:t>
      </w:r>
      <w:r w:rsidRPr="003E515F">
        <w:rPr>
          <w:rStyle w:val="Style13ptBold"/>
          <w:highlight w:val="cyan"/>
        </w:rPr>
        <w:t xml:space="preserve">members would be </w:t>
      </w:r>
      <w:r w:rsidRPr="003E515F">
        <w:rPr>
          <w:rStyle w:val="Emphasis"/>
          <w:highlight w:val="cyan"/>
        </w:rPr>
        <w:t>jointly</w:t>
      </w:r>
      <w:r w:rsidRPr="003E515F">
        <w:rPr>
          <w:rStyle w:val="Style13ptBold"/>
          <w:highlight w:val="cyan"/>
        </w:rPr>
        <w:t xml:space="preserve"> and </w:t>
      </w:r>
      <w:r w:rsidRPr="003E515F">
        <w:rPr>
          <w:rStyle w:val="Emphasis"/>
          <w:highlight w:val="cyan"/>
        </w:rPr>
        <w:t>severally liable</w:t>
      </w:r>
      <w:r w:rsidRPr="00564D5F">
        <w:rPr>
          <w:rStyle w:val="Style13ptBold"/>
        </w:rPr>
        <w:t xml:space="preserve"> for the damages</w:t>
      </w:r>
      <w:r w:rsidRPr="00417B6E">
        <w:rPr>
          <w:sz w:val="16"/>
        </w:rPr>
        <w:t xml:space="preserve">. </w:t>
      </w:r>
      <w:r w:rsidRPr="00564D5F">
        <w:rPr>
          <w:rStyle w:val="Style13ptBold"/>
        </w:rPr>
        <w:t>Forward-looking injunctive relief</w:t>
      </w:r>
      <w:r w:rsidRPr="00417B6E">
        <w:rPr>
          <w:sz w:val="16"/>
        </w:rPr>
        <w:t xml:space="preserve"> aimed at restoring competition </w:t>
      </w:r>
      <w:r w:rsidRPr="00564D5F">
        <w:rPr>
          <w:rStyle w:val="Style13ptBold"/>
        </w:rPr>
        <w:t>would need to be fashioned to the requirements of the individual case</w:t>
      </w:r>
      <w:r w:rsidRPr="00417B6E">
        <w:rPr>
          <w:sz w:val="16"/>
        </w:rPr>
        <w:t xml:space="preserve">. For </w:t>
      </w:r>
      <w:r w:rsidRPr="000B1576">
        <w:rPr>
          <w:sz w:val="16"/>
        </w:rPr>
        <w:t xml:space="preserve">example, </w:t>
      </w:r>
      <w:r w:rsidRPr="000B1576">
        <w:rPr>
          <w:rStyle w:val="Style13ptBold"/>
        </w:rPr>
        <w:t>a court could order the SSO to adopt a new rule</w:t>
      </w:r>
      <w:r w:rsidRPr="000B1576">
        <w:rPr>
          <w:sz w:val="16"/>
        </w:rPr>
        <w:t xml:space="preserve"> or policy proposed by the plaintiff. If the court is reluctant to take on that governance role, </w:t>
      </w:r>
      <w:r w:rsidRPr="000B1576">
        <w:rPr>
          <w:rStyle w:val="Style13ptBold"/>
        </w:rPr>
        <w:t xml:space="preserve">it might give the SSO </w:t>
      </w:r>
      <w:proofErr w:type="gramStart"/>
      <w:r w:rsidRPr="000B1576">
        <w:rPr>
          <w:rStyle w:val="Style13ptBold"/>
        </w:rPr>
        <w:t>a period of time</w:t>
      </w:r>
      <w:proofErr w:type="gramEnd"/>
      <w:r w:rsidRPr="000B1576">
        <w:rPr>
          <w:sz w:val="16"/>
        </w:rPr>
        <w:t>—maybe ninety days—</w:t>
      </w:r>
      <w:r w:rsidRPr="000B1576">
        <w:rPr>
          <w:rStyle w:val="Style13ptBold"/>
        </w:rPr>
        <w:t>to</w:t>
      </w:r>
      <w:r w:rsidRPr="00564D5F">
        <w:rPr>
          <w:rStyle w:val="Style13ptBold"/>
        </w:rPr>
        <w:t xml:space="preserve"> develop a rule</w:t>
      </w:r>
      <w:r w:rsidRPr="00417B6E">
        <w:rPr>
          <w:sz w:val="16"/>
        </w:rPr>
        <w:t xml:space="preserve">, subject to the court’s ultimate approval, which would adequately ameliorate the competitive problem created by the SSO. </w:t>
      </w:r>
      <w:proofErr w:type="gramStart"/>
      <w:r w:rsidRPr="00417B6E">
        <w:rPr>
          <w:sz w:val="16"/>
        </w:rPr>
        <w:t>Alternatively</w:t>
      </w:r>
      <w:proofErr w:type="gramEnd"/>
      <w:r w:rsidRPr="00417B6E">
        <w:rPr>
          <w:sz w:val="16"/>
        </w:rPr>
        <w:t xml:space="preserve"> or in addition, </w:t>
      </w:r>
      <w:r w:rsidRPr="003E515F">
        <w:rPr>
          <w:rStyle w:val="Style13ptBold"/>
          <w:highlight w:val="cyan"/>
        </w:rPr>
        <w:t>the court might order</w:t>
      </w:r>
      <w:r w:rsidRPr="00564D5F">
        <w:rPr>
          <w:rStyle w:val="Style13ptBold"/>
        </w:rPr>
        <w:t xml:space="preserve"> the </w:t>
      </w:r>
      <w:r w:rsidRPr="003E515F">
        <w:rPr>
          <w:rStyle w:val="Style13ptBold"/>
          <w:highlight w:val="cyan"/>
        </w:rPr>
        <w:t>parties to</w:t>
      </w:r>
      <w:r w:rsidRPr="00564D5F">
        <w:rPr>
          <w:rStyle w:val="Style13ptBold"/>
        </w:rPr>
        <w:t xml:space="preserve"> attempt to </w:t>
      </w:r>
      <w:r w:rsidRPr="003E515F">
        <w:rPr>
          <w:rStyle w:val="Emphasis"/>
          <w:highlight w:val="cyan"/>
        </w:rPr>
        <w:t>negotiate</w:t>
      </w:r>
      <w:r w:rsidRPr="003E515F">
        <w:rPr>
          <w:rStyle w:val="Style13ptBold"/>
          <w:highlight w:val="cyan"/>
        </w:rPr>
        <w:t xml:space="preserve"> a </w:t>
      </w:r>
      <w:r w:rsidRPr="003E515F">
        <w:rPr>
          <w:rStyle w:val="Emphasis"/>
          <w:highlight w:val="cyan"/>
        </w:rPr>
        <w:t>rule</w:t>
      </w:r>
      <w:r w:rsidRPr="00564D5F">
        <w:rPr>
          <w:rStyle w:val="Style13ptBold"/>
        </w:rPr>
        <w:t xml:space="preserve"> or policy </w:t>
      </w:r>
      <w:r w:rsidRPr="003E515F">
        <w:rPr>
          <w:rStyle w:val="Style13ptBold"/>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74928DDA" w14:textId="77777777" w:rsidR="005028B0" w:rsidRPr="009D6CD2" w:rsidRDefault="005028B0" w:rsidP="005028B0"/>
    <w:p w14:paraId="3558E8AB" w14:textId="77777777" w:rsidR="005028B0" w:rsidRPr="009D6CD2" w:rsidRDefault="005028B0" w:rsidP="005028B0">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2EE2C75B" w14:textId="77777777" w:rsidR="005028B0" w:rsidRPr="009D6CD2" w:rsidRDefault="005028B0" w:rsidP="005028B0">
      <w:r w:rsidRPr="009D6CD2">
        <w:rPr>
          <w:rStyle w:val="Emphasis1"/>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4D06C2BA" w14:textId="77777777" w:rsidR="005028B0" w:rsidRPr="009D6CD2" w:rsidRDefault="005028B0" w:rsidP="005028B0">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3E515F">
        <w:rPr>
          <w:rStyle w:val="Style13ptBold"/>
          <w:highlight w:val="cyan"/>
        </w:rPr>
        <w:t>If SSOs set clear</w:t>
      </w:r>
      <w:r w:rsidRPr="003E515F">
        <w:rPr>
          <w:sz w:val="16"/>
          <w:highlight w:val="cyan"/>
        </w:rPr>
        <w:t xml:space="preserve">, </w:t>
      </w:r>
      <w:r w:rsidRPr="003E515F">
        <w:rPr>
          <w:rStyle w:val="Style13ptBold"/>
          <w:highlight w:val="cyan"/>
        </w:rPr>
        <w:t>reasonable rules</w:t>
      </w:r>
      <w:r w:rsidRPr="009D6CD2">
        <w:rPr>
          <w:rStyle w:val="Style13ptBold"/>
        </w:rPr>
        <w:t xml:space="preserve"> following the best practices we recommend</w:t>
      </w:r>
      <w:r w:rsidRPr="009D6CD2">
        <w:rPr>
          <w:sz w:val="16"/>
        </w:rPr>
        <w:t xml:space="preserve">, </w:t>
      </w:r>
      <w:r w:rsidRPr="009D6CD2">
        <w:rPr>
          <w:rStyle w:val="Style13ptBold"/>
        </w:rPr>
        <w:t>and parties follow those rules</w:t>
      </w:r>
      <w:r w:rsidRPr="009D6CD2">
        <w:rPr>
          <w:sz w:val="16"/>
        </w:rPr>
        <w:t xml:space="preserve">, </w:t>
      </w:r>
      <w:r w:rsidRPr="003E515F">
        <w:rPr>
          <w:rStyle w:val="Style13ptBold"/>
          <w:highlight w:val="cyan"/>
        </w:rPr>
        <w:t xml:space="preserve">there should be </w:t>
      </w:r>
      <w:r w:rsidRPr="003E515F">
        <w:rPr>
          <w:rStyle w:val="Emphasis"/>
          <w:highlight w:val="cyan"/>
        </w:rPr>
        <w:t>little</w:t>
      </w:r>
      <w:r w:rsidRPr="003E515F">
        <w:rPr>
          <w:rStyle w:val="Style13ptBold"/>
          <w:highlight w:val="cyan"/>
        </w:rPr>
        <w:t xml:space="preserve"> or </w:t>
      </w:r>
      <w:r w:rsidRPr="003E515F">
        <w:rPr>
          <w:rStyle w:val="Emphasis"/>
          <w:highlight w:val="cyan"/>
        </w:rPr>
        <w:t>no need</w:t>
      </w:r>
      <w:r w:rsidRPr="003E515F">
        <w:rPr>
          <w:rStyle w:val="Style13ptBold"/>
          <w:highlight w:val="cyan"/>
        </w:rPr>
        <w:t xml:space="preserve"> for </w:t>
      </w:r>
      <w:r w:rsidRPr="003E515F">
        <w:rPr>
          <w:rStyle w:val="Emphasis"/>
          <w:highlight w:val="cyan"/>
        </w:rPr>
        <w:t>antitrust</w:t>
      </w:r>
      <w:r w:rsidRPr="003E515F">
        <w:rPr>
          <w:rStyle w:val="Style13ptBold"/>
          <w:highlight w:val="cyan"/>
        </w:rPr>
        <w:t xml:space="preserve"> to </w:t>
      </w:r>
      <w:r w:rsidRPr="003E515F">
        <w:rPr>
          <w:rStyle w:val="Emphasis"/>
          <w:highlight w:val="cyan"/>
        </w:rPr>
        <w:t>intervene</w:t>
      </w:r>
      <w:r w:rsidRPr="009D6CD2">
        <w:rPr>
          <w:sz w:val="16"/>
        </w:rPr>
        <w:t xml:space="preserve">. Indeed, even the risk of non-disclosure of a patent is </w:t>
      </w:r>
      <w:proofErr w:type="gramStart"/>
      <w:r w:rsidRPr="009D6CD2">
        <w:rPr>
          <w:sz w:val="16"/>
        </w:rPr>
        <w:t>lessened, since</w:t>
      </w:r>
      <w:proofErr w:type="gramEnd"/>
      <w:r w:rsidRPr="009D6CD2">
        <w:rPr>
          <w:sz w:val="16"/>
        </w:rPr>
        <w:t xml:space="preserve"> the patentee has committed to license its essential patents whether or not it discloses them. For the most part, </w:t>
      </w:r>
      <w:r w:rsidRPr="00690D45">
        <w:rPr>
          <w:rStyle w:val="Style13ptBold"/>
        </w:rPr>
        <w:t xml:space="preserve">the </w:t>
      </w:r>
      <w:r w:rsidRPr="003E515F">
        <w:rPr>
          <w:rStyle w:val="Style13ptBold"/>
          <w:highlight w:val="cyan"/>
        </w:rPr>
        <w:t>rules</w:t>
      </w:r>
      <w:r w:rsidRPr="009D6CD2">
        <w:rPr>
          <w:rStyle w:val="Style13ptBold"/>
        </w:rPr>
        <w:t xml:space="preserve"> we have described </w:t>
      </w:r>
      <w:r w:rsidRPr="003E515F">
        <w:rPr>
          <w:rStyle w:val="Style13ptBold"/>
          <w:highlight w:val="cyan"/>
        </w:rPr>
        <w:t xml:space="preserve">are </w:t>
      </w:r>
      <w:r w:rsidRPr="003E515F">
        <w:rPr>
          <w:rStyle w:val="Emphasis"/>
          <w:highlight w:val="cyan"/>
        </w:rPr>
        <w:t>self-executing</w:t>
      </w:r>
      <w:r w:rsidRPr="009D6CD2">
        <w:rPr>
          <w:sz w:val="16"/>
        </w:rPr>
        <w:t xml:space="preserve">, meaning that </w:t>
      </w:r>
      <w:r w:rsidRPr="009D6CD2">
        <w:rPr>
          <w:rStyle w:val="Style13ptBold"/>
        </w:rPr>
        <w:t>even if a party tries to break the rules</w:t>
      </w:r>
      <w:r w:rsidRPr="009D6CD2">
        <w:rPr>
          <w:sz w:val="16"/>
        </w:rPr>
        <w:t xml:space="preserve"> set by the SSO </w:t>
      </w:r>
      <w:r w:rsidRPr="009D6CD2">
        <w:rPr>
          <w:rStyle w:val="Style13ptBold"/>
        </w:rPr>
        <w:t>there still may be no need for antitrust to intervene</w:t>
      </w:r>
      <w:r w:rsidRPr="009D6CD2">
        <w:rPr>
          <w:sz w:val="16"/>
        </w:rPr>
        <w:t xml:space="preserve">. Thus, </w:t>
      </w:r>
      <w:r w:rsidRPr="009D6CD2">
        <w:rPr>
          <w:rStyle w:val="Style13ptBold"/>
        </w:rPr>
        <w:t xml:space="preserve">we suggest that </w:t>
      </w:r>
      <w:r w:rsidRPr="000B1576">
        <w:rPr>
          <w:rStyle w:val="Emphasis"/>
        </w:rPr>
        <w:t>parties</w:t>
      </w:r>
      <w:r w:rsidRPr="000B1576">
        <w:rPr>
          <w:rStyle w:val="Style13ptBold"/>
        </w:rPr>
        <w:t xml:space="preserve"> who </w:t>
      </w:r>
      <w:r w:rsidRPr="000B1576">
        <w:rPr>
          <w:rStyle w:val="Emphasis"/>
        </w:rPr>
        <w:t>abide</w:t>
      </w:r>
      <w:r w:rsidRPr="000B1576">
        <w:rPr>
          <w:rStyle w:val="Style13ptBold"/>
        </w:rPr>
        <w:t xml:space="preserve"> by these </w:t>
      </w:r>
      <w:r w:rsidRPr="000B1576">
        <w:rPr>
          <w:rStyle w:val="Emphasis"/>
        </w:rPr>
        <w:t>procedures</w:t>
      </w:r>
      <w:r w:rsidRPr="000B1576">
        <w:rPr>
          <w:sz w:val="16"/>
        </w:rPr>
        <w:t>—</w:t>
      </w:r>
      <w:r w:rsidRPr="000B1576">
        <w:rPr>
          <w:rStyle w:val="Style13ptBold"/>
        </w:rPr>
        <w:t>patentees</w:t>
      </w:r>
      <w:r w:rsidRPr="000B1576">
        <w:rPr>
          <w:sz w:val="16"/>
        </w:rPr>
        <w:t xml:space="preserve">, </w:t>
      </w:r>
      <w:r w:rsidRPr="000B1576">
        <w:rPr>
          <w:rStyle w:val="Style13ptBold"/>
        </w:rPr>
        <w:t>implementers</w:t>
      </w:r>
      <w:r w:rsidRPr="000B1576">
        <w:rPr>
          <w:sz w:val="16"/>
        </w:rPr>
        <w:t xml:space="preserve">, </w:t>
      </w:r>
      <w:r w:rsidRPr="000B1576">
        <w:rPr>
          <w:rStyle w:val="Style13ptBold"/>
        </w:rPr>
        <w:t>and the SSOs themselves</w:t>
      </w:r>
      <w:r w:rsidRPr="000B1576">
        <w:rPr>
          <w:sz w:val="16"/>
        </w:rPr>
        <w:t>—</w:t>
      </w:r>
      <w:r w:rsidRPr="000B1576">
        <w:rPr>
          <w:rStyle w:val="Style13ptBold"/>
        </w:rPr>
        <w:t xml:space="preserve">should be </w:t>
      </w:r>
      <w:r w:rsidRPr="000B1576">
        <w:rPr>
          <w:rStyle w:val="Emphasis"/>
        </w:rPr>
        <w:t>immune</w:t>
      </w:r>
      <w:r w:rsidRPr="000B1576">
        <w:rPr>
          <w:rStyle w:val="Style13ptBold"/>
        </w:rPr>
        <w:t xml:space="preserve"> from </w:t>
      </w:r>
      <w:r w:rsidRPr="000B1576">
        <w:rPr>
          <w:rStyle w:val="Emphasis"/>
        </w:rPr>
        <w:t>antitrust liability</w:t>
      </w:r>
      <w:r w:rsidRPr="000B1576">
        <w:rPr>
          <w:rStyle w:val="Style13ptBold"/>
        </w:rPr>
        <w:t xml:space="preserve"> for activities</w:t>
      </w:r>
      <w:r w:rsidRPr="009D6CD2">
        <w:rPr>
          <w:rStyle w:val="Style13ptBold"/>
        </w:rPr>
        <w:t xml:space="preserve"> that merely follow those rules</w:t>
      </w:r>
      <w:r w:rsidRPr="009D6CD2">
        <w:rPr>
          <w:sz w:val="16"/>
        </w:rPr>
        <w:t xml:space="preserve">.107 </w:t>
      </w:r>
      <w:r w:rsidRPr="009D6CD2">
        <w:rPr>
          <w:rStyle w:val="Style13ptBold"/>
        </w:rPr>
        <w:t xml:space="preserve">They have </w:t>
      </w:r>
      <w:proofErr w:type="gramStart"/>
      <w:r w:rsidRPr="009D6CD2">
        <w:rPr>
          <w:rStyle w:val="Style13ptBold"/>
        </w:rPr>
        <w:t>entered into</w:t>
      </w:r>
      <w:proofErr w:type="gramEnd"/>
      <w:r w:rsidRPr="009D6CD2">
        <w:rPr>
          <w:rStyle w:val="Style13ptBold"/>
        </w:rPr>
        <w:t xml:space="preserve"> an arrangement that is </w:t>
      </w:r>
      <w:r w:rsidRPr="009D6CD2">
        <w:rPr>
          <w:rStyle w:val="Emphasis"/>
        </w:rPr>
        <w:t>on balance good</w:t>
      </w:r>
      <w:r w:rsidRPr="009D6CD2">
        <w:rPr>
          <w:rStyle w:val="Style13ptBold"/>
        </w:rPr>
        <w:t xml:space="preserve"> for </w:t>
      </w:r>
      <w:r w:rsidRPr="009D6CD2">
        <w:rPr>
          <w:rStyle w:val="Emphasis"/>
        </w:rPr>
        <w:t>competition</w:t>
      </w:r>
      <w:r w:rsidRPr="009D6CD2">
        <w:rPr>
          <w:sz w:val="16"/>
        </w:rPr>
        <w:t xml:space="preserve">, </w:t>
      </w:r>
      <w:r w:rsidRPr="009D6CD2">
        <w:rPr>
          <w:rStyle w:val="Style13ptBold"/>
        </w:rPr>
        <w:t xml:space="preserve">one that allows patentees to receive </w:t>
      </w:r>
      <w:r w:rsidRPr="009D6CD2">
        <w:rPr>
          <w:rStyle w:val="Emphasis"/>
        </w:rPr>
        <w:t>reasonable royalties</w:t>
      </w:r>
      <w:r w:rsidRPr="009D6CD2">
        <w:rPr>
          <w:rStyle w:val="Style13ptBold"/>
        </w:rPr>
        <w:t xml:space="preserve"> but </w:t>
      </w:r>
      <w:r w:rsidRPr="009D6CD2">
        <w:rPr>
          <w:rStyle w:val="Emphasis"/>
        </w:rPr>
        <w:t>prevents holdup</w:t>
      </w:r>
      <w:r w:rsidRPr="009D6CD2">
        <w:rPr>
          <w:rStyle w:val="Style13ptBold"/>
        </w:rPr>
        <w:t xml:space="preserve"> and </w:t>
      </w:r>
      <w:r w:rsidRPr="009D6CD2">
        <w:rPr>
          <w:rStyle w:val="Emphasis"/>
        </w:rPr>
        <w:t>reduces</w:t>
      </w:r>
      <w:r w:rsidRPr="009D6CD2">
        <w:rPr>
          <w:rStyle w:val="Style13ptBold"/>
        </w:rPr>
        <w:t xml:space="preserve"> the risk of </w:t>
      </w:r>
      <w:r w:rsidRPr="009D6CD2">
        <w:rPr>
          <w:rStyle w:val="Emphasis"/>
        </w:rPr>
        <w:t>monopolization</w:t>
      </w:r>
      <w:r w:rsidRPr="009D6CD2">
        <w:rPr>
          <w:rStyle w:val="Style13ptBold"/>
        </w:rPr>
        <w:t xml:space="preserve"> by </w:t>
      </w:r>
      <w:r w:rsidRPr="009D6CD2">
        <w:rPr>
          <w:rStyle w:val="Emphasis"/>
        </w:rPr>
        <w:t>trickery</w:t>
      </w:r>
      <w:r w:rsidRPr="009D6CD2">
        <w:rPr>
          <w:sz w:val="16"/>
        </w:rPr>
        <w:t>.</w:t>
      </w:r>
    </w:p>
    <w:p w14:paraId="17693D27" w14:textId="77777777" w:rsidR="005028B0" w:rsidRPr="009D6CD2" w:rsidRDefault="005028B0" w:rsidP="005028B0">
      <w:pPr>
        <w:rPr>
          <w:rStyle w:val="Style13ptBold"/>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13ptBold"/>
        </w:rPr>
        <w:t xml:space="preserve">under our approach </w:t>
      </w:r>
      <w:r w:rsidRPr="003E515F">
        <w:rPr>
          <w:rStyle w:val="Style13ptBold"/>
          <w:highlight w:val="cyan"/>
        </w:rPr>
        <w:t xml:space="preserve">the </w:t>
      </w:r>
      <w:r w:rsidRPr="003E515F">
        <w:rPr>
          <w:rStyle w:val="Emphasis"/>
          <w:highlight w:val="cyan"/>
        </w:rPr>
        <w:t>promise</w:t>
      </w:r>
      <w:r w:rsidRPr="003E515F">
        <w:rPr>
          <w:rStyle w:val="Style13ptBold"/>
          <w:highlight w:val="cyan"/>
        </w:rPr>
        <w:t xml:space="preserve"> of </w:t>
      </w:r>
      <w:r w:rsidRPr="003E515F">
        <w:rPr>
          <w:rStyle w:val="Emphasis"/>
          <w:highlight w:val="cyan"/>
        </w:rPr>
        <w:t>avoiding</w:t>
      </w:r>
      <w:r w:rsidRPr="009D6CD2">
        <w:rPr>
          <w:rStyle w:val="Style13ptBold"/>
        </w:rPr>
        <w:t xml:space="preserve"> the risk of </w:t>
      </w:r>
      <w:r w:rsidRPr="003E515F">
        <w:rPr>
          <w:rStyle w:val="Emphasis"/>
          <w:highlight w:val="cyan"/>
        </w:rPr>
        <w:t>antitrust liability</w:t>
      </w:r>
      <w:r w:rsidRPr="003E515F">
        <w:rPr>
          <w:rStyle w:val="Style13ptBold"/>
          <w:highlight w:val="cyan"/>
        </w:rPr>
        <w:t xml:space="preserve"> will be a </w:t>
      </w:r>
      <w:r w:rsidRPr="003E515F">
        <w:rPr>
          <w:rStyle w:val="Emphasis"/>
          <w:highlight w:val="cyan"/>
        </w:rPr>
        <w:t>powerful incentive</w:t>
      </w:r>
      <w:r w:rsidRPr="003E515F">
        <w:rPr>
          <w:rStyle w:val="Style13ptBold"/>
          <w:highlight w:val="cyan"/>
        </w:rPr>
        <w:t xml:space="preserve"> for</w:t>
      </w:r>
      <w:r w:rsidRPr="009D6CD2">
        <w:rPr>
          <w:rStyle w:val="Style13ptBold"/>
        </w:rPr>
        <w:t xml:space="preserve"> both </w:t>
      </w:r>
      <w:r w:rsidRPr="003E515F">
        <w:rPr>
          <w:rStyle w:val="Style13ptBold"/>
          <w:highlight w:val="cyan"/>
        </w:rPr>
        <w:t xml:space="preserve">SSOs and patent owners to </w:t>
      </w:r>
      <w:r w:rsidRPr="003E515F">
        <w:rPr>
          <w:rStyle w:val="Emphasis"/>
          <w:highlight w:val="cyan"/>
        </w:rPr>
        <w:t>adopt</w:t>
      </w:r>
      <w:r w:rsidRPr="009D6CD2">
        <w:rPr>
          <w:rStyle w:val="Style13ptBold"/>
        </w:rPr>
        <w:t xml:space="preserve"> the </w:t>
      </w:r>
      <w:r w:rsidRPr="003E515F">
        <w:rPr>
          <w:rStyle w:val="Emphasis"/>
          <w:highlight w:val="cyan"/>
        </w:rPr>
        <w:t>best practices</w:t>
      </w:r>
      <w:r w:rsidRPr="009D6CD2">
        <w:rPr>
          <w:rStyle w:val="Style13ptBold"/>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9D6CD2">
        <w:rPr>
          <w:sz w:val="16"/>
        </w:rPr>
        <w:t>whether or not</w:t>
      </w:r>
      <w:proofErr w:type="gramEnd"/>
      <w:r w:rsidRPr="009D6CD2">
        <w:rPr>
          <w:sz w:val="16"/>
        </w:rPr>
        <w:t xml:space="preserve"> it was elicited by an SSO. Thus, </w:t>
      </w:r>
      <w:r w:rsidRPr="009D6CD2">
        <w:rPr>
          <w:rStyle w:val="Style13ptBold"/>
        </w:rPr>
        <w:t xml:space="preserve">just as the prospect of antitrust immunity might </w:t>
      </w:r>
      <w:r w:rsidRPr="009D6CD2">
        <w:rPr>
          <w:rStyle w:val="Emphasis"/>
        </w:rPr>
        <w:t>lure SSOs</w:t>
      </w:r>
      <w:r w:rsidRPr="009D6CD2">
        <w:rPr>
          <w:rStyle w:val="Style13ptBold"/>
        </w:rPr>
        <w:t xml:space="preserve"> to </w:t>
      </w:r>
      <w:r w:rsidRPr="009D6CD2">
        <w:rPr>
          <w:rStyle w:val="Emphasis"/>
        </w:rPr>
        <w:t>adopt best practices</w:t>
      </w:r>
      <w:r w:rsidRPr="009D6CD2">
        <w:rPr>
          <w:rStyle w:val="Style13ptBold"/>
        </w:rPr>
        <w:t>,</w:t>
      </w:r>
      <w:r w:rsidRPr="009D6CD2">
        <w:rPr>
          <w:sz w:val="16"/>
        </w:rPr>
        <w:t xml:space="preserve"> </w:t>
      </w:r>
      <w:r w:rsidRPr="003E515F">
        <w:rPr>
          <w:rStyle w:val="Style13ptBold"/>
          <w:highlight w:val="cyan"/>
        </w:rPr>
        <w:t xml:space="preserve">it might also lure </w:t>
      </w:r>
      <w:r w:rsidRPr="003E515F">
        <w:rPr>
          <w:rStyle w:val="Emphasis"/>
          <w:highlight w:val="cyan"/>
        </w:rPr>
        <w:t>patentees</w:t>
      </w:r>
      <w:r w:rsidRPr="003E515F">
        <w:rPr>
          <w:rStyle w:val="Style13ptBold"/>
          <w:highlight w:val="cyan"/>
        </w:rPr>
        <w:t xml:space="preserve"> to </w:t>
      </w:r>
      <w:r w:rsidRPr="003E515F">
        <w:rPr>
          <w:rStyle w:val="Emphasis"/>
          <w:highlight w:val="cyan"/>
        </w:rPr>
        <w:t>implement</w:t>
      </w:r>
      <w:r w:rsidRPr="009D6CD2">
        <w:rPr>
          <w:rStyle w:val="Style13ptBold"/>
        </w:rPr>
        <w:t xml:space="preserve"> those </w:t>
      </w:r>
      <w:r w:rsidRPr="003E515F">
        <w:rPr>
          <w:rStyle w:val="Emphasis"/>
          <w:highlight w:val="cyan"/>
        </w:rPr>
        <w:t>practices</w:t>
      </w:r>
      <w:r w:rsidRPr="000B1576">
        <w:rPr>
          <w:rStyle w:val="Style13ptBold"/>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13ptBold"/>
        </w:rPr>
        <w:t xml:space="preserve">this is </w:t>
      </w:r>
      <w:r w:rsidRPr="009D6CD2">
        <w:rPr>
          <w:rStyle w:val="Emphasis"/>
        </w:rPr>
        <w:t>not</w:t>
      </w:r>
      <w:r w:rsidRPr="009D6CD2">
        <w:rPr>
          <w:rStyle w:val="Style13ptBold"/>
        </w:rPr>
        <w:t xml:space="preserve"> a </w:t>
      </w:r>
      <w:r w:rsidRPr="009D6CD2">
        <w:rPr>
          <w:rStyle w:val="Emphasis"/>
        </w:rPr>
        <w:t>small matter</w:t>
      </w:r>
      <w:r w:rsidRPr="009D6CD2">
        <w:rPr>
          <w:rStyle w:val="Style13ptBold"/>
        </w:rPr>
        <w:t>.</w:t>
      </w:r>
    </w:p>
    <w:p w14:paraId="3B5BC401" w14:textId="77777777" w:rsidR="005028B0" w:rsidRPr="009D6CD2" w:rsidRDefault="005028B0" w:rsidP="005028B0">
      <w:pPr>
        <w:rPr>
          <w:rStyle w:val="Emphasis"/>
        </w:rPr>
      </w:pPr>
    </w:p>
    <w:p w14:paraId="4A7B351A" w14:textId="77777777" w:rsidR="005028B0" w:rsidRPr="009D6CD2" w:rsidRDefault="005028B0" w:rsidP="005028B0">
      <w:pPr>
        <w:pStyle w:val="Heading4"/>
      </w:pPr>
      <w:r w:rsidRPr="009D6CD2">
        <w:t xml:space="preserve">Only antitrust enforcement creates a </w:t>
      </w:r>
      <w:r w:rsidRPr="009D6CD2">
        <w:rPr>
          <w:u w:val="single"/>
        </w:rPr>
        <w:t>consumer-action feature</w:t>
      </w:r>
      <w:r w:rsidRPr="009D6CD2">
        <w:t xml:space="preserve"> that </w:t>
      </w:r>
      <w:r>
        <w:t>challenges</w:t>
      </w:r>
      <w:r w:rsidRPr="009D6CD2">
        <w:t xml:space="preserve"> </w:t>
      </w:r>
      <w:r>
        <w:t>SSO misconduct.</w:t>
      </w:r>
      <w:r w:rsidRPr="009D6CD2">
        <w:t xml:space="preserve"> </w:t>
      </w:r>
    </w:p>
    <w:p w14:paraId="73B0FF02" w14:textId="77777777" w:rsidR="005028B0" w:rsidRPr="009D6CD2" w:rsidRDefault="005028B0" w:rsidP="005028B0">
      <w:r w:rsidRPr="009D6CD2">
        <w:rPr>
          <w:rStyle w:val="Emphasis1"/>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0" w:history="1">
        <w:r w:rsidRPr="009D6CD2">
          <w:rPr>
            <w:rStyle w:val="StyleUnderline"/>
          </w:rPr>
          <w:t>https://www-cdn.law.stanford.edu/wp-content/uploads/2018/05/How-Antitrust-Law-Can-Make-FRAND-Commitments-More-Effective.pdf</w:t>
        </w:r>
      </w:hyperlink>
      <w:r w:rsidRPr="009D6CD2">
        <w:t>)</w:t>
      </w:r>
    </w:p>
    <w:p w14:paraId="6833E463" w14:textId="77777777" w:rsidR="005028B0" w:rsidRPr="009D6CD2" w:rsidRDefault="005028B0" w:rsidP="005028B0">
      <w:pPr>
        <w:rPr>
          <w:sz w:val="16"/>
          <w:szCs w:val="16"/>
        </w:rPr>
      </w:pPr>
      <w:r w:rsidRPr="009D6CD2">
        <w:rPr>
          <w:sz w:val="16"/>
          <w:szCs w:val="16"/>
        </w:rPr>
        <w:t>2. Why Antitrust Enforcement Is Necessary</w:t>
      </w:r>
    </w:p>
    <w:p w14:paraId="29CDA320" w14:textId="77777777" w:rsidR="005028B0" w:rsidRPr="009D6CD2" w:rsidRDefault="005028B0" w:rsidP="005028B0">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13ptBold"/>
        </w:rPr>
        <w:t>as shown in the economic model</w:t>
      </w:r>
      <w:r w:rsidRPr="009D6CD2">
        <w:rPr>
          <w:sz w:val="16"/>
        </w:rPr>
        <w:t xml:space="preserve"> in the Appendix,73 </w:t>
      </w:r>
      <w:r w:rsidRPr="003E515F">
        <w:rPr>
          <w:rStyle w:val="Style13ptBold"/>
          <w:highlight w:val="cyan"/>
        </w:rPr>
        <w:t xml:space="preserve">SSOs </w:t>
      </w:r>
      <w:r w:rsidRPr="003E515F">
        <w:rPr>
          <w:rStyle w:val="Emphasis"/>
          <w:highlight w:val="cyan"/>
        </w:rPr>
        <w:t>cannot</w:t>
      </w:r>
      <w:r w:rsidRPr="009D6CD2">
        <w:rPr>
          <w:rStyle w:val="Style13ptBold"/>
        </w:rPr>
        <w:t xml:space="preserve"> in general </w:t>
      </w:r>
      <w:r w:rsidRPr="003E515F">
        <w:rPr>
          <w:rStyle w:val="Emphasis"/>
          <w:highlight w:val="cyan"/>
        </w:rPr>
        <w:t>be counted on</w:t>
      </w:r>
      <w:r w:rsidRPr="00690D45">
        <w:rPr>
          <w:rStyle w:val="Style13ptBold"/>
        </w:rPr>
        <w:t xml:space="preserve"> to adopt effective FRAND policies</w:t>
      </w:r>
      <w:r w:rsidRPr="009D6CD2">
        <w:rPr>
          <w:sz w:val="16"/>
        </w:rPr>
        <w:t>. The bases for this conclusion, which is central to our argument for the applicability of Section 1 to SSO FRAND rules, can be summarized as follows.74</w:t>
      </w:r>
    </w:p>
    <w:p w14:paraId="50F7D173" w14:textId="77777777" w:rsidR="005028B0" w:rsidRPr="009D6CD2" w:rsidRDefault="005028B0" w:rsidP="005028B0">
      <w:pPr>
        <w:rPr>
          <w:rStyle w:val="Style13ptBold"/>
        </w:rPr>
      </w:pPr>
      <w:r w:rsidRPr="009D6CD2">
        <w:rPr>
          <w:sz w:val="16"/>
        </w:rPr>
        <w:t xml:space="preserve">First, the </w:t>
      </w:r>
      <w:r w:rsidRPr="00690D45">
        <w:rPr>
          <w:rStyle w:val="Style13ptBold"/>
        </w:rPr>
        <w:t xml:space="preserve">SSO </w:t>
      </w:r>
      <w:r w:rsidRPr="003E515F">
        <w:rPr>
          <w:rStyle w:val="Style13ptBold"/>
          <w:highlight w:val="cyan"/>
        </w:rPr>
        <w:t xml:space="preserve">members </w:t>
      </w:r>
      <w:r w:rsidRPr="003E515F">
        <w:rPr>
          <w:rStyle w:val="Emphasis"/>
          <w:highlight w:val="cyan"/>
        </w:rPr>
        <w:t>collectively have an interest</w:t>
      </w:r>
      <w:r w:rsidRPr="003E515F">
        <w:rPr>
          <w:rStyle w:val="Style13ptBold"/>
          <w:highlight w:val="cyan"/>
        </w:rPr>
        <w:t xml:space="preserve"> in permitting</w:t>
      </w:r>
      <w:r w:rsidRPr="003B0A70">
        <w:rPr>
          <w:rStyle w:val="Style13ptBold"/>
        </w:rPr>
        <w:t xml:space="preserve"> SEP holders to charge </w:t>
      </w:r>
      <w:proofErr w:type="spellStart"/>
      <w:r w:rsidRPr="003E515F">
        <w:rPr>
          <w:rStyle w:val="Style13ptBold"/>
          <w:highlight w:val="cyan"/>
        </w:rPr>
        <w:t>supracompetitive</w:t>
      </w:r>
      <w:proofErr w:type="spellEnd"/>
      <w:r w:rsidRPr="003E515F">
        <w:rPr>
          <w:rStyle w:val="Style13ptBold"/>
          <w:highlight w:val="cyan"/>
        </w:rPr>
        <w:t xml:space="preserve"> royalties</w:t>
      </w:r>
      <w:r w:rsidRPr="009D6CD2">
        <w:rPr>
          <w:rStyle w:val="Style13ptBold"/>
        </w:rPr>
        <w:t xml:space="preserve"> that elevate the downstream price of compliant devices to the monopoly level.</w:t>
      </w:r>
      <w:r w:rsidRPr="009D6CD2">
        <w:rPr>
          <w:sz w:val="16"/>
        </w:rPr>
        <w:t xml:space="preserve"> </w:t>
      </w:r>
      <w:r w:rsidRPr="003E515F">
        <w:rPr>
          <w:rStyle w:val="Style13ptBold"/>
          <w:highlight w:val="cyan"/>
        </w:rPr>
        <w:t>Doing so</w:t>
      </w:r>
      <w:r w:rsidRPr="009D6CD2">
        <w:rPr>
          <w:rStyle w:val="Style13ptBold"/>
        </w:rPr>
        <w:t xml:space="preserve"> will </w:t>
      </w:r>
      <w:r w:rsidRPr="003E515F">
        <w:rPr>
          <w:rStyle w:val="Style13ptBold"/>
          <w:highlight w:val="cyan"/>
        </w:rPr>
        <w:t>enable</w:t>
      </w:r>
      <w:r w:rsidRPr="009D6CD2">
        <w:rPr>
          <w:rStyle w:val="Style13ptBold"/>
        </w:rPr>
        <w:t xml:space="preserve"> the </w:t>
      </w:r>
      <w:r w:rsidRPr="003E515F">
        <w:rPr>
          <w:rStyle w:val="Style13ptBold"/>
          <w:highlight w:val="cyan"/>
        </w:rPr>
        <w:t xml:space="preserve">members </w:t>
      </w:r>
      <w:r w:rsidRPr="003E515F">
        <w:rPr>
          <w:rStyle w:val="Emphasis"/>
          <w:highlight w:val="cyan"/>
        </w:rPr>
        <w:t>in aggregate</w:t>
      </w:r>
      <w:r w:rsidRPr="003E515F">
        <w:rPr>
          <w:rStyle w:val="Style13ptBold"/>
          <w:highlight w:val="cyan"/>
        </w:rPr>
        <w:t xml:space="preserve"> to </w:t>
      </w:r>
      <w:r w:rsidRPr="00690D45">
        <w:rPr>
          <w:rStyle w:val="Style13ptBold"/>
        </w:rPr>
        <w:t xml:space="preserve">collect </w:t>
      </w:r>
      <w:r w:rsidRPr="00690D45">
        <w:rPr>
          <w:rStyle w:val="Emphasis"/>
        </w:rPr>
        <w:t>increased revenues</w:t>
      </w:r>
      <w:r w:rsidRPr="009D6CD2">
        <w:rPr>
          <w:rStyle w:val="Style13ptBold"/>
        </w:rPr>
        <w:t xml:space="preserve"> from consumers, and thus </w:t>
      </w:r>
      <w:r w:rsidRPr="00690D45">
        <w:rPr>
          <w:rStyle w:val="Style13ptBold"/>
        </w:rPr>
        <w:t xml:space="preserve">to </w:t>
      </w:r>
      <w:r w:rsidRPr="003E515F">
        <w:rPr>
          <w:rStyle w:val="Style13ptBold"/>
          <w:highlight w:val="cyan"/>
        </w:rPr>
        <w:t>generate</w:t>
      </w:r>
      <w:r w:rsidRPr="00690D45">
        <w:rPr>
          <w:rStyle w:val="Style13ptBold"/>
        </w:rPr>
        <w:t xml:space="preserve"> </w:t>
      </w:r>
      <w:r w:rsidRPr="00690D45">
        <w:rPr>
          <w:rStyle w:val="Emphasis"/>
        </w:rPr>
        <w:t xml:space="preserve">increased </w:t>
      </w:r>
      <w:r w:rsidRPr="003E515F">
        <w:rPr>
          <w:rStyle w:val="Emphasis"/>
          <w:highlight w:val="cyan"/>
        </w:rPr>
        <w:t>profits</w:t>
      </w:r>
      <w:r w:rsidRPr="00690D45">
        <w:rPr>
          <w:rStyle w:val="Style13ptBold"/>
        </w:rPr>
        <w:t xml:space="preserve"> that in theory could be </w:t>
      </w:r>
      <w:r w:rsidRPr="003E515F">
        <w:rPr>
          <w:rStyle w:val="Emphasis"/>
          <w:highlight w:val="cyan"/>
        </w:rPr>
        <w:t>shared by all</w:t>
      </w:r>
      <w:r w:rsidRPr="009D6CD2">
        <w:rPr>
          <w:rStyle w:val="Style13ptBold"/>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13ptBold"/>
        </w:rPr>
        <w:t>This</w:t>
      </w:r>
      <w:r w:rsidRPr="009D6CD2">
        <w:rPr>
          <w:sz w:val="16"/>
        </w:rPr>
        <w:t xml:space="preserve"> fact alone </w:t>
      </w:r>
      <w:r w:rsidRPr="009D6CD2">
        <w:rPr>
          <w:rStyle w:val="Style13ptBold"/>
        </w:rPr>
        <w:t xml:space="preserve">should serve as a </w:t>
      </w:r>
      <w:r w:rsidRPr="009D6CD2">
        <w:rPr>
          <w:rStyle w:val="Emphasis"/>
        </w:rPr>
        <w:t>clear and strong signal</w:t>
      </w:r>
      <w:r w:rsidRPr="009D6CD2">
        <w:rPr>
          <w:rStyle w:val="Style13ptBold"/>
        </w:rPr>
        <w:t xml:space="preserve"> regarding the </w:t>
      </w:r>
      <w:r w:rsidRPr="009D6CD2">
        <w:rPr>
          <w:rStyle w:val="Emphasis"/>
        </w:rPr>
        <w:t>dangers</w:t>
      </w:r>
      <w:r w:rsidRPr="009D6CD2">
        <w:rPr>
          <w:rStyle w:val="Style13ptBold"/>
        </w:rPr>
        <w:t xml:space="preserve"> of counting on SSOs to implement effective FRAND policies</w:t>
      </w:r>
      <w:r w:rsidRPr="009D6CD2">
        <w:rPr>
          <w:sz w:val="16"/>
        </w:rPr>
        <w:t xml:space="preserve">: </w:t>
      </w:r>
      <w:r w:rsidRPr="000B1576">
        <w:rPr>
          <w:rStyle w:val="Style13ptBold"/>
        </w:rPr>
        <w:t xml:space="preserve">if the SSO members negotiate </w:t>
      </w:r>
      <w:r w:rsidRPr="000B1576">
        <w:rPr>
          <w:rStyle w:val="Emphasis"/>
        </w:rPr>
        <w:t>efficiently</w:t>
      </w:r>
      <w:r w:rsidRPr="000B1576">
        <w:rPr>
          <w:rStyle w:val="Style13ptBold"/>
        </w:rPr>
        <w:t xml:space="preserve">, </w:t>
      </w:r>
      <w:r w:rsidRPr="003E515F">
        <w:rPr>
          <w:rStyle w:val="Style13ptBold"/>
          <w:highlight w:val="cyan"/>
        </w:rPr>
        <w:t xml:space="preserve">the outcome will be </w:t>
      </w:r>
      <w:r w:rsidRPr="003E515F">
        <w:rPr>
          <w:rStyle w:val="Emphasis"/>
          <w:highlight w:val="cyan"/>
        </w:rPr>
        <w:t>just as bad</w:t>
      </w:r>
      <w:r w:rsidRPr="00690D45">
        <w:rPr>
          <w:rStyle w:val="Style13ptBold"/>
        </w:rPr>
        <w:t xml:space="preserve"> for consumers </w:t>
      </w:r>
      <w:r w:rsidRPr="003E515F">
        <w:rPr>
          <w:rStyle w:val="Style13ptBold"/>
          <w:highlight w:val="cyan"/>
        </w:rPr>
        <w:t>as if</w:t>
      </w:r>
      <w:r w:rsidRPr="009D6CD2">
        <w:rPr>
          <w:rStyle w:val="Style13ptBold"/>
        </w:rPr>
        <w:t xml:space="preserve"> the </w:t>
      </w:r>
      <w:r w:rsidRPr="003E515F">
        <w:rPr>
          <w:rStyle w:val="Style13ptBold"/>
          <w:highlight w:val="cyan"/>
        </w:rPr>
        <w:t xml:space="preserve">members agreed to </w:t>
      </w:r>
      <w:r w:rsidRPr="003E515F">
        <w:rPr>
          <w:rStyle w:val="Emphasis"/>
          <w:highlight w:val="cyan"/>
        </w:rPr>
        <w:t>fix downstream prices</w:t>
      </w:r>
      <w:r w:rsidRPr="003E515F">
        <w:rPr>
          <w:sz w:val="16"/>
          <w:highlight w:val="cyan"/>
        </w:rPr>
        <w:t>.</w:t>
      </w:r>
      <w:r w:rsidRPr="000B1576">
        <w:rPr>
          <w:sz w:val="16"/>
        </w:rPr>
        <w:t>75</w:t>
      </w:r>
      <w:r w:rsidRPr="003E515F">
        <w:rPr>
          <w:sz w:val="16"/>
          <w:highlight w:val="cyan"/>
        </w:rPr>
        <w:t xml:space="preserve"> </w:t>
      </w:r>
      <w:r w:rsidRPr="003E515F">
        <w:rPr>
          <w:rStyle w:val="Style13ptBold"/>
          <w:highlight w:val="cyan"/>
        </w:rPr>
        <w:t xml:space="preserve">The </w:t>
      </w:r>
      <w:r w:rsidRPr="003E515F">
        <w:rPr>
          <w:rStyle w:val="Emphasis"/>
          <w:highlight w:val="cyan"/>
        </w:rPr>
        <w:t>fundamental problem</w:t>
      </w:r>
      <w:r w:rsidRPr="003E515F">
        <w:rPr>
          <w:rStyle w:val="Style13ptBold"/>
          <w:highlight w:val="cyan"/>
        </w:rPr>
        <w:t xml:space="preserve"> is</w:t>
      </w:r>
      <w:r w:rsidRPr="009D6CD2">
        <w:rPr>
          <w:rStyle w:val="Style13ptBold"/>
        </w:rPr>
        <w:t xml:space="preserve"> that </w:t>
      </w:r>
      <w:r w:rsidRPr="009D6CD2">
        <w:rPr>
          <w:rStyle w:val="Emphasis"/>
        </w:rPr>
        <w:t xml:space="preserve">final </w:t>
      </w:r>
      <w:r w:rsidRPr="003E515F">
        <w:rPr>
          <w:rStyle w:val="Emphasis"/>
          <w:highlight w:val="cyan"/>
        </w:rPr>
        <w:t>consumers</w:t>
      </w:r>
      <w:r w:rsidRPr="003E515F">
        <w:rPr>
          <w:rStyle w:val="Style13ptBold"/>
          <w:highlight w:val="cyan"/>
        </w:rPr>
        <w:t xml:space="preserve"> are </w:t>
      </w:r>
      <w:r w:rsidRPr="003E515F">
        <w:rPr>
          <w:rStyle w:val="Emphasis"/>
          <w:highlight w:val="cyan"/>
        </w:rPr>
        <w:t>not at the table</w:t>
      </w:r>
      <w:r w:rsidRPr="009D6CD2">
        <w:rPr>
          <w:rStyle w:val="Style13ptBold"/>
        </w:rPr>
        <w:t xml:space="preserve"> when the SSO rules are negotiated.</w:t>
      </w:r>
    </w:p>
    <w:p w14:paraId="4E2B05EA" w14:textId="77777777" w:rsidR="005028B0" w:rsidRPr="009D6CD2" w:rsidRDefault="005028B0" w:rsidP="005028B0">
      <w:pPr>
        <w:rPr>
          <w:sz w:val="16"/>
        </w:rPr>
      </w:pPr>
      <w:r w:rsidRPr="009D6CD2">
        <w:rPr>
          <w:sz w:val="16"/>
        </w:rPr>
        <w:t xml:space="preserve">Second, </w:t>
      </w:r>
      <w:r w:rsidRPr="003E515F">
        <w:rPr>
          <w:rStyle w:val="Style13ptBold"/>
          <w:highlight w:val="cyan"/>
        </w:rPr>
        <w:t>SSO members</w:t>
      </w:r>
      <w:r w:rsidRPr="009D6CD2">
        <w:rPr>
          <w:rStyle w:val="Style13ptBold"/>
        </w:rPr>
        <w:t xml:space="preserve"> that own SEPs but earn little</w:t>
      </w:r>
      <w:r w:rsidRPr="009D6CD2">
        <w:rPr>
          <w:sz w:val="16"/>
        </w:rPr>
        <w:t xml:space="preserve"> or no profits </w:t>
      </w:r>
      <w:r w:rsidRPr="009D6CD2">
        <w:rPr>
          <w:rStyle w:val="Style13ptBold"/>
        </w:rPr>
        <w:t xml:space="preserve">as </w:t>
      </w:r>
      <w:r w:rsidRPr="000B1576">
        <w:rPr>
          <w:rStyle w:val="Style13ptBold"/>
        </w:rPr>
        <w:t xml:space="preserve">implementers have a </w:t>
      </w:r>
      <w:r w:rsidRPr="000B1576">
        <w:rPr>
          <w:rStyle w:val="Emphasis"/>
        </w:rPr>
        <w:t>powerful self-interest</w:t>
      </w:r>
      <w:r w:rsidRPr="000B1576">
        <w:rPr>
          <w:rStyle w:val="Style13ptBold"/>
        </w:rPr>
        <w:t xml:space="preserve"> in being able to exercise</w:t>
      </w:r>
      <w:r w:rsidRPr="000B1576">
        <w:rPr>
          <w:sz w:val="16"/>
        </w:rPr>
        <w:t xml:space="preserve"> the </w:t>
      </w:r>
      <w:proofErr w:type="gramStart"/>
      <w:r w:rsidRPr="000B1576">
        <w:rPr>
          <w:rStyle w:val="Style13ptBold"/>
        </w:rPr>
        <w:t>ex post</w:t>
      </w:r>
      <w:proofErr w:type="gramEnd"/>
      <w:r w:rsidRPr="000B1576">
        <w:rPr>
          <w:rStyle w:val="Style13ptBold"/>
        </w:rPr>
        <w:t xml:space="preserve"> monopoly power</w:t>
      </w:r>
      <w:r w:rsidRPr="000B1576">
        <w:rPr>
          <w:sz w:val="16"/>
        </w:rPr>
        <w:t xml:space="preserve"> associated with their SEPs. </w:t>
      </w:r>
      <w:r w:rsidRPr="000B1576">
        <w:rPr>
          <w:rStyle w:val="Style13ptBold"/>
        </w:rPr>
        <w:t>Because SSO policies are</w:t>
      </w:r>
      <w:r w:rsidRPr="000B1576">
        <w:rPr>
          <w:sz w:val="16"/>
        </w:rPr>
        <w:t xml:space="preserve"> usually </w:t>
      </w:r>
      <w:r w:rsidRPr="000B1576">
        <w:rPr>
          <w:rStyle w:val="Style13ptBold"/>
        </w:rPr>
        <w:t xml:space="preserve">determined by a </w:t>
      </w:r>
      <w:r w:rsidRPr="000B1576">
        <w:rPr>
          <w:rStyle w:val="Emphasis"/>
        </w:rPr>
        <w:t>consensus</w:t>
      </w:r>
      <w:r w:rsidRPr="000B1576">
        <w:rPr>
          <w:sz w:val="16"/>
        </w:rPr>
        <w:t xml:space="preserve"> process, </w:t>
      </w:r>
      <w:r w:rsidRPr="000B1576">
        <w:rPr>
          <w:rStyle w:val="Style13ptBold"/>
        </w:rPr>
        <w:t>these members</w:t>
      </w:r>
      <w:r w:rsidRPr="009D6CD2">
        <w:rPr>
          <w:rStyle w:val="Style13ptBold"/>
        </w:rPr>
        <w:t xml:space="preserve"> </w:t>
      </w:r>
      <w:r w:rsidRPr="003E515F">
        <w:rPr>
          <w:rStyle w:val="Style13ptBold"/>
          <w:highlight w:val="cyan"/>
        </w:rPr>
        <w:t>will</w:t>
      </w:r>
      <w:r w:rsidRPr="009D6CD2">
        <w:rPr>
          <w:rStyle w:val="Style13ptBold"/>
        </w:rPr>
        <w:t xml:space="preserve"> likely </w:t>
      </w:r>
      <w:r w:rsidRPr="00690D45">
        <w:rPr>
          <w:rStyle w:val="Style13ptBold"/>
        </w:rPr>
        <w:t xml:space="preserve">be able to </w:t>
      </w:r>
      <w:r w:rsidRPr="003E515F">
        <w:rPr>
          <w:rStyle w:val="Emphasis"/>
          <w:highlight w:val="cyan"/>
        </w:rPr>
        <w:t>block the adoption</w:t>
      </w:r>
      <w:r w:rsidRPr="003E515F">
        <w:rPr>
          <w:rStyle w:val="Style13ptBold"/>
          <w:highlight w:val="cyan"/>
        </w:rPr>
        <w:t xml:space="preserve"> of</w:t>
      </w:r>
      <w:r w:rsidRPr="009D6CD2">
        <w:rPr>
          <w:rStyle w:val="Style13ptBold"/>
        </w:rPr>
        <w:t xml:space="preserve"> </w:t>
      </w:r>
      <w:r w:rsidRPr="009D6CD2">
        <w:rPr>
          <w:rStyle w:val="Emphasis"/>
        </w:rPr>
        <w:t xml:space="preserve">fully </w:t>
      </w:r>
      <w:r w:rsidRPr="003E515F">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638EB361" w14:textId="77777777" w:rsidR="005028B0" w:rsidRPr="009D6CD2" w:rsidRDefault="005028B0" w:rsidP="005028B0">
      <w:pPr>
        <w:rPr>
          <w:sz w:val="16"/>
        </w:rPr>
      </w:pPr>
      <w:r w:rsidRPr="009D6CD2">
        <w:rPr>
          <w:sz w:val="16"/>
        </w:rPr>
        <w:t xml:space="preserve">Third, </w:t>
      </w:r>
      <w:r w:rsidRPr="009D6CD2">
        <w:rPr>
          <w:rStyle w:val="Style13ptBold"/>
        </w:rPr>
        <w:t xml:space="preserve">even SSO members that earn </w:t>
      </w:r>
      <w:r w:rsidRPr="009D6CD2">
        <w:rPr>
          <w:rStyle w:val="Emphasis"/>
        </w:rPr>
        <w:t>significant profits</w:t>
      </w:r>
      <w:r w:rsidRPr="009D6CD2">
        <w:rPr>
          <w:rStyle w:val="Style13ptBold"/>
        </w:rPr>
        <w:t xml:space="preserve"> as </w:t>
      </w:r>
      <w:r w:rsidRPr="003E515F">
        <w:rPr>
          <w:rStyle w:val="Style13ptBold"/>
          <w:highlight w:val="cyan"/>
        </w:rPr>
        <w:t xml:space="preserve">implementers </w:t>
      </w:r>
      <w:r w:rsidRPr="00690D45">
        <w:rPr>
          <w:rStyle w:val="Style13ptBold"/>
        </w:rPr>
        <w:t xml:space="preserve">may </w:t>
      </w:r>
      <w:r w:rsidRPr="003E515F">
        <w:rPr>
          <w:rStyle w:val="Style13ptBold"/>
          <w:highlight w:val="cyan"/>
        </w:rPr>
        <w:t xml:space="preserve">have </w:t>
      </w:r>
      <w:r w:rsidRPr="003E515F">
        <w:rPr>
          <w:rStyle w:val="Emphasis"/>
          <w:highlight w:val="cyan"/>
        </w:rPr>
        <w:t>mixed incentives</w:t>
      </w:r>
      <w:r w:rsidRPr="003E515F">
        <w:rPr>
          <w:sz w:val="16"/>
          <w:highlight w:val="cyan"/>
        </w:rPr>
        <w:t xml:space="preserve"> </w:t>
      </w:r>
      <w:r w:rsidRPr="003E515F">
        <w:rPr>
          <w:rStyle w:val="Style13ptBold"/>
          <w:highlight w:val="cyan"/>
        </w:rPr>
        <w:t>if they</w:t>
      </w:r>
      <w:r w:rsidRPr="009D6CD2">
        <w:rPr>
          <w:rStyle w:val="Style13ptBold"/>
        </w:rPr>
        <w:t xml:space="preserve"> also </w:t>
      </w:r>
      <w:r w:rsidRPr="003E515F">
        <w:rPr>
          <w:rStyle w:val="Style13ptBold"/>
          <w:highlight w:val="cyan"/>
        </w:rPr>
        <w:t>own SEPs</w:t>
      </w:r>
      <w:r w:rsidRPr="003E515F">
        <w:rPr>
          <w:sz w:val="16"/>
          <w:highlight w:val="cyan"/>
        </w:rPr>
        <w:t>,</w:t>
      </w:r>
      <w:r w:rsidRPr="000B1576">
        <w:rPr>
          <w:sz w:val="16"/>
        </w:rPr>
        <w:t xml:space="preserve"> </w:t>
      </w:r>
      <w:r w:rsidRPr="000B1576">
        <w:rPr>
          <w:rStyle w:val="Style13ptBold"/>
        </w:rPr>
        <w:t xml:space="preserve">which can also lead to </w:t>
      </w:r>
      <w:r w:rsidRPr="000B1576">
        <w:rPr>
          <w:rStyle w:val="Emphasis"/>
        </w:rPr>
        <w:t>weak or in-effective FRAND rules</w:t>
      </w:r>
      <w:r w:rsidRPr="000B1576">
        <w:rPr>
          <w:rStyle w:val="Style13ptBold"/>
        </w:rPr>
        <w:t>.</w:t>
      </w:r>
      <w:r w:rsidRPr="000B1576">
        <w:rPr>
          <w:sz w:val="16"/>
        </w:rPr>
        <w:t xml:space="preserve"> In the Appendix, we show that, </w:t>
      </w:r>
      <w:r w:rsidRPr="000B1576">
        <w:rPr>
          <w:rStyle w:val="Style13ptBold"/>
        </w:rPr>
        <w:t xml:space="preserve">if the </w:t>
      </w:r>
      <w:r w:rsidRPr="000B1576">
        <w:rPr>
          <w:rStyle w:val="Emphasis"/>
        </w:rPr>
        <w:t>requisite share</w:t>
      </w:r>
      <w:r w:rsidRPr="000B1576">
        <w:rPr>
          <w:rStyle w:val="Style13ptBold"/>
        </w:rPr>
        <w:t xml:space="preserve"> of votes in the SSO are cast by firms whose </w:t>
      </w:r>
      <w:r w:rsidRPr="000B1576">
        <w:rPr>
          <w:rStyle w:val="Emphasis"/>
        </w:rPr>
        <w:t>share of SEP royalties</w:t>
      </w:r>
      <w:r w:rsidRPr="000B1576">
        <w:rPr>
          <w:rStyle w:val="Style13ptBold"/>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13ptBold"/>
        </w:rPr>
        <w:t>t</w:t>
      </w:r>
      <w:r w:rsidRPr="000B1576">
        <w:rPr>
          <w:rStyle w:val="Style13ptBold"/>
        </w:rPr>
        <w:t>he</w:t>
      </w:r>
      <w:r w:rsidRPr="009D6CD2">
        <w:rPr>
          <w:rStyle w:val="Style13ptBold"/>
        </w:rPr>
        <w:t xml:space="preserve">n </w:t>
      </w:r>
      <w:r w:rsidRPr="00690D45">
        <w:rPr>
          <w:rStyle w:val="Style13ptBold"/>
        </w:rPr>
        <w:t xml:space="preserve">an SSO </w:t>
      </w:r>
      <w:r w:rsidRPr="00690D45">
        <w:rPr>
          <w:rStyle w:val="Emphasis"/>
        </w:rPr>
        <w:t>unconstrained</w:t>
      </w:r>
      <w:r w:rsidRPr="00690D45">
        <w:rPr>
          <w:rStyle w:val="Style13ptBold"/>
        </w:rPr>
        <w:t xml:space="preserve"> by antitrust laws will establish FRAND rules leading to an outcome </w:t>
      </w:r>
      <w:r w:rsidRPr="00690D45">
        <w:rPr>
          <w:rStyle w:val="Emphasis"/>
        </w:rPr>
        <w:t>no better for consumers</w:t>
      </w:r>
      <w:r w:rsidRPr="00690D45">
        <w:rPr>
          <w:rStyle w:val="Style13ptBold"/>
        </w:rPr>
        <w:t xml:space="preserve"> than would result from an </w:t>
      </w:r>
      <w:r w:rsidRPr="00690D45">
        <w:rPr>
          <w:rStyle w:val="Emphasis"/>
        </w:rPr>
        <w:t>integrated monopolist</w:t>
      </w:r>
      <w:r w:rsidRPr="00690D45">
        <w:rPr>
          <w:rStyle w:val="Style13ptBold"/>
        </w:rPr>
        <w:t xml:space="preserve"> controlling</w:t>
      </w:r>
      <w:r w:rsidRPr="000B1576">
        <w:rPr>
          <w:rStyle w:val="Style13ptBold"/>
        </w:rPr>
        <w:t xml:space="preserve"> all SEPs and all downstream sales</w:t>
      </w:r>
      <w:r w:rsidRPr="000B1576">
        <w:rPr>
          <w:sz w:val="16"/>
        </w:rPr>
        <w:t>.76</w:t>
      </w:r>
    </w:p>
    <w:p w14:paraId="7484741D" w14:textId="77777777" w:rsidR="005028B0" w:rsidRPr="009D6CD2" w:rsidRDefault="005028B0" w:rsidP="005028B0">
      <w:pPr>
        <w:rPr>
          <w:sz w:val="16"/>
        </w:rPr>
      </w:pPr>
      <w:r w:rsidRPr="009D6CD2">
        <w:rPr>
          <w:sz w:val="16"/>
        </w:rPr>
        <w:t xml:space="preserve">Fourth, </w:t>
      </w:r>
      <w:r w:rsidRPr="003E515F">
        <w:rPr>
          <w:rStyle w:val="Style13ptBold"/>
          <w:highlight w:val="cyan"/>
        </w:rPr>
        <w:t>even</w:t>
      </w:r>
      <w:r w:rsidRPr="003B0A70">
        <w:rPr>
          <w:rStyle w:val="Style13ptBold"/>
        </w:rPr>
        <w:t xml:space="preserve"> SSO members that are </w:t>
      </w:r>
      <w:r w:rsidRPr="003E515F">
        <w:rPr>
          <w:rStyle w:val="Emphasis"/>
          <w:highlight w:val="cyan"/>
        </w:rPr>
        <w:t>downstream implementers</w:t>
      </w:r>
      <w:r w:rsidRPr="009D6CD2">
        <w:rPr>
          <w:rStyle w:val="Style13ptBold"/>
        </w:rPr>
        <w:t xml:space="preserve"> and </w:t>
      </w:r>
      <w:r w:rsidRPr="003E515F">
        <w:rPr>
          <w:rStyle w:val="Style13ptBold"/>
          <w:highlight w:val="cyan"/>
        </w:rPr>
        <w:t>own few</w:t>
      </w:r>
      <w:r w:rsidRPr="009D6CD2">
        <w:rPr>
          <w:sz w:val="16"/>
        </w:rPr>
        <w:t xml:space="preserve">, if any, </w:t>
      </w:r>
      <w:r w:rsidRPr="003E515F">
        <w:rPr>
          <w:rStyle w:val="Style13ptBold"/>
          <w:highlight w:val="cyan"/>
        </w:rPr>
        <w:t xml:space="preserve">SEPs may have only a </w:t>
      </w:r>
      <w:r w:rsidRPr="003E515F">
        <w:rPr>
          <w:rStyle w:val="Emphasis"/>
          <w:highlight w:val="cyan"/>
        </w:rPr>
        <w:t>modest interest</w:t>
      </w:r>
      <w:r w:rsidRPr="003E515F">
        <w:rPr>
          <w:rStyle w:val="Style13ptBold"/>
          <w:highlight w:val="cyan"/>
        </w:rPr>
        <w:t xml:space="preserve"> in promoting</w:t>
      </w:r>
      <w:r w:rsidRPr="009D6CD2">
        <w:rPr>
          <w:rStyle w:val="Style13ptBold"/>
        </w:rPr>
        <w:t xml:space="preserve"> effective </w:t>
      </w:r>
      <w:r w:rsidRPr="003E515F">
        <w:rPr>
          <w:rStyle w:val="Style13ptBold"/>
          <w:highlight w:val="cyan"/>
        </w:rPr>
        <w:t>policies</w:t>
      </w:r>
      <w:r w:rsidRPr="009D6CD2">
        <w:rPr>
          <w:rStyle w:val="Style13ptBold"/>
        </w:rPr>
        <w:t xml:space="preserve"> to restrict ex post opportunism</w:t>
      </w:r>
      <w:r w:rsidRPr="009D6CD2">
        <w:rPr>
          <w:sz w:val="16"/>
        </w:rPr>
        <w:t xml:space="preserve">. Because all implementers will be subject to the opportunism, </w:t>
      </w:r>
      <w:r w:rsidRPr="003E515F">
        <w:rPr>
          <w:rStyle w:val="Style13ptBold"/>
          <w:highlight w:val="cyan"/>
        </w:rPr>
        <w:t>all</w:t>
      </w:r>
      <w:r w:rsidRPr="00690D45">
        <w:rPr>
          <w:rStyle w:val="Style13ptBold"/>
        </w:rPr>
        <w:t xml:space="preserve"> of them </w:t>
      </w:r>
      <w:r w:rsidRPr="003E515F">
        <w:rPr>
          <w:rStyle w:val="Style13ptBold"/>
          <w:highlight w:val="cyan"/>
        </w:rPr>
        <w:t xml:space="preserve">will face </w:t>
      </w:r>
      <w:r w:rsidRPr="003E515F">
        <w:rPr>
          <w:rStyle w:val="Emphasis"/>
          <w:highlight w:val="cyan"/>
        </w:rPr>
        <w:t>increased licensing costs</w:t>
      </w:r>
      <w:r w:rsidRPr="003E515F">
        <w:rPr>
          <w:sz w:val="16"/>
          <w:highlight w:val="cyan"/>
        </w:rPr>
        <w:t xml:space="preserve">, </w:t>
      </w:r>
      <w:r w:rsidRPr="003E515F">
        <w:rPr>
          <w:rStyle w:val="Style13ptBold"/>
          <w:highlight w:val="cyan"/>
        </w:rPr>
        <w:t>and</w:t>
      </w:r>
      <w:r w:rsidRPr="009D6CD2">
        <w:rPr>
          <w:sz w:val="16"/>
        </w:rPr>
        <w:t xml:space="preserve"> therefore </w:t>
      </w:r>
      <w:r w:rsidRPr="009D6CD2">
        <w:rPr>
          <w:rStyle w:val="Style13ptBold"/>
        </w:rPr>
        <w:t xml:space="preserve">will likely </w:t>
      </w:r>
      <w:r w:rsidRPr="003E515F">
        <w:rPr>
          <w:rStyle w:val="Style13ptBold"/>
          <w:highlight w:val="cyan"/>
        </w:rPr>
        <w:t xml:space="preserve">be able to </w:t>
      </w:r>
      <w:r w:rsidRPr="003E515F">
        <w:rPr>
          <w:rStyle w:val="Emphasis"/>
          <w:highlight w:val="cyan"/>
        </w:rPr>
        <w:t>pass on</w:t>
      </w:r>
      <w:r w:rsidRPr="009D6CD2">
        <w:rPr>
          <w:rStyle w:val="Style13ptBold"/>
        </w:rPr>
        <w:t xml:space="preserve"> most or all of the </w:t>
      </w:r>
      <w:r w:rsidRPr="003E515F">
        <w:rPr>
          <w:rStyle w:val="Emphasis"/>
          <w:highlight w:val="cyan"/>
        </w:rPr>
        <w:t>increased costs</w:t>
      </w:r>
      <w:r w:rsidRPr="003E515F">
        <w:rPr>
          <w:rStyle w:val="Style13ptBold"/>
          <w:highlight w:val="cyan"/>
        </w:rPr>
        <w:t xml:space="preserve"> to</w:t>
      </w:r>
      <w:r w:rsidRPr="009D6CD2">
        <w:rPr>
          <w:rStyle w:val="Style13ptBold"/>
        </w:rPr>
        <w:t xml:space="preserve"> their </w:t>
      </w:r>
      <w:r w:rsidRPr="003E515F">
        <w:rPr>
          <w:rStyle w:val="Style13ptBold"/>
          <w:highlight w:val="cyan"/>
        </w:rPr>
        <w:t>customers</w:t>
      </w:r>
      <w:r w:rsidRPr="009D6CD2">
        <w:rPr>
          <w:sz w:val="16"/>
        </w:rPr>
        <w:t xml:space="preserve">.77 Furthermore, </w:t>
      </w:r>
      <w:r w:rsidRPr="003E515F">
        <w:rPr>
          <w:rStyle w:val="Style13ptBold"/>
          <w:highlight w:val="cyan"/>
        </w:rPr>
        <w:t>these</w:t>
      </w:r>
      <w:r w:rsidRPr="009D6CD2">
        <w:rPr>
          <w:rStyle w:val="Style13ptBold"/>
        </w:rPr>
        <w:t xml:space="preserve"> implementers </w:t>
      </w:r>
      <w:r w:rsidRPr="003E515F">
        <w:rPr>
          <w:rStyle w:val="Style13ptBold"/>
          <w:highlight w:val="cyan"/>
        </w:rPr>
        <w:t>might not be</w:t>
      </w:r>
      <w:r w:rsidRPr="009D6CD2">
        <w:rPr>
          <w:rStyle w:val="Style13ptBold"/>
        </w:rPr>
        <w:t xml:space="preserve"> </w:t>
      </w:r>
      <w:r w:rsidRPr="009D6CD2">
        <w:rPr>
          <w:rStyle w:val="Emphasis"/>
        </w:rPr>
        <w:t xml:space="preserve">especially </w:t>
      </w:r>
      <w:r w:rsidRPr="003E515F">
        <w:rPr>
          <w:rStyle w:val="Emphasis"/>
          <w:highlight w:val="cyan"/>
        </w:rPr>
        <w:t>active</w:t>
      </w:r>
      <w:r w:rsidRPr="003E515F">
        <w:rPr>
          <w:rStyle w:val="Style13ptBold"/>
          <w:highlight w:val="cyan"/>
        </w:rPr>
        <w:t xml:space="preserve"> or </w:t>
      </w:r>
      <w:r w:rsidRPr="003E515F">
        <w:rPr>
          <w:rStyle w:val="Emphasis"/>
          <w:highlight w:val="cyan"/>
        </w:rPr>
        <w:t>effective</w:t>
      </w:r>
      <w:r w:rsidRPr="009D6CD2">
        <w:rPr>
          <w:rStyle w:val="Style13ptBold"/>
        </w:rPr>
        <w:t xml:space="preserve"> in the standard-setting process </w:t>
      </w:r>
      <w:r w:rsidRPr="003E515F">
        <w:rPr>
          <w:rStyle w:val="Style13ptBold"/>
          <w:highlight w:val="cyan"/>
        </w:rPr>
        <w:t xml:space="preserve">for </w:t>
      </w:r>
      <w:r w:rsidRPr="003E515F">
        <w:rPr>
          <w:rStyle w:val="Emphasis"/>
          <w:highlight w:val="cyan"/>
        </w:rPr>
        <w:t>free-riding</w:t>
      </w:r>
      <w:r w:rsidRPr="003E515F">
        <w:rPr>
          <w:rStyle w:val="Style13ptBold"/>
          <w:highlight w:val="cyan"/>
        </w:rPr>
        <w:t xml:space="preserve"> or </w:t>
      </w:r>
      <w:r w:rsidRPr="003E515F">
        <w:rPr>
          <w:rStyle w:val="Emphasis"/>
          <w:highlight w:val="cyan"/>
        </w:rPr>
        <w:t>public-good</w:t>
      </w:r>
      <w:r w:rsidRPr="003E515F">
        <w:rPr>
          <w:rStyle w:val="Style13ptBold"/>
          <w:highlight w:val="cyan"/>
        </w:rPr>
        <w:t xml:space="preserve"> reasons</w:t>
      </w:r>
      <w:r w:rsidRPr="009D6CD2">
        <w:rPr>
          <w:sz w:val="16"/>
        </w:rPr>
        <w:t xml:space="preserve">, </w:t>
      </w:r>
      <w:r w:rsidRPr="009D6CD2">
        <w:rPr>
          <w:rStyle w:val="Style13ptBold"/>
        </w:rPr>
        <w:t xml:space="preserve">especially if SEP royalties constitute only a </w:t>
      </w:r>
      <w:r w:rsidRPr="009D6CD2">
        <w:rPr>
          <w:rStyle w:val="Emphasis"/>
        </w:rPr>
        <w:t>relatively small portion</w:t>
      </w:r>
      <w:r w:rsidRPr="009D6CD2">
        <w:rPr>
          <w:rStyle w:val="Style13ptBold"/>
        </w:rPr>
        <w:t xml:space="preserve"> of the costs of their standard</w:t>
      </w:r>
      <w:r w:rsidRPr="009D6CD2">
        <w:rPr>
          <w:sz w:val="16"/>
        </w:rPr>
        <w:t xml:space="preserve">-implementing products. Public choice theory predicts that </w:t>
      </w:r>
      <w:r w:rsidRPr="009D6CD2">
        <w:rPr>
          <w:rStyle w:val="Style13ptBold"/>
        </w:rPr>
        <w:t xml:space="preserve">the highly motivated SEP holders are likely to have the </w:t>
      </w:r>
      <w:r w:rsidRPr="009D6CD2">
        <w:rPr>
          <w:rStyle w:val="Emphasis"/>
        </w:rPr>
        <w:t>greatest influence</w:t>
      </w:r>
      <w:r w:rsidRPr="009D6CD2">
        <w:rPr>
          <w:rStyle w:val="Style13ptBold"/>
        </w:rPr>
        <w:t xml:space="preserve"> over </w:t>
      </w:r>
      <w:r w:rsidRPr="009D6CD2">
        <w:rPr>
          <w:rStyle w:val="Emphasis"/>
        </w:rPr>
        <w:t>patent policies</w:t>
      </w:r>
      <w:r w:rsidRPr="009D6CD2">
        <w:rPr>
          <w:sz w:val="16"/>
        </w:rPr>
        <w:t>.</w:t>
      </w:r>
    </w:p>
    <w:p w14:paraId="1867819C" w14:textId="77777777" w:rsidR="005028B0" w:rsidRPr="009D6CD2" w:rsidRDefault="005028B0" w:rsidP="005028B0">
      <w:pPr>
        <w:rPr>
          <w:sz w:val="16"/>
        </w:rPr>
      </w:pPr>
      <w:r w:rsidRPr="000B1576">
        <w:rPr>
          <w:rStyle w:val="Style13ptBold"/>
        </w:rPr>
        <w:t>Empirical evidence bears out these concerns</w:t>
      </w:r>
      <w:r w:rsidRPr="000B1576">
        <w:rPr>
          <w:sz w:val="16"/>
        </w:rPr>
        <w:t xml:space="preserve">. As a starting point, </w:t>
      </w:r>
      <w:r w:rsidRPr="000B1576">
        <w:rPr>
          <w:rStyle w:val="Style13ptBold"/>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3E515F">
        <w:rPr>
          <w:rStyle w:val="Style13ptBold"/>
          <w:highlight w:val="cyan"/>
        </w:rPr>
        <w:t>SSOs have made</w:t>
      </w:r>
      <w:r w:rsidRPr="009D6CD2">
        <w:rPr>
          <w:rStyle w:val="Style13ptBold"/>
        </w:rPr>
        <w:t xml:space="preserve"> almost </w:t>
      </w:r>
      <w:r w:rsidRPr="003E515F">
        <w:rPr>
          <w:rStyle w:val="Emphasis"/>
          <w:highlight w:val="cyan"/>
        </w:rPr>
        <w:t>no effort</w:t>
      </w:r>
      <w:r w:rsidRPr="003E515F">
        <w:rPr>
          <w:rStyle w:val="Style13ptBold"/>
          <w:highlight w:val="cyan"/>
        </w:rPr>
        <w:t xml:space="preserve"> to enforce</w:t>
      </w:r>
      <w:r w:rsidRPr="00690D45">
        <w:rPr>
          <w:rStyle w:val="Style13ptBold"/>
        </w:rPr>
        <w:t xml:space="preserve"> their </w:t>
      </w:r>
      <w:r w:rsidRPr="003E515F">
        <w:rPr>
          <w:rStyle w:val="Style13ptBold"/>
          <w:highlight w:val="cyan"/>
        </w:rPr>
        <w:t>FRAND</w:t>
      </w:r>
      <w:r w:rsidRPr="00690D45">
        <w:rPr>
          <w:rStyle w:val="Style13ptBold"/>
        </w:rPr>
        <w:t xml:space="preserve"> rules </w:t>
      </w:r>
      <w:r w:rsidRPr="003B0A70">
        <w:rPr>
          <w:rStyle w:val="Style13ptBold"/>
        </w:rPr>
        <w:t>and have</w:t>
      </w:r>
      <w:r w:rsidRPr="003B0A70">
        <w:rPr>
          <w:sz w:val="16"/>
        </w:rPr>
        <w:t xml:space="preserve">, instead, </w:t>
      </w:r>
      <w:r w:rsidRPr="003B0A70">
        <w:rPr>
          <w:rStyle w:val="Emphasis"/>
        </w:rPr>
        <w:t>left enforcement</w:t>
      </w:r>
      <w:r w:rsidRPr="003B0A70">
        <w:rPr>
          <w:rStyle w:val="Style13ptBold"/>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486CE9AC" w14:textId="77777777" w:rsidR="005028B0" w:rsidRDefault="005028B0" w:rsidP="005028B0">
      <w:pPr>
        <w:pStyle w:val="Heading1"/>
      </w:pPr>
      <w:r>
        <w:t>2AC---Rd 2---Emory PR</w:t>
      </w:r>
    </w:p>
    <w:p w14:paraId="154D4733" w14:textId="77777777" w:rsidR="005028B0" w:rsidRDefault="005028B0" w:rsidP="005028B0">
      <w:pPr>
        <w:pStyle w:val="Heading2"/>
      </w:pPr>
      <w:bookmarkStart w:id="18" w:name="_Hlk86162080"/>
      <w:r>
        <w:t>ADV---Innovation</w:t>
      </w:r>
    </w:p>
    <w:p w14:paraId="50B12F97" w14:textId="77777777" w:rsidR="005028B0" w:rsidRDefault="005028B0" w:rsidP="005028B0">
      <w:pPr>
        <w:pStyle w:val="Heading3"/>
      </w:pPr>
      <w:r>
        <w:t>AT: No Patent Holdup</w:t>
      </w:r>
    </w:p>
    <w:p w14:paraId="387B994F" w14:textId="77777777" w:rsidR="005028B0" w:rsidRDefault="005028B0" w:rsidP="005028B0">
      <w:pPr>
        <w:pStyle w:val="Heading4"/>
      </w:pPr>
      <w:proofErr w:type="spellStart"/>
      <w:r>
        <w:t>Galetovic</w:t>
      </w:r>
      <w:proofErr w:type="spellEnd"/>
      <w:r>
        <w:t xml:space="preserve"> ignores mitigating factors.</w:t>
      </w:r>
    </w:p>
    <w:p w14:paraId="78B5434A" w14:textId="77777777" w:rsidR="005028B0" w:rsidRPr="008F2DA4" w:rsidRDefault="005028B0" w:rsidP="005028B0">
      <w:proofErr w:type="spellStart"/>
      <w:r w:rsidRPr="008F2DA4">
        <w:rPr>
          <w:rStyle w:val="Emphasis1"/>
        </w:rPr>
        <w:t>Siebrasse</w:t>
      </w:r>
      <w:proofErr w:type="spellEnd"/>
      <w:r w:rsidRPr="008F2DA4">
        <w:rPr>
          <w:rStyle w:val="Emphasis1"/>
        </w:rPr>
        <w:t xml:space="preserve"> 19</w:t>
      </w:r>
      <w:r w:rsidRPr="008F2DA4">
        <w:t xml:space="preserve">, *Norman </w:t>
      </w:r>
      <w:proofErr w:type="spellStart"/>
      <w:r w:rsidRPr="008F2DA4">
        <w:t>Siebrasse</w:t>
      </w:r>
      <w:proofErr w:type="spellEnd"/>
      <w:r w:rsidRPr="008F2DA4">
        <w:t> is a Professor of Law at the University of New Brunswick. His research focuses on patent law, particularly pharmaceutical patent law, patent remedies, and the intersection of intellectual property law and commercial law; (July 2019, “Holdup, Holdout, and Royalty Stacking: A Review of the Literature”, https://www.cambridge.org/core/books/patent-remedies-and-complex-products/holdup-holdout-and-royalty-stacking-a-review-of-the-literature/98A2C16F10DB52E2070E2DA92B197DDC/core-reader)</w:t>
      </w:r>
    </w:p>
    <w:p w14:paraId="5CE354AF" w14:textId="77777777" w:rsidR="005028B0" w:rsidRPr="00560731" w:rsidRDefault="005028B0" w:rsidP="005028B0">
      <w:pPr>
        <w:rPr>
          <w:sz w:val="16"/>
        </w:rPr>
      </w:pPr>
      <w:r w:rsidRPr="00560731">
        <w:rPr>
          <w:sz w:val="16"/>
        </w:rPr>
        <w:t xml:space="preserve">The most important recent study is that of </w:t>
      </w:r>
      <w:proofErr w:type="spellStart"/>
      <w:r w:rsidRPr="00F5525C">
        <w:rPr>
          <w:rStyle w:val="Style13ptBold"/>
          <w:highlight w:val="cyan"/>
        </w:rPr>
        <w:t>Galetovic</w:t>
      </w:r>
      <w:proofErr w:type="spellEnd"/>
      <w:r w:rsidRPr="00560731">
        <w:rPr>
          <w:sz w:val="16"/>
        </w:rPr>
        <w:t xml:space="preserve"> et al. (</w:t>
      </w:r>
      <w:hyperlink r:id="rId51" w:anchor="BIBe-r-139" w:tgtFrame="_blank" w:history="1">
        <w:r w:rsidRPr="00560731">
          <w:rPr>
            <w:rStyle w:val="StyleUnderline"/>
            <w:sz w:val="16"/>
          </w:rPr>
          <w:t>2015</w:t>
        </w:r>
      </w:hyperlink>
      <w:r w:rsidRPr="00560731">
        <w:rPr>
          <w:sz w:val="16"/>
        </w:rPr>
        <w:t xml:space="preserve">), which examines </w:t>
      </w:r>
      <w:proofErr w:type="gramStart"/>
      <w:r w:rsidRPr="00560731">
        <w:rPr>
          <w:sz w:val="16"/>
        </w:rPr>
        <w:t>SEPs in particular</w:t>
      </w:r>
      <w:proofErr w:type="gramEnd"/>
      <w:r w:rsidRPr="00560731">
        <w:rPr>
          <w:sz w:val="16"/>
        </w:rPr>
        <w:t>. They examine two empirical implications of the SEP holdup hypothesis. First, if holdup in the standards context is slowing the rate of innovation, then products that are highly reliant upon SEPs will experience slower rates of decrease in quality-adjusted prices than similar products that do not. Second, they consider the quasi-natural experiment resulting from the 2006 Supreme Court of the United States decision in eBay Inc. v. </w:t>
      </w:r>
      <w:proofErr w:type="spellStart"/>
      <w:r w:rsidRPr="00560731">
        <w:rPr>
          <w:sz w:val="16"/>
        </w:rPr>
        <w:t>MercExchange</w:t>
      </w:r>
      <w:proofErr w:type="spellEnd"/>
      <w:r w:rsidRPr="00560731">
        <w:rPr>
          <w:sz w:val="16"/>
        </w:rPr>
        <w:t>, LLC,</w:t>
      </w:r>
      <w:hyperlink r:id="rId52" w:anchor="FN-fn-1395" w:history="1">
        <w:r w:rsidRPr="00560731">
          <w:rPr>
            <w:rStyle w:val="StyleUnderline"/>
            <w:sz w:val="16"/>
          </w:rPr>
          <w:t>233</w:t>
        </w:r>
      </w:hyperlink>
      <w:r w:rsidRPr="00560731">
        <w:rPr>
          <w:sz w:val="16"/>
        </w:rPr>
        <w:t> which made it more difficult for SEP holders to obtain injunctions against infringers than for the holders of non-SEP patents. They find no evidence of SEP holdup on either test. With respect to the comparison between industries, they find:</w:t>
      </w:r>
    </w:p>
    <w:p w14:paraId="18349F82" w14:textId="77777777" w:rsidR="005028B0" w:rsidRPr="00560731" w:rsidRDefault="005028B0" w:rsidP="005028B0">
      <w:pPr>
        <w:rPr>
          <w:sz w:val="16"/>
          <w:szCs w:val="16"/>
        </w:rPr>
      </w:pPr>
      <w:r w:rsidRPr="00560731">
        <w:rPr>
          <w:sz w:val="16"/>
          <w:szCs w:val="16"/>
        </w:rPr>
        <w:t>[P]</w:t>
      </w:r>
      <w:proofErr w:type="spellStart"/>
      <w:r w:rsidRPr="00560731">
        <w:rPr>
          <w:sz w:val="16"/>
          <w:szCs w:val="16"/>
        </w:rPr>
        <w:t>roducts</w:t>
      </w:r>
      <w:proofErr w:type="spellEnd"/>
      <w:r w:rsidRPr="00560731">
        <w:rPr>
          <w:sz w:val="16"/>
          <w:szCs w:val="16"/>
        </w:rPr>
        <w:t xml:space="preserve"> that are SEP-reliant have experienced faster price declines than any other good in the Consumer Price Index (CPI) over the past 16 years … The prices of SEP-reliant products have fallen at rates that are not only fast relative to a classic holdup industry, they are fast relative to other patent-intensive products that benefit from Moore’s Law but are not SEP-reliant.</w:t>
      </w:r>
      <w:hyperlink r:id="rId53" w:anchor="FN-fn-1396" w:history="1">
        <w:r w:rsidRPr="00560731">
          <w:rPr>
            <w:rStyle w:val="StyleUnderline"/>
            <w:sz w:val="16"/>
            <w:szCs w:val="16"/>
          </w:rPr>
          <w:t>234</w:t>
        </w:r>
      </w:hyperlink>
    </w:p>
    <w:p w14:paraId="35D80137" w14:textId="77777777" w:rsidR="005028B0" w:rsidRPr="00560731" w:rsidRDefault="005028B0" w:rsidP="005028B0">
      <w:pPr>
        <w:rPr>
          <w:sz w:val="16"/>
          <w:szCs w:val="16"/>
        </w:rPr>
      </w:pPr>
      <w:r w:rsidRPr="00560731">
        <w:rPr>
          <w:sz w:val="16"/>
          <w:szCs w:val="16"/>
        </w:rPr>
        <w:t>On the second test, they use a difference in differences specification to test whether quality-adjusted prices fall faster in SEP-reliant industries after eBay, while controlling for industry and year effects. Their analysis does not allow them to reject the null hypothesis that eBay did not differentially affect SEP-reliant industries.</w:t>
      </w:r>
    </w:p>
    <w:p w14:paraId="3AB35D4B" w14:textId="77777777" w:rsidR="005028B0" w:rsidRPr="00560731" w:rsidRDefault="005028B0" w:rsidP="005028B0">
      <w:pPr>
        <w:rPr>
          <w:sz w:val="16"/>
        </w:rPr>
      </w:pPr>
      <w:r w:rsidRPr="00560731">
        <w:rPr>
          <w:sz w:val="16"/>
        </w:rPr>
        <w:t xml:space="preserve">These </w:t>
      </w:r>
      <w:r w:rsidRPr="00F5525C">
        <w:rPr>
          <w:rStyle w:val="Style13ptBold"/>
          <w:highlight w:val="cyan"/>
        </w:rPr>
        <w:t>results</w:t>
      </w:r>
      <w:r w:rsidRPr="00560731">
        <w:rPr>
          <w:rStyle w:val="Style13ptBold"/>
        </w:rPr>
        <w:t xml:space="preserve"> imply</w:t>
      </w:r>
      <w:r w:rsidRPr="00560731">
        <w:rPr>
          <w:sz w:val="16"/>
        </w:rPr>
        <w:t xml:space="preserve"> that </w:t>
      </w:r>
      <w:r w:rsidRPr="00560731">
        <w:rPr>
          <w:rStyle w:val="Style13ptBold"/>
        </w:rPr>
        <w:t xml:space="preserve">holdup is not systemically </w:t>
      </w:r>
      <w:r w:rsidRPr="00560731">
        <w:rPr>
          <w:rStyle w:val="Emphasis"/>
        </w:rPr>
        <w:t>impeding innovation</w:t>
      </w:r>
      <w:r w:rsidRPr="00560731">
        <w:rPr>
          <w:sz w:val="16"/>
        </w:rPr>
        <w:t xml:space="preserve"> in SEP-reliant industries. </w:t>
      </w:r>
      <w:r w:rsidRPr="00560731">
        <w:rPr>
          <w:rStyle w:val="Style13ptBold"/>
        </w:rPr>
        <w:t xml:space="preserve">There are </w:t>
      </w:r>
      <w:r w:rsidRPr="00F5525C">
        <w:rPr>
          <w:rStyle w:val="Emphasis"/>
          <w:highlight w:val="cyan"/>
        </w:rPr>
        <w:t>two caveats</w:t>
      </w:r>
      <w:r w:rsidRPr="00560731">
        <w:rPr>
          <w:sz w:val="16"/>
        </w:rPr>
        <w:t xml:space="preserve"> to these results that are potentially relevant to remedial issues. First, </w:t>
      </w:r>
      <w:r w:rsidRPr="00560731">
        <w:rPr>
          <w:rStyle w:val="Style13ptBold"/>
        </w:rPr>
        <w:t>they do not claim</w:t>
      </w:r>
      <w:r w:rsidRPr="00560731">
        <w:rPr>
          <w:sz w:val="16"/>
        </w:rPr>
        <w:t xml:space="preserve"> that </w:t>
      </w:r>
      <w:r w:rsidRPr="00560731">
        <w:rPr>
          <w:rStyle w:val="Style13ptBold"/>
        </w:rPr>
        <w:t>individual firms never attempt to engage in</w:t>
      </w:r>
      <w:r w:rsidRPr="00560731">
        <w:rPr>
          <w:sz w:val="16"/>
        </w:rPr>
        <w:t xml:space="preserve"> behavior that can be characterized as </w:t>
      </w:r>
      <w:r w:rsidRPr="00560731">
        <w:rPr>
          <w:rStyle w:val="Style13ptBold"/>
        </w:rPr>
        <w:t>holdup</w:t>
      </w:r>
      <w:r w:rsidRPr="00560731">
        <w:rPr>
          <w:sz w:val="16"/>
        </w:rPr>
        <w:t>.</w:t>
      </w:r>
      <w:hyperlink r:id="rId54" w:anchor="FN-fn-1397" w:history="1">
        <w:r w:rsidRPr="00560731">
          <w:rPr>
            <w:rStyle w:val="StyleUnderline"/>
            <w:sz w:val="16"/>
          </w:rPr>
          <w:t>235</w:t>
        </w:r>
      </w:hyperlink>
      <w:r w:rsidRPr="00560731">
        <w:rPr>
          <w:sz w:val="16"/>
        </w:rPr>
        <w:t> </w:t>
      </w:r>
      <w:r w:rsidRPr="00F5525C">
        <w:rPr>
          <w:rStyle w:val="Style13ptBold"/>
          <w:highlight w:val="cyan"/>
        </w:rPr>
        <w:t xml:space="preserve">Courts may wish to respond to </w:t>
      </w:r>
      <w:r w:rsidRPr="00F5525C">
        <w:rPr>
          <w:rStyle w:val="Emphasis"/>
          <w:highlight w:val="cyan"/>
        </w:rPr>
        <w:t>individual instances</w:t>
      </w:r>
      <w:r w:rsidRPr="00560731">
        <w:rPr>
          <w:rStyle w:val="Style13ptBold"/>
        </w:rPr>
        <w:t xml:space="preserve"> of holdup</w:t>
      </w:r>
      <w:r w:rsidRPr="00560731">
        <w:rPr>
          <w:sz w:val="16"/>
        </w:rPr>
        <w:t>, even if it is not a systemic problem.</w:t>
      </w:r>
    </w:p>
    <w:p w14:paraId="0E0ED693" w14:textId="77777777" w:rsidR="005028B0" w:rsidRPr="00560731" w:rsidRDefault="005028B0" w:rsidP="005028B0">
      <w:pPr>
        <w:rPr>
          <w:sz w:val="16"/>
        </w:rPr>
      </w:pPr>
      <w:r w:rsidRPr="00560731">
        <w:rPr>
          <w:sz w:val="16"/>
        </w:rPr>
        <w:t xml:space="preserve">Secondly, </w:t>
      </w:r>
      <w:r w:rsidRPr="00F5525C">
        <w:rPr>
          <w:rStyle w:val="Style13ptBold"/>
          <w:highlight w:val="cyan"/>
        </w:rPr>
        <w:t>they do not take issue with the</w:t>
      </w:r>
      <w:r w:rsidRPr="00560731">
        <w:rPr>
          <w:rStyle w:val="Style13ptBold"/>
        </w:rPr>
        <w:t xml:space="preserve"> view</w:t>
      </w:r>
      <w:r w:rsidRPr="00560731">
        <w:rPr>
          <w:sz w:val="16"/>
        </w:rPr>
        <w:t xml:space="preserve"> that the theoretical conditions for holdup exist in SEP-reliant industries, which suggests that it is </w:t>
      </w:r>
      <w:r w:rsidRPr="00560731">
        <w:rPr>
          <w:rStyle w:val="Style13ptBold"/>
        </w:rPr>
        <w:t xml:space="preserve">some </w:t>
      </w:r>
      <w:r w:rsidRPr="00F5525C">
        <w:rPr>
          <w:rStyle w:val="Emphasis"/>
          <w:highlight w:val="cyan"/>
        </w:rPr>
        <w:t>mitigating mechanism</w:t>
      </w:r>
      <w:r w:rsidRPr="00F5525C">
        <w:rPr>
          <w:rStyle w:val="Style13ptBold"/>
          <w:highlight w:val="cyan"/>
        </w:rPr>
        <w:t xml:space="preserve"> that </w:t>
      </w:r>
      <w:r w:rsidRPr="00F5525C">
        <w:rPr>
          <w:rStyle w:val="Emphasis"/>
          <w:highlight w:val="cyan"/>
        </w:rPr>
        <w:t>explains</w:t>
      </w:r>
      <w:r w:rsidRPr="00560731">
        <w:rPr>
          <w:rStyle w:val="Style13ptBold"/>
        </w:rPr>
        <w:t xml:space="preserve"> their </w:t>
      </w:r>
      <w:r w:rsidRPr="00F5525C">
        <w:rPr>
          <w:rStyle w:val="Emphasis"/>
          <w:highlight w:val="cyan"/>
        </w:rPr>
        <w:t>results</w:t>
      </w:r>
      <w:r w:rsidRPr="00560731">
        <w:rPr>
          <w:sz w:val="16"/>
        </w:rPr>
        <w:t xml:space="preserve">. One possibility is that </w:t>
      </w:r>
      <w:r w:rsidRPr="00F5525C">
        <w:rPr>
          <w:rStyle w:val="Style13ptBold"/>
          <w:highlight w:val="cyan"/>
        </w:rPr>
        <w:t xml:space="preserve">systemic holdup has been </w:t>
      </w:r>
      <w:r w:rsidRPr="00F5525C">
        <w:rPr>
          <w:rStyle w:val="Emphasis"/>
          <w:highlight w:val="cyan"/>
        </w:rPr>
        <w:t>avoided</w:t>
      </w:r>
      <w:r w:rsidRPr="00560731">
        <w:rPr>
          <w:sz w:val="16"/>
        </w:rPr>
        <w:t xml:space="preserve"> </w:t>
      </w:r>
      <w:proofErr w:type="gramStart"/>
      <w:r w:rsidRPr="00F5525C">
        <w:rPr>
          <w:rStyle w:val="Style13ptBold"/>
          <w:highlight w:val="cyan"/>
        </w:rPr>
        <w:t>as a result of</w:t>
      </w:r>
      <w:proofErr w:type="gramEnd"/>
      <w:r w:rsidRPr="00F5525C">
        <w:rPr>
          <w:rStyle w:val="Style13ptBold"/>
          <w:highlight w:val="cyan"/>
        </w:rPr>
        <w:t xml:space="preserve"> </w:t>
      </w:r>
      <w:r w:rsidRPr="00F5525C">
        <w:rPr>
          <w:rStyle w:val="Emphasis"/>
          <w:highlight w:val="cyan"/>
        </w:rPr>
        <w:t>structural factors</w:t>
      </w:r>
      <w:r w:rsidRPr="00560731">
        <w:rPr>
          <w:rStyle w:val="Style13ptBold"/>
        </w:rPr>
        <w:t xml:space="preserve"> such as the prevalence of </w:t>
      </w:r>
      <w:r w:rsidRPr="00F5525C">
        <w:rPr>
          <w:rStyle w:val="Emphasis"/>
          <w:highlight w:val="cyan"/>
        </w:rPr>
        <w:t>ex ante bargaining</w:t>
      </w:r>
      <w:r w:rsidRPr="00560731">
        <w:rPr>
          <w:rStyle w:val="Style13ptBold"/>
        </w:rPr>
        <w:t xml:space="preserve"> or </w:t>
      </w:r>
      <w:r w:rsidRPr="00F5525C">
        <w:rPr>
          <w:rStyle w:val="Emphasis"/>
          <w:highlight w:val="cyan"/>
        </w:rPr>
        <w:t>repeat play</w:t>
      </w:r>
      <w:r w:rsidRPr="00560731">
        <w:rPr>
          <w:rStyle w:val="Style13ptBold"/>
        </w:rPr>
        <w:t xml:space="preserve"> mechanisms</w:t>
      </w:r>
      <w:r w:rsidRPr="00560731">
        <w:rPr>
          <w:sz w:val="16"/>
        </w:rPr>
        <w:t xml:space="preserve">. On the other hand, we have seen that it is sometimes suggested that it is </w:t>
      </w:r>
      <w:r w:rsidRPr="00F5525C">
        <w:rPr>
          <w:rStyle w:val="Emphasis"/>
          <w:highlight w:val="cyan"/>
        </w:rPr>
        <w:t>legal constraints</w:t>
      </w:r>
      <w:r w:rsidRPr="00560731">
        <w:rPr>
          <w:sz w:val="16"/>
        </w:rPr>
        <w:t xml:space="preserve">, such as the FRAND commitment, that </w:t>
      </w:r>
      <w:r w:rsidRPr="00560731">
        <w:rPr>
          <w:rStyle w:val="Style13ptBold"/>
        </w:rPr>
        <w:t>mitigate the effect of holdup.</w:t>
      </w:r>
      <w:r w:rsidRPr="00560731">
        <w:rPr>
          <w:sz w:val="16"/>
        </w:rPr>
        <w:t xml:space="preserve"> That hypothesis is broadly consistent with the result that the prices of SEP-reliant products have fallen at rates that are fast relative to other patent-intensive products that are not SEP-reliant. It is more difficult to reconcile with the result that eBay has had no observable effect on holdup, but it is possible that eBay was effectively anticipated in the context of SEPs. That is, it may be that even before eBay, implementers understood that the FRAND commitment meant what it said and that they would be able to use standards subject to the FRAND commitment without fear of being held up by injunctions or excessive royalties.</w:t>
      </w:r>
    </w:p>
    <w:p w14:paraId="6A4A6E16" w14:textId="77777777" w:rsidR="005028B0" w:rsidRPr="00560731" w:rsidRDefault="005028B0" w:rsidP="005028B0">
      <w:pPr>
        <w:rPr>
          <w:sz w:val="16"/>
        </w:rPr>
      </w:pPr>
      <w:r w:rsidRPr="00560731">
        <w:rPr>
          <w:rStyle w:val="Style13ptBold"/>
        </w:rPr>
        <w:t>From a remedial perspective</w:t>
      </w:r>
      <w:r w:rsidRPr="00560731">
        <w:rPr>
          <w:sz w:val="16"/>
        </w:rPr>
        <w:t xml:space="preserve">, </w:t>
      </w:r>
      <w:r w:rsidRPr="00560731">
        <w:rPr>
          <w:rStyle w:val="Style13ptBold"/>
        </w:rPr>
        <w:t xml:space="preserve">it </w:t>
      </w:r>
      <w:r w:rsidRPr="00560731">
        <w:rPr>
          <w:rStyle w:val="Emphasis"/>
        </w:rPr>
        <w:t>matters</w:t>
      </w:r>
      <w:r w:rsidRPr="00560731">
        <w:rPr>
          <w:sz w:val="16"/>
        </w:rPr>
        <w:t xml:space="preserve"> what the </w:t>
      </w:r>
      <w:proofErr w:type="gramStart"/>
      <w:r w:rsidRPr="00560731">
        <w:rPr>
          <w:sz w:val="16"/>
        </w:rPr>
        <w:t>particular mechanism</w:t>
      </w:r>
      <w:proofErr w:type="gramEnd"/>
      <w:r w:rsidRPr="00560731">
        <w:rPr>
          <w:sz w:val="16"/>
        </w:rPr>
        <w:t xml:space="preserve"> might be. If structural factors are at play, this would suggest that the courts should be relatively reluctant to withhold injunctive relief to a successful patentee. On the other hand, if it is the FRAND commitment that is avoiding holdup in SEP-reliant industries, the results of </w:t>
      </w:r>
      <w:proofErr w:type="spellStart"/>
      <w:r w:rsidRPr="00560731">
        <w:rPr>
          <w:sz w:val="16"/>
        </w:rPr>
        <w:t>Galetovic</w:t>
      </w:r>
      <w:proofErr w:type="spellEnd"/>
      <w:r w:rsidRPr="00560731">
        <w:rPr>
          <w:sz w:val="16"/>
        </w:rPr>
        <w:t xml:space="preserve"> et al. (</w:t>
      </w:r>
      <w:hyperlink r:id="rId55" w:anchor="BIBe-r-139" w:tgtFrame="_blank" w:history="1">
        <w:r w:rsidRPr="00560731">
          <w:rPr>
            <w:rStyle w:val="StyleUnderline"/>
            <w:sz w:val="16"/>
          </w:rPr>
          <w:t>2015</w:t>
        </w:r>
      </w:hyperlink>
      <w:r w:rsidRPr="00560731">
        <w:rPr>
          <w:sz w:val="16"/>
        </w:rPr>
        <w:t xml:space="preserve">) show that the FRAND system is working, but it might suggest that the courts should continue to apply the FRAND principles relatively aggressively in order to ensure that the system keeps working. This might also suggest that the courts should apply a similar reluctance to grant injunctions even in respect of patents that are not FRAND </w:t>
      </w:r>
      <w:proofErr w:type="gramStart"/>
      <w:r w:rsidRPr="00560731">
        <w:rPr>
          <w:sz w:val="16"/>
        </w:rPr>
        <w:t>committed, if</w:t>
      </w:r>
      <w:proofErr w:type="gramEnd"/>
      <w:r w:rsidRPr="00560731">
        <w:rPr>
          <w:sz w:val="16"/>
        </w:rPr>
        <w:t xml:space="preserve"> the potential for holdup is otherwise present. The other side of that coin is that it is also possible that the FRAND commitment has been applied too aggressively, resulting in an inadequate incentive to invent. There appear to be no systemic studies addressing that possibility, though it is likely too soon for incentive effects to have manifested themselves.</w:t>
      </w:r>
    </w:p>
    <w:p w14:paraId="446E3408" w14:textId="77777777" w:rsidR="005028B0" w:rsidRPr="00560731" w:rsidRDefault="005028B0" w:rsidP="005028B0">
      <w:pPr>
        <w:rPr>
          <w:sz w:val="16"/>
          <w:szCs w:val="16"/>
        </w:rPr>
      </w:pPr>
      <w:r w:rsidRPr="00560731">
        <w:rPr>
          <w:sz w:val="16"/>
          <w:szCs w:val="16"/>
        </w:rPr>
        <w:t>3 Royalty Stacking</w:t>
      </w:r>
    </w:p>
    <w:p w14:paraId="52CF0247" w14:textId="77777777" w:rsidR="005028B0" w:rsidRPr="00560731" w:rsidRDefault="005028B0" w:rsidP="005028B0">
      <w:pPr>
        <w:rPr>
          <w:sz w:val="16"/>
        </w:rPr>
      </w:pPr>
      <w:proofErr w:type="spellStart"/>
      <w:r w:rsidRPr="00560731">
        <w:rPr>
          <w:rStyle w:val="Style13ptBold"/>
        </w:rPr>
        <w:t>Galetovic</w:t>
      </w:r>
      <w:proofErr w:type="spellEnd"/>
      <w:r w:rsidRPr="00560731">
        <w:rPr>
          <w:rStyle w:val="Style13ptBold"/>
        </w:rPr>
        <w:t xml:space="preserve"> &amp; Gupta</w:t>
      </w:r>
      <w:r w:rsidRPr="00560731">
        <w:rPr>
          <w:sz w:val="16"/>
        </w:rPr>
        <w:t xml:space="preserve"> (</w:t>
      </w:r>
      <w:hyperlink r:id="rId56" w:anchor="BIBe-r-138" w:tgtFrame="_blank" w:history="1">
        <w:r w:rsidRPr="00560731">
          <w:rPr>
            <w:rStyle w:val="StyleUnderline"/>
            <w:sz w:val="16"/>
          </w:rPr>
          <w:t>2017</w:t>
        </w:r>
      </w:hyperlink>
      <w:r w:rsidRPr="00560731">
        <w:rPr>
          <w:sz w:val="16"/>
        </w:rPr>
        <w:t xml:space="preserve">) </w:t>
      </w:r>
      <w:r w:rsidRPr="00560731">
        <w:rPr>
          <w:rStyle w:val="Style13ptBold"/>
        </w:rPr>
        <w:t>empirically investigate royalty stacking</w:t>
      </w:r>
      <w:r w:rsidRPr="00560731">
        <w:rPr>
          <w:sz w:val="16"/>
        </w:rPr>
        <w:t xml:space="preserve">, and the Cournot complements problem in particular, in the world mobile wireless industry, focusing on third generation (3G) and fourth generation (4G) wireless cellular standards defined by the </w:t>
      </w:r>
      <w:proofErr w:type="gramStart"/>
      <w:r w:rsidRPr="00560731">
        <w:rPr>
          <w:sz w:val="16"/>
        </w:rPr>
        <w:t>third generation</w:t>
      </w:r>
      <w:proofErr w:type="gramEnd"/>
      <w:r w:rsidRPr="00560731">
        <w:rPr>
          <w:sz w:val="16"/>
        </w:rPr>
        <w:t xml:space="preserve"> partnership project (3GPP). Their paper draws on the fact that the number of SEP holders and the number of SEPs have grown dramatically over the life of this technology: “During the last 20 years the number of SEP holders for 3G and 4G standards grew from 2 in 1994 to 130 in 2013 and the number of SEPs rose from fewer than 150 in 1994 to more than 150,000 in 2013.”</w:t>
      </w:r>
      <w:hyperlink r:id="rId57" w:anchor="FN-fn-1398" w:history="1">
        <w:r w:rsidRPr="00560731">
          <w:rPr>
            <w:rStyle w:val="StyleUnderline"/>
            <w:sz w:val="16"/>
          </w:rPr>
          <w:t>236</w:t>
        </w:r>
      </w:hyperlink>
      <w:r w:rsidRPr="00560731">
        <w:rPr>
          <w:sz w:val="16"/>
        </w:rPr>
        <w:t xml:space="preserve"> Cournot complements theory implies that with the increase in the number of SEP holders, royalty stacking would have gotten worse. In particular, they note that the price of phones should increase or (if quality increases demand) at least stagnate; </w:t>
      </w:r>
      <w:proofErr w:type="gramStart"/>
      <w:r w:rsidRPr="00560731">
        <w:rPr>
          <w:sz w:val="16"/>
        </w:rPr>
        <w:t>that margins of SEP</w:t>
      </w:r>
      <w:proofErr w:type="gramEnd"/>
      <w:r w:rsidRPr="00560731">
        <w:rPr>
          <w:sz w:val="16"/>
        </w:rPr>
        <w:t xml:space="preserve"> holders and downstream manufacturers will fall; and that the number of device manufacturers will decrease and industry concentration will rise. They find none of these effects. On price, for example, they find that “between 1994 and 2013 and controlling for technological generation, the real average selling price of a device fell between −11.4% to −24.8% per year. Moreover, the introductory average selling price of successive generations fell.”</w:t>
      </w:r>
      <w:hyperlink r:id="rId58" w:anchor="FN-fn-1399" w:history="1">
        <w:r w:rsidRPr="00560731">
          <w:rPr>
            <w:rStyle w:val="StyleUnderline"/>
            <w:sz w:val="16"/>
          </w:rPr>
          <w:t>237</w:t>
        </w:r>
      </w:hyperlink>
      <w:r w:rsidRPr="00560731">
        <w:rPr>
          <w:sz w:val="16"/>
        </w:rPr>
        <w:t> They also find no trend in margins, and that industry concentration fell.</w:t>
      </w:r>
      <w:hyperlink r:id="rId59" w:anchor="FN-fn-1400" w:history="1">
        <w:r w:rsidRPr="00560731">
          <w:rPr>
            <w:rStyle w:val="StyleUnderline"/>
            <w:sz w:val="16"/>
          </w:rPr>
          <w:t>238</w:t>
        </w:r>
      </w:hyperlink>
      <w:r w:rsidRPr="00560731">
        <w:rPr>
          <w:sz w:val="16"/>
        </w:rPr>
        <w:t> There are many other variables that might also affect the price of phones. Most obviously, the quality of phones has increased, raising willingness to pay, and manufacturing costs have probably decreased, and other factors such as incomes, substitute prices, and downstream intensity of price competition have also changed.</w:t>
      </w:r>
      <w:hyperlink r:id="rId60" w:anchor="FN-fn-1401" w:history="1">
        <w:r w:rsidRPr="00560731">
          <w:rPr>
            <w:rStyle w:val="StyleUnderline"/>
            <w:sz w:val="16"/>
          </w:rPr>
          <w:t>239</w:t>
        </w:r>
      </w:hyperlink>
      <w:r w:rsidRPr="00560731">
        <w:rPr>
          <w:sz w:val="16"/>
        </w:rPr>
        <w:t> However, in their model, such changes cannot explain the price decrease and other observed effects, because when stacking is severe, the stacked royalty will increase to extract any benefit from cost reductions or increased demand.</w:t>
      </w:r>
      <w:hyperlink r:id="rId61" w:anchor="FN-fn-1402" w:history="1">
        <w:r w:rsidRPr="00560731">
          <w:rPr>
            <w:rStyle w:val="StyleUnderline"/>
            <w:sz w:val="16"/>
          </w:rPr>
          <w:t>240</w:t>
        </w:r>
      </w:hyperlink>
    </w:p>
    <w:p w14:paraId="6A9742CB" w14:textId="77777777" w:rsidR="005028B0" w:rsidRPr="00560731" w:rsidRDefault="005028B0" w:rsidP="005028B0">
      <w:pPr>
        <w:rPr>
          <w:rStyle w:val="Style13ptBold"/>
        </w:rPr>
      </w:pPr>
      <w:proofErr w:type="spellStart"/>
      <w:r w:rsidRPr="00560731">
        <w:rPr>
          <w:rStyle w:val="Style13ptBold"/>
        </w:rPr>
        <w:t>Galetovic</w:t>
      </w:r>
      <w:proofErr w:type="spellEnd"/>
      <w:r w:rsidRPr="00560731">
        <w:rPr>
          <w:rStyle w:val="Style13ptBold"/>
        </w:rPr>
        <w:t xml:space="preserve"> &amp; Gupta portray</w:t>
      </w:r>
      <w:r w:rsidRPr="00560731">
        <w:rPr>
          <w:sz w:val="16"/>
        </w:rPr>
        <w:t xml:space="preserve"> these </w:t>
      </w:r>
      <w:r w:rsidRPr="00560731">
        <w:rPr>
          <w:rStyle w:val="Style13ptBold"/>
        </w:rPr>
        <w:t>results as indicating that royalty stacking has not been a systemic problem</w:t>
      </w:r>
      <w:r w:rsidRPr="00560731">
        <w:rPr>
          <w:sz w:val="16"/>
        </w:rPr>
        <w:t xml:space="preserve"> in the wireless industry, despite the large number of SEP owners. </w:t>
      </w:r>
      <w:r w:rsidRPr="00F5525C">
        <w:rPr>
          <w:rStyle w:val="Style13ptBold"/>
          <w:highlight w:val="cyan"/>
        </w:rPr>
        <w:t xml:space="preserve">This raises a </w:t>
      </w:r>
      <w:r w:rsidRPr="00F5525C">
        <w:rPr>
          <w:rStyle w:val="Emphasis"/>
          <w:highlight w:val="cyan"/>
        </w:rPr>
        <w:t>puzzle</w:t>
      </w:r>
      <w:r w:rsidRPr="00F5525C">
        <w:rPr>
          <w:sz w:val="16"/>
          <w:highlight w:val="cyan"/>
        </w:rPr>
        <w:t xml:space="preserve">: </w:t>
      </w:r>
      <w:r w:rsidRPr="00F5525C">
        <w:rPr>
          <w:rStyle w:val="Style13ptBold"/>
          <w:highlight w:val="cyan"/>
        </w:rPr>
        <w:t>How is this result</w:t>
      </w:r>
      <w:r w:rsidRPr="00560731">
        <w:rPr>
          <w:rStyle w:val="Style13ptBold"/>
        </w:rPr>
        <w:t xml:space="preserve"> to be </w:t>
      </w:r>
      <w:r w:rsidRPr="00F5525C">
        <w:rPr>
          <w:rStyle w:val="Style13ptBold"/>
          <w:highlight w:val="cyan"/>
        </w:rPr>
        <w:t xml:space="preserve">reconciled with </w:t>
      </w:r>
      <w:r w:rsidRPr="00F5525C">
        <w:rPr>
          <w:rStyle w:val="Emphasis"/>
          <w:highlight w:val="cyan"/>
        </w:rPr>
        <w:t>Cournot complements</w:t>
      </w:r>
      <w:r w:rsidRPr="00560731">
        <w:rPr>
          <w:rStyle w:val="Style13ptBold"/>
        </w:rPr>
        <w:t xml:space="preserve"> theory?</w:t>
      </w:r>
      <w:r w:rsidRPr="00560731">
        <w:rPr>
          <w:sz w:val="16"/>
        </w:rPr>
        <w:t xml:space="preserve"> The general Cournot complements model developed by </w:t>
      </w:r>
      <w:proofErr w:type="spellStart"/>
      <w:r w:rsidRPr="00560731">
        <w:rPr>
          <w:sz w:val="16"/>
        </w:rPr>
        <w:t>Galetovic</w:t>
      </w:r>
      <w:proofErr w:type="spellEnd"/>
      <w:r w:rsidRPr="00560731">
        <w:rPr>
          <w:sz w:val="16"/>
        </w:rPr>
        <w:t xml:space="preserve"> &amp; Gupta (</w:t>
      </w:r>
      <w:hyperlink r:id="rId62" w:anchor="BIBe-r-138" w:tgtFrame="_blank" w:history="1">
        <w:r w:rsidRPr="00560731">
          <w:rPr>
            <w:rStyle w:val="StyleUnderline"/>
            <w:sz w:val="16"/>
          </w:rPr>
          <w:t>2017</w:t>
        </w:r>
      </w:hyperlink>
      <w:r w:rsidRPr="00560731">
        <w:rPr>
          <w:sz w:val="16"/>
        </w:rPr>
        <w:t>) shows that “even with a modest number of SEP holders, the effect of royalty stacking on output is severe and eventually, output collapses.”</w:t>
      </w:r>
      <w:hyperlink r:id="rId63" w:anchor="FN-fn-1403" w:history="1">
        <w:r w:rsidRPr="00560731">
          <w:rPr>
            <w:rStyle w:val="StyleUnderline"/>
            <w:sz w:val="16"/>
          </w:rPr>
          <w:t>241</w:t>
        </w:r>
      </w:hyperlink>
      <w:r w:rsidRPr="00560731">
        <w:rPr>
          <w:sz w:val="16"/>
        </w:rPr>
        <w:t xml:space="preserve"> As they observe, </w:t>
      </w:r>
      <w:r w:rsidRPr="00560731">
        <w:rPr>
          <w:rStyle w:val="Style13ptBold"/>
        </w:rPr>
        <w:t xml:space="preserve">the modern wireless industry has a </w:t>
      </w:r>
      <w:r w:rsidRPr="00560731">
        <w:rPr>
          <w:rStyle w:val="Emphasis"/>
        </w:rPr>
        <w:t>large number</w:t>
      </w:r>
      <w:r w:rsidRPr="00560731">
        <w:rPr>
          <w:rStyle w:val="Style13ptBold"/>
        </w:rPr>
        <w:t xml:space="preserve"> of </w:t>
      </w:r>
      <w:r w:rsidRPr="00560731">
        <w:rPr>
          <w:rStyle w:val="Emphasis"/>
        </w:rPr>
        <w:t>complementary inputs</w:t>
      </w:r>
      <w:r w:rsidRPr="00560731">
        <w:rPr>
          <w:rStyle w:val="Style13ptBold"/>
        </w:rPr>
        <w:t xml:space="preserve"> in the form of SEPs</w:t>
      </w:r>
      <w:r w:rsidRPr="00560731">
        <w:rPr>
          <w:sz w:val="16"/>
        </w:rPr>
        <w:t xml:space="preserve">, held by independent owners. </w:t>
      </w:r>
      <w:r w:rsidRPr="00560731">
        <w:rPr>
          <w:rStyle w:val="Style13ptBold"/>
        </w:rPr>
        <w:t xml:space="preserve">This implies that the market should </w:t>
      </w:r>
      <w:r w:rsidRPr="00560731">
        <w:rPr>
          <w:rStyle w:val="Emphasis"/>
        </w:rPr>
        <w:t>“nearly disappear”</w:t>
      </w:r>
      <w:r w:rsidRPr="00560731">
        <w:rPr>
          <w:rStyle w:val="Style13ptBold"/>
        </w:rPr>
        <w:t xml:space="preserve"> and yet</w:t>
      </w:r>
      <w:r w:rsidRPr="00560731">
        <w:rPr>
          <w:sz w:val="16"/>
        </w:rPr>
        <w:t xml:space="preserve">, as they also observe, </w:t>
      </w:r>
      <w:r w:rsidRPr="00560731">
        <w:rPr>
          <w:rStyle w:val="Style13ptBold"/>
        </w:rPr>
        <w:t xml:space="preserve">the modern wireless industry is </w:t>
      </w:r>
      <w:r w:rsidRPr="00560731">
        <w:rPr>
          <w:rStyle w:val="Emphasis"/>
        </w:rPr>
        <w:t>very healthy</w:t>
      </w:r>
      <w:r w:rsidRPr="00560731">
        <w:rPr>
          <w:rStyle w:val="Style13ptBold"/>
        </w:rPr>
        <w:t>.</w:t>
      </w:r>
    </w:p>
    <w:p w14:paraId="47EA6041" w14:textId="77777777" w:rsidR="005028B0" w:rsidRPr="00A802D0" w:rsidRDefault="005028B0" w:rsidP="005028B0">
      <w:pPr>
        <w:rPr>
          <w:sz w:val="16"/>
        </w:rPr>
      </w:pPr>
      <w:proofErr w:type="spellStart"/>
      <w:r w:rsidRPr="00F5525C">
        <w:rPr>
          <w:rStyle w:val="Style13ptBold"/>
          <w:highlight w:val="cyan"/>
        </w:rPr>
        <w:t>Galetovic</w:t>
      </w:r>
      <w:proofErr w:type="spellEnd"/>
      <w:r w:rsidRPr="00F5525C">
        <w:rPr>
          <w:rStyle w:val="Style13ptBold"/>
          <w:highlight w:val="cyan"/>
        </w:rPr>
        <w:t xml:space="preserve"> &amp; Gupta </w:t>
      </w:r>
      <w:r w:rsidRPr="00F5525C">
        <w:rPr>
          <w:rStyle w:val="Emphasis"/>
          <w:highlight w:val="cyan"/>
        </w:rPr>
        <w:t>do not</w:t>
      </w:r>
      <w:r w:rsidRPr="00560731">
        <w:rPr>
          <w:rStyle w:val="Emphasis"/>
        </w:rPr>
        <w:t xml:space="preserve"> attempt</w:t>
      </w:r>
      <w:r w:rsidRPr="00560731">
        <w:rPr>
          <w:rStyle w:val="Style13ptBold"/>
        </w:rPr>
        <w:t xml:space="preserve"> to </w:t>
      </w:r>
      <w:r w:rsidRPr="00F5525C">
        <w:rPr>
          <w:rStyle w:val="Emphasis"/>
          <w:highlight w:val="cyan"/>
        </w:rPr>
        <w:t>resolve this</w:t>
      </w:r>
      <w:r w:rsidRPr="00560731">
        <w:rPr>
          <w:rStyle w:val="Emphasis"/>
        </w:rPr>
        <w:t xml:space="preserve"> puzzle</w:t>
      </w:r>
      <w:r w:rsidRPr="00560731">
        <w:rPr>
          <w:sz w:val="16"/>
        </w:rPr>
        <w:t xml:space="preserve">. As discussed above, the Cournot complements problem might be mitigated or solved by wide-scale price coordination, perhaps through patent pools, or possibly by specific pricing strategies or practices, but it is not obvious that such factors can explain the apparent lack of royalty stacking in the wireless industry. If </w:t>
      </w:r>
      <w:proofErr w:type="spellStart"/>
      <w:r w:rsidRPr="00560731">
        <w:rPr>
          <w:sz w:val="16"/>
        </w:rPr>
        <w:t>Galetovic</w:t>
      </w:r>
      <w:proofErr w:type="spellEnd"/>
      <w:r w:rsidRPr="00560731">
        <w:rPr>
          <w:sz w:val="16"/>
        </w:rPr>
        <w:t xml:space="preserve"> &amp; Gupta’s basic results are replicated, it is of pressing interest to explain why the wireless industry is so robust, as this might shed entirely new light on the Cournot complements problem. While </w:t>
      </w:r>
      <w:proofErr w:type="spellStart"/>
      <w:r w:rsidRPr="00560731">
        <w:rPr>
          <w:sz w:val="16"/>
        </w:rPr>
        <w:t>Galetovic</w:t>
      </w:r>
      <w:proofErr w:type="spellEnd"/>
      <w:r w:rsidRPr="00560731">
        <w:rPr>
          <w:sz w:val="16"/>
        </w:rPr>
        <w:t xml:space="preserve"> &amp; Gupta present their work as challenging the claim that royalty stacking is a problem in complex product industries such as cellular phones, their work can also be seen as a challenge to Cournot complements theory itself.</w:t>
      </w:r>
    </w:p>
    <w:p w14:paraId="057B76C8" w14:textId="77777777" w:rsidR="005028B0" w:rsidRPr="00560731" w:rsidRDefault="005028B0" w:rsidP="005028B0">
      <w:pPr>
        <w:rPr>
          <w:sz w:val="16"/>
        </w:rPr>
      </w:pPr>
    </w:p>
    <w:p w14:paraId="6C888FF9" w14:textId="77777777" w:rsidR="005028B0" w:rsidRDefault="005028B0" w:rsidP="005028B0"/>
    <w:p w14:paraId="4E0841EF" w14:textId="77777777" w:rsidR="005028B0" w:rsidRDefault="005028B0" w:rsidP="005028B0">
      <w:pPr>
        <w:pStyle w:val="Heading2"/>
      </w:pPr>
      <w:r>
        <w:t>Solvency</w:t>
      </w:r>
    </w:p>
    <w:p w14:paraId="2DD65F0B" w14:textId="77777777" w:rsidR="005028B0" w:rsidRDefault="005028B0" w:rsidP="005028B0"/>
    <w:p w14:paraId="1408EE15" w14:textId="77777777" w:rsidR="005028B0" w:rsidRPr="00CD6858" w:rsidRDefault="005028B0" w:rsidP="005028B0">
      <w:pPr>
        <w:pStyle w:val="Heading3"/>
      </w:pPr>
      <w:r>
        <w:t>AT: Innovation</w:t>
      </w:r>
    </w:p>
    <w:p w14:paraId="35A2613D" w14:textId="77777777" w:rsidR="005028B0" w:rsidRDefault="005028B0" w:rsidP="005028B0">
      <w:pPr>
        <w:pStyle w:val="Heading4"/>
      </w:pPr>
      <w:r>
        <w:rPr>
          <w:i/>
          <w:iCs w:val="0"/>
          <w:u w:val="single"/>
        </w:rPr>
        <w:t>Every single</w:t>
      </w:r>
      <w:r>
        <w:t xml:space="preserve"> neg innovation claim is </w:t>
      </w:r>
      <w:r>
        <w:rPr>
          <w:u w:val="single"/>
        </w:rPr>
        <w:t>false</w:t>
      </w:r>
      <w:r>
        <w:t>---overdeterrence and “false positives” are wrong, FRAND-</w:t>
      </w:r>
      <w:proofErr w:type="spellStart"/>
      <w:r>
        <w:t>ly</w:t>
      </w:r>
      <w:proofErr w:type="spellEnd"/>
      <w:r>
        <w:t xml:space="preserve"> rates sufficiently motivate innovation, and holdup outweighs. </w:t>
      </w:r>
    </w:p>
    <w:p w14:paraId="3179312F" w14:textId="77777777" w:rsidR="005028B0" w:rsidRDefault="005028B0" w:rsidP="005028B0">
      <w:r w:rsidRPr="00386A91">
        <w:rPr>
          <w:rStyle w:val="Emphasis1"/>
        </w:rPr>
        <w:t>Leslie 20</w:t>
      </w:r>
      <w:r w:rsidRPr="00386A91">
        <w:t>, *Christopher R. Leslie, Chancellor’s Professor of Law, University of California Irvine School of Law; (</w:t>
      </w:r>
      <w:proofErr w:type="gramStart"/>
      <w:r w:rsidRPr="00386A91">
        <w:t>2020,“</w:t>
      </w:r>
      <w:proofErr w:type="gramEnd"/>
      <w:r w:rsidRPr="00386A91">
        <w:t xml:space="preserve">The DOJ’s Defense of Deception: </w:t>
      </w:r>
      <w:r w:rsidRPr="00386A91">
        <w:br/>
        <w:t>Antitrust Law’s Role in Protecting the Standard-Setting Process”, https://scholarsbank.uoregon.edu/xmlui/bitstream/handle/1794/25382/1_Leslie_FNL.pdf?sequence=1&amp;isAllowed=y)</w:t>
      </w:r>
    </w:p>
    <w:p w14:paraId="1160B19E" w14:textId="77777777" w:rsidR="005028B0" w:rsidRPr="000F2B14" w:rsidRDefault="005028B0" w:rsidP="005028B0">
      <w:pPr>
        <w:rPr>
          <w:sz w:val="16"/>
          <w:szCs w:val="16"/>
        </w:rPr>
      </w:pPr>
      <w:r w:rsidRPr="000F2B14">
        <w:rPr>
          <w:sz w:val="16"/>
          <w:szCs w:val="16"/>
        </w:rPr>
        <w:t>1. Innovation</w:t>
      </w:r>
    </w:p>
    <w:p w14:paraId="458AB032" w14:textId="77777777" w:rsidR="005028B0" w:rsidRPr="000F2B14" w:rsidRDefault="005028B0" w:rsidP="005028B0">
      <w:pPr>
        <w:rPr>
          <w:sz w:val="16"/>
        </w:rPr>
      </w:pPr>
      <w:r w:rsidRPr="000F2B14">
        <w:rPr>
          <w:sz w:val="16"/>
        </w:rPr>
        <w:t xml:space="preserve">In his speeches, </w:t>
      </w:r>
      <w:proofErr w:type="spellStart"/>
      <w:r w:rsidRPr="000F2B14">
        <w:rPr>
          <w:rStyle w:val="Style13ptBold"/>
          <w:highlight w:val="yellow"/>
        </w:rPr>
        <w:t>Delrahim</w:t>
      </w:r>
      <w:proofErr w:type="spellEnd"/>
      <w:r w:rsidRPr="00080A6B">
        <w:rPr>
          <w:rStyle w:val="Style13ptBold"/>
        </w:rPr>
        <w:t xml:space="preserve"> tries to </w:t>
      </w:r>
      <w:r w:rsidRPr="000F2B14">
        <w:rPr>
          <w:rStyle w:val="Style13ptBold"/>
          <w:highlight w:val="yellow"/>
        </w:rPr>
        <w:t xml:space="preserve">create the </w:t>
      </w:r>
      <w:r w:rsidRPr="000F2B14">
        <w:rPr>
          <w:rStyle w:val="Emphasis"/>
          <w:highlight w:val="yellow"/>
        </w:rPr>
        <w:t>specter</w:t>
      </w:r>
      <w:r w:rsidRPr="000F2B14">
        <w:rPr>
          <w:sz w:val="16"/>
          <w:highlight w:val="yellow"/>
        </w:rPr>
        <w:t xml:space="preserve"> </w:t>
      </w:r>
      <w:r w:rsidRPr="000F2B14">
        <w:rPr>
          <w:rStyle w:val="Style13ptBold"/>
          <w:highlight w:val="yellow"/>
        </w:rPr>
        <w:t>of antitrust</w:t>
      </w:r>
      <w:r w:rsidRPr="000F2B14">
        <w:rPr>
          <w:sz w:val="16"/>
        </w:rPr>
        <w:t xml:space="preserve"> liability </w:t>
      </w:r>
      <w:r w:rsidRPr="000F2B14">
        <w:rPr>
          <w:rStyle w:val="Style13ptBold"/>
          <w:highlight w:val="yellow"/>
        </w:rPr>
        <w:t xml:space="preserve">destroying </w:t>
      </w:r>
      <w:r w:rsidRPr="000F2B14">
        <w:rPr>
          <w:rStyle w:val="Emphasis"/>
          <w:highlight w:val="yellow"/>
        </w:rPr>
        <w:t>innovation</w:t>
      </w:r>
      <w:r w:rsidRPr="000F2B14">
        <w:rPr>
          <w:sz w:val="16"/>
        </w:rPr>
        <w:t xml:space="preserve"> </w:t>
      </w:r>
      <w:r w:rsidRPr="00080A6B">
        <w:rPr>
          <w:rStyle w:val="Style13ptBold"/>
        </w:rPr>
        <w:t>incentives if FRAND violations are treated as anticompetitive</w:t>
      </w:r>
      <w:r w:rsidRPr="000F2B14">
        <w:rPr>
          <w:sz w:val="16"/>
        </w:rPr>
        <w:t xml:space="preserve"> conduct.152 In particular, </w:t>
      </w:r>
      <w:proofErr w:type="spellStart"/>
      <w:r w:rsidRPr="000F2B14">
        <w:rPr>
          <w:sz w:val="16"/>
        </w:rPr>
        <w:t>Delrahim</w:t>
      </w:r>
      <w:proofErr w:type="spellEnd"/>
      <w:r w:rsidRPr="000F2B14">
        <w:rPr>
          <w:sz w:val="16"/>
        </w:rPr>
        <w:t xml:space="preserve"> argues that, even in the presence of FRAND commitments, courts should grant injunctions against alleged infringers in order to “optimize[] the incentive[s] to innovate for the benefit of the public.”153 At times, he asserts that allowing owners of FRAND-encumbered SEPs to enjoin manufacturers from making products is necessary to reward inventors.154 </w:t>
      </w:r>
      <w:r w:rsidRPr="000F2B14">
        <w:rPr>
          <w:rStyle w:val="Style13ptBold"/>
          <w:highlight w:val="yellow"/>
        </w:rPr>
        <w:t xml:space="preserve">This is </w:t>
      </w:r>
      <w:r w:rsidRPr="000F2B14">
        <w:rPr>
          <w:rStyle w:val="Emphasis"/>
          <w:highlight w:val="yellow"/>
        </w:rPr>
        <w:t>counterintuitive</w:t>
      </w:r>
      <w:r w:rsidRPr="000F2B14">
        <w:rPr>
          <w:sz w:val="16"/>
          <w:highlight w:val="yellow"/>
        </w:rPr>
        <w:t xml:space="preserve">. </w:t>
      </w:r>
      <w:r w:rsidRPr="000F2B14">
        <w:rPr>
          <w:rStyle w:val="Style13ptBold"/>
          <w:highlight w:val="yellow"/>
        </w:rPr>
        <w:t>Allowing patentholders to evade</w:t>
      </w:r>
      <w:r w:rsidRPr="000F2B14">
        <w:rPr>
          <w:sz w:val="16"/>
        </w:rPr>
        <w:t xml:space="preserve"> their </w:t>
      </w:r>
      <w:r w:rsidRPr="00080A6B">
        <w:rPr>
          <w:rStyle w:val="Style13ptBold"/>
        </w:rPr>
        <w:t xml:space="preserve">contractual </w:t>
      </w:r>
      <w:r w:rsidRPr="000F2B14">
        <w:rPr>
          <w:rStyle w:val="Style13ptBold"/>
          <w:highlight w:val="yellow"/>
        </w:rPr>
        <w:t>commitments</w:t>
      </w:r>
      <w:r w:rsidRPr="000F2B14">
        <w:rPr>
          <w:sz w:val="16"/>
        </w:rPr>
        <w:t xml:space="preserve"> made </w:t>
      </w:r>
      <w:r w:rsidRPr="00080A6B">
        <w:rPr>
          <w:rStyle w:val="Style13ptBold"/>
        </w:rPr>
        <w:t>to SSOs</w:t>
      </w:r>
      <w:r w:rsidRPr="000F2B14">
        <w:rPr>
          <w:sz w:val="16"/>
        </w:rPr>
        <w:t xml:space="preserve"> does not “reward[] successful inventors,” as </w:t>
      </w:r>
      <w:proofErr w:type="spellStart"/>
      <w:r w:rsidRPr="000F2B14">
        <w:rPr>
          <w:sz w:val="16"/>
        </w:rPr>
        <w:t>Delrahim</w:t>
      </w:r>
      <w:proofErr w:type="spellEnd"/>
      <w:r w:rsidRPr="000F2B14">
        <w:rPr>
          <w:sz w:val="16"/>
        </w:rPr>
        <w:t xml:space="preserve"> argues.155 Rather, it </w:t>
      </w:r>
      <w:r w:rsidRPr="000F2B14">
        <w:rPr>
          <w:rStyle w:val="Emphasis"/>
          <w:highlight w:val="yellow"/>
        </w:rPr>
        <w:t>distorts</w:t>
      </w:r>
      <w:r w:rsidRPr="000F2B14">
        <w:rPr>
          <w:sz w:val="16"/>
          <w:highlight w:val="yellow"/>
        </w:rPr>
        <w:t xml:space="preserve"> </w:t>
      </w:r>
      <w:r w:rsidRPr="000F2B14">
        <w:rPr>
          <w:rStyle w:val="Style13ptBold"/>
          <w:highlight w:val="yellow"/>
        </w:rPr>
        <w:t>the competitive process</w:t>
      </w:r>
      <w:r w:rsidRPr="000F2B14">
        <w:rPr>
          <w:sz w:val="16"/>
        </w:rPr>
        <w:t xml:space="preserve"> through which the standard was initially adopted, which was based on the patentholders’ representations that they would charge FRAND royalties.156 Moreover, </w:t>
      </w:r>
      <w:r w:rsidRPr="00080A6B">
        <w:rPr>
          <w:rStyle w:val="Style13ptBold"/>
        </w:rPr>
        <w:t xml:space="preserve">there is </w:t>
      </w:r>
      <w:r w:rsidRPr="00080A6B">
        <w:rPr>
          <w:rStyle w:val="Emphasis"/>
        </w:rPr>
        <w:t>nothing</w:t>
      </w:r>
      <w:r w:rsidRPr="000F2B14">
        <w:rPr>
          <w:sz w:val="16"/>
        </w:rPr>
        <w:t xml:space="preserve"> in patent law </w:t>
      </w:r>
      <w:r w:rsidRPr="00080A6B">
        <w:rPr>
          <w:rStyle w:val="Style13ptBold"/>
        </w:rPr>
        <w:t>that suggests</w:t>
      </w:r>
      <w:r w:rsidRPr="000F2B14">
        <w:rPr>
          <w:sz w:val="16"/>
        </w:rPr>
        <w:t xml:space="preserve">—let alone mandates—that </w:t>
      </w:r>
      <w:r w:rsidRPr="00080A6B">
        <w:rPr>
          <w:rStyle w:val="Style13ptBold"/>
        </w:rPr>
        <w:t>patentholders</w:t>
      </w:r>
      <w:r w:rsidRPr="000F2B14">
        <w:rPr>
          <w:sz w:val="16"/>
        </w:rPr>
        <w:t xml:space="preserve"> should </w:t>
      </w:r>
      <w:r w:rsidRPr="00080A6B">
        <w:rPr>
          <w:rStyle w:val="Style13ptBold"/>
        </w:rPr>
        <w:t>be able to maximize their profits</w:t>
      </w:r>
      <w:r w:rsidRPr="000F2B14">
        <w:rPr>
          <w:sz w:val="16"/>
        </w:rPr>
        <w:t xml:space="preserve"> by any means they choose.157</w:t>
      </w:r>
    </w:p>
    <w:p w14:paraId="74965809" w14:textId="77777777" w:rsidR="005028B0" w:rsidRPr="000F2B14" w:rsidRDefault="005028B0" w:rsidP="005028B0">
      <w:pPr>
        <w:rPr>
          <w:sz w:val="16"/>
        </w:rPr>
      </w:pPr>
      <w:proofErr w:type="spellStart"/>
      <w:r w:rsidRPr="00080A6B">
        <w:rPr>
          <w:rStyle w:val="Style13ptBold"/>
        </w:rPr>
        <w:t>Delrahim</w:t>
      </w:r>
      <w:proofErr w:type="spellEnd"/>
      <w:r w:rsidRPr="000F2B14">
        <w:rPr>
          <w:sz w:val="16"/>
        </w:rPr>
        <w:t xml:space="preserve"> repeatedly </w:t>
      </w:r>
      <w:r w:rsidRPr="00080A6B">
        <w:rPr>
          <w:rStyle w:val="Style13ptBold"/>
        </w:rPr>
        <w:t>describes FRAND violators as “</w:t>
      </w:r>
      <w:r w:rsidRPr="00080A6B">
        <w:rPr>
          <w:rStyle w:val="Emphasis"/>
        </w:rPr>
        <w:t>innovators</w:t>
      </w:r>
      <w:r w:rsidRPr="000F2B14">
        <w:rPr>
          <w:sz w:val="16"/>
        </w:rPr>
        <w:t xml:space="preserve">” and suggests that this characterization alone warrants antitrust immunity, lest liability deter or discourage inventors from inventing.158 But </w:t>
      </w:r>
      <w:r w:rsidRPr="000F2B14">
        <w:rPr>
          <w:rStyle w:val="Emphasis"/>
          <w:sz w:val="26"/>
          <w:szCs w:val="26"/>
          <w:highlight w:val="yellow"/>
        </w:rPr>
        <w:t>this is a red herring, a distraction</w:t>
      </w:r>
      <w:r w:rsidRPr="000F2B14">
        <w:rPr>
          <w:sz w:val="16"/>
        </w:rPr>
        <w:t xml:space="preserve">. If a patentholder monopolizes a market solely through its innovation, and nothing else, the monopoly is legal. But </w:t>
      </w:r>
      <w:r w:rsidRPr="00080A6B">
        <w:rPr>
          <w:rStyle w:val="Style13ptBold"/>
        </w:rPr>
        <w:t>no one is suggesting</w:t>
      </w:r>
      <w:r w:rsidRPr="000F2B14">
        <w:rPr>
          <w:sz w:val="16"/>
        </w:rPr>
        <w:t xml:space="preserve"> that </w:t>
      </w:r>
      <w:r w:rsidRPr="00080A6B">
        <w:rPr>
          <w:rStyle w:val="Style13ptBold"/>
        </w:rPr>
        <w:t>monopolization through innovation</w:t>
      </w:r>
      <w:r w:rsidRPr="000F2B14">
        <w:rPr>
          <w:sz w:val="16"/>
        </w:rPr>
        <w:t xml:space="preserve"> should </w:t>
      </w:r>
      <w:r w:rsidRPr="00080A6B">
        <w:rPr>
          <w:rStyle w:val="Style13ptBold"/>
        </w:rPr>
        <w:t>trigger antitrust liability</w:t>
      </w:r>
      <w:r w:rsidRPr="000F2B14">
        <w:rPr>
          <w:sz w:val="16"/>
        </w:rPr>
        <w:t xml:space="preserve">. Rather, </w:t>
      </w:r>
      <w:r w:rsidRPr="00080A6B">
        <w:rPr>
          <w:rStyle w:val="Style13ptBold"/>
        </w:rPr>
        <w:t>it is a patentholder’s</w:t>
      </w:r>
      <w:r w:rsidRPr="000F2B14">
        <w:rPr>
          <w:sz w:val="16"/>
        </w:rPr>
        <w:t xml:space="preserve"> deception and/or </w:t>
      </w:r>
      <w:r w:rsidRPr="00080A6B">
        <w:rPr>
          <w:rStyle w:val="Emphasis"/>
        </w:rPr>
        <w:t>breach</w:t>
      </w:r>
      <w:r w:rsidRPr="000F2B14">
        <w:rPr>
          <w:sz w:val="16"/>
        </w:rPr>
        <w:t xml:space="preserve"> </w:t>
      </w:r>
      <w:r w:rsidRPr="00080A6B">
        <w:rPr>
          <w:rStyle w:val="Style13ptBold"/>
        </w:rPr>
        <w:t>of relied-upon commitments that leads to antitrust scrutiny</w:t>
      </w:r>
      <w:r w:rsidRPr="000F2B14">
        <w:rPr>
          <w:sz w:val="16"/>
        </w:rPr>
        <w:t xml:space="preserve">, because neither of these bad acts represents competition on the merits.159 </w:t>
      </w:r>
      <w:proofErr w:type="spellStart"/>
      <w:r w:rsidRPr="000F2B14">
        <w:rPr>
          <w:sz w:val="16"/>
        </w:rPr>
        <w:t>Delrahim</w:t>
      </w:r>
      <w:proofErr w:type="spellEnd"/>
      <w:r w:rsidRPr="000F2B14">
        <w:rPr>
          <w:sz w:val="16"/>
        </w:rPr>
        <w:t xml:space="preserve"> asserts that acquiring market power “as a result of a patent holder’s so-called ‘deception’ about its licensing obligations . . . is not the sort of market-power-enhancing conduct that Section 2 should reach because a cause of action for treble damages would impede the policies underlying the Sherman Act.”160 </w:t>
      </w:r>
      <w:proofErr w:type="spellStart"/>
      <w:r w:rsidRPr="000F2B14">
        <w:rPr>
          <w:sz w:val="16"/>
        </w:rPr>
        <w:t>Delrahim</w:t>
      </w:r>
      <w:proofErr w:type="spellEnd"/>
      <w:r w:rsidRPr="000F2B14">
        <w:rPr>
          <w:sz w:val="16"/>
        </w:rPr>
        <w:t xml:space="preserve"> never really explains why monopolization-through-deception is not conduct that violates Section 2. Instead, he expresses concern that patentholders may be liable for treble damages.161 But </w:t>
      </w:r>
      <w:r w:rsidRPr="000F2B14">
        <w:rPr>
          <w:rStyle w:val="Emphasis"/>
          <w:sz w:val="26"/>
          <w:szCs w:val="26"/>
          <w:highlight w:val="yellow"/>
        </w:rPr>
        <w:t>treble damages are easy to avoid</w:t>
      </w:r>
      <w:r w:rsidRPr="000F2B14">
        <w:rPr>
          <w:sz w:val="16"/>
          <w:highlight w:val="yellow"/>
        </w:rPr>
        <w:t xml:space="preserve">: </w:t>
      </w:r>
      <w:r w:rsidRPr="000F2B14">
        <w:rPr>
          <w:rStyle w:val="Style13ptBold"/>
          <w:highlight w:val="yellow"/>
        </w:rPr>
        <w:t>if the monopolist</w:t>
      </w:r>
      <w:r w:rsidRPr="000F2B14">
        <w:rPr>
          <w:sz w:val="16"/>
        </w:rPr>
        <w:t xml:space="preserve"> patentholder does not engage in deception and </w:t>
      </w:r>
      <w:r w:rsidRPr="000F2B14">
        <w:rPr>
          <w:rStyle w:val="Style13ptBold"/>
          <w:highlight w:val="yellow"/>
        </w:rPr>
        <w:t>honors</w:t>
      </w:r>
      <w:r w:rsidRPr="00080A6B">
        <w:rPr>
          <w:rStyle w:val="Style13ptBold"/>
        </w:rPr>
        <w:t xml:space="preserve"> its </w:t>
      </w:r>
      <w:r w:rsidRPr="000F2B14">
        <w:rPr>
          <w:rStyle w:val="Style13ptBold"/>
          <w:highlight w:val="yellow"/>
        </w:rPr>
        <w:t>FRAND</w:t>
      </w:r>
      <w:r w:rsidRPr="00080A6B">
        <w:rPr>
          <w:rStyle w:val="Style13ptBold"/>
        </w:rPr>
        <w:t xml:space="preserve"> commitments</w:t>
      </w:r>
      <w:r w:rsidRPr="000F2B14">
        <w:rPr>
          <w:sz w:val="16"/>
        </w:rPr>
        <w:t xml:space="preserve">, then </w:t>
      </w:r>
      <w:r w:rsidRPr="000F2B14">
        <w:rPr>
          <w:rStyle w:val="Style13ptBold"/>
          <w:highlight w:val="yellow"/>
        </w:rPr>
        <w:t>it will not be on the hook</w:t>
      </w:r>
      <w:r w:rsidRPr="000F2B14">
        <w:rPr>
          <w:sz w:val="16"/>
        </w:rPr>
        <w:t xml:space="preserve"> for any damages. In a similar vein, </w:t>
      </w:r>
      <w:proofErr w:type="spellStart"/>
      <w:r w:rsidRPr="000F2B14">
        <w:rPr>
          <w:sz w:val="16"/>
        </w:rPr>
        <w:t>Delrahim</w:t>
      </w:r>
      <w:proofErr w:type="spellEnd"/>
      <w:r w:rsidRPr="000F2B14">
        <w:rPr>
          <w:sz w:val="16"/>
        </w:rPr>
        <w:t xml:space="preserve"> notes that “the Supreme Court has cautioned against antitrust standards that would create an unacceptable risk of ‘false </w:t>
      </w:r>
      <w:proofErr w:type="gramStart"/>
      <w:r w:rsidRPr="000F2B14">
        <w:rPr>
          <w:sz w:val="16"/>
        </w:rPr>
        <w:t>positives’</w:t>
      </w:r>
      <w:proofErr w:type="gramEnd"/>
      <w:r w:rsidRPr="000F2B14">
        <w:rPr>
          <w:sz w:val="16"/>
        </w:rPr>
        <w:t xml:space="preserve"> or condemnations of lawful pro-competitive conduct.”162 Invoking that concern, </w:t>
      </w:r>
      <w:proofErr w:type="spellStart"/>
      <w:r w:rsidRPr="000F2B14">
        <w:rPr>
          <w:rStyle w:val="Style13ptBold"/>
          <w:highlight w:val="yellow"/>
        </w:rPr>
        <w:t>Delrahim</w:t>
      </w:r>
      <w:proofErr w:type="spellEnd"/>
      <w:r w:rsidRPr="000F2B14">
        <w:rPr>
          <w:rStyle w:val="Style13ptBold"/>
          <w:highlight w:val="yellow"/>
        </w:rPr>
        <w:t xml:space="preserve"> asserts</w:t>
      </w:r>
      <w:r w:rsidRPr="000F2B14">
        <w:rPr>
          <w:sz w:val="16"/>
        </w:rPr>
        <w:t xml:space="preserve"> that </w:t>
      </w:r>
      <w:r w:rsidRPr="000F2B14">
        <w:rPr>
          <w:rStyle w:val="Style13ptBold"/>
          <w:highlight w:val="yellow"/>
        </w:rPr>
        <w:t xml:space="preserve">holding innovators </w:t>
      </w:r>
      <w:r w:rsidRPr="000F2B14">
        <w:rPr>
          <w:rStyle w:val="Emphasis"/>
          <w:highlight w:val="yellow"/>
        </w:rPr>
        <w:t>liable</w:t>
      </w:r>
      <w:r w:rsidRPr="000F2B14">
        <w:rPr>
          <w:sz w:val="16"/>
        </w:rPr>
        <w:t xml:space="preserve"> for their misconduct </w:t>
      </w:r>
      <w:r w:rsidRPr="000F2B14">
        <w:rPr>
          <w:rStyle w:val="Style13ptBold"/>
          <w:highlight w:val="yellow"/>
        </w:rPr>
        <w:t xml:space="preserve">could </w:t>
      </w:r>
      <w:r w:rsidRPr="000F2B14">
        <w:rPr>
          <w:rStyle w:val="Emphasis"/>
          <w:highlight w:val="yellow"/>
        </w:rPr>
        <w:t>deter innovation</w:t>
      </w:r>
      <w:r w:rsidRPr="000F2B14">
        <w:rPr>
          <w:sz w:val="16"/>
        </w:rPr>
        <w:t xml:space="preserve">.163 </w:t>
      </w:r>
      <w:r w:rsidRPr="000F2B14">
        <w:rPr>
          <w:rStyle w:val="Emphasis"/>
          <w:sz w:val="26"/>
          <w:szCs w:val="26"/>
          <w:highlight w:val="yellow"/>
        </w:rPr>
        <w:t>That is absurd. Liability for misconduct deters misconduct</w:t>
      </w:r>
      <w:r w:rsidRPr="000F2B14">
        <w:rPr>
          <w:sz w:val="16"/>
          <w:highlight w:val="yellow"/>
        </w:rPr>
        <w:t xml:space="preserve">. </w:t>
      </w:r>
      <w:r w:rsidRPr="000F2B14">
        <w:rPr>
          <w:rStyle w:val="Style13ptBold"/>
          <w:highlight w:val="yellow"/>
        </w:rPr>
        <w:t>It does not deter</w:t>
      </w:r>
      <w:r w:rsidRPr="000F2B14">
        <w:rPr>
          <w:sz w:val="16"/>
        </w:rPr>
        <w:t xml:space="preserve"> any </w:t>
      </w:r>
      <w:r w:rsidRPr="000F2B14">
        <w:rPr>
          <w:rStyle w:val="Style13ptBold"/>
          <w:highlight w:val="yellow"/>
        </w:rPr>
        <w:t>lawful behavior</w:t>
      </w:r>
      <w:r w:rsidRPr="000F2B14">
        <w:rPr>
          <w:sz w:val="16"/>
        </w:rPr>
        <w:t xml:space="preserve"> that is not the basis for liability in the first place. </w:t>
      </w:r>
      <w:proofErr w:type="spellStart"/>
      <w:r w:rsidRPr="00080A6B">
        <w:rPr>
          <w:rStyle w:val="Style13ptBold"/>
        </w:rPr>
        <w:t>Delrahim</w:t>
      </w:r>
      <w:proofErr w:type="spellEnd"/>
      <w:r w:rsidRPr="00080A6B">
        <w:rPr>
          <w:rStyle w:val="Style13ptBold"/>
        </w:rPr>
        <w:t xml:space="preserve"> offers </w:t>
      </w:r>
      <w:r w:rsidRPr="00080A6B">
        <w:rPr>
          <w:rStyle w:val="Emphasis"/>
        </w:rPr>
        <w:t>no explanation</w:t>
      </w:r>
      <w:r w:rsidRPr="000F2B14">
        <w:rPr>
          <w:sz w:val="16"/>
        </w:rPr>
        <w:t xml:space="preserve"> </w:t>
      </w:r>
      <w:r w:rsidRPr="00080A6B">
        <w:rPr>
          <w:rStyle w:val="Style13ptBold"/>
        </w:rPr>
        <w:t>for</w:t>
      </w:r>
      <w:r w:rsidRPr="000F2B14">
        <w:rPr>
          <w:sz w:val="16"/>
        </w:rPr>
        <w:t xml:space="preserve"> why holding patentees liable for breaking their FRAND commitments after having deceived an SSO into incorporating their patented invention into a standard would be likely to produce </w:t>
      </w:r>
      <w:r w:rsidRPr="00080A6B">
        <w:rPr>
          <w:rStyle w:val="Style13ptBold"/>
        </w:rPr>
        <w:t>“false positives</w:t>
      </w:r>
      <w:r w:rsidRPr="000F2B14">
        <w:rPr>
          <w:sz w:val="16"/>
        </w:rPr>
        <w:t>” against patentholders who have not engaged in such behavior.164</w:t>
      </w:r>
    </w:p>
    <w:p w14:paraId="46BC445C" w14:textId="77777777" w:rsidR="005028B0" w:rsidRPr="000F2B14" w:rsidRDefault="005028B0" w:rsidP="005028B0">
      <w:pPr>
        <w:rPr>
          <w:sz w:val="16"/>
        </w:rPr>
      </w:pPr>
      <w:proofErr w:type="spellStart"/>
      <w:r w:rsidRPr="00080A6B">
        <w:rPr>
          <w:rStyle w:val="Style13ptBold"/>
        </w:rPr>
        <w:t>Delrahim</w:t>
      </w:r>
      <w:proofErr w:type="spellEnd"/>
      <w:r w:rsidRPr="00080A6B">
        <w:rPr>
          <w:rStyle w:val="Style13ptBold"/>
        </w:rPr>
        <w:t xml:space="preserve"> consistently fails to appreciate how </w:t>
      </w:r>
      <w:r w:rsidRPr="00080A6B">
        <w:rPr>
          <w:rStyle w:val="Emphasis"/>
        </w:rPr>
        <w:t>easy it is</w:t>
      </w:r>
      <w:r w:rsidRPr="000F2B14">
        <w:rPr>
          <w:sz w:val="16"/>
        </w:rPr>
        <w:t xml:space="preserve"> </w:t>
      </w:r>
      <w:r w:rsidRPr="00080A6B">
        <w:rPr>
          <w:rStyle w:val="Style13ptBold"/>
        </w:rPr>
        <w:t>for an SEP owner to avoid antitrust</w:t>
      </w:r>
      <w:r w:rsidRPr="000F2B14">
        <w:rPr>
          <w:sz w:val="16"/>
        </w:rPr>
        <w:t xml:space="preserve"> liability: </w:t>
      </w:r>
      <w:r w:rsidRPr="00080A6B">
        <w:rPr>
          <w:rStyle w:val="Style13ptBold"/>
        </w:rPr>
        <w:t>license the patent on FRAND terms</w:t>
      </w:r>
      <w:r w:rsidRPr="000F2B14">
        <w:rPr>
          <w:sz w:val="16"/>
        </w:rPr>
        <w:t xml:space="preserve">. If there is a dispute about what constitutes a FRAND royalty, the patentholder can go to court and get a ruling on the FRAND rate, instead of suing for an injunction and threatening to drive a manufacturer from the market. Seeking and following judicial guidance on the FRAND rate immunizes the SEP owner against both antitrust liability and a breach of contract lawsuit. Some of </w:t>
      </w:r>
      <w:proofErr w:type="spellStart"/>
      <w:r w:rsidRPr="000F2B14">
        <w:rPr>
          <w:sz w:val="16"/>
        </w:rPr>
        <w:t>Delrahim’s</w:t>
      </w:r>
      <w:proofErr w:type="spellEnd"/>
      <w:r w:rsidRPr="000F2B14">
        <w:rPr>
          <w:sz w:val="16"/>
        </w:rPr>
        <w:t xml:space="preserve"> innovation arguments read like a defense of patent holdup writ large. For example, he asserts, “An antitrust duty to license on FRAND terms would also contravene the patent laws’ policy of promoting innovation by offering incentives for holders of valid patents to seek the greatest rewards possible for their inventions.”165 Taken at face value, this approach would eliminate antitrust liability for any patentholders’ anticompetitive conduct (tying, sham litigation, etc.) because such liability would reduce the maximum possible return they could earn on their patent.166 </w:t>
      </w:r>
      <w:proofErr w:type="spellStart"/>
      <w:r w:rsidRPr="000F2B14">
        <w:rPr>
          <w:sz w:val="16"/>
        </w:rPr>
        <w:t>Delrahim’s</w:t>
      </w:r>
      <w:proofErr w:type="spellEnd"/>
      <w:r w:rsidRPr="000F2B14">
        <w:rPr>
          <w:sz w:val="16"/>
        </w:rPr>
        <w:t xml:space="preserve"> statement ignores the fact that the patentholder acquired its monopoly power by legally promising not “to seek the greatest rewards possible for [its] invention[].”167</w:t>
      </w:r>
    </w:p>
    <w:p w14:paraId="3F975743" w14:textId="77777777" w:rsidR="005028B0" w:rsidRPr="000F2B14" w:rsidRDefault="005028B0" w:rsidP="005028B0">
      <w:pPr>
        <w:rPr>
          <w:sz w:val="16"/>
        </w:rPr>
      </w:pPr>
      <w:r w:rsidRPr="000F2B14">
        <w:rPr>
          <w:sz w:val="16"/>
        </w:rPr>
        <w:t xml:space="preserve">Furthermore, </w:t>
      </w:r>
      <w:proofErr w:type="spellStart"/>
      <w:r w:rsidRPr="00080A6B">
        <w:rPr>
          <w:rStyle w:val="Style13ptBold"/>
        </w:rPr>
        <w:t>Delrahim</w:t>
      </w:r>
      <w:proofErr w:type="spellEnd"/>
      <w:r w:rsidRPr="00080A6B">
        <w:rPr>
          <w:rStyle w:val="Style13ptBold"/>
        </w:rPr>
        <w:t xml:space="preserve"> is </w:t>
      </w:r>
      <w:r w:rsidRPr="00080A6B">
        <w:rPr>
          <w:rStyle w:val="Emphasis"/>
        </w:rPr>
        <w:t>wrong</w:t>
      </w:r>
      <w:r w:rsidRPr="000F2B14">
        <w:rPr>
          <w:sz w:val="16"/>
        </w:rPr>
        <w:t xml:space="preserve"> </w:t>
      </w:r>
      <w:r w:rsidRPr="00080A6B">
        <w:rPr>
          <w:rStyle w:val="Style13ptBold"/>
        </w:rPr>
        <w:t>to assert</w:t>
      </w:r>
      <w:r w:rsidRPr="000F2B14">
        <w:rPr>
          <w:sz w:val="16"/>
        </w:rPr>
        <w:t xml:space="preserve"> that </w:t>
      </w:r>
      <w:r w:rsidRPr="00080A6B">
        <w:rPr>
          <w:rStyle w:val="Style13ptBold"/>
        </w:rPr>
        <w:t>antitrust liability</w:t>
      </w:r>
      <w:r w:rsidRPr="000F2B14">
        <w:rPr>
          <w:sz w:val="16"/>
        </w:rPr>
        <w:t xml:space="preserve"> for willful misconduct </w:t>
      </w:r>
      <w:r w:rsidRPr="00080A6B">
        <w:rPr>
          <w:rStyle w:val="Style13ptBold"/>
        </w:rPr>
        <w:t>weakens incentives for innovation</w:t>
      </w:r>
      <w:r w:rsidRPr="000F2B14">
        <w:rPr>
          <w:sz w:val="16"/>
        </w:rPr>
        <w:t xml:space="preserve">. </w:t>
      </w:r>
      <w:r w:rsidRPr="000F2B14">
        <w:rPr>
          <w:rStyle w:val="Style13ptBold"/>
          <w:highlight w:val="yellow"/>
        </w:rPr>
        <w:t xml:space="preserve">The patentee is receiving </w:t>
      </w:r>
      <w:r w:rsidRPr="000F2B14">
        <w:rPr>
          <w:rStyle w:val="Emphasis"/>
          <w:highlight w:val="yellow"/>
        </w:rPr>
        <w:t>just compensation</w:t>
      </w:r>
      <w:r w:rsidRPr="000F2B14">
        <w:rPr>
          <w:rStyle w:val="Style13ptBold"/>
          <w:highlight w:val="yellow"/>
        </w:rPr>
        <w:t xml:space="preserve"> unde</w:t>
      </w:r>
      <w:r w:rsidRPr="00080A6B">
        <w:rPr>
          <w:rStyle w:val="Style13ptBold"/>
        </w:rPr>
        <w:t xml:space="preserve">r the </w:t>
      </w:r>
      <w:r w:rsidRPr="000F2B14">
        <w:rPr>
          <w:rStyle w:val="Emphasis"/>
          <w:highlight w:val="yellow"/>
        </w:rPr>
        <w:t xml:space="preserve">FRAND </w:t>
      </w:r>
      <w:r w:rsidRPr="000F2B14">
        <w:rPr>
          <w:rStyle w:val="Emphasis"/>
        </w:rPr>
        <w:t>regime</w:t>
      </w:r>
      <w:r w:rsidRPr="000F2B14">
        <w:rPr>
          <w:sz w:val="16"/>
        </w:rPr>
        <w:t xml:space="preserve">.168 By bargaining to have its patent included in the industry standard, the SEP owner is locking in a steady stream of profits. </w:t>
      </w:r>
      <w:proofErr w:type="spellStart"/>
      <w:r w:rsidRPr="000F2B14">
        <w:rPr>
          <w:sz w:val="16"/>
        </w:rPr>
        <w:t>Delrahim</w:t>
      </w:r>
      <w:proofErr w:type="spellEnd"/>
      <w:r w:rsidRPr="000F2B14">
        <w:rPr>
          <w:sz w:val="16"/>
        </w:rPr>
        <w:t xml:space="preserve"> provides </w:t>
      </w:r>
      <w:r w:rsidRPr="000F2B14">
        <w:rPr>
          <w:rStyle w:val="Emphasis"/>
          <w:highlight w:val="yellow"/>
        </w:rPr>
        <w:t>no evidence</w:t>
      </w:r>
      <w:r w:rsidRPr="000F2B14">
        <w:rPr>
          <w:sz w:val="16"/>
        </w:rPr>
        <w:t xml:space="preserve"> that these </w:t>
      </w:r>
      <w:r w:rsidRPr="000F2B14">
        <w:rPr>
          <w:rStyle w:val="Style13ptBold"/>
          <w:highlight w:val="yellow"/>
        </w:rPr>
        <w:t>FRAND</w:t>
      </w:r>
      <w:r w:rsidRPr="00080A6B">
        <w:rPr>
          <w:rStyle w:val="Style13ptBold"/>
        </w:rPr>
        <w:t xml:space="preserve"> royalties </w:t>
      </w:r>
      <w:r w:rsidRPr="000F2B14">
        <w:rPr>
          <w:rStyle w:val="Style13ptBold"/>
          <w:highlight w:val="yellow"/>
        </w:rPr>
        <w:t xml:space="preserve">are </w:t>
      </w:r>
      <w:r w:rsidRPr="000F2B14">
        <w:rPr>
          <w:rStyle w:val="Emphasis"/>
          <w:highlight w:val="yellow"/>
        </w:rPr>
        <w:t>insufficient</w:t>
      </w:r>
      <w:r w:rsidRPr="000F2B14">
        <w:rPr>
          <w:sz w:val="16"/>
          <w:highlight w:val="yellow"/>
        </w:rPr>
        <w:t xml:space="preserve"> </w:t>
      </w:r>
      <w:r w:rsidRPr="000F2B14">
        <w:rPr>
          <w:rStyle w:val="Style13ptBold"/>
          <w:highlight w:val="yellow"/>
        </w:rPr>
        <w:t>to reward</w:t>
      </w:r>
      <w:r w:rsidRPr="000F2B14">
        <w:rPr>
          <w:sz w:val="16"/>
        </w:rPr>
        <w:t xml:space="preserve"> and encourage </w:t>
      </w:r>
      <w:r w:rsidRPr="000F2B14">
        <w:rPr>
          <w:rStyle w:val="Style13ptBold"/>
          <w:highlight w:val="yellow"/>
        </w:rPr>
        <w:t>innovation</w:t>
      </w:r>
      <w:r w:rsidRPr="000F2B14">
        <w:rPr>
          <w:sz w:val="16"/>
        </w:rPr>
        <w:t xml:space="preserve">. And, in any event, </w:t>
      </w:r>
      <w:r w:rsidRPr="000F2B14">
        <w:rPr>
          <w:rStyle w:val="Style13ptBold"/>
          <w:highlight w:val="yellow"/>
        </w:rPr>
        <w:t xml:space="preserve">the patentholder </w:t>
      </w:r>
      <w:r w:rsidRPr="000F2B14">
        <w:rPr>
          <w:rStyle w:val="Emphasis"/>
          <w:highlight w:val="yellow"/>
        </w:rPr>
        <w:t>chose</w:t>
      </w:r>
      <w:r w:rsidRPr="000F2B14">
        <w:rPr>
          <w:rStyle w:val="Style13ptBold"/>
          <w:highlight w:val="yellow"/>
        </w:rPr>
        <w:t xml:space="preserve"> to pursue FRAND</w:t>
      </w:r>
      <w:r w:rsidRPr="000F2B14">
        <w:rPr>
          <w:sz w:val="16"/>
        </w:rPr>
        <w:t xml:space="preserve"> royalties </w:t>
      </w:r>
      <w:r w:rsidRPr="00080A6B">
        <w:rPr>
          <w:rStyle w:val="Style13ptBold"/>
        </w:rPr>
        <w:t>rather than maintaining its patent outside the standard</w:t>
      </w:r>
      <w:r w:rsidRPr="000F2B14">
        <w:rPr>
          <w:sz w:val="16"/>
        </w:rPr>
        <w:t xml:space="preserve"> and retaining the right to set its own royalty rate for its patented technology. </w:t>
      </w:r>
      <w:r w:rsidRPr="00080A6B">
        <w:rPr>
          <w:rStyle w:val="Style13ptBold"/>
        </w:rPr>
        <w:t>To make his innovation</w:t>
      </w:r>
      <w:r w:rsidRPr="000F2B14">
        <w:rPr>
          <w:sz w:val="16"/>
        </w:rPr>
        <w:t xml:space="preserve">-based </w:t>
      </w:r>
      <w:r w:rsidRPr="00080A6B">
        <w:rPr>
          <w:rStyle w:val="Style13ptBold"/>
        </w:rPr>
        <w:t>arguments</w:t>
      </w:r>
      <w:r w:rsidRPr="000F2B14">
        <w:rPr>
          <w:sz w:val="16"/>
        </w:rPr>
        <w:t xml:space="preserve">, </w:t>
      </w:r>
      <w:proofErr w:type="spellStart"/>
      <w:r w:rsidRPr="00080A6B">
        <w:rPr>
          <w:rStyle w:val="Style13ptBold"/>
        </w:rPr>
        <w:t>Delrahim</w:t>
      </w:r>
      <w:proofErr w:type="spellEnd"/>
      <w:r w:rsidRPr="00080A6B">
        <w:rPr>
          <w:rStyle w:val="Style13ptBold"/>
        </w:rPr>
        <w:t xml:space="preserve"> describes a </w:t>
      </w:r>
      <w:r w:rsidRPr="00080A6B">
        <w:rPr>
          <w:rStyle w:val="Emphasis"/>
        </w:rPr>
        <w:t>binary world</w:t>
      </w:r>
      <w:r w:rsidRPr="000F2B14">
        <w:rPr>
          <w:sz w:val="16"/>
        </w:rPr>
        <w:t xml:space="preserve"> in which firms are either innovators or implementers, and the “dueling interests of innovators and implementers always are in tension.”169 If this were a tug-of-war match, </w:t>
      </w:r>
      <w:proofErr w:type="spellStart"/>
      <w:r w:rsidRPr="000F2B14">
        <w:rPr>
          <w:sz w:val="16"/>
        </w:rPr>
        <w:t>Delrahim</w:t>
      </w:r>
      <w:proofErr w:type="spellEnd"/>
      <w:r w:rsidRPr="000F2B14">
        <w:rPr>
          <w:sz w:val="16"/>
        </w:rPr>
        <w:t xml:space="preserve"> would be loudly rooting for the innovators. </w:t>
      </w:r>
      <w:proofErr w:type="spellStart"/>
      <w:r w:rsidRPr="000F2B14">
        <w:rPr>
          <w:sz w:val="16"/>
        </w:rPr>
        <w:t>Delrahim</w:t>
      </w:r>
      <w:proofErr w:type="spellEnd"/>
      <w:r w:rsidRPr="000F2B14">
        <w:rPr>
          <w:sz w:val="16"/>
        </w:rPr>
        <w:t xml:space="preserve"> does not merely champion innovators; he affirmatively disparages implementers and the work of standard-setting organizations, which he accuses of having been “given too little scrutiny when they have acted as a forum to slow down, rather than to facilitate, the adoption of disruptive innovations.”170</w:t>
      </w:r>
    </w:p>
    <w:p w14:paraId="2BFB7703" w14:textId="77777777" w:rsidR="005028B0" w:rsidRPr="000F2B14" w:rsidRDefault="005028B0" w:rsidP="005028B0">
      <w:pPr>
        <w:rPr>
          <w:sz w:val="16"/>
        </w:rPr>
      </w:pPr>
      <w:r w:rsidRPr="00080A6B">
        <w:rPr>
          <w:rStyle w:val="Style13ptBold"/>
        </w:rPr>
        <w:t>The development of</w:t>
      </w:r>
      <w:r w:rsidRPr="000F2B14">
        <w:rPr>
          <w:sz w:val="16"/>
        </w:rPr>
        <w:t xml:space="preserve"> advanced </w:t>
      </w:r>
      <w:r w:rsidRPr="00080A6B">
        <w:rPr>
          <w:rStyle w:val="Style13ptBold"/>
        </w:rPr>
        <w:t>technological goods</w:t>
      </w:r>
      <w:r w:rsidRPr="000F2B14">
        <w:rPr>
          <w:sz w:val="16"/>
        </w:rPr>
        <w:t xml:space="preserve">, however, </w:t>
      </w:r>
      <w:r w:rsidRPr="00080A6B">
        <w:rPr>
          <w:rStyle w:val="Style13ptBold"/>
        </w:rPr>
        <w:t xml:space="preserve">is not a </w:t>
      </w:r>
      <w:r w:rsidRPr="00080A6B">
        <w:rPr>
          <w:rStyle w:val="Emphasis"/>
        </w:rPr>
        <w:t>zero-sum game</w:t>
      </w:r>
      <w:r w:rsidRPr="000F2B14">
        <w:rPr>
          <w:sz w:val="16"/>
        </w:rPr>
        <w:t xml:space="preserve"> in which one team wins and the other team loses. </w:t>
      </w:r>
      <w:proofErr w:type="spellStart"/>
      <w:r w:rsidRPr="00080A6B">
        <w:rPr>
          <w:rStyle w:val="Style13ptBold"/>
        </w:rPr>
        <w:t>Delrahim’s</w:t>
      </w:r>
      <w:proofErr w:type="spellEnd"/>
      <w:r w:rsidRPr="00080A6B">
        <w:rPr>
          <w:rStyle w:val="Style13ptBold"/>
        </w:rPr>
        <w:t xml:space="preserve"> description</w:t>
      </w:r>
      <w:r w:rsidRPr="000F2B14">
        <w:rPr>
          <w:sz w:val="16"/>
        </w:rPr>
        <w:t xml:space="preserve"> of the relationship between innovators and implementers </w:t>
      </w:r>
      <w:r w:rsidRPr="00080A6B">
        <w:rPr>
          <w:rStyle w:val="Style13ptBold"/>
        </w:rPr>
        <w:t xml:space="preserve">is </w:t>
      </w:r>
      <w:r w:rsidRPr="00080A6B">
        <w:rPr>
          <w:rStyle w:val="Emphasis"/>
        </w:rPr>
        <w:t>deeply flawed</w:t>
      </w:r>
      <w:r w:rsidRPr="000F2B14">
        <w:rPr>
          <w:sz w:val="16"/>
        </w:rPr>
        <w:t xml:space="preserve"> </w:t>
      </w:r>
      <w:r w:rsidRPr="00080A6B">
        <w:rPr>
          <w:rStyle w:val="Style13ptBold"/>
        </w:rPr>
        <w:t xml:space="preserve">because </w:t>
      </w:r>
      <w:r w:rsidRPr="00080A6B">
        <w:rPr>
          <w:rStyle w:val="Emphasis"/>
        </w:rPr>
        <w:t>no clear line</w:t>
      </w:r>
      <w:r w:rsidRPr="00080A6B">
        <w:rPr>
          <w:rStyle w:val="Style13ptBold"/>
        </w:rPr>
        <w:t xml:space="preserve"> separates these groups</w:t>
      </w:r>
      <w:r w:rsidRPr="000F2B14">
        <w:rPr>
          <w:sz w:val="16"/>
        </w:rPr>
        <w:t xml:space="preserve">. In response to his first deception-forgiving speech, a group of leaders in the high-tech industry wrote to </w:t>
      </w:r>
      <w:proofErr w:type="spellStart"/>
      <w:r w:rsidRPr="000F2B14">
        <w:rPr>
          <w:sz w:val="16"/>
        </w:rPr>
        <w:t>Delrahim</w:t>
      </w:r>
      <w:proofErr w:type="spellEnd"/>
      <w:r w:rsidRPr="000F2B14">
        <w:rPr>
          <w:sz w:val="16"/>
        </w:rPr>
        <w:t xml:space="preserve">, “We are not mere implementers of standards. Rather, we contribute technologies to standards and drive research, development, </w:t>
      </w:r>
      <w:proofErr w:type="gramStart"/>
      <w:r w:rsidRPr="000F2B14">
        <w:rPr>
          <w:sz w:val="16"/>
        </w:rPr>
        <w:t>investment</w:t>
      </w:r>
      <w:proofErr w:type="gramEnd"/>
      <w:r w:rsidRPr="000F2B14">
        <w:rPr>
          <w:sz w:val="16"/>
        </w:rPr>
        <w:t xml:space="preserve"> and innovation throughout the value chain.”171 Signatories to the letter included Apple, Audi, Cisco Systems, Dell, Hewlett Packard, Intel, Microsoft, and Samsung—all major players in the innovation game. In short, </w:t>
      </w:r>
      <w:proofErr w:type="spellStart"/>
      <w:r w:rsidRPr="000F2B14">
        <w:rPr>
          <w:sz w:val="16"/>
        </w:rPr>
        <w:t>Delrahim</w:t>
      </w:r>
      <w:proofErr w:type="spellEnd"/>
      <w:r w:rsidRPr="000F2B14">
        <w:rPr>
          <w:sz w:val="16"/>
        </w:rPr>
        <w:t xml:space="preserve"> is wrong to suggest that implementers are not innovators and that recognizing their legal rights would somehow hurt innovation.172</w:t>
      </w:r>
    </w:p>
    <w:p w14:paraId="6911877A" w14:textId="77777777" w:rsidR="005028B0" w:rsidRPr="00080A6B" w:rsidRDefault="005028B0" w:rsidP="005028B0">
      <w:pPr>
        <w:rPr>
          <w:rStyle w:val="Emphasis"/>
        </w:rPr>
      </w:pPr>
      <w:r w:rsidRPr="000F2B14">
        <w:rPr>
          <w:sz w:val="16"/>
        </w:rPr>
        <w:t xml:space="preserve">Moreover, </w:t>
      </w:r>
      <w:proofErr w:type="spellStart"/>
      <w:r w:rsidRPr="000F2B14">
        <w:rPr>
          <w:sz w:val="16"/>
        </w:rPr>
        <w:t>Delrahim</w:t>
      </w:r>
      <w:proofErr w:type="spellEnd"/>
      <w:r w:rsidRPr="000F2B14">
        <w:rPr>
          <w:sz w:val="16"/>
        </w:rPr>
        <w:t xml:space="preserve"> ignores an entire class of (undisputed) innovators—those inventors who own patented technology that was not included in the adopted standard. Unchosen standards are often rife with innovations. When a patent owner engages in deception to secure a particular standard, the </w:t>
      </w:r>
      <w:r w:rsidRPr="00080A6B">
        <w:rPr>
          <w:rStyle w:val="Style13ptBold"/>
        </w:rPr>
        <w:t>innovators who own patents</w:t>
      </w:r>
      <w:r w:rsidRPr="000F2B14">
        <w:rPr>
          <w:sz w:val="16"/>
        </w:rPr>
        <w:t xml:space="preserve"> that would have been SEPs </w:t>
      </w:r>
      <w:r w:rsidRPr="00080A6B">
        <w:rPr>
          <w:rStyle w:val="Style13ptBold"/>
        </w:rPr>
        <w:t xml:space="preserve">for an alternative standard that was </w:t>
      </w:r>
      <w:r w:rsidRPr="00080A6B">
        <w:rPr>
          <w:rStyle w:val="Emphasis"/>
        </w:rPr>
        <w:t>not selected</w:t>
      </w:r>
      <w:r w:rsidRPr="000F2B14">
        <w:rPr>
          <w:sz w:val="16"/>
        </w:rPr>
        <w:t xml:space="preserve"> </w:t>
      </w:r>
      <w:r w:rsidRPr="00080A6B">
        <w:rPr>
          <w:rStyle w:val="Style13ptBold"/>
        </w:rPr>
        <w:t>due to another</w:t>
      </w:r>
      <w:r w:rsidRPr="000F2B14">
        <w:rPr>
          <w:sz w:val="16"/>
        </w:rPr>
        <w:t xml:space="preserve"> patentee’s </w:t>
      </w:r>
      <w:r w:rsidRPr="00080A6B">
        <w:rPr>
          <w:rStyle w:val="Style13ptBold"/>
        </w:rPr>
        <w:t xml:space="preserve">deceptive conduct suffer a </w:t>
      </w:r>
      <w:r w:rsidRPr="00080A6B">
        <w:rPr>
          <w:rStyle w:val="Emphasis"/>
        </w:rPr>
        <w:t>loss of revenue</w:t>
      </w:r>
      <w:r w:rsidRPr="00080A6B">
        <w:rPr>
          <w:rStyle w:val="Style13ptBold"/>
        </w:rPr>
        <w:t xml:space="preserve"> that could </w:t>
      </w:r>
      <w:r w:rsidRPr="00080A6B">
        <w:rPr>
          <w:rStyle w:val="Emphasis"/>
        </w:rPr>
        <w:t>constitute</w:t>
      </w:r>
      <w:r w:rsidRPr="00080A6B">
        <w:rPr>
          <w:rStyle w:val="Style13ptBold"/>
        </w:rPr>
        <w:t xml:space="preserve"> a form of </w:t>
      </w:r>
      <w:r w:rsidRPr="00080A6B">
        <w:rPr>
          <w:rStyle w:val="Emphasis"/>
        </w:rPr>
        <w:t>antitrust injury.</w:t>
      </w:r>
    </w:p>
    <w:p w14:paraId="608747E8" w14:textId="77777777" w:rsidR="005028B0" w:rsidRPr="000F2B14" w:rsidRDefault="005028B0" w:rsidP="005028B0">
      <w:pPr>
        <w:rPr>
          <w:sz w:val="16"/>
        </w:rPr>
      </w:pPr>
      <w:r w:rsidRPr="000F2B14">
        <w:rPr>
          <w:sz w:val="16"/>
        </w:rPr>
        <w:t xml:space="preserve">Not only is </w:t>
      </w:r>
      <w:proofErr w:type="spellStart"/>
      <w:r w:rsidRPr="000F2B14">
        <w:rPr>
          <w:sz w:val="16"/>
        </w:rPr>
        <w:t>Delrahim’s</w:t>
      </w:r>
      <w:proofErr w:type="spellEnd"/>
      <w:r w:rsidRPr="000F2B14">
        <w:rPr>
          <w:sz w:val="16"/>
        </w:rPr>
        <w:t xml:space="preserve"> innovation analysis incorrect, </w:t>
      </w:r>
      <w:proofErr w:type="gramStart"/>
      <w:r w:rsidRPr="000F2B14">
        <w:rPr>
          <w:sz w:val="16"/>
        </w:rPr>
        <w:t>it is</w:t>
      </w:r>
      <w:proofErr w:type="gramEnd"/>
      <w:r w:rsidRPr="000F2B14">
        <w:rPr>
          <w:sz w:val="16"/>
        </w:rPr>
        <w:t xml:space="preserve"> counterproductive to its stated goals. The industry letter in response to </w:t>
      </w:r>
      <w:proofErr w:type="spellStart"/>
      <w:r w:rsidRPr="000F2B14">
        <w:rPr>
          <w:sz w:val="16"/>
        </w:rPr>
        <w:t>Delrahim’s</w:t>
      </w:r>
      <w:proofErr w:type="spellEnd"/>
      <w:r w:rsidRPr="000F2B14">
        <w:rPr>
          <w:sz w:val="16"/>
        </w:rPr>
        <w:t xml:space="preserve"> first speech explained that the Trump appointee’s approach would “instead threaten US industry and consumer interests, harm US innovation, and interfere with parties’ right to contract.”173 The Department of Justice used to recognize this, noting in its prior joint statement with the PTO that “F/RAND commitments may also contribute to increased follow-on innovation by allowing nondiscriminatory access to networks both to new entrants and to established market participants to introduce new generations of network-operable devices.”174 </w:t>
      </w:r>
      <w:r w:rsidRPr="00080A6B">
        <w:rPr>
          <w:rStyle w:val="Style13ptBold"/>
        </w:rPr>
        <w:t xml:space="preserve">Patent </w:t>
      </w:r>
      <w:r w:rsidRPr="000F2B14">
        <w:rPr>
          <w:rStyle w:val="Style13ptBold"/>
          <w:highlight w:val="yellow"/>
        </w:rPr>
        <w:t xml:space="preserve">holdup </w:t>
      </w:r>
      <w:r w:rsidRPr="000F2B14">
        <w:rPr>
          <w:rStyle w:val="Emphasis"/>
          <w:highlight w:val="yellow"/>
        </w:rPr>
        <w:t>harms innovation</w:t>
      </w:r>
      <w:r w:rsidRPr="000F2B14">
        <w:rPr>
          <w:sz w:val="16"/>
          <w:highlight w:val="yellow"/>
        </w:rPr>
        <w:t xml:space="preserve"> </w:t>
      </w:r>
      <w:r w:rsidRPr="000F2B14">
        <w:rPr>
          <w:rStyle w:val="Style13ptBold"/>
          <w:highlight w:val="yellow"/>
        </w:rPr>
        <w:t xml:space="preserve">by </w:t>
      </w:r>
      <w:r w:rsidRPr="000F2B14">
        <w:rPr>
          <w:rStyle w:val="Emphasis"/>
          <w:highlight w:val="yellow"/>
        </w:rPr>
        <w:t>discouraging</w:t>
      </w:r>
      <w:r w:rsidRPr="000F2B14">
        <w:rPr>
          <w:rStyle w:val="Style13ptBold"/>
          <w:highlight w:val="yellow"/>
        </w:rPr>
        <w:t xml:space="preserve"> firms from </w:t>
      </w:r>
      <w:r w:rsidRPr="000F2B14">
        <w:rPr>
          <w:rStyle w:val="Emphasis"/>
          <w:highlight w:val="yellow"/>
        </w:rPr>
        <w:t>participating</w:t>
      </w:r>
      <w:r w:rsidRPr="000F2B14">
        <w:rPr>
          <w:rStyle w:val="Style13ptBold"/>
          <w:highlight w:val="yellow"/>
        </w:rPr>
        <w:t xml:space="preserve"> in SSOs</w:t>
      </w:r>
      <w:r w:rsidRPr="00080A6B">
        <w:rPr>
          <w:rStyle w:val="Style13ptBold"/>
        </w:rPr>
        <w:t xml:space="preserve"> because</w:t>
      </w:r>
      <w:r w:rsidRPr="000F2B14">
        <w:rPr>
          <w:sz w:val="16"/>
        </w:rPr>
        <w:t xml:space="preserve"> “[w]here the danger of abuse undermines the collaborative process by threatening to extract </w:t>
      </w:r>
      <w:proofErr w:type="spellStart"/>
      <w:r w:rsidRPr="000F2B14">
        <w:rPr>
          <w:sz w:val="16"/>
        </w:rPr>
        <w:t>supracompetitive</w:t>
      </w:r>
      <w:proofErr w:type="spellEnd"/>
      <w:r w:rsidRPr="000F2B14">
        <w:rPr>
          <w:sz w:val="16"/>
        </w:rPr>
        <w:t xml:space="preserve"> prices from competitors, </w:t>
      </w:r>
      <w:r w:rsidRPr="00080A6B">
        <w:rPr>
          <w:rStyle w:val="Style13ptBold"/>
        </w:rPr>
        <w:t xml:space="preserve">industry </w:t>
      </w:r>
      <w:r w:rsidRPr="000F2B14">
        <w:rPr>
          <w:rStyle w:val="Style13ptBold"/>
        </w:rPr>
        <w:t xml:space="preserve">members are </w:t>
      </w:r>
      <w:r w:rsidRPr="000F2B14">
        <w:rPr>
          <w:rStyle w:val="Emphasis"/>
        </w:rPr>
        <w:t>less likely</w:t>
      </w:r>
      <w:r w:rsidRPr="000F2B14">
        <w:rPr>
          <w:sz w:val="16"/>
        </w:rPr>
        <w:t xml:space="preserve"> </w:t>
      </w:r>
      <w:r w:rsidRPr="000F2B14">
        <w:rPr>
          <w:rStyle w:val="Style13ptBold"/>
        </w:rPr>
        <w:t>to participate</w:t>
      </w:r>
      <w:r w:rsidRPr="00080A6B">
        <w:rPr>
          <w:rStyle w:val="Style13ptBold"/>
        </w:rPr>
        <w:t xml:space="preserve"> in SSOs in the future and</w:t>
      </w:r>
      <w:r w:rsidRPr="000F2B14">
        <w:rPr>
          <w:sz w:val="16"/>
        </w:rPr>
        <w:t xml:space="preserve">, as a result, </w:t>
      </w:r>
      <w:r w:rsidRPr="00080A6B">
        <w:rPr>
          <w:rStyle w:val="Style13ptBold"/>
        </w:rPr>
        <w:t xml:space="preserve">consumers are </w:t>
      </w:r>
      <w:r w:rsidRPr="00080A6B">
        <w:rPr>
          <w:rStyle w:val="Emphasis"/>
        </w:rPr>
        <w:t>less likely</w:t>
      </w:r>
      <w:r w:rsidRPr="000F2B14">
        <w:rPr>
          <w:sz w:val="16"/>
        </w:rPr>
        <w:t xml:space="preserve"> </w:t>
      </w:r>
      <w:r w:rsidRPr="00080A6B">
        <w:rPr>
          <w:rStyle w:val="Style13ptBold"/>
        </w:rPr>
        <w:t>to benefit from these organizations</w:t>
      </w:r>
      <w:r w:rsidRPr="000F2B14">
        <w:rPr>
          <w:sz w:val="16"/>
        </w:rPr>
        <w:t>.”175 Douglas Melamed and Carl Shapiro have explained that “</w:t>
      </w:r>
      <w:proofErr w:type="spellStart"/>
      <w:r w:rsidRPr="000F2B14">
        <w:rPr>
          <w:rStyle w:val="Style13ptBold"/>
          <w:highlight w:val="yellow"/>
        </w:rPr>
        <w:t>supracompetitive</w:t>
      </w:r>
      <w:proofErr w:type="spellEnd"/>
      <w:r w:rsidRPr="000F2B14">
        <w:rPr>
          <w:rStyle w:val="Style13ptBold"/>
          <w:highlight w:val="yellow"/>
        </w:rPr>
        <w:t xml:space="preserve"> pricing</w:t>
      </w:r>
      <w:r w:rsidRPr="000F2B14">
        <w:rPr>
          <w:sz w:val="16"/>
        </w:rPr>
        <w:t xml:space="preserve"> by SEP holders increases the cost of follow-on inventions that build on or improve the technologies claimed by the SEPs. This cost </w:t>
      </w:r>
      <w:r w:rsidRPr="000F2B14">
        <w:rPr>
          <w:rStyle w:val="Style13ptBold"/>
          <w:highlight w:val="yellow"/>
        </w:rPr>
        <w:t xml:space="preserve">acts as a </w:t>
      </w:r>
      <w:r w:rsidRPr="000F2B14">
        <w:rPr>
          <w:rStyle w:val="Emphasis"/>
          <w:highlight w:val="yellow"/>
        </w:rPr>
        <w:t>tax</w:t>
      </w:r>
      <w:r w:rsidRPr="000F2B14">
        <w:rPr>
          <w:rStyle w:val="Style13ptBold"/>
          <w:highlight w:val="yellow"/>
        </w:rPr>
        <w:t xml:space="preserve"> on </w:t>
      </w:r>
      <w:r w:rsidRPr="000F2B14">
        <w:rPr>
          <w:rStyle w:val="Emphasis"/>
          <w:highlight w:val="yellow"/>
        </w:rPr>
        <w:t>follow-on innovation</w:t>
      </w:r>
      <w:r w:rsidRPr="000F2B14">
        <w:rPr>
          <w:sz w:val="16"/>
        </w:rPr>
        <w:t xml:space="preserve">, </w:t>
      </w:r>
      <w:r w:rsidRPr="00080A6B">
        <w:rPr>
          <w:rStyle w:val="Style13ptBold"/>
        </w:rPr>
        <w:t xml:space="preserve">reducing such innovations and </w:t>
      </w:r>
      <w:r w:rsidRPr="000F2B14">
        <w:rPr>
          <w:rStyle w:val="Emphasis"/>
          <w:highlight w:val="yellow"/>
        </w:rPr>
        <w:t>impairing</w:t>
      </w:r>
      <w:r w:rsidRPr="000F2B14">
        <w:rPr>
          <w:sz w:val="16"/>
          <w:highlight w:val="yellow"/>
        </w:rPr>
        <w:t xml:space="preserve"> </w:t>
      </w:r>
      <w:r w:rsidRPr="000F2B14">
        <w:rPr>
          <w:rStyle w:val="Style13ptBold"/>
          <w:highlight w:val="yellow"/>
        </w:rPr>
        <w:t>the</w:t>
      </w:r>
      <w:r w:rsidRPr="000F2B14">
        <w:rPr>
          <w:sz w:val="16"/>
        </w:rPr>
        <w:t xml:space="preserve"> very </w:t>
      </w:r>
      <w:r w:rsidRPr="000F2B14">
        <w:rPr>
          <w:rStyle w:val="Emphasis"/>
          <w:highlight w:val="yellow"/>
        </w:rPr>
        <w:t>process</w:t>
      </w:r>
      <w:r w:rsidRPr="000F2B14">
        <w:rPr>
          <w:rStyle w:val="Style13ptBold"/>
          <w:highlight w:val="yellow"/>
        </w:rPr>
        <w:t xml:space="preserve"> of </w:t>
      </w:r>
      <w:r w:rsidRPr="000F2B14">
        <w:rPr>
          <w:rStyle w:val="Emphasis"/>
          <w:highlight w:val="yellow"/>
        </w:rPr>
        <w:t>invention</w:t>
      </w:r>
      <w:r w:rsidRPr="000F2B14">
        <w:rPr>
          <w:sz w:val="16"/>
        </w:rPr>
        <w:t xml:space="preserve"> that the patent laws are intended to promote.”176 Moreover, because </w:t>
      </w:r>
      <w:proofErr w:type="spellStart"/>
      <w:r w:rsidRPr="000F2B14">
        <w:rPr>
          <w:sz w:val="16"/>
        </w:rPr>
        <w:t>Delrahim</w:t>
      </w:r>
      <w:proofErr w:type="spellEnd"/>
      <w:r w:rsidRPr="000F2B14">
        <w:rPr>
          <w:sz w:val="16"/>
        </w:rPr>
        <w:t xml:space="preserve"> looks at the issue only through the eyes of the SEP owner that seeks to evade its FRAND obligation, he overlooks the fact that by delaying the implementation of the standard, the holdout who commits holdup hurts all the other innovators who have SEPs.177 Ultimately, </w:t>
      </w:r>
      <w:r w:rsidRPr="000F2B14">
        <w:rPr>
          <w:rStyle w:val="Style13ptBold"/>
        </w:rPr>
        <w:t xml:space="preserve">because SSOs </w:t>
      </w:r>
      <w:r w:rsidRPr="000F2B14">
        <w:rPr>
          <w:rStyle w:val="Emphasis"/>
        </w:rPr>
        <w:t>facilitate</w:t>
      </w:r>
      <w:r w:rsidRPr="000F2B14">
        <w:rPr>
          <w:rStyle w:val="Style13ptBold"/>
        </w:rPr>
        <w:t xml:space="preserve"> and </w:t>
      </w:r>
      <w:r w:rsidRPr="000F2B14">
        <w:rPr>
          <w:rStyle w:val="Emphasis"/>
        </w:rPr>
        <w:t>reward</w:t>
      </w:r>
      <w:r w:rsidRPr="000F2B14">
        <w:rPr>
          <w:rStyle w:val="Style13ptBold"/>
        </w:rPr>
        <w:t xml:space="preserve"> innovation and </w:t>
      </w:r>
      <w:r w:rsidRPr="000F2B14">
        <w:rPr>
          <w:rStyle w:val="Style13ptBold"/>
          <w:highlight w:val="yellow"/>
        </w:rPr>
        <w:t>because</w:t>
      </w:r>
      <w:r w:rsidRPr="000F2B14">
        <w:rPr>
          <w:rStyle w:val="Style13ptBold"/>
        </w:rPr>
        <w:t xml:space="preserve"> patent </w:t>
      </w:r>
      <w:r w:rsidRPr="000F2B14">
        <w:rPr>
          <w:rStyle w:val="Style13ptBold"/>
          <w:highlight w:val="yellow"/>
        </w:rPr>
        <w:t xml:space="preserve">holdup can </w:t>
      </w:r>
      <w:r w:rsidRPr="000F2B14">
        <w:rPr>
          <w:rStyle w:val="Emphasis"/>
          <w:highlight w:val="yellow"/>
        </w:rPr>
        <w:t>chill</w:t>
      </w:r>
      <w:r w:rsidRPr="000F2B14">
        <w:rPr>
          <w:rStyle w:val="Style13ptBold"/>
        </w:rPr>
        <w:t xml:space="preserve"> industry</w:t>
      </w:r>
      <w:r w:rsidRPr="000F2B14">
        <w:rPr>
          <w:sz w:val="16"/>
        </w:rPr>
        <w:t xml:space="preserve"> </w:t>
      </w:r>
      <w:r w:rsidRPr="000F2B14">
        <w:rPr>
          <w:rStyle w:val="Emphasis"/>
          <w:highlight w:val="yellow"/>
        </w:rPr>
        <w:t>members</w:t>
      </w:r>
      <w:r w:rsidRPr="000F2B14">
        <w:rPr>
          <w:sz w:val="16"/>
          <w:highlight w:val="yellow"/>
        </w:rPr>
        <w:t xml:space="preserve"> </w:t>
      </w:r>
      <w:r w:rsidRPr="000F2B14">
        <w:rPr>
          <w:rStyle w:val="Style13ptBold"/>
          <w:highlight w:val="yellow"/>
        </w:rPr>
        <w:t>from participating</w:t>
      </w:r>
      <w:r w:rsidRPr="000F2B14">
        <w:rPr>
          <w:sz w:val="16"/>
        </w:rPr>
        <w:t xml:space="preserve"> in the standard-setting process, </w:t>
      </w:r>
      <w:r w:rsidRPr="000F2B14">
        <w:rPr>
          <w:rStyle w:val="Style13ptBold"/>
        </w:rPr>
        <w:t xml:space="preserve">the </w:t>
      </w:r>
      <w:r w:rsidRPr="000F2B14">
        <w:rPr>
          <w:rStyle w:val="Style13ptBold"/>
          <w:highlight w:val="yellow"/>
        </w:rPr>
        <w:t>failure to deter</w:t>
      </w:r>
      <w:r w:rsidRPr="000F2B14">
        <w:rPr>
          <w:rStyle w:val="Style13ptBold"/>
        </w:rPr>
        <w:t xml:space="preserve"> and remedy patent </w:t>
      </w:r>
      <w:r w:rsidRPr="000F2B14">
        <w:rPr>
          <w:rStyle w:val="Style13ptBold"/>
          <w:highlight w:val="yellow"/>
        </w:rPr>
        <w:t xml:space="preserve">holdup </w:t>
      </w:r>
      <w:r w:rsidRPr="000F2B14">
        <w:rPr>
          <w:rStyle w:val="Emphasis"/>
          <w:highlight w:val="yellow"/>
        </w:rPr>
        <w:t>harms innovation</w:t>
      </w:r>
      <w:r w:rsidRPr="000F2B14">
        <w:rPr>
          <w:sz w:val="16"/>
        </w:rPr>
        <w:t xml:space="preserve">.178 Former FTC Commissioner Terrell </w:t>
      </w:r>
      <w:proofErr w:type="spellStart"/>
      <w:r w:rsidRPr="000F2B14">
        <w:rPr>
          <w:sz w:val="16"/>
        </w:rPr>
        <w:t>McSweeny</w:t>
      </w:r>
      <w:proofErr w:type="spellEnd"/>
      <w:r w:rsidRPr="000F2B14">
        <w:rPr>
          <w:sz w:val="16"/>
        </w:rPr>
        <w:t xml:space="preserve"> explained that “[b]y protecting the integrity of the standard-setting process itself, sound antitrust enforcement actually strengthens market opportunities for new technologies, thus improving the incentive for valuable innovation.”179 Thus, while </w:t>
      </w:r>
      <w:proofErr w:type="spellStart"/>
      <w:r w:rsidRPr="000F2B14">
        <w:rPr>
          <w:sz w:val="16"/>
        </w:rPr>
        <w:t>Delrahim</w:t>
      </w:r>
      <w:proofErr w:type="spellEnd"/>
      <w:r w:rsidRPr="000F2B14">
        <w:rPr>
          <w:sz w:val="16"/>
        </w:rPr>
        <w:t xml:space="preserve"> is right to praise innovation, he is wrong to argue that permitting deception and FRAND violations is the correct way to encourage innovation.</w:t>
      </w:r>
    </w:p>
    <w:p w14:paraId="40DE8166" w14:textId="77777777" w:rsidR="005028B0" w:rsidRPr="006D45CC" w:rsidRDefault="005028B0" w:rsidP="005028B0"/>
    <w:p w14:paraId="3316F208" w14:textId="77777777" w:rsidR="005028B0" w:rsidRDefault="005028B0" w:rsidP="005028B0">
      <w:pPr>
        <w:pStyle w:val="Heading2"/>
      </w:pPr>
      <w:r>
        <w:t>OFF</w:t>
      </w:r>
    </w:p>
    <w:p w14:paraId="124FFDCB" w14:textId="77777777" w:rsidR="005028B0" w:rsidRDefault="005028B0" w:rsidP="005028B0">
      <w:pPr>
        <w:pStyle w:val="Heading3"/>
      </w:pPr>
      <w:r>
        <w:t>2AC---T---Prohibition</w:t>
      </w:r>
    </w:p>
    <w:p w14:paraId="21C802E7" w14:textId="77777777" w:rsidR="005028B0" w:rsidRPr="00C21B3A" w:rsidRDefault="005028B0" w:rsidP="005028B0"/>
    <w:p w14:paraId="11242D90" w14:textId="77777777" w:rsidR="005028B0" w:rsidRDefault="005028B0" w:rsidP="005028B0">
      <w:pPr>
        <w:pStyle w:val="Heading4"/>
      </w:pPr>
      <w:r>
        <w:t xml:space="preserve">Counter-interpretation---rule of reason </w:t>
      </w:r>
      <w:r w:rsidRPr="00C21B3A">
        <w:rPr>
          <w:u w:val="single"/>
        </w:rPr>
        <w:t>is a prohibition</w:t>
      </w:r>
      <w:r>
        <w:t xml:space="preserve">. </w:t>
      </w:r>
    </w:p>
    <w:p w14:paraId="33F4B864" w14:textId="77777777" w:rsidR="005028B0" w:rsidRDefault="005028B0" w:rsidP="005028B0">
      <w:r w:rsidRPr="002C2B71">
        <w:rPr>
          <w:rStyle w:val="Emphasis1"/>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4E52AE51" w14:textId="77777777" w:rsidR="005028B0" w:rsidRPr="00C21B3A" w:rsidRDefault="005028B0" w:rsidP="005028B0">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06C21">
        <w:rPr>
          <w:rStyle w:val="Style13ptBold"/>
          <w:highlight w:val="cyan"/>
        </w:rPr>
        <w:t xml:space="preserve">the rule of reason </w:t>
      </w:r>
      <w:r w:rsidRPr="00806C21">
        <w:rPr>
          <w:rStyle w:val="Emphasis"/>
          <w:highlight w:val="cyan"/>
        </w:rPr>
        <w:t>operates as</w:t>
      </w:r>
      <w:r w:rsidRPr="00972691">
        <w:rPr>
          <w:rStyle w:val="Style13ptBold"/>
        </w:rPr>
        <w:t xml:space="preserve"> both </w:t>
      </w:r>
      <w:r w:rsidRPr="00806C21">
        <w:rPr>
          <w:rStyle w:val="Emphasis"/>
          <w:highlight w:val="cyan"/>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13ptBold"/>
        </w:rPr>
        <w:t xml:space="preserve"> the rule of reason tests</w:t>
      </w:r>
      <w:r w:rsidRPr="00C21B3A">
        <w:rPr>
          <w:sz w:val="8"/>
        </w:rPr>
        <w:t xml:space="preserve"> "</w:t>
      </w:r>
      <w:r w:rsidRPr="00972691">
        <w:rPr>
          <w:rStyle w:val="Style13ptBold"/>
        </w:rPr>
        <w:t>whether the restraint</w:t>
      </w:r>
      <w:r w:rsidRPr="00C21B3A">
        <w:rPr>
          <w:sz w:val="8"/>
        </w:rPr>
        <w:t xml:space="preserve"> imposed is such as merely regulates and perhaps thereby </w:t>
      </w:r>
      <w:r w:rsidRPr="00972691">
        <w:rPr>
          <w:rStyle w:val="Style13ptBold"/>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06C21">
        <w:rPr>
          <w:rStyle w:val="Style13ptBold"/>
          <w:highlight w:val="cyan"/>
        </w:rPr>
        <w:t xml:space="preserve">If </w:t>
      </w:r>
      <w:r w:rsidRPr="00C21B3A">
        <w:rPr>
          <w:rStyle w:val="Style13ptBold"/>
        </w:rPr>
        <w:t xml:space="preserve">an </w:t>
      </w:r>
      <w:r w:rsidRPr="00806C21">
        <w:rPr>
          <w:rStyle w:val="Style13ptBold"/>
          <w:highlight w:val="cyan"/>
        </w:rPr>
        <w:t xml:space="preserve">anticompetitive effect is found, then the action is </w:t>
      </w:r>
      <w:r w:rsidRPr="00806C21">
        <w:rPr>
          <w:rStyle w:val="Emphasis"/>
          <w:highlight w:val="cyan"/>
        </w:rPr>
        <w:t>illegal</w:t>
      </w:r>
      <w:r w:rsidRPr="00806C21">
        <w:rPr>
          <w:rStyle w:val="Style13ptBold"/>
          <w:highlight w:val="cyan"/>
        </w:rPr>
        <w:t xml:space="preserve"> and the rule of reason operates, </w:t>
      </w:r>
      <w:r w:rsidRPr="00806C21">
        <w:rPr>
          <w:rStyle w:val="Emphasis"/>
          <w:highlight w:val="cyan"/>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54F63909" w14:textId="77777777" w:rsidR="005028B0" w:rsidRDefault="005028B0" w:rsidP="005028B0"/>
    <w:p w14:paraId="04F6DF6C" w14:textId="77777777" w:rsidR="005028B0" w:rsidRPr="00B06A76" w:rsidRDefault="005028B0" w:rsidP="005028B0">
      <w:pPr>
        <w:pStyle w:val="Heading4"/>
      </w:pPr>
      <w:r>
        <w:t>Prohibit doesn’t require a ban</w:t>
      </w:r>
      <w:proofErr w:type="gramStart"/>
      <w:r>
        <w:t xml:space="preserve">.  </w:t>
      </w:r>
      <w:proofErr w:type="gramEnd"/>
    </w:p>
    <w:p w14:paraId="0DE5DAD9" w14:textId="77777777" w:rsidR="005028B0" w:rsidRDefault="005028B0" w:rsidP="005028B0">
      <w:r w:rsidRPr="00F438D0">
        <w:rPr>
          <w:rStyle w:val="Emphasis1"/>
        </w:rPr>
        <w:t>Washington Court of Appeals 19</w:t>
      </w:r>
      <w:r>
        <w:t xml:space="preserve"> (KORSMO-judge. Opinion in State v. Kimball, No. 35441-5-III (Wash. Ct. App. Apr. 2, 2019). Google scholar caselaw. Date accessed 7/13/21). </w:t>
      </w:r>
    </w:p>
    <w:p w14:paraId="46097B8B" w14:textId="77777777" w:rsidR="005028B0" w:rsidRDefault="005028B0" w:rsidP="005028B0">
      <w:pPr>
        <w:rPr>
          <w:sz w:val="16"/>
        </w:rPr>
      </w:pPr>
      <w:r w:rsidRPr="00B06A76">
        <w:rPr>
          <w:sz w:val="16"/>
        </w:rPr>
        <w:t>His argument runs counter to the meaning of the word "</w:t>
      </w:r>
      <w:r w:rsidRPr="00806C21">
        <w:rPr>
          <w:rStyle w:val="Style13ptBold"/>
          <w:highlight w:val="cyan"/>
        </w:rPr>
        <w:t>prohibit</w:t>
      </w:r>
      <w:r w:rsidRPr="00B06A76">
        <w:rPr>
          <w:sz w:val="16"/>
        </w:rPr>
        <w:t xml:space="preserve">." It </w:t>
      </w:r>
      <w:r w:rsidRPr="00806C21">
        <w:rPr>
          <w:rStyle w:val="Style13ptBold"/>
          <w:highlight w:val="cyan"/>
        </w:rPr>
        <w:t>means</w:t>
      </w:r>
      <w:r w:rsidRPr="00B06A76">
        <w:rPr>
          <w:sz w:val="16"/>
        </w:rPr>
        <w:t xml:space="preserve"> "1. To forbid by law. 2. </w:t>
      </w:r>
      <w:r w:rsidRPr="00806C21">
        <w:rPr>
          <w:rStyle w:val="Style13ptBold"/>
          <w:highlight w:val="cyan"/>
        </w:rPr>
        <w:t>To</w:t>
      </w:r>
      <w:r w:rsidRPr="00B06A76">
        <w:rPr>
          <w:rStyle w:val="Style13ptBold"/>
        </w:rPr>
        <w:t xml:space="preserve"> prevent</w:t>
      </w:r>
      <w:r w:rsidRPr="00B06A76">
        <w:rPr>
          <w:sz w:val="16"/>
        </w:rPr>
        <w:t xml:space="preserve">, preclude, </w:t>
      </w:r>
      <w:r w:rsidRPr="00B06A76">
        <w:rPr>
          <w:rStyle w:val="Style13ptBold"/>
        </w:rPr>
        <w:t xml:space="preserve">or </w:t>
      </w:r>
      <w:r w:rsidRPr="00806C21">
        <w:rPr>
          <w:rStyle w:val="Style13ptBold"/>
          <w:highlight w:val="cyan"/>
        </w:rPr>
        <w:t>severely hinder</w:t>
      </w:r>
      <w:r w:rsidRPr="00B06A76">
        <w:rPr>
          <w:sz w:val="16"/>
        </w:rPr>
        <w:t xml:space="preserve">." BLACK'S LAW DICTIONARY 1405 (10th ed. 2014). </w:t>
      </w:r>
      <w:r w:rsidRPr="00806C21">
        <w:rPr>
          <w:rStyle w:val="Style13ptBold"/>
          <w:highlight w:val="cyan"/>
        </w:rPr>
        <w:t xml:space="preserve">As </w:t>
      </w:r>
      <w:r w:rsidRPr="00806C21">
        <w:rPr>
          <w:rStyle w:val="Emphasis"/>
          <w:highlight w:val="cyan"/>
        </w:rPr>
        <w:t>"severely hinder"</w:t>
      </w:r>
      <w:r w:rsidRPr="00806C21">
        <w:rPr>
          <w:sz w:val="16"/>
          <w:highlight w:val="cyan"/>
        </w:rPr>
        <w:t xml:space="preserve"> </w:t>
      </w:r>
      <w:r w:rsidRPr="00806C21">
        <w:rPr>
          <w:rStyle w:val="Style13ptBold"/>
          <w:highlight w:val="cyan"/>
        </w:rPr>
        <w:t>suggests</w:t>
      </w:r>
      <w:r w:rsidRPr="00B06A76">
        <w:rPr>
          <w:sz w:val="16"/>
        </w:rPr>
        <w:t>, a "</w:t>
      </w:r>
      <w:r w:rsidRPr="00806C21">
        <w:rPr>
          <w:rStyle w:val="Style13ptBold"/>
          <w:highlight w:val="cyan"/>
        </w:rPr>
        <w:t xml:space="preserve">prohibition" </w:t>
      </w:r>
      <w:r w:rsidRPr="00806C21">
        <w:rPr>
          <w:rStyle w:val="Emphasis"/>
          <w:highlight w:val="cyan"/>
        </w:rPr>
        <w:t>need not be</w:t>
      </w:r>
      <w:r w:rsidRPr="00806C21">
        <w:rPr>
          <w:rStyle w:val="Style13ptBold"/>
          <w:highlight w:val="cyan"/>
        </w:rPr>
        <w:t xml:space="preserve"> an all or nothing proposition</w:t>
      </w:r>
      <w:r w:rsidRPr="00B06A76">
        <w:rPr>
          <w:sz w:val="16"/>
        </w:rPr>
        <w:t>.</w:t>
      </w:r>
    </w:p>
    <w:p w14:paraId="74D54CA0" w14:textId="77777777" w:rsidR="005028B0" w:rsidRDefault="005028B0" w:rsidP="005028B0">
      <w:pPr>
        <w:rPr>
          <w:sz w:val="16"/>
        </w:rPr>
      </w:pPr>
    </w:p>
    <w:p w14:paraId="35E97AC1" w14:textId="77777777" w:rsidR="005028B0" w:rsidRPr="00BB1747" w:rsidRDefault="005028B0" w:rsidP="005028B0">
      <w:pPr>
        <w:pStyle w:val="Heading4"/>
        <w:rPr>
          <w:rStyle w:val="Emphasis1"/>
          <w:b w:val="0"/>
          <w:bCs/>
        </w:rPr>
      </w:pPr>
      <w:r w:rsidRPr="00BB1747">
        <w:rPr>
          <w:rStyle w:val="Emphasis1"/>
        </w:rPr>
        <w:t>Anticompetitive practices are strategies that have anticompetitive effects</w:t>
      </w:r>
    </w:p>
    <w:p w14:paraId="591715DA" w14:textId="77777777" w:rsidR="005028B0" w:rsidRPr="00515A79" w:rsidRDefault="005028B0" w:rsidP="005028B0">
      <w:r w:rsidRPr="00515A79">
        <w:rPr>
          <w:rStyle w:val="Emphasis1"/>
        </w:rPr>
        <w:t>Wells 16</w:t>
      </w:r>
      <w:r>
        <w:t xml:space="preserve">, </w:t>
      </w:r>
      <w:r w:rsidRPr="00515A79">
        <w:t>Executive Notes Editor, Washington University Global Studies Law Review</w:t>
      </w:r>
      <w:r>
        <w:t xml:space="preserve">, </w:t>
      </w:r>
      <w:r w:rsidRPr="00515A79">
        <w:t>J.D.</w:t>
      </w:r>
      <w:r>
        <w:t xml:space="preserve">, </w:t>
      </w:r>
      <w:r w:rsidRPr="00515A79">
        <w:t>Washington University in St. Louis</w:t>
      </w:r>
      <w:r>
        <w:t xml:space="preserve">. (Todd Wells, “Exploring the Space for Antitrust Law in the Race for Space Exploration,” </w:t>
      </w:r>
      <w:r w:rsidRPr="00515A79">
        <w:t>Washington University Global Studies Law Review</w:t>
      </w:r>
      <w:r>
        <w:t>, Vol. 15, 2016, LexisNexis)</w:t>
      </w:r>
    </w:p>
    <w:p w14:paraId="65AE40EE" w14:textId="77777777" w:rsidR="005028B0" w:rsidRPr="00E11ED5" w:rsidRDefault="005028B0" w:rsidP="005028B0">
      <w:pPr>
        <w:rPr>
          <w:sz w:val="16"/>
        </w:rPr>
      </w:pPr>
      <w:r w:rsidRPr="00E11ED5">
        <w:rPr>
          <w:sz w:val="16"/>
        </w:rPr>
        <w:t>Antitrust law attempts to fight anti-competitive actions. "</w:t>
      </w:r>
      <w:r w:rsidRPr="000F363F">
        <w:rPr>
          <w:rStyle w:val="Emphasis"/>
          <w:highlight w:val="cyan"/>
        </w:rPr>
        <w:t>Anticompetitive practices</w:t>
      </w:r>
      <w:r w:rsidRPr="00E11ED5">
        <w:rPr>
          <w:sz w:val="16"/>
        </w:rPr>
        <w:t xml:space="preserve"> </w:t>
      </w:r>
      <w:r w:rsidRPr="000A24ED">
        <w:rPr>
          <w:rStyle w:val="Style13ptBold"/>
        </w:rPr>
        <w:t xml:space="preserve">refer to a </w:t>
      </w:r>
      <w:r w:rsidRPr="000F363F">
        <w:rPr>
          <w:rStyle w:val="Emphasis"/>
          <w:highlight w:val="cyan"/>
        </w:rPr>
        <w:t>wide range of business practices</w:t>
      </w:r>
      <w:r w:rsidRPr="00E11ED5">
        <w:rPr>
          <w:sz w:val="16"/>
        </w:rPr>
        <w:t xml:space="preserve"> </w:t>
      </w:r>
      <w:r w:rsidRPr="000A24ED">
        <w:rPr>
          <w:rStyle w:val="Style13ptBold"/>
        </w:rPr>
        <w:t xml:space="preserve">in which a </w:t>
      </w:r>
      <w:r w:rsidRPr="000F363F">
        <w:rPr>
          <w:rStyle w:val="Emphasis"/>
          <w:highlight w:val="cyan"/>
        </w:rPr>
        <w:t>firm</w:t>
      </w:r>
      <w:r w:rsidRPr="000F363F">
        <w:rPr>
          <w:rStyle w:val="Style13ptBold"/>
          <w:highlight w:val="cyan"/>
        </w:rPr>
        <w:t xml:space="preserve"> or </w:t>
      </w:r>
      <w:r w:rsidRPr="000F363F">
        <w:rPr>
          <w:rStyle w:val="Emphasis"/>
          <w:highlight w:val="cyan"/>
        </w:rPr>
        <w:t>group</w:t>
      </w:r>
      <w:r w:rsidRPr="000A24ED">
        <w:rPr>
          <w:rStyle w:val="Emphasis"/>
        </w:rPr>
        <w:t xml:space="preserve"> of firms</w:t>
      </w:r>
      <w:r w:rsidRPr="00E11ED5">
        <w:rPr>
          <w:sz w:val="16"/>
        </w:rPr>
        <w:t xml:space="preserve"> </w:t>
      </w:r>
      <w:r w:rsidRPr="000A24ED">
        <w:rPr>
          <w:rStyle w:val="Style13ptBold"/>
        </w:rPr>
        <w:t xml:space="preserve">may </w:t>
      </w:r>
      <w:r w:rsidRPr="000F363F">
        <w:rPr>
          <w:rStyle w:val="Style13ptBold"/>
          <w:highlight w:val="cyan"/>
        </w:rPr>
        <w:t>engage</w:t>
      </w:r>
      <w:r w:rsidRPr="000A24ED">
        <w:rPr>
          <w:rStyle w:val="Style13ptBold"/>
        </w:rPr>
        <w:t xml:space="preserve"> in order </w:t>
      </w:r>
      <w:r w:rsidRPr="000F363F">
        <w:rPr>
          <w:rStyle w:val="Style13ptBold"/>
          <w:highlight w:val="cyan"/>
        </w:rPr>
        <w:t xml:space="preserve">to </w:t>
      </w:r>
      <w:r w:rsidRPr="000F363F">
        <w:rPr>
          <w:rStyle w:val="Emphasis"/>
          <w:highlight w:val="cyan"/>
        </w:rPr>
        <w:t>restrict inter-firm competition</w:t>
      </w:r>
      <w:r w:rsidRPr="00E11ED5">
        <w:rPr>
          <w:sz w:val="16"/>
        </w:rPr>
        <w:t xml:space="preserve"> </w:t>
      </w:r>
      <w:r w:rsidRPr="000A24ED">
        <w:rPr>
          <w:rStyle w:val="Style13ptBold"/>
        </w:rPr>
        <w:t xml:space="preserve">to </w:t>
      </w:r>
      <w:r w:rsidRPr="000F363F">
        <w:rPr>
          <w:rStyle w:val="Emphasis"/>
          <w:highlight w:val="cyan"/>
        </w:rPr>
        <w:t>maintain</w:t>
      </w:r>
      <w:r w:rsidRPr="000F363F">
        <w:rPr>
          <w:rStyle w:val="Style13ptBold"/>
          <w:highlight w:val="cyan"/>
        </w:rPr>
        <w:t xml:space="preserve"> or </w:t>
      </w:r>
      <w:r w:rsidRPr="000F363F">
        <w:rPr>
          <w:rStyle w:val="Emphasis"/>
          <w:highlight w:val="cyan"/>
        </w:rPr>
        <w:t>increase</w:t>
      </w:r>
      <w:r w:rsidRPr="00E11ED5">
        <w:rPr>
          <w:sz w:val="16"/>
        </w:rPr>
        <w:t xml:space="preserve"> </w:t>
      </w:r>
      <w:r w:rsidRPr="000A24ED">
        <w:rPr>
          <w:rStyle w:val="Style13ptBold"/>
        </w:rPr>
        <w:t xml:space="preserve">their </w:t>
      </w:r>
      <w:r w:rsidRPr="000F363F">
        <w:rPr>
          <w:rStyle w:val="Emphasis"/>
          <w:highlight w:val="cyan"/>
        </w:rPr>
        <w:t>relative market position</w:t>
      </w:r>
      <w:r w:rsidRPr="00E11ED5">
        <w:rPr>
          <w:sz w:val="16"/>
          <w:highlight w:val="cyan"/>
        </w:rPr>
        <w:t xml:space="preserve"> </w:t>
      </w:r>
      <w:r w:rsidRPr="000F363F">
        <w:rPr>
          <w:rStyle w:val="Style13ptBold"/>
          <w:highlight w:val="cyan"/>
        </w:rPr>
        <w:t xml:space="preserve">and </w:t>
      </w:r>
      <w:r w:rsidRPr="000F363F">
        <w:rPr>
          <w:rStyle w:val="Emphasis"/>
          <w:highlight w:val="cyan"/>
        </w:rPr>
        <w:t>profits</w:t>
      </w:r>
      <w:r w:rsidRPr="000F363F">
        <w:rPr>
          <w:rStyle w:val="Style13ptBold"/>
          <w:highlight w:val="cyan"/>
        </w:rPr>
        <w:t xml:space="preserve"> </w:t>
      </w:r>
      <w:r w:rsidRPr="00D67863">
        <w:rPr>
          <w:rStyle w:val="Style13ptBold"/>
        </w:rPr>
        <w:t>without necessarily providing goods and services at a lower cost or of higher quality</w:t>
      </w:r>
      <w:r w:rsidRPr="00D67863">
        <w:rPr>
          <w:sz w:val="16"/>
        </w:rPr>
        <w:t xml:space="preserve">." The Organization for Economic Cooperation and Development, Glossary of Statistical Terms, Anticompetitive Practices http://stats.oecd.org.proxy.library.georgetown.edu/glossary/detail.asp?ID=3145. Obviously, </w:t>
      </w:r>
      <w:r w:rsidRPr="00D67863">
        <w:rPr>
          <w:rStyle w:val="Style13ptBold"/>
        </w:rPr>
        <w:t>with such</w:t>
      </w:r>
      <w:r w:rsidRPr="000A24ED">
        <w:rPr>
          <w:rStyle w:val="Style13ptBold"/>
        </w:rPr>
        <w:t xml:space="preserve"> a </w:t>
      </w:r>
      <w:r w:rsidRPr="000A24ED">
        <w:rPr>
          <w:rStyle w:val="Emphasis"/>
        </w:rPr>
        <w:t>broad definition</w:t>
      </w:r>
      <w:r w:rsidRPr="000A24ED">
        <w:rPr>
          <w:rStyle w:val="Style13ptBold"/>
        </w:rPr>
        <w:t xml:space="preserve"> of </w:t>
      </w:r>
      <w:r w:rsidRPr="000A24ED">
        <w:rPr>
          <w:rStyle w:val="Emphasis"/>
        </w:rPr>
        <w:t>anticompetitive practices</w:t>
      </w:r>
      <w:r w:rsidRPr="00E11ED5">
        <w:rPr>
          <w:sz w:val="16"/>
        </w:rPr>
        <w:t xml:space="preserve">, </w:t>
      </w:r>
      <w:r w:rsidRPr="000A24ED">
        <w:rPr>
          <w:rStyle w:val="Emphasis"/>
        </w:rPr>
        <w:t xml:space="preserve">many types of </w:t>
      </w:r>
      <w:r w:rsidRPr="00BB1747">
        <w:rPr>
          <w:rStyle w:val="Emphasis"/>
        </w:rPr>
        <w:t>actions</w:t>
      </w:r>
      <w:r w:rsidRPr="00E11ED5">
        <w:rPr>
          <w:sz w:val="16"/>
        </w:rPr>
        <w:t xml:space="preserve"> </w:t>
      </w:r>
      <w:r w:rsidRPr="00BB1747">
        <w:rPr>
          <w:rStyle w:val="Style13ptBold"/>
        </w:rPr>
        <w:t xml:space="preserve">can </w:t>
      </w:r>
      <w:r w:rsidRPr="00BB1747">
        <w:rPr>
          <w:rStyle w:val="Emphasis"/>
        </w:rPr>
        <w:t>fall under</w:t>
      </w:r>
      <w:r w:rsidRPr="00BB1747">
        <w:rPr>
          <w:rStyle w:val="Style13ptBold"/>
        </w:rPr>
        <w:t xml:space="preserve"> the </w:t>
      </w:r>
      <w:r w:rsidRPr="00BB1747">
        <w:rPr>
          <w:rStyle w:val="Emphasis"/>
        </w:rPr>
        <w:t>regulation</w:t>
      </w:r>
      <w:r w:rsidRPr="00BB1747">
        <w:rPr>
          <w:rStyle w:val="Style13ptBold"/>
        </w:rPr>
        <w:t xml:space="preserve"> of </w:t>
      </w:r>
      <w:r w:rsidRPr="00BB1747">
        <w:rPr>
          <w:rStyle w:val="Emphasis"/>
        </w:rPr>
        <w:t>anticompetitive law</w:t>
      </w:r>
      <w:r w:rsidRPr="00E11ED5">
        <w:rPr>
          <w:sz w:val="16"/>
        </w:rPr>
        <w:t xml:space="preserve">. </w:t>
      </w:r>
      <w:r w:rsidRPr="00BB1747">
        <w:rPr>
          <w:rStyle w:val="Style13ptBold"/>
        </w:rPr>
        <w:t xml:space="preserve">This can cover forms of </w:t>
      </w:r>
      <w:r w:rsidRPr="00BB1747">
        <w:rPr>
          <w:rStyle w:val="Emphasis"/>
        </w:rPr>
        <w:t>collusion</w:t>
      </w:r>
      <w:r w:rsidRPr="00E11ED5">
        <w:rPr>
          <w:sz w:val="16"/>
        </w:rPr>
        <w:t xml:space="preserve">, </w:t>
      </w:r>
      <w:r w:rsidRPr="00BB1747">
        <w:rPr>
          <w:rStyle w:val="Emphasis"/>
        </w:rPr>
        <w:t>price fixing</w:t>
      </w:r>
      <w:r w:rsidRPr="00E11ED5">
        <w:rPr>
          <w:sz w:val="16"/>
        </w:rPr>
        <w:t xml:space="preserve">, </w:t>
      </w:r>
      <w:r w:rsidRPr="00BB1747">
        <w:rPr>
          <w:rStyle w:val="Emphasis"/>
        </w:rPr>
        <w:t>bid rigging</w:t>
      </w:r>
      <w:r w:rsidRPr="00E11ED5">
        <w:rPr>
          <w:sz w:val="16"/>
        </w:rPr>
        <w:t xml:space="preserve">, </w:t>
      </w:r>
      <w:r w:rsidRPr="00BB1747">
        <w:rPr>
          <w:rStyle w:val="Emphasis"/>
        </w:rPr>
        <w:t>bid suppression</w:t>
      </w:r>
      <w:r w:rsidRPr="00E11ED5">
        <w:rPr>
          <w:sz w:val="16"/>
        </w:rPr>
        <w:t xml:space="preserve">, </w:t>
      </w:r>
      <w:r w:rsidRPr="00BB1747">
        <w:rPr>
          <w:rStyle w:val="Emphasis"/>
        </w:rPr>
        <w:t>complementary bidding</w:t>
      </w:r>
      <w:r w:rsidRPr="00E11ED5">
        <w:rPr>
          <w:sz w:val="16"/>
        </w:rPr>
        <w:t xml:space="preserve">, </w:t>
      </w:r>
      <w:r w:rsidRPr="00BB1747">
        <w:rPr>
          <w:rStyle w:val="Emphasis"/>
        </w:rPr>
        <w:t>bid rotation</w:t>
      </w:r>
      <w:r w:rsidRPr="00E11ED5">
        <w:rPr>
          <w:sz w:val="16"/>
        </w:rPr>
        <w:t xml:space="preserve">, </w:t>
      </w:r>
      <w:r w:rsidRPr="00BB1747">
        <w:rPr>
          <w:rStyle w:val="Emphasis"/>
        </w:rPr>
        <w:t>subcontracting</w:t>
      </w:r>
      <w:r w:rsidRPr="00E11ED5">
        <w:rPr>
          <w:sz w:val="16"/>
        </w:rPr>
        <w:t xml:space="preserve">, </w:t>
      </w:r>
      <w:r w:rsidRPr="00BB1747">
        <w:rPr>
          <w:rStyle w:val="Style13ptBold"/>
        </w:rPr>
        <w:t xml:space="preserve">and </w:t>
      </w:r>
      <w:r w:rsidRPr="00BB1747">
        <w:rPr>
          <w:rStyle w:val="Emphasis"/>
        </w:rPr>
        <w:t>market divisions</w:t>
      </w:r>
      <w:r w:rsidRPr="00E11ED5">
        <w:rPr>
          <w:sz w:val="16"/>
        </w:rPr>
        <w:t xml:space="preserve">. Price Fixing, Bid Rigging, and Market Allocation Schemes: What They Are and What to Look For, U.S. </w:t>
      </w:r>
      <w:proofErr w:type="spellStart"/>
      <w:r w:rsidRPr="00E11ED5">
        <w:rPr>
          <w:sz w:val="16"/>
        </w:rPr>
        <w:t>Dep't</w:t>
      </w:r>
      <w:proofErr w:type="spellEnd"/>
      <w:r w:rsidRPr="00E11ED5">
        <w:rPr>
          <w:sz w:val="16"/>
        </w:rPr>
        <w:t xml:space="preserve"> of Justice, http://www.justice.gov/atr/ public/guidelines/211578.htm. </w:t>
      </w:r>
      <w:r w:rsidRPr="00BB1747">
        <w:rPr>
          <w:rStyle w:val="Style13ptBold"/>
        </w:rPr>
        <w:t xml:space="preserve">An </w:t>
      </w:r>
      <w:r w:rsidRPr="00BB1747">
        <w:rPr>
          <w:rStyle w:val="Emphasis"/>
        </w:rPr>
        <w:t>even broader approach</w:t>
      </w:r>
      <w:r w:rsidRPr="00BB1747">
        <w:rPr>
          <w:rStyle w:val="Style13ptBold"/>
        </w:rPr>
        <w:t xml:space="preserve"> would put</w:t>
      </w:r>
      <w:r w:rsidRPr="00E11ED5">
        <w:rPr>
          <w:sz w:val="16"/>
        </w:rPr>
        <w:t xml:space="preserve"> </w:t>
      </w:r>
      <w:r w:rsidRPr="00BB1747">
        <w:rPr>
          <w:rStyle w:val="Emphasis"/>
        </w:rPr>
        <w:t>patents</w:t>
      </w:r>
      <w:r w:rsidRPr="00E11ED5">
        <w:rPr>
          <w:sz w:val="16"/>
        </w:rPr>
        <w:t xml:space="preserve"> </w:t>
      </w:r>
      <w:r w:rsidRPr="00BB1747">
        <w:rPr>
          <w:rStyle w:val="Style13ptBold"/>
        </w:rPr>
        <w:t>under antitrust law</w:t>
      </w:r>
      <w:r w:rsidRPr="00E11ED5">
        <w:rPr>
          <w:sz w:val="16"/>
        </w:rPr>
        <w:t xml:space="preserve">. "All of these </w:t>
      </w:r>
      <w:r w:rsidRPr="00BB1747">
        <w:rPr>
          <w:rStyle w:val="Style13ptBold"/>
        </w:rPr>
        <w:t>developments</w:t>
      </w:r>
      <w:r w:rsidRPr="00E11ED5">
        <w:rPr>
          <w:sz w:val="16"/>
        </w:rPr>
        <w:t xml:space="preserve">, </w:t>
      </w:r>
      <w:r w:rsidRPr="00BB1747">
        <w:rPr>
          <w:rStyle w:val="Style13ptBold"/>
        </w:rPr>
        <w:t xml:space="preserve">in </w:t>
      </w:r>
      <w:r w:rsidRPr="00BB1747">
        <w:rPr>
          <w:rStyle w:val="Emphasis"/>
        </w:rPr>
        <w:t>Congress</w:t>
      </w:r>
      <w:r w:rsidRPr="00BB1747">
        <w:rPr>
          <w:rStyle w:val="Style13ptBold"/>
        </w:rPr>
        <w:t xml:space="preserve"> and the </w:t>
      </w:r>
      <w:r w:rsidRPr="00BB1747">
        <w:rPr>
          <w:rStyle w:val="Emphasis"/>
        </w:rPr>
        <w:t>Courts</w:t>
      </w:r>
      <w:r w:rsidRPr="00E11ED5">
        <w:rPr>
          <w:sz w:val="16"/>
        </w:rPr>
        <w:t xml:space="preserve">, </w:t>
      </w:r>
      <w:r w:rsidRPr="00BB1747">
        <w:rPr>
          <w:rStyle w:val="Style13ptBold"/>
        </w:rPr>
        <w:t xml:space="preserve">are in the </w:t>
      </w:r>
      <w:r w:rsidRPr="00BB1747">
        <w:rPr>
          <w:rStyle w:val="Emphasis"/>
        </w:rPr>
        <w:t>spirit</w:t>
      </w:r>
      <w:r w:rsidRPr="00BB1747">
        <w:rPr>
          <w:rStyle w:val="Style13ptBold"/>
        </w:rPr>
        <w:t xml:space="preserve"> of </w:t>
      </w:r>
      <w:r w:rsidRPr="00BB1747">
        <w:rPr>
          <w:rStyle w:val="Emphasis"/>
        </w:rPr>
        <w:t>harmonizing patent</w:t>
      </w:r>
      <w:r w:rsidRPr="00E11ED5">
        <w:rPr>
          <w:sz w:val="16"/>
        </w:rPr>
        <w:t xml:space="preserve"> </w:t>
      </w:r>
      <w:r w:rsidRPr="00BB1747">
        <w:rPr>
          <w:rStyle w:val="Style13ptBold"/>
        </w:rPr>
        <w:t xml:space="preserve">and </w:t>
      </w:r>
      <w:r w:rsidRPr="00BB1747">
        <w:rPr>
          <w:rStyle w:val="Emphasis"/>
        </w:rPr>
        <w:t>antitrust law</w:t>
      </w:r>
      <w:r w:rsidRPr="00E11ED5">
        <w:rPr>
          <w:sz w:val="16"/>
        </w:rPr>
        <w:t xml:space="preserve">, </w:t>
      </w:r>
      <w:r w:rsidRPr="00BB1747">
        <w:rPr>
          <w:rStyle w:val="Style13ptBold"/>
        </w:rPr>
        <w:t xml:space="preserve">generally </w:t>
      </w:r>
      <w:r w:rsidRPr="00BB1747">
        <w:rPr>
          <w:rStyle w:val="Emphasis"/>
        </w:rPr>
        <w:t>in the direction of subsuming patent law under antitrust law</w:t>
      </w:r>
      <w:r w:rsidRPr="00E11ED5">
        <w:rPr>
          <w:sz w:val="16"/>
        </w:rPr>
        <w:t xml:space="preserve">. </w:t>
      </w:r>
      <w:r w:rsidRPr="00BB1747">
        <w:rPr>
          <w:rStyle w:val="Style13ptBold"/>
        </w:rPr>
        <w:t xml:space="preserve">From the perspective of </w:t>
      </w:r>
      <w:r w:rsidRPr="00BB1747">
        <w:rPr>
          <w:rStyle w:val="Emphasis"/>
        </w:rPr>
        <w:t>providing clarity</w:t>
      </w:r>
      <w:r w:rsidRPr="00E11ED5">
        <w:rPr>
          <w:sz w:val="16"/>
        </w:rPr>
        <w:t xml:space="preserve"> </w:t>
      </w:r>
      <w:r w:rsidRPr="00BB1747">
        <w:rPr>
          <w:rStyle w:val="Style13ptBold"/>
        </w:rPr>
        <w:t xml:space="preserve">and </w:t>
      </w:r>
      <w:r w:rsidRPr="00BB1747">
        <w:rPr>
          <w:rStyle w:val="Emphasis"/>
        </w:rPr>
        <w:t>certainty</w:t>
      </w:r>
      <w:r w:rsidRPr="00BB1747">
        <w:rPr>
          <w:rStyle w:val="Style13ptBold"/>
        </w:rPr>
        <w:t xml:space="preserve"> for</w:t>
      </w:r>
      <w:r w:rsidRPr="00E11ED5">
        <w:rPr>
          <w:sz w:val="16"/>
        </w:rPr>
        <w:t xml:space="preserve"> </w:t>
      </w:r>
      <w:r w:rsidRPr="00BB1747">
        <w:rPr>
          <w:rStyle w:val="Style13ptBold"/>
        </w:rPr>
        <w:t>those who are the targets of patent and antitrust suits</w:t>
      </w:r>
      <w:r w:rsidRPr="00E11ED5">
        <w:rPr>
          <w:sz w:val="16"/>
        </w:rPr>
        <w:t xml:space="preserve">, </w:t>
      </w:r>
      <w:r w:rsidRPr="00BB1747">
        <w:rPr>
          <w:rStyle w:val="Emphasis"/>
        </w:rPr>
        <w:t>harmonization has much appeal</w:t>
      </w:r>
      <w:r w:rsidRPr="00E11ED5">
        <w:rPr>
          <w:sz w:val="16"/>
        </w:rPr>
        <w:t>." Robin Feldman, Patent and Antitrust: Differing Shades of Meaning,13 Va. J.L. &amp; Tech. 1, 7 (2008).</w:t>
      </w:r>
    </w:p>
    <w:p w14:paraId="68FDEA83" w14:textId="77777777" w:rsidR="005028B0" w:rsidRDefault="005028B0" w:rsidP="005028B0">
      <w:pPr>
        <w:rPr>
          <w:sz w:val="16"/>
        </w:rPr>
      </w:pPr>
    </w:p>
    <w:p w14:paraId="701A8DB0" w14:textId="77777777" w:rsidR="005028B0" w:rsidRDefault="005028B0" w:rsidP="005028B0">
      <w:pPr>
        <w:rPr>
          <w:sz w:val="16"/>
        </w:rPr>
      </w:pPr>
    </w:p>
    <w:p w14:paraId="45BA7A92" w14:textId="77777777" w:rsidR="005028B0" w:rsidRPr="001C1EE4" w:rsidRDefault="005028B0" w:rsidP="005028B0"/>
    <w:p w14:paraId="1DFD0098" w14:textId="77777777" w:rsidR="005028B0" w:rsidRPr="00B55AD5" w:rsidRDefault="005028B0" w:rsidP="005028B0"/>
    <w:p w14:paraId="0E0C7A9F" w14:textId="77777777" w:rsidR="005028B0" w:rsidRPr="00343857" w:rsidRDefault="005028B0" w:rsidP="005028B0"/>
    <w:p w14:paraId="0FC8F078" w14:textId="77777777" w:rsidR="005028B0" w:rsidRDefault="005028B0" w:rsidP="005028B0">
      <w:pPr>
        <w:pStyle w:val="Heading3"/>
      </w:pPr>
      <w:r>
        <w:t>2AC---Regulation CP</w:t>
      </w:r>
    </w:p>
    <w:p w14:paraId="2ABDE2BE" w14:textId="77777777" w:rsidR="005028B0" w:rsidRDefault="005028B0" w:rsidP="005028B0">
      <w:pPr>
        <w:pStyle w:val="Heading4"/>
      </w:pPr>
      <w:r>
        <w:t xml:space="preserve">Permutations: </w:t>
      </w:r>
    </w:p>
    <w:p w14:paraId="51B060E0" w14:textId="77777777" w:rsidR="005028B0" w:rsidRPr="00162C57" w:rsidRDefault="005028B0" w:rsidP="005028B0">
      <w:pPr>
        <w:pStyle w:val="Heading4"/>
      </w:pPr>
      <w:r>
        <w:t>1---do both---</w:t>
      </w:r>
      <w:r w:rsidRPr="00E727F8">
        <w:rPr>
          <w:b w:val="0"/>
          <w:bCs/>
        </w:rPr>
        <w:t xml:space="preserve">concurrent enforcement by both antitrust and regulatory agencies solves the tradeoff link. </w:t>
      </w:r>
    </w:p>
    <w:p w14:paraId="768140A5" w14:textId="77777777" w:rsidR="005028B0" w:rsidRPr="00D5686C" w:rsidRDefault="005028B0" w:rsidP="005028B0">
      <w:r w:rsidRPr="00D5686C">
        <w:rPr>
          <w:rStyle w:val="Emphasis1"/>
        </w:rPr>
        <w:t>Varney et al. 20</w:t>
      </w:r>
      <w:r w:rsidRPr="00D5686C">
        <w:t xml:space="preserve">, *Christine A Varney, Julie A North and Margaret </w:t>
      </w:r>
      <w:proofErr w:type="spellStart"/>
      <w:r w:rsidRPr="00D5686C">
        <w:t>Segall</w:t>
      </w:r>
      <w:proofErr w:type="spellEnd"/>
      <w:r w:rsidRPr="00D5686C">
        <w:t xml:space="preserve"> D’Amico are partners, and Molly M Jamison is an associate, at </w:t>
      </w:r>
      <w:proofErr w:type="spellStart"/>
      <w:r w:rsidRPr="00D5686C">
        <w:t>Cravath</w:t>
      </w:r>
      <w:proofErr w:type="spellEnd"/>
      <w:r w:rsidRPr="00D5686C">
        <w:t>, Swaine &amp; Moore LLP; (October 22nd, 2020, “Antitrust Remedies in Highly Regulated Industries”, https://globalcompetitionreview.com/guide/the-guide-merger-remedies/third-edition/article/antitrust-remedies-in-highly-regulated-industries#footnote-059)</w:t>
      </w:r>
    </w:p>
    <w:p w14:paraId="579A00E3" w14:textId="77777777" w:rsidR="005028B0" w:rsidRPr="0013157F" w:rsidRDefault="005028B0" w:rsidP="005028B0">
      <w:pPr>
        <w:rPr>
          <w:sz w:val="16"/>
          <w:szCs w:val="16"/>
        </w:rPr>
      </w:pPr>
      <w:r w:rsidRPr="0013157F">
        <w:rPr>
          <w:sz w:val="16"/>
          <w:szCs w:val="16"/>
        </w:rPr>
        <w:t>Balancing remedies with regulation</w:t>
      </w:r>
    </w:p>
    <w:p w14:paraId="4A20E38C" w14:textId="77777777" w:rsidR="005028B0" w:rsidRPr="0013157F" w:rsidRDefault="005028B0" w:rsidP="005028B0">
      <w:pPr>
        <w:rPr>
          <w:sz w:val="16"/>
        </w:rPr>
      </w:pPr>
      <w:r w:rsidRPr="0013157F">
        <w:rPr>
          <w:sz w:val="16"/>
        </w:rPr>
        <w:t xml:space="preserve">As discussed above, </w:t>
      </w:r>
      <w:r w:rsidRPr="00265BDB">
        <w:rPr>
          <w:rStyle w:val="Style13ptBold"/>
        </w:rPr>
        <w:t xml:space="preserve">there is a </w:t>
      </w:r>
      <w:r w:rsidRPr="00265BDB">
        <w:rPr>
          <w:rStyle w:val="Emphasis"/>
        </w:rPr>
        <w:t>wide range</w:t>
      </w:r>
      <w:r w:rsidRPr="0013157F">
        <w:rPr>
          <w:sz w:val="16"/>
        </w:rPr>
        <w:t xml:space="preserve"> </w:t>
      </w:r>
      <w:r w:rsidRPr="00265BDB">
        <w:rPr>
          <w:rStyle w:val="Style13ptBold"/>
        </w:rPr>
        <w:t>of approaches</w:t>
      </w:r>
      <w:r w:rsidRPr="0013157F">
        <w:rPr>
          <w:sz w:val="16"/>
        </w:rPr>
        <w:t xml:space="preserve"> for merger review </w:t>
      </w:r>
      <w:r w:rsidRPr="00265BDB">
        <w:rPr>
          <w:rStyle w:val="Style13ptBold"/>
        </w:rPr>
        <w:t>between antitrust</w:t>
      </w:r>
      <w:r w:rsidRPr="0013157F">
        <w:rPr>
          <w:sz w:val="16"/>
        </w:rPr>
        <w:t xml:space="preserve"> authorities </w:t>
      </w:r>
      <w:r w:rsidRPr="00265BDB">
        <w:rPr>
          <w:rStyle w:val="Style13ptBold"/>
        </w:rPr>
        <w:t xml:space="preserve">and </w:t>
      </w:r>
      <w:proofErr w:type="spellStart"/>
      <w:r w:rsidRPr="00265BDB">
        <w:rPr>
          <w:rStyle w:val="Style13ptBold"/>
        </w:rPr>
        <w:t>specialised</w:t>
      </w:r>
      <w:proofErr w:type="spellEnd"/>
      <w:r w:rsidRPr="0013157F">
        <w:rPr>
          <w:sz w:val="16"/>
        </w:rPr>
        <w:t xml:space="preserve"> regulatory </w:t>
      </w:r>
      <w:r w:rsidRPr="00265BDB">
        <w:rPr>
          <w:rStyle w:val="Style13ptBold"/>
        </w:rPr>
        <w:t>agencies</w:t>
      </w:r>
      <w:r w:rsidRPr="0013157F">
        <w:rPr>
          <w:sz w:val="16"/>
        </w:rPr>
        <w:t xml:space="preserve">. Given the range of different approaches, it is difficult to make </w:t>
      </w:r>
      <w:proofErr w:type="spellStart"/>
      <w:r w:rsidRPr="0013157F">
        <w:rPr>
          <w:sz w:val="16"/>
        </w:rPr>
        <w:t>generalisations</w:t>
      </w:r>
      <w:proofErr w:type="spellEnd"/>
      <w:r w:rsidRPr="0013157F">
        <w:rPr>
          <w:sz w:val="16"/>
        </w:rPr>
        <w:t xml:space="preserve"> across either agencies or industries. What is clear is that there are certain strengths and weaknesses to a dual merger review and remedy approach. On the one hand, the dual review system has been </w:t>
      </w:r>
      <w:proofErr w:type="spellStart"/>
      <w:r w:rsidRPr="0013157F">
        <w:rPr>
          <w:sz w:val="16"/>
        </w:rPr>
        <w:t>criticised</w:t>
      </w:r>
      <w:proofErr w:type="spellEnd"/>
      <w:r w:rsidRPr="0013157F">
        <w:rPr>
          <w:sz w:val="16"/>
        </w:rPr>
        <w:t xml:space="preserve"> for its purported inefficiency and added costs of concurrent reviews by two agencies.</w:t>
      </w:r>
      <w:hyperlink r:id="rId64" w:anchor="footnote-007" w:history="1">
        <w:r w:rsidRPr="0013157F">
          <w:rPr>
            <w:rStyle w:val="StyleUnderline"/>
            <w:sz w:val="16"/>
          </w:rPr>
          <w:t>[84]</w:t>
        </w:r>
      </w:hyperlink>
      <w:r w:rsidRPr="0013157F">
        <w:rPr>
          <w:sz w:val="16"/>
        </w:rPr>
        <w:t> On the other hand, others have touted the importance of consistent antitrust review</w:t>
      </w:r>
      <w:hyperlink r:id="rId65" w:anchor="footnote-006" w:history="1">
        <w:r w:rsidRPr="0013157F">
          <w:rPr>
            <w:rStyle w:val="StyleUnderline"/>
            <w:sz w:val="16"/>
          </w:rPr>
          <w:t>[85]</w:t>
        </w:r>
      </w:hyperlink>
      <w:r w:rsidRPr="0013157F">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265BDB">
        <w:rPr>
          <w:rStyle w:val="Style13ptBold"/>
        </w:rPr>
        <w:t xml:space="preserve">in the current landscape there are </w:t>
      </w:r>
      <w:r w:rsidRPr="00AA4CA5">
        <w:rPr>
          <w:rStyle w:val="Style13ptBold"/>
          <w:highlight w:val="cyan"/>
        </w:rPr>
        <w:t>considerations</w:t>
      </w:r>
      <w:r w:rsidRPr="00265BDB">
        <w:rPr>
          <w:rStyle w:val="Style13ptBold"/>
        </w:rPr>
        <w:t xml:space="preserve"> that </w:t>
      </w:r>
      <w:r w:rsidRPr="00AA4CA5">
        <w:rPr>
          <w:rStyle w:val="Style13ptBold"/>
          <w:highlight w:val="cyan"/>
        </w:rPr>
        <w:t>could mediate</w:t>
      </w:r>
      <w:r w:rsidRPr="0013157F">
        <w:rPr>
          <w:sz w:val="16"/>
        </w:rPr>
        <w:t xml:space="preserve"> some </w:t>
      </w:r>
      <w:r w:rsidRPr="00AA4CA5">
        <w:rPr>
          <w:rStyle w:val="Style13ptBold"/>
          <w:highlight w:val="cyan"/>
        </w:rPr>
        <w:t xml:space="preserve">concerns about </w:t>
      </w:r>
      <w:r w:rsidRPr="00AA4CA5">
        <w:rPr>
          <w:rStyle w:val="Emphasis"/>
          <w:highlight w:val="cyan"/>
        </w:rPr>
        <w:t>inefficiency</w:t>
      </w:r>
      <w:r w:rsidRPr="00AA4CA5">
        <w:rPr>
          <w:rStyle w:val="Style13ptBold"/>
          <w:highlight w:val="cyan"/>
        </w:rPr>
        <w:t xml:space="preserve"> and </w:t>
      </w:r>
      <w:r w:rsidRPr="00AA4CA5">
        <w:rPr>
          <w:rStyle w:val="Emphasis"/>
          <w:highlight w:val="cyan"/>
        </w:rPr>
        <w:t>cost</w:t>
      </w:r>
      <w:r w:rsidRPr="00AA4CA5">
        <w:rPr>
          <w:sz w:val="16"/>
          <w:highlight w:val="cyan"/>
        </w:rPr>
        <w:t>.</w:t>
      </w:r>
    </w:p>
    <w:p w14:paraId="6AC65EF4" w14:textId="77777777" w:rsidR="005028B0" w:rsidRPr="0013157F" w:rsidRDefault="005028B0" w:rsidP="005028B0">
      <w:pPr>
        <w:rPr>
          <w:sz w:val="16"/>
        </w:rPr>
      </w:pPr>
      <w:r w:rsidRPr="0013157F">
        <w:rPr>
          <w:sz w:val="16"/>
        </w:rPr>
        <w:t xml:space="preserve">First, </w:t>
      </w:r>
      <w:r w:rsidRPr="00AA4CA5">
        <w:rPr>
          <w:rStyle w:val="Style13ptBold"/>
          <w:highlight w:val="cyan"/>
        </w:rPr>
        <w:t>coordination between</w:t>
      </w:r>
      <w:r w:rsidRPr="00265BDB">
        <w:rPr>
          <w:rStyle w:val="Style13ptBold"/>
        </w:rPr>
        <w:t xml:space="preserve"> the</w:t>
      </w:r>
      <w:r w:rsidRPr="0013157F">
        <w:rPr>
          <w:sz w:val="16"/>
        </w:rPr>
        <w:t xml:space="preserve"> relevant </w:t>
      </w:r>
      <w:r w:rsidRPr="00AA4CA5">
        <w:rPr>
          <w:rStyle w:val="Style13ptBold"/>
          <w:highlight w:val="cyan"/>
        </w:rPr>
        <w:t>antitrust</w:t>
      </w:r>
      <w:r w:rsidRPr="00265BDB">
        <w:rPr>
          <w:rStyle w:val="Style13ptBold"/>
        </w:rPr>
        <w:t xml:space="preserve"> authority </w:t>
      </w:r>
      <w:r w:rsidRPr="00AA4CA5">
        <w:rPr>
          <w:rStyle w:val="Style13ptBold"/>
          <w:highlight w:val="cyan"/>
        </w:rPr>
        <w:t>and</w:t>
      </w:r>
      <w:r w:rsidRPr="0013157F">
        <w:rPr>
          <w:sz w:val="16"/>
        </w:rPr>
        <w:t xml:space="preserve"> regulatory </w:t>
      </w:r>
      <w:r w:rsidRPr="00AA4CA5">
        <w:rPr>
          <w:rStyle w:val="Style13ptBold"/>
          <w:highlight w:val="cyan"/>
        </w:rPr>
        <w:t>agency</w:t>
      </w:r>
      <w:r w:rsidRPr="00265BDB">
        <w:rPr>
          <w:rStyle w:val="Style13ptBold"/>
        </w:rPr>
        <w:t xml:space="preserve"> can </w:t>
      </w:r>
      <w:r w:rsidRPr="00AA4CA5">
        <w:rPr>
          <w:rStyle w:val="Style13ptBold"/>
          <w:highlight w:val="cyan"/>
        </w:rPr>
        <w:t xml:space="preserve">facilitate </w:t>
      </w:r>
      <w:r w:rsidRPr="00AA4CA5">
        <w:rPr>
          <w:rStyle w:val="Emphasis"/>
          <w:highlight w:val="cyan"/>
        </w:rPr>
        <w:t>consistent</w:t>
      </w:r>
      <w:r w:rsidRPr="00AA4CA5">
        <w:rPr>
          <w:rStyle w:val="Style13ptBold"/>
          <w:highlight w:val="cyan"/>
        </w:rPr>
        <w:t xml:space="preserve"> outcomes</w:t>
      </w:r>
      <w:r w:rsidRPr="00265BDB">
        <w:rPr>
          <w:rStyle w:val="Style13ptBold"/>
        </w:rPr>
        <w:t xml:space="preserve"> and ensure</w:t>
      </w:r>
      <w:r w:rsidRPr="0013157F">
        <w:rPr>
          <w:sz w:val="16"/>
        </w:rPr>
        <w:t xml:space="preserve"> that the </w:t>
      </w:r>
      <w:r w:rsidRPr="00265BDB">
        <w:rPr>
          <w:rStyle w:val="Style13ptBold"/>
        </w:rPr>
        <w:t>appropriate remedies are ordered</w:t>
      </w:r>
      <w:r w:rsidRPr="0013157F">
        <w:rPr>
          <w:sz w:val="16"/>
        </w:rPr>
        <w:t xml:space="preserve">. </w:t>
      </w:r>
      <w:r w:rsidRPr="00923C43">
        <w:rPr>
          <w:rStyle w:val="Style13ptBold"/>
        </w:rPr>
        <w:t xml:space="preserve">The most </w:t>
      </w:r>
      <w:r w:rsidRPr="00923C43">
        <w:rPr>
          <w:rStyle w:val="Emphasis"/>
        </w:rPr>
        <w:t>common critique</w:t>
      </w:r>
      <w:r w:rsidRPr="0013157F">
        <w:rPr>
          <w:sz w:val="16"/>
        </w:rPr>
        <w:t xml:space="preserve"> of having both antitrust and regulatory review of mergers </w:t>
      </w:r>
      <w:r w:rsidRPr="00923C43">
        <w:rPr>
          <w:rStyle w:val="Style13ptBold"/>
        </w:rPr>
        <w:t xml:space="preserve">is </w:t>
      </w:r>
      <w:r w:rsidRPr="00923C43">
        <w:rPr>
          <w:rStyle w:val="Emphasis"/>
        </w:rPr>
        <w:t>inefficiency</w:t>
      </w:r>
      <w:r w:rsidRPr="0013157F">
        <w:rPr>
          <w:sz w:val="16"/>
        </w:rPr>
        <w:t xml:space="preserve">. </w:t>
      </w:r>
      <w:r w:rsidRPr="00AA4CA5">
        <w:rPr>
          <w:rStyle w:val="Style13ptBold"/>
          <w:highlight w:val="cyan"/>
        </w:rPr>
        <w:t>Having two</w:t>
      </w:r>
      <w:r w:rsidRPr="00265BDB">
        <w:rPr>
          <w:rStyle w:val="Style13ptBold"/>
        </w:rPr>
        <w:t xml:space="preserve"> federal </w:t>
      </w:r>
      <w:r w:rsidRPr="00AA4CA5">
        <w:rPr>
          <w:rStyle w:val="Style13ptBold"/>
          <w:highlight w:val="cyan"/>
        </w:rPr>
        <w:t>agencies</w:t>
      </w:r>
      <w:r w:rsidRPr="0013157F">
        <w:rPr>
          <w:sz w:val="16"/>
        </w:rPr>
        <w:t xml:space="preserve"> both </w:t>
      </w:r>
      <w:r w:rsidRPr="00AA4CA5">
        <w:rPr>
          <w:rStyle w:val="Style13ptBold"/>
          <w:highlight w:val="cyan"/>
        </w:rPr>
        <w:t>expend</w:t>
      </w:r>
      <w:r w:rsidRPr="00265BDB">
        <w:rPr>
          <w:rStyle w:val="Style13ptBold"/>
        </w:rPr>
        <w:t xml:space="preserve"> time and </w:t>
      </w:r>
      <w:r w:rsidRPr="00AA4CA5">
        <w:rPr>
          <w:rStyle w:val="Style13ptBold"/>
          <w:highlight w:val="cyan"/>
        </w:rPr>
        <w:t>resources</w:t>
      </w:r>
      <w:r w:rsidRPr="0013157F">
        <w:rPr>
          <w:sz w:val="16"/>
        </w:rPr>
        <w:t xml:space="preserve"> reviewing mergers and imposing remedies </w:t>
      </w:r>
      <w:r w:rsidRPr="00AA4CA5">
        <w:rPr>
          <w:rStyle w:val="Style13ptBold"/>
          <w:highlight w:val="cyan"/>
        </w:rPr>
        <w:t>is expensive</w:t>
      </w:r>
      <w:r w:rsidRPr="0013157F">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AA4CA5">
        <w:rPr>
          <w:rStyle w:val="Style13ptBold"/>
          <w:highlight w:val="cyan"/>
        </w:rPr>
        <w:t xml:space="preserve">Better </w:t>
      </w:r>
      <w:r w:rsidRPr="00AA4CA5">
        <w:rPr>
          <w:rStyle w:val="Emphasis"/>
          <w:highlight w:val="cyan"/>
        </w:rPr>
        <w:t>coordination</w:t>
      </w:r>
      <w:r w:rsidRPr="00AA4CA5">
        <w:rPr>
          <w:sz w:val="16"/>
          <w:highlight w:val="cyan"/>
        </w:rPr>
        <w:t xml:space="preserve"> </w:t>
      </w:r>
      <w:r w:rsidRPr="00AA4CA5">
        <w:rPr>
          <w:rStyle w:val="Style13ptBold"/>
          <w:highlight w:val="cyan"/>
        </w:rPr>
        <w:t xml:space="preserve">and </w:t>
      </w:r>
      <w:r w:rsidRPr="00AA4CA5">
        <w:rPr>
          <w:rStyle w:val="Emphasis"/>
          <w:highlight w:val="cyan"/>
        </w:rPr>
        <w:t>cooperation</w:t>
      </w:r>
      <w:r w:rsidRPr="0013157F">
        <w:rPr>
          <w:sz w:val="16"/>
        </w:rPr>
        <w:t xml:space="preserve"> </w:t>
      </w:r>
      <w:r w:rsidRPr="00265BDB">
        <w:rPr>
          <w:rStyle w:val="Style13ptBold"/>
        </w:rPr>
        <w:t xml:space="preserve">can </w:t>
      </w:r>
      <w:r w:rsidRPr="00AA4CA5">
        <w:rPr>
          <w:rStyle w:val="Style13ptBold"/>
          <w:highlight w:val="cyan"/>
        </w:rPr>
        <w:t>mediate these concerns</w:t>
      </w:r>
      <w:r w:rsidRPr="0013157F">
        <w:rPr>
          <w:sz w:val="16"/>
        </w:rPr>
        <w:t xml:space="preserve"> to an extent.</w:t>
      </w:r>
      <w:hyperlink r:id="rId66" w:anchor="footnote-005" w:history="1">
        <w:r w:rsidRPr="0013157F">
          <w:rPr>
            <w:rStyle w:val="StyleUnderline"/>
            <w:sz w:val="16"/>
          </w:rPr>
          <w:t>[86]</w:t>
        </w:r>
      </w:hyperlink>
      <w:r w:rsidRPr="0013157F">
        <w:rPr>
          <w:sz w:val="16"/>
        </w:rPr>
        <w:t xml:space="preserve"> As the American Antitrust Institute identified, </w:t>
      </w:r>
      <w:r w:rsidRPr="00AA4CA5">
        <w:rPr>
          <w:rStyle w:val="Style13ptBold"/>
          <w:highlight w:val="cyan"/>
        </w:rPr>
        <w:t xml:space="preserve">increased cooperation should be a </w:t>
      </w:r>
      <w:r w:rsidRPr="00AA4CA5">
        <w:rPr>
          <w:rStyle w:val="Emphasis"/>
          <w:highlight w:val="cyan"/>
        </w:rPr>
        <w:t>‘high priority’</w:t>
      </w:r>
      <w:r w:rsidRPr="0013157F">
        <w:rPr>
          <w:sz w:val="16"/>
        </w:rPr>
        <w:t>, particularly in industries transitioning from regulated to a more competitive free market.</w:t>
      </w:r>
      <w:hyperlink r:id="rId67" w:anchor="footnote-004" w:history="1">
        <w:r w:rsidRPr="0013157F">
          <w:rPr>
            <w:rStyle w:val="StyleUnderline"/>
            <w:sz w:val="16"/>
          </w:rPr>
          <w:t>[87]</w:t>
        </w:r>
      </w:hyperlink>
    </w:p>
    <w:p w14:paraId="5735A276" w14:textId="77777777" w:rsidR="005028B0" w:rsidRPr="0013157F" w:rsidRDefault="005028B0" w:rsidP="005028B0">
      <w:pPr>
        <w:rPr>
          <w:sz w:val="16"/>
        </w:rPr>
      </w:pPr>
      <w:r w:rsidRPr="0013157F">
        <w:rPr>
          <w:sz w:val="16"/>
        </w:rPr>
        <w:t xml:space="preserve">Second, </w:t>
      </w:r>
      <w:r w:rsidRPr="00265BDB">
        <w:rPr>
          <w:rStyle w:val="Style13ptBold"/>
        </w:rPr>
        <w:t>antitrust authorities should</w:t>
      </w:r>
      <w:r w:rsidRPr="0013157F">
        <w:rPr>
          <w:sz w:val="16"/>
        </w:rPr>
        <w:t xml:space="preserve"> continue to </w:t>
      </w:r>
      <w:proofErr w:type="gramStart"/>
      <w:r w:rsidRPr="00265BDB">
        <w:rPr>
          <w:rStyle w:val="Style13ptBold"/>
        </w:rPr>
        <w:t>use regulatory agencies’ strengths</w:t>
      </w:r>
      <w:r w:rsidRPr="0013157F">
        <w:rPr>
          <w:sz w:val="16"/>
        </w:rPr>
        <w:t xml:space="preserve"> to the fullest extent</w:t>
      </w:r>
      <w:proofErr w:type="gramEnd"/>
      <w:r w:rsidRPr="0013157F">
        <w:rPr>
          <w:sz w:val="16"/>
        </w:rPr>
        <w:t xml:space="preserve"> possible to construct appropriate remedies. </w:t>
      </w:r>
      <w:r w:rsidRPr="00AA4CA5">
        <w:rPr>
          <w:rStyle w:val="Style13ptBold"/>
          <w:highlight w:val="cyan"/>
        </w:rPr>
        <w:t>Regulatory agencies have</w:t>
      </w:r>
      <w:r w:rsidRPr="00265BDB">
        <w:rPr>
          <w:rStyle w:val="Style13ptBold"/>
        </w:rPr>
        <w:t xml:space="preserve"> expert </w:t>
      </w:r>
      <w:r w:rsidRPr="00AA4CA5">
        <w:rPr>
          <w:rStyle w:val="Emphasis"/>
          <w:highlight w:val="cyan"/>
        </w:rPr>
        <w:t>knowledge</w:t>
      </w:r>
      <w:r w:rsidRPr="0013157F">
        <w:rPr>
          <w:sz w:val="16"/>
        </w:rPr>
        <w:t xml:space="preserve"> of the industry </w:t>
      </w:r>
      <w:r w:rsidRPr="00265BDB">
        <w:rPr>
          <w:rStyle w:val="Style13ptBold"/>
        </w:rPr>
        <w:t>and</w:t>
      </w:r>
      <w:r w:rsidRPr="0013157F">
        <w:rPr>
          <w:sz w:val="16"/>
        </w:rPr>
        <w:t xml:space="preserve"> often have </w:t>
      </w:r>
      <w:r w:rsidRPr="00265BDB">
        <w:rPr>
          <w:rStyle w:val="Style13ptBold"/>
        </w:rPr>
        <w:t>access to far more information</w:t>
      </w:r>
      <w:r w:rsidRPr="0013157F">
        <w:rPr>
          <w:sz w:val="16"/>
        </w:rPr>
        <w:t xml:space="preserve"> on the market than </w:t>
      </w:r>
      <w:r w:rsidRPr="00265BDB">
        <w:rPr>
          <w:rStyle w:val="Style13ptBold"/>
        </w:rPr>
        <w:t>the DOJ or FTC would be able to gather on their own</w:t>
      </w:r>
      <w:r w:rsidRPr="0013157F">
        <w:rPr>
          <w:sz w:val="16"/>
        </w:rPr>
        <w:t xml:space="preserve">. The DOJ and FTC </w:t>
      </w:r>
      <w:proofErr w:type="gramStart"/>
      <w:r w:rsidRPr="0013157F">
        <w:rPr>
          <w:sz w:val="16"/>
        </w:rPr>
        <w:t>have to</w:t>
      </w:r>
      <w:proofErr w:type="gramEnd"/>
      <w:r w:rsidRPr="0013157F">
        <w:rPr>
          <w:sz w:val="16"/>
        </w:rPr>
        <w:t xml:space="preserve"> rely on receiving information from parties, competitors and customers in the market. Such information is often limited in scope and </w:t>
      </w:r>
      <w:proofErr w:type="gramStart"/>
      <w:r w:rsidRPr="0013157F">
        <w:rPr>
          <w:sz w:val="16"/>
        </w:rPr>
        <w:t>time period</w:t>
      </w:r>
      <w:proofErr w:type="gramEnd"/>
      <w:r w:rsidRPr="0013157F">
        <w:rPr>
          <w:sz w:val="16"/>
        </w:rPr>
        <w:t xml:space="preserve">. By contrast, regulatory agencies, such as the FCC and Federal Reserve, have access to information on the market spanning decades and are better able to access necessary information that can save antitrust authorities time and cost. Moreover, </w:t>
      </w:r>
      <w:r w:rsidRPr="00265BDB">
        <w:rPr>
          <w:rStyle w:val="Style13ptBold"/>
        </w:rPr>
        <w:t>regulatory agencies</w:t>
      </w:r>
      <w:r w:rsidRPr="0013157F">
        <w:rPr>
          <w:sz w:val="16"/>
        </w:rPr>
        <w:t xml:space="preserve"> already </w:t>
      </w:r>
      <w:proofErr w:type="gramStart"/>
      <w:r w:rsidRPr="00265BDB">
        <w:rPr>
          <w:rStyle w:val="Style13ptBold"/>
        </w:rPr>
        <w:t>have the ability to</w:t>
      </w:r>
      <w:proofErr w:type="gramEnd"/>
      <w:r w:rsidRPr="00265BDB">
        <w:rPr>
          <w:rStyle w:val="Style13ptBold"/>
        </w:rPr>
        <w:t xml:space="preserve"> monitor and oversee industry actors</w:t>
      </w:r>
      <w:r w:rsidRPr="0013157F">
        <w:rPr>
          <w:sz w:val="16"/>
        </w:rPr>
        <w:t xml:space="preserve">. </w:t>
      </w:r>
      <w:r w:rsidRPr="00AA4CA5">
        <w:rPr>
          <w:rStyle w:val="Style13ptBold"/>
          <w:highlight w:val="cyan"/>
        </w:rPr>
        <w:t>Reliance on</w:t>
      </w:r>
      <w:r w:rsidRPr="00265BDB">
        <w:rPr>
          <w:rStyle w:val="Style13ptBold"/>
        </w:rPr>
        <w:t xml:space="preserve"> the</w:t>
      </w:r>
      <w:r w:rsidRPr="0013157F">
        <w:rPr>
          <w:sz w:val="16"/>
        </w:rPr>
        <w:t xml:space="preserve"> regulatory </w:t>
      </w:r>
      <w:r w:rsidRPr="00AA4CA5">
        <w:rPr>
          <w:rStyle w:val="Style13ptBold"/>
          <w:highlight w:val="cyan"/>
        </w:rPr>
        <w:t>agencies’ ability to monitor</w:t>
      </w:r>
      <w:r w:rsidRPr="00265BDB">
        <w:rPr>
          <w:rStyle w:val="Style13ptBold"/>
        </w:rPr>
        <w:t xml:space="preserve"> could resolve</w:t>
      </w:r>
      <w:r w:rsidRPr="0013157F">
        <w:rPr>
          <w:sz w:val="16"/>
        </w:rPr>
        <w:t xml:space="preserve"> the </w:t>
      </w:r>
      <w:r w:rsidRPr="00265BDB">
        <w:rPr>
          <w:rStyle w:val="Style13ptBold"/>
        </w:rPr>
        <w:t>frequent concerns</w:t>
      </w:r>
      <w:r w:rsidRPr="0013157F">
        <w:rPr>
          <w:sz w:val="16"/>
        </w:rPr>
        <w:t xml:space="preserve"> about imposing conduct remedies and the use of long-term consent decrees.</w:t>
      </w:r>
      <w:hyperlink r:id="rId68" w:anchor="footnote-003" w:history="1">
        <w:r w:rsidRPr="0013157F">
          <w:rPr>
            <w:rStyle w:val="StyleUnderline"/>
            <w:sz w:val="16"/>
          </w:rPr>
          <w:t>[88]</w:t>
        </w:r>
      </w:hyperlink>
      <w:r w:rsidRPr="0013157F">
        <w:rPr>
          <w:sz w:val="16"/>
        </w:rPr>
        <w:t> </w:t>
      </w:r>
      <w:r w:rsidRPr="00265BDB">
        <w:rPr>
          <w:rStyle w:val="Style13ptBold"/>
        </w:rPr>
        <w:t>The ability to impose</w:t>
      </w:r>
      <w:r w:rsidRPr="0013157F">
        <w:rPr>
          <w:sz w:val="16"/>
        </w:rPr>
        <w:t xml:space="preserve"> effective conduct </w:t>
      </w:r>
      <w:r w:rsidRPr="00265BDB">
        <w:rPr>
          <w:rStyle w:val="Style13ptBold"/>
        </w:rPr>
        <w:t xml:space="preserve">remedies may </w:t>
      </w:r>
      <w:r w:rsidRPr="00AA4CA5">
        <w:rPr>
          <w:rStyle w:val="Emphasis"/>
          <w:highlight w:val="cyan"/>
        </w:rPr>
        <w:t>reduce</w:t>
      </w:r>
      <w:r w:rsidRPr="0013157F">
        <w:rPr>
          <w:sz w:val="16"/>
        </w:rPr>
        <w:t xml:space="preserve"> </w:t>
      </w:r>
      <w:r w:rsidRPr="00265BDB">
        <w:rPr>
          <w:rStyle w:val="Style13ptBold"/>
        </w:rPr>
        <w:t xml:space="preserve">the DOJ and FTC’s </w:t>
      </w:r>
      <w:r w:rsidRPr="00AA4CA5">
        <w:rPr>
          <w:rStyle w:val="Emphasis"/>
          <w:highlight w:val="cyan"/>
        </w:rPr>
        <w:t>reliance</w:t>
      </w:r>
      <w:r w:rsidRPr="00AA4CA5">
        <w:rPr>
          <w:sz w:val="16"/>
          <w:highlight w:val="cyan"/>
        </w:rPr>
        <w:t xml:space="preserve"> </w:t>
      </w:r>
      <w:r w:rsidRPr="00AA4CA5">
        <w:rPr>
          <w:rStyle w:val="Style13ptBold"/>
          <w:highlight w:val="cyan"/>
        </w:rPr>
        <w:t xml:space="preserve">on the </w:t>
      </w:r>
      <w:r w:rsidRPr="00AA4CA5">
        <w:rPr>
          <w:rStyle w:val="Emphasis"/>
          <w:highlight w:val="cyan"/>
        </w:rPr>
        <w:t>one-time fix</w:t>
      </w:r>
      <w:r w:rsidRPr="0013157F">
        <w:rPr>
          <w:sz w:val="16"/>
        </w:rPr>
        <w:t xml:space="preserve"> of a structural remedy and open the possibility of more tailored remedies.</w:t>
      </w:r>
      <w:hyperlink r:id="rId69" w:anchor="footnote-002" w:history="1">
        <w:r w:rsidRPr="0013157F">
          <w:rPr>
            <w:rStyle w:val="StyleUnderline"/>
            <w:sz w:val="16"/>
          </w:rPr>
          <w:t>[89]</w:t>
        </w:r>
      </w:hyperlink>
    </w:p>
    <w:p w14:paraId="3FA67164" w14:textId="77777777" w:rsidR="005028B0" w:rsidRDefault="005028B0" w:rsidP="005028B0">
      <w:pPr>
        <w:pStyle w:val="Heading4"/>
      </w:pPr>
      <w:r>
        <w:t>2---do the cp</w:t>
      </w:r>
    </w:p>
    <w:p w14:paraId="6F58F213" w14:textId="77777777" w:rsidR="005028B0" w:rsidRPr="00E623E9" w:rsidRDefault="005028B0" w:rsidP="005028B0">
      <w:r w:rsidRPr="00E623E9">
        <w:rPr>
          <w:rStyle w:val="Emphasis1"/>
        </w:rPr>
        <w:t>Bradford and Chilton 18</w:t>
      </w:r>
      <w:r w:rsidRPr="00E623E9">
        <w:t xml:space="preserve"> (Anu Bradford, Henry L. Moses Professor of Law and International Organization, Columbia Law School. Adam S. Chilton, Assistant Professor of Law and Walter </w:t>
      </w:r>
      <w:proofErr w:type="spellStart"/>
      <w:r w:rsidRPr="00E623E9">
        <w:t>Mander</w:t>
      </w:r>
      <w:proofErr w:type="spellEnd"/>
      <w:r w:rsidRPr="00E623E9">
        <w:t xml:space="preserve"> Research Scholar @ the University of Chicago. “Competition Law Around the World from 1889 to 2010: The Competition Law Index</w:t>
      </w:r>
      <w:proofErr w:type="gramStart"/>
      <w:r w:rsidRPr="00E623E9">
        <w:t>” ,</w:t>
      </w:r>
      <w:proofErr w:type="gramEnd"/>
      <w:r w:rsidRPr="00E623E9">
        <w:t xml:space="preserve"> Columbia Law School Scholarship Archive Faculty Scholarship, </w:t>
      </w:r>
      <w:hyperlink r:id="rId70" w:history="1">
        <w:r w:rsidRPr="00E623E9">
          <w:rPr>
            <w:rStyle w:val="StyleUnderline"/>
          </w:rPr>
          <w:t>https://scholarship.law.columbia.edu/cgi/viewcontent.cgi?article=3519&amp;context=faculty_scholarship</w:t>
        </w:r>
      </w:hyperlink>
      <w:r w:rsidRPr="00E623E9">
        <w:t xml:space="preserve"> , 2018, date accessed 9/5/21)</w:t>
      </w:r>
    </w:p>
    <w:p w14:paraId="424BC08F" w14:textId="77777777" w:rsidR="005028B0" w:rsidRPr="00AD686E" w:rsidRDefault="005028B0" w:rsidP="005028B0">
      <w:pPr>
        <w:rPr>
          <w:sz w:val="16"/>
        </w:rPr>
      </w:pPr>
      <w:r w:rsidRPr="00AA4CA5">
        <w:rPr>
          <w:rStyle w:val="Style13ptBold"/>
          <w:highlight w:val="cyan"/>
        </w:rPr>
        <w:t>The Scope Index</w:t>
      </w:r>
      <w:r w:rsidRPr="00E623E9">
        <w:rPr>
          <w:rStyle w:val="Style13ptBold"/>
        </w:rPr>
        <w:t xml:space="preserve"> is the closest to the CLI in that it also </w:t>
      </w:r>
      <w:r w:rsidRPr="00AA4CA5">
        <w:rPr>
          <w:rStyle w:val="Style13ptBold"/>
          <w:highlight w:val="cyan"/>
        </w:rPr>
        <w:t>measures the law</w:t>
      </w:r>
      <w:r w:rsidRPr="00E623E9">
        <w:rPr>
          <w:rStyle w:val="Style13ptBold"/>
        </w:rPr>
        <w:t xml:space="preserve"> in the books, </w:t>
      </w:r>
      <w:r w:rsidRPr="00AA4CA5">
        <w:rPr>
          <w:rStyle w:val="Style13ptBold"/>
          <w:highlight w:val="cyan"/>
        </w:rPr>
        <w:t xml:space="preserve">treating </w:t>
      </w:r>
      <w:r w:rsidRPr="00AA4CA5">
        <w:rPr>
          <w:rStyle w:val="Emphasis"/>
          <w:highlight w:val="cyan"/>
        </w:rPr>
        <w:t>prohibitions</w:t>
      </w:r>
      <w:r w:rsidRPr="00AA4CA5">
        <w:rPr>
          <w:rStyle w:val="Style13ptBold"/>
          <w:highlight w:val="cyan"/>
        </w:rPr>
        <w:t xml:space="preserve"> as elements that </w:t>
      </w:r>
      <w:r w:rsidRPr="00AA4CA5">
        <w:rPr>
          <w:rStyle w:val="Emphasis"/>
          <w:highlight w:val="cyan"/>
        </w:rPr>
        <w:t>increase the scope</w:t>
      </w:r>
      <w:r w:rsidRPr="00AA4CA5">
        <w:rPr>
          <w:rStyle w:val="Style13ptBold"/>
          <w:highlight w:val="cyan"/>
        </w:rPr>
        <w:t xml:space="preserve"> (or stringency) </w:t>
      </w:r>
      <w:r w:rsidRPr="00AA4CA5">
        <w:rPr>
          <w:rStyle w:val="Emphasis"/>
          <w:highlight w:val="cyan"/>
        </w:rPr>
        <w:t>of the law</w:t>
      </w:r>
      <w:r w:rsidRPr="00E623E9">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6F26F8F3" w14:textId="77777777" w:rsidR="005028B0" w:rsidRDefault="005028B0" w:rsidP="005028B0">
      <w:pPr>
        <w:pStyle w:val="Heading4"/>
      </w:pPr>
      <w:r>
        <w:t xml:space="preserve">Regulations fails: </w:t>
      </w:r>
    </w:p>
    <w:p w14:paraId="45297BA9" w14:textId="77777777" w:rsidR="005028B0" w:rsidRDefault="005028B0" w:rsidP="005028B0">
      <w:pPr>
        <w:pStyle w:val="Heading4"/>
      </w:pPr>
      <w:r>
        <w:t>1---</w:t>
      </w:r>
      <w:r w:rsidRPr="006628F0">
        <w:rPr>
          <w:u w:val="single"/>
        </w:rPr>
        <w:t>D</w:t>
      </w:r>
      <w:r w:rsidRPr="00237C4E">
        <w:rPr>
          <w:u w:val="single"/>
        </w:rPr>
        <w:t>eterrence</w:t>
      </w:r>
      <w:r w:rsidRPr="00237C4E">
        <w:t>---</w:t>
      </w:r>
      <w:r>
        <w:t xml:space="preserve">regulations </w:t>
      </w:r>
      <w:r w:rsidRPr="00237C4E">
        <w:rPr>
          <w:u w:val="single"/>
        </w:rPr>
        <w:t>don’t deter</w:t>
      </w:r>
      <w:r>
        <w:t xml:space="preserve"> misconduct. </w:t>
      </w:r>
    </w:p>
    <w:p w14:paraId="6379E61F" w14:textId="77777777" w:rsidR="005028B0" w:rsidRPr="00F3586A" w:rsidRDefault="005028B0" w:rsidP="005028B0">
      <w:r w:rsidRPr="00F3586A">
        <w:rPr>
          <w:rStyle w:val="Emphasis1"/>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567E2A66" w14:textId="77777777" w:rsidR="005028B0" w:rsidRDefault="005028B0" w:rsidP="005028B0">
      <w:pPr>
        <w:rPr>
          <w:rStyle w:val="Emphasis"/>
          <w:sz w:val="26"/>
          <w:szCs w:val="26"/>
          <w:highlight w:val="cyan"/>
        </w:rPr>
      </w:pPr>
      <w:r w:rsidRPr="00237C4E">
        <w:rPr>
          <w:sz w:val="16"/>
        </w:rPr>
        <w:t xml:space="preserve">Our goal in this paper is not to persuade the reader that these </w:t>
      </w:r>
      <w:proofErr w:type="gramStart"/>
      <w:r w:rsidRPr="00237C4E">
        <w:rPr>
          <w:sz w:val="16"/>
        </w:rPr>
        <w:t>particular examples</w:t>
      </w:r>
      <w:proofErr w:type="gramEnd"/>
      <w:r w:rsidRPr="00237C4E">
        <w:rPr>
          <w:sz w:val="16"/>
        </w:rPr>
        <w:t xml:space="preserve"> of regulatory gaming violate the antitrust laws (though we think they do) or that other examples, such as regulatory price squeezes, do not violate the antitrust laws. Rather, our point is that </w:t>
      </w:r>
      <w:proofErr w:type="gramStart"/>
      <w:r w:rsidRPr="00EA3159">
        <w:rPr>
          <w:rStyle w:val="Style13ptBold"/>
        </w:rPr>
        <w:t>whether or not</w:t>
      </w:r>
      <w:proofErr w:type="gramEnd"/>
      <w:r w:rsidRPr="00EA3159">
        <w:rPr>
          <w:rStyle w:val="Style13ptBold"/>
        </w:rPr>
        <w:t xml:space="preserve"> particular acts of regulatory gaming harm competition is and should be an </w:t>
      </w:r>
      <w:r w:rsidRPr="00EA3159">
        <w:rPr>
          <w:rStyle w:val="Emphasis"/>
        </w:rPr>
        <w:t>antitrust question</w:t>
      </w:r>
      <w:r w:rsidRPr="00237C4E">
        <w:rPr>
          <w:sz w:val="16"/>
        </w:rPr>
        <w:t xml:space="preserve">, </w:t>
      </w:r>
      <w:r w:rsidRPr="00EA3159">
        <w:rPr>
          <w:rStyle w:val="Style13ptBold"/>
        </w:rPr>
        <w:t>not merely one that involves interpreting statutes or agency regulations</w:t>
      </w:r>
      <w:r w:rsidRPr="00237C4E">
        <w:rPr>
          <w:sz w:val="16"/>
        </w:rPr>
        <w:t xml:space="preserve">. </w:t>
      </w:r>
      <w:r w:rsidRPr="00AA4CA5">
        <w:rPr>
          <w:rStyle w:val="Style13ptBold"/>
          <w:highlight w:val="cyan"/>
        </w:rPr>
        <w:t>Regulatory agencies and</w:t>
      </w:r>
      <w:r w:rsidRPr="00EA3159">
        <w:rPr>
          <w:rStyle w:val="Style13ptBold"/>
        </w:rPr>
        <w:t xml:space="preserve"> even </w:t>
      </w:r>
      <w:r w:rsidRPr="00AA4CA5">
        <w:rPr>
          <w:rStyle w:val="Style13ptBold"/>
          <w:highlight w:val="cyan"/>
        </w:rPr>
        <w:t xml:space="preserve">Congress </w:t>
      </w:r>
      <w:r w:rsidRPr="00AA4CA5">
        <w:rPr>
          <w:rStyle w:val="Emphasis"/>
          <w:sz w:val="26"/>
          <w:szCs w:val="26"/>
          <w:highlight w:val="cyan"/>
        </w:rPr>
        <w:t>cannot prevent gaming ex ante</w:t>
      </w:r>
      <w:r w:rsidRPr="00237C4E">
        <w:rPr>
          <w:sz w:val="16"/>
        </w:rPr>
        <w:t xml:space="preserve">. </w:t>
      </w:r>
      <w:r w:rsidRPr="00EA3159">
        <w:rPr>
          <w:rStyle w:val="Style13ptBold"/>
        </w:rPr>
        <w:t>Experience</w:t>
      </w:r>
      <w:r w:rsidRPr="00237C4E">
        <w:rPr>
          <w:sz w:val="16"/>
        </w:rPr>
        <w:t xml:space="preserve"> with the pharmaceutical industry </w:t>
      </w:r>
      <w:r w:rsidRPr="00EA3159">
        <w:rPr>
          <w:rStyle w:val="Style13ptBold"/>
        </w:rPr>
        <w:t xml:space="preserve">suggests that </w:t>
      </w:r>
      <w:r w:rsidRPr="00AA4CA5">
        <w:rPr>
          <w:rStyle w:val="Style13ptBold"/>
          <w:highlight w:val="cyan"/>
        </w:rPr>
        <w:t xml:space="preserve">if Congress acts to </w:t>
      </w:r>
      <w:r w:rsidRPr="00AA4CA5">
        <w:rPr>
          <w:rStyle w:val="Emphasis"/>
          <w:highlight w:val="cyan"/>
        </w:rPr>
        <w:t>squelch one form</w:t>
      </w:r>
      <w:r w:rsidRPr="00AA4CA5">
        <w:rPr>
          <w:rStyle w:val="Style13ptBold"/>
          <w:highlight w:val="cyan"/>
        </w:rPr>
        <w:t xml:space="preserve"> of gaming</w:t>
      </w:r>
      <w:r w:rsidRPr="00AA4CA5">
        <w:rPr>
          <w:sz w:val="16"/>
          <w:highlight w:val="cyan"/>
        </w:rPr>
        <w:t xml:space="preserve">, </w:t>
      </w:r>
      <w:r w:rsidRPr="00AA4CA5">
        <w:rPr>
          <w:rStyle w:val="Style13ptBold"/>
          <w:highlight w:val="cyan"/>
        </w:rPr>
        <w:t xml:space="preserve">companies will find </w:t>
      </w:r>
      <w:r w:rsidRPr="00AA4CA5">
        <w:rPr>
          <w:rStyle w:val="Emphasis"/>
          <w:sz w:val="26"/>
          <w:szCs w:val="26"/>
          <w:highlight w:val="cyan"/>
        </w:rPr>
        <w:t>other ways</w:t>
      </w:r>
    </w:p>
    <w:p w14:paraId="412D5D8D" w14:textId="77777777" w:rsidR="005028B0" w:rsidRDefault="005028B0" w:rsidP="005028B0">
      <w:pPr>
        <w:rPr>
          <w:rStyle w:val="Emphasis"/>
          <w:sz w:val="26"/>
          <w:szCs w:val="26"/>
          <w:highlight w:val="cyan"/>
        </w:rPr>
      </w:pPr>
      <w:r>
        <w:rPr>
          <w:rStyle w:val="Emphasis"/>
          <w:sz w:val="26"/>
          <w:szCs w:val="26"/>
          <w:highlight w:val="cyan"/>
        </w:rPr>
        <w:t>MARKED</w:t>
      </w:r>
    </w:p>
    <w:p w14:paraId="046AC38B" w14:textId="77777777" w:rsidR="005028B0" w:rsidRDefault="005028B0" w:rsidP="005028B0">
      <w:pPr>
        <w:rPr>
          <w:sz w:val="16"/>
        </w:rPr>
      </w:pPr>
      <w:r w:rsidRPr="00AA4CA5">
        <w:rPr>
          <w:rStyle w:val="Style13ptBold"/>
          <w:highlight w:val="cyan"/>
        </w:rPr>
        <w:t xml:space="preserve"> to game</w:t>
      </w:r>
      <w:r w:rsidRPr="00EA3159">
        <w:rPr>
          <w:rStyle w:val="Style13ptBold"/>
        </w:rPr>
        <w:t xml:space="preserve"> the system</w:t>
      </w:r>
      <w:r w:rsidRPr="00237C4E">
        <w:rPr>
          <w:sz w:val="16"/>
        </w:rPr>
        <w:t xml:space="preserve">. And </w:t>
      </w:r>
      <w:r w:rsidRPr="00AA4CA5">
        <w:rPr>
          <w:rStyle w:val="Style13ptBold"/>
          <w:highlight w:val="cyan"/>
        </w:rPr>
        <w:t>even if</w:t>
      </w:r>
      <w:r w:rsidRPr="00EA3159">
        <w:rPr>
          <w:rStyle w:val="Style13ptBold"/>
        </w:rPr>
        <w:t xml:space="preserve"> Congress or </w:t>
      </w:r>
      <w:r w:rsidRPr="00AA4CA5">
        <w:rPr>
          <w:rStyle w:val="Style13ptBold"/>
          <w:highlight w:val="cyan"/>
        </w:rPr>
        <w:t xml:space="preserve">the regulating body can </w:t>
      </w:r>
      <w:r w:rsidRPr="00AA4CA5">
        <w:rPr>
          <w:rStyle w:val="Emphasis"/>
          <w:highlight w:val="cyan"/>
        </w:rPr>
        <w:t>surgically fix</w:t>
      </w:r>
      <w:r w:rsidRPr="00237C4E">
        <w:rPr>
          <w:sz w:val="16"/>
        </w:rPr>
        <w:t xml:space="preserve"> </w:t>
      </w:r>
      <w:r w:rsidRPr="00EA3159">
        <w:rPr>
          <w:rStyle w:val="Style13ptBold"/>
        </w:rPr>
        <w:t xml:space="preserve">a particular type of </w:t>
      </w:r>
      <w:r w:rsidRPr="00AA4CA5">
        <w:rPr>
          <w:rStyle w:val="Style13ptBold"/>
          <w:highlight w:val="cyan"/>
        </w:rPr>
        <w:t>exclusionary behavior</w:t>
      </w:r>
      <w:r w:rsidRPr="00AA4CA5">
        <w:rPr>
          <w:sz w:val="16"/>
          <w:highlight w:val="cyan"/>
        </w:rPr>
        <w:t xml:space="preserve">, </w:t>
      </w:r>
      <w:r w:rsidRPr="00AA4CA5">
        <w:rPr>
          <w:rStyle w:val="Style13ptBold"/>
          <w:highlight w:val="cyan"/>
        </w:rPr>
        <w:t>such</w:t>
      </w:r>
      <w:r w:rsidRPr="00EA3159">
        <w:rPr>
          <w:rStyle w:val="Style13ptBold"/>
        </w:rPr>
        <w:t xml:space="preserve"> an </w:t>
      </w:r>
      <w:proofErr w:type="gramStart"/>
      <w:r w:rsidRPr="00AA4CA5">
        <w:rPr>
          <w:rStyle w:val="Emphasis"/>
          <w:highlight w:val="cyan"/>
        </w:rPr>
        <w:t>ex post</w:t>
      </w:r>
      <w:proofErr w:type="gramEnd"/>
      <w:r w:rsidRPr="00AA4CA5">
        <w:rPr>
          <w:rStyle w:val="Emphasis"/>
          <w:highlight w:val="cyan"/>
        </w:rPr>
        <w:t xml:space="preserve"> response</w:t>
      </w:r>
      <w:r w:rsidRPr="00AA4CA5">
        <w:rPr>
          <w:sz w:val="16"/>
          <w:highlight w:val="cyan"/>
        </w:rPr>
        <w:t xml:space="preserve"> (</w:t>
      </w:r>
      <w:r w:rsidRPr="00AA4CA5">
        <w:rPr>
          <w:rStyle w:val="Style13ptBold"/>
          <w:highlight w:val="cyan"/>
        </w:rPr>
        <w:t>unlike</w:t>
      </w:r>
      <w:r w:rsidRPr="00EA3159">
        <w:rPr>
          <w:rStyle w:val="Style13ptBold"/>
        </w:rPr>
        <w:t xml:space="preserve"> the threat of antitrust </w:t>
      </w:r>
      <w:r w:rsidRPr="00AA4CA5">
        <w:rPr>
          <w:rStyle w:val="Emphasis"/>
          <w:highlight w:val="cyan"/>
        </w:rPr>
        <w:t>treble damages</w:t>
      </w:r>
      <w:r w:rsidRPr="00AA4CA5">
        <w:rPr>
          <w:sz w:val="16"/>
          <w:highlight w:val="cyan"/>
        </w:rPr>
        <w:t xml:space="preserve">) </w:t>
      </w:r>
      <w:r w:rsidRPr="00AA4CA5">
        <w:rPr>
          <w:rStyle w:val="Style13ptBold"/>
          <w:highlight w:val="cyan"/>
        </w:rPr>
        <w:t xml:space="preserve">does </w:t>
      </w:r>
      <w:r w:rsidRPr="00AA4CA5">
        <w:rPr>
          <w:rStyle w:val="Emphasis"/>
          <w:highlight w:val="cyan"/>
        </w:rPr>
        <w:t>nothing</w:t>
      </w:r>
      <w:r w:rsidRPr="00AA4CA5">
        <w:rPr>
          <w:sz w:val="16"/>
          <w:highlight w:val="cyan"/>
        </w:rPr>
        <w:t xml:space="preserve"> </w:t>
      </w:r>
      <w:r w:rsidRPr="00AA4CA5">
        <w:rPr>
          <w:rStyle w:val="Style13ptBold"/>
          <w:highlight w:val="cyan"/>
        </w:rPr>
        <w:t xml:space="preserve">to </w:t>
      </w:r>
      <w:r w:rsidRPr="00AA4CA5">
        <w:rPr>
          <w:rStyle w:val="Emphasis"/>
          <w:highlight w:val="cyan"/>
        </w:rPr>
        <w:t>compensate</w:t>
      </w:r>
      <w:r w:rsidRPr="00AA4CA5">
        <w:rPr>
          <w:rStyle w:val="Style13ptBold"/>
          <w:highlight w:val="cyan"/>
        </w:rPr>
        <w:t xml:space="preserve"> for past harm or</w:t>
      </w:r>
      <w:r w:rsidRPr="00EA3159">
        <w:rPr>
          <w:rStyle w:val="Style13ptBold"/>
        </w:rPr>
        <w:t xml:space="preserve"> to </w:t>
      </w:r>
      <w:r w:rsidRPr="00AA4CA5">
        <w:rPr>
          <w:rStyle w:val="Emphasis"/>
          <w:highlight w:val="cyan"/>
        </w:rPr>
        <w:t>deter</w:t>
      </w:r>
      <w:r w:rsidRPr="00AA4CA5">
        <w:rPr>
          <w:rStyle w:val="Style13ptBold"/>
          <w:highlight w:val="cyan"/>
        </w:rPr>
        <w:t xml:space="preserve"> future gaming</w:t>
      </w:r>
      <w:r w:rsidRPr="00EA3159">
        <w:rPr>
          <w:rStyle w:val="Style13ptBold"/>
        </w:rPr>
        <w:t xml:space="preserve"> behavior</w:t>
      </w:r>
      <w:r w:rsidRPr="00237C4E">
        <w:rPr>
          <w:sz w:val="16"/>
        </w:rPr>
        <w:t xml:space="preserve">. </w:t>
      </w:r>
      <w:r w:rsidRPr="00AA4CA5">
        <w:rPr>
          <w:rStyle w:val="Style13ptBold"/>
          <w:highlight w:val="cyan"/>
        </w:rPr>
        <w:t>Some level of antitrust</w:t>
      </w:r>
      <w:r w:rsidRPr="00EA3159">
        <w:rPr>
          <w:rStyle w:val="Style13ptBold"/>
        </w:rPr>
        <w:t xml:space="preserve"> enforcement</w:t>
      </w:r>
      <w:r w:rsidRPr="00237C4E">
        <w:rPr>
          <w:sz w:val="16"/>
        </w:rPr>
        <w:t xml:space="preserve"> – with appropriate deference to firm decisions about product design and affirmative regulatory decisions that affect market conditions – </w:t>
      </w:r>
      <w:r w:rsidRPr="00AA4CA5">
        <w:rPr>
          <w:rStyle w:val="Style13ptBold"/>
          <w:highlight w:val="cyan"/>
        </w:rPr>
        <w:t xml:space="preserve">provides a </w:t>
      </w:r>
      <w:r w:rsidRPr="00AA4CA5">
        <w:rPr>
          <w:rStyle w:val="Emphasis"/>
          <w:highlight w:val="cyan"/>
        </w:rPr>
        <w:t>necessary check</w:t>
      </w:r>
      <w:r w:rsidRPr="00EA3159">
        <w:rPr>
          <w:rStyle w:val="Style13ptBold"/>
        </w:rPr>
        <w:t xml:space="preserve"> on behavior</w:t>
      </w:r>
      <w:r w:rsidRPr="00237C4E">
        <w:rPr>
          <w:sz w:val="16"/>
        </w:rPr>
        <w:t xml:space="preserve">, such as product hopping, </w:t>
      </w:r>
      <w:r w:rsidRPr="00EA3159">
        <w:rPr>
          <w:rStyle w:val="Style13ptBold"/>
        </w:rPr>
        <w:t xml:space="preserve">that has </w:t>
      </w:r>
      <w:r w:rsidRPr="00EA3159">
        <w:rPr>
          <w:rStyle w:val="Emphasis"/>
        </w:rPr>
        <w:t>no purpose</w:t>
      </w:r>
      <w:r w:rsidRPr="00EA3159">
        <w:rPr>
          <w:rStyle w:val="Style13ptBold"/>
        </w:rPr>
        <w:t xml:space="preserve"> but to </w:t>
      </w:r>
      <w:r w:rsidRPr="00EA3159">
        <w:rPr>
          <w:rStyle w:val="Emphasis"/>
        </w:rPr>
        <w:t>exclude competition</w:t>
      </w:r>
      <w:r w:rsidRPr="00237C4E">
        <w:rPr>
          <w:sz w:val="16"/>
        </w:rPr>
        <w:t>.</w:t>
      </w:r>
    </w:p>
    <w:p w14:paraId="0EDC4C65" w14:textId="77777777" w:rsidR="005028B0" w:rsidRDefault="005028B0" w:rsidP="005028B0">
      <w:pPr>
        <w:rPr>
          <w:sz w:val="16"/>
        </w:rPr>
      </w:pPr>
    </w:p>
    <w:p w14:paraId="346B6834" w14:textId="77777777" w:rsidR="005028B0" w:rsidRPr="009A3635" w:rsidRDefault="005028B0" w:rsidP="005028B0">
      <w:pPr>
        <w:pStyle w:val="Heading4"/>
      </w:pPr>
      <w:r>
        <w:t>2---</w:t>
      </w:r>
      <w:r w:rsidRPr="00246091">
        <w:rPr>
          <w:u w:val="single"/>
        </w:rPr>
        <w:t>Extraterritorial</w:t>
      </w:r>
      <w:r>
        <w:t xml:space="preserve">---SSO’s are </w:t>
      </w:r>
      <w:r w:rsidRPr="009A3635">
        <w:rPr>
          <w:u w:val="single"/>
        </w:rPr>
        <w:t>multinational</w:t>
      </w:r>
      <w:r>
        <w:t xml:space="preserve"> private ventures---the 3GPP </w:t>
      </w:r>
      <w:r w:rsidRPr="009A3635">
        <w:t>connects</w:t>
      </w:r>
      <w:r>
        <w:t xml:space="preserve"> </w:t>
      </w:r>
      <w:r w:rsidRPr="009A3635">
        <w:rPr>
          <w:u w:val="single"/>
        </w:rPr>
        <w:t>global standards bodies</w:t>
      </w:r>
      <w:r>
        <w:t xml:space="preserve"> in the development of 5G. </w:t>
      </w:r>
    </w:p>
    <w:p w14:paraId="17895E7F" w14:textId="77777777" w:rsidR="005028B0" w:rsidRPr="003F4897" w:rsidRDefault="005028B0" w:rsidP="005028B0">
      <w:r w:rsidRPr="003F4897">
        <w:rPr>
          <w:rStyle w:val="Emphasis1"/>
        </w:rPr>
        <w:t>Coopersmith 21</w:t>
      </w:r>
      <w:r w:rsidRPr="003F4897">
        <w:t>, *Jonathan Coopersmith is a Professor at Texas A&amp;M University, where he teaches the history of technology; (March 31st, 2021, “</w:t>
      </w:r>
      <w:hyperlink r:id="rId71" w:history="1">
        <w:r w:rsidRPr="003F4897">
          <w:rPr>
            <w:rStyle w:val="StyleUnderline"/>
          </w:rPr>
          <w:t xml:space="preserve">Let’s Thwart This Terrible Idea for Standards Setting”, https://spectrum.ieee.org/lets-thwart-this-terrible-idea-for-standards-setting) </w:t>
        </w:r>
      </w:hyperlink>
    </w:p>
    <w:p w14:paraId="0BFAEC2E" w14:textId="77777777" w:rsidR="005028B0" w:rsidRPr="003F4897" w:rsidRDefault="005028B0" w:rsidP="005028B0">
      <w:pPr>
        <w:rPr>
          <w:rStyle w:val="Style13ptBold"/>
        </w:rPr>
      </w:pPr>
      <w:r w:rsidRPr="002C0248">
        <w:rPr>
          <w:rStyle w:val="Style13ptBold"/>
        </w:rPr>
        <w:t>Technical standards</w:t>
      </w:r>
      <w:r w:rsidRPr="009A3635">
        <w:rPr>
          <w:sz w:val="16"/>
        </w:rPr>
        <w:t xml:space="preserve"> hold the global economy together. They </w:t>
      </w:r>
      <w:r w:rsidRPr="002C0248">
        <w:rPr>
          <w:rStyle w:val="Style13ptBold"/>
        </w:rPr>
        <w:t>specify</w:t>
      </w:r>
      <w:r w:rsidRPr="009A3635">
        <w:rPr>
          <w:sz w:val="16"/>
        </w:rPr>
        <w:t xml:space="preserve"> the </w:t>
      </w:r>
      <w:r w:rsidRPr="002C0248">
        <w:rPr>
          <w:rStyle w:val="Style13ptBold"/>
        </w:rPr>
        <w:t xml:space="preserve">characteristics or performance requirements of </w:t>
      </w:r>
      <w:r w:rsidRPr="002C0248">
        <w:rPr>
          <w:rStyle w:val="Emphasis"/>
        </w:rPr>
        <w:t>countless aspects</w:t>
      </w:r>
      <w:r w:rsidRPr="009A3635">
        <w:rPr>
          <w:sz w:val="16"/>
        </w:rPr>
        <w:t xml:space="preserve"> </w:t>
      </w:r>
      <w:r w:rsidRPr="002C0248">
        <w:rPr>
          <w:rStyle w:val="Style13ptBold"/>
        </w:rPr>
        <w:t>of your world</w:t>
      </w:r>
      <w:r w:rsidRPr="009A3635">
        <w:rPr>
          <w:sz w:val="16"/>
        </w:rPr>
        <w:t xml:space="preserve">, and you’re completely oblivious to most of them. The code that converts your finger’s pressure on a keyboard key into a symbol on your computer </w:t>
      </w:r>
      <w:proofErr w:type="gramStart"/>
      <w:r w:rsidRPr="009A3635">
        <w:rPr>
          <w:sz w:val="16"/>
        </w:rPr>
        <w:t>screen?</w:t>
      </w:r>
      <w:proofErr w:type="gramEnd"/>
      <w:r w:rsidRPr="009A3635">
        <w:rPr>
          <w:sz w:val="16"/>
        </w:rPr>
        <w:t xml:space="preserve"> That’s the </w:t>
      </w:r>
      <w:hyperlink r:id="rId72" w:history="1">
        <w:r w:rsidRPr="009A3635">
          <w:rPr>
            <w:rStyle w:val="StyleUnderline"/>
            <w:sz w:val="16"/>
          </w:rPr>
          <w:t>ISO/IEC 646</w:t>
        </w:r>
      </w:hyperlink>
      <w:r w:rsidRPr="009A3635">
        <w:rPr>
          <w:sz w:val="16"/>
        </w:rPr>
        <w:t xml:space="preserve"> family of standards.</w:t>
      </w:r>
      <w:r>
        <w:rPr>
          <w:sz w:val="16"/>
        </w:rPr>
        <w:t xml:space="preserve"> </w:t>
      </w:r>
      <w:r w:rsidRPr="009A3635">
        <w:rPr>
          <w:sz w:val="16"/>
        </w:rPr>
        <w:t xml:space="preserve">And that television in your media room? It was transported across the sea in a shipping container, whose </w:t>
      </w:r>
      <w:hyperlink r:id="rId73" w:history="1">
        <w:r w:rsidRPr="009A3635">
          <w:rPr>
            <w:rStyle w:val="StyleUnderline"/>
            <w:sz w:val="16"/>
          </w:rPr>
          <w:t>corners interlocked</w:t>
        </w:r>
      </w:hyperlink>
      <w:r w:rsidRPr="009A3635">
        <w:rPr>
          <w:sz w:val="16"/>
        </w:rPr>
        <w:t xml:space="preserve"> with those of adjacent containers in accordance with ISO standard 1496. You get the idea. </w:t>
      </w:r>
      <w:r w:rsidRPr="00AA4CA5">
        <w:rPr>
          <w:rStyle w:val="Style13ptBold"/>
          <w:highlight w:val="cyan"/>
        </w:rPr>
        <w:t>Non-governmental</w:t>
      </w:r>
      <w:r w:rsidRPr="002C0248">
        <w:rPr>
          <w:rStyle w:val="Style13ptBold"/>
        </w:rPr>
        <w:t xml:space="preserve"> technical </w:t>
      </w:r>
      <w:r w:rsidRPr="00AA4CA5">
        <w:rPr>
          <w:rStyle w:val="Style13ptBold"/>
          <w:highlight w:val="cyan"/>
        </w:rPr>
        <w:t>committees</w:t>
      </w:r>
      <w:r w:rsidRPr="009A3635">
        <w:rPr>
          <w:sz w:val="16"/>
        </w:rPr>
        <w:t xml:space="preserve">, </w:t>
      </w:r>
      <w:r w:rsidRPr="002C0248">
        <w:rPr>
          <w:rStyle w:val="Emphasis"/>
        </w:rPr>
        <w:t>thousands</w:t>
      </w:r>
      <w:r w:rsidRPr="009A3635">
        <w:rPr>
          <w:sz w:val="16"/>
        </w:rPr>
        <w:t xml:space="preserve"> </w:t>
      </w:r>
      <w:r w:rsidRPr="002C0248">
        <w:rPr>
          <w:rStyle w:val="Style13ptBold"/>
        </w:rPr>
        <w:t>of which are active</w:t>
      </w:r>
      <w:r w:rsidRPr="009A3635">
        <w:rPr>
          <w:sz w:val="16"/>
        </w:rPr>
        <w:t xml:space="preserve"> at any time, </w:t>
      </w:r>
      <w:r w:rsidRPr="002C0248">
        <w:rPr>
          <w:rStyle w:val="Style13ptBold"/>
        </w:rPr>
        <w:t>create</w:t>
      </w:r>
      <w:r w:rsidRPr="009A3635">
        <w:rPr>
          <w:sz w:val="16"/>
        </w:rPr>
        <w:t xml:space="preserve"> most of </w:t>
      </w:r>
      <w:r w:rsidRPr="002C0248">
        <w:rPr>
          <w:rStyle w:val="Style13ptBold"/>
        </w:rPr>
        <w:t>these standards</w:t>
      </w:r>
      <w:r w:rsidRPr="009A3635">
        <w:rPr>
          <w:sz w:val="16"/>
        </w:rPr>
        <w:t xml:space="preserve">. Their </w:t>
      </w:r>
      <w:r w:rsidRPr="00AA4CA5">
        <w:rPr>
          <w:rStyle w:val="Style13ptBold"/>
          <w:highlight w:val="cyan"/>
        </w:rPr>
        <w:t>members are</w:t>
      </w:r>
      <w:r w:rsidRPr="009A3635">
        <w:rPr>
          <w:sz w:val="16"/>
        </w:rPr>
        <w:t xml:space="preserve"> typically engineers and other experts representing the </w:t>
      </w:r>
      <w:r w:rsidRPr="00AA4CA5">
        <w:rPr>
          <w:rStyle w:val="Style13ptBold"/>
          <w:highlight w:val="cyan"/>
        </w:rPr>
        <w:t>companies</w:t>
      </w:r>
      <w:r w:rsidRPr="009A3635">
        <w:rPr>
          <w:sz w:val="16"/>
        </w:rPr>
        <w:t xml:space="preserve">, universities, and other entities </w:t>
      </w:r>
      <w:r w:rsidRPr="00AA4CA5">
        <w:rPr>
          <w:rStyle w:val="Emphasis"/>
          <w:highlight w:val="cyan"/>
        </w:rPr>
        <w:t>worldwide</w:t>
      </w:r>
      <w:r w:rsidRPr="009A3635">
        <w:rPr>
          <w:sz w:val="16"/>
        </w:rPr>
        <w:t xml:space="preserve"> </w:t>
      </w:r>
      <w:r w:rsidRPr="002C0248">
        <w:rPr>
          <w:rStyle w:val="Style13ptBold"/>
        </w:rPr>
        <w:t>that are the</w:t>
      </w:r>
      <w:r w:rsidRPr="009A3635">
        <w:rPr>
          <w:sz w:val="16"/>
        </w:rPr>
        <w:t xml:space="preserve"> main </w:t>
      </w:r>
      <w:r w:rsidRPr="002C0248">
        <w:rPr>
          <w:rStyle w:val="Style13ptBold"/>
        </w:rPr>
        <w:t>producers</w:t>
      </w:r>
      <w:r w:rsidRPr="009A3635">
        <w:rPr>
          <w:sz w:val="16"/>
        </w:rPr>
        <w:t xml:space="preserve"> or purchasers </w:t>
      </w:r>
      <w:r w:rsidRPr="003F4897">
        <w:rPr>
          <w:rStyle w:val="Style13ptBold"/>
        </w:rPr>
        <w:t>of the</w:t>
      </w:r>
      <w:r w:rsidRPr="009A3635">
        <w:rPr>
          <w:sz w:val="16"/>
        </w:rPr>
        <w:t xml:space="preserve"> </w:t>
      </w:r>
      <w:proofErr w:type="gramStart"/>
      <w:r w:rsidRPr="009A3635">
        <w:rPr>
          <w:sz w:val="16"/>
        </w:rPr>
        <w:t>object</w:t>
      </w:r>
      <w:proofErr w:type="gramEnd"/>
      <w:r w:rsidRPr="009A3635">
        <w:rPr>
          <w:sz w:val="16"/>
        </w:rPr>
        <w:t xml:space="preserve"> or the </w:t>
      </w:r>
      <w:r w:rsidRPr="003F4897">
        <w:rPr>
          <w:rStyle w:val="Style13ptBold"/>
        </w:rPr>
        <w:t>process being standardized</w:t>
      </w:r>
      <w:r w:rsidRPr="009A3635">
        <w:rPr>
          <w:sz w:val="16"/>
        </w:rPr>
        <w:t>. Most of the technical committees also have experts who explicitly represent the larger public interest. These are often engineers who volunteer their time and pay their own expenses.</w:t>
      </w:r>
      <w:r>
        <w:rPr>
          <w:sz w:val="16"/>
        </w:rPr>
        <w:t xml:space="preserve"> </w:t>
      </w:r>
      <w:r w:rsidRPr="009A3635">
        <w:rPr>
          <w:sz w:val="16"/>
        </w:rPr>
        <w:t>Standard-setting organizations (</w:t>
      </w:r>
      <w:r w:rsidRPr="003F4897">
        <w:rPr>
          <w:rStyle w:val="Style13ptBold"/>
        </w:rPr>
        <w:t>SSOs</w:t>
      </w:r>
      <w:r w:rsidRPr="009A3635">
        <w:rPr>
          <w:sz w:val="16"/>
        </w:rPr>
        <w:t xml:space="preserve">) and networks of SSOs </w:t>
      </w:r>
      <w:r w:rsidRPr="003F4897">
        <w:rPr>
          <w:rStyle w:val="Style13ptBold"/>
        </w:rPr>
        <w:t>organize these technical committees</w:t>
      </w:r>
      <w:r w:rsidRPr="009A3635">
        <w:rPr>
          <w:sz w:val="16"/>
        </w:rPr>
        <w:t xml:space="preserve">. The largest such network is the </w:t>
      </w:r>
      <w:hyperlink r:id="rId74" w:history="1">
        <w:r w:rsidRPr="009A3635">
          <w:rPr>
            <w:rStyle w:val="StyleUnderline"/>
            <w:sz w:val="16"/>
          </w:rPr>
          <w:t>International Organization for Standardization</w:t>
        </w:r>
      </w:hyperlink>
      <w:r w:rsidRPr="009A3635">
        <w:rPr>
          <w:sz w:val="16"/>
        </w:rPr>
        <w:t xml:space="preserve"> (ISO, founded in 1946) and its partner, the </w:t>
      </w:r>
      <w:hyperlink r:id="rId75" w:history="1">
        <w:r w:rsidRPr="009A3635">
          <w:rPr>
            <w:rStyle w:val="StyleUnderline"/>
            <w:sz w:val="16"/>
          </w:rPr>
          <w:t>International Electrotechnical Commission</w:t>
        </w:r>
      </w:hyperlink>
      <w:r w:rsidRPr="009A3635">
        <w:rPr>
          <w:sz w:val="16"/>
        </w:rPr>
        <w:t xml:space="preserve"> (IEC, founded in London in 1906). Their members are national-level standard-setting bodies that exist in almost every country. Those bodies, in turn, have members from engineering societies (including the </w:t>
      </w:r>
      <w:hyperlink r:id="rId76" w:history="1">
        <w:r w:rsidRPr="009A3635">
          <w:rPr>
            <w:rStyle w:val="StyleUnderline"/>
            <w:sz w:val="16"/>
          </w:rPr>
          <w:t>IEEE</w:t>
        </w:r>
      </w:hyperlink>
      <w:r w:rsidRPr="009A3635">
        <w:rPr>
          <w:sz w:val="16"/>
        </w:rPr>
        <w:t>), from trade associations in different industries, and from such other organizations as testing laboratories, companies, non-profits, and government agencies.</w:t>
      </w:r>
      <w:r>
        <w:rPr>
          <w:sz w:val="16"/>
        </w:rPr>
        <w:t xml:space="preserve"> </w:t>
      </w:r>
      <w:r w:rsidRPr="009A3635">
        <w:rPr>
          <w:sz w:val="16"/>
        </w:rPr>
        <w:t xml:space="preserve">In parallel with all of this conventional </w:t>
      </w:r>
      <w:proofErr w:type="gramStart"/>
      <w:r w:rsidRPr="009A3635">
        <w:rPr>
          <w:sz w:val="16"/>
        </w:rPr>
        <w:t>standards</w:t>
      </w:r>
      <w:proofErr w:type="gramEnd"/>
      <w:r w:rsidRPr="009A3635">
        <w:rPr>
          <w:sz w:val="16"/>
        </w:rPr>
        <w:t xml:space="preserve"> activity, </w:t>
      </w:r>
      <w:r w:rsidRPr="00AA4CA5">
        <w:rPr>
          <w:rStyle w:val="Style13ptBold"/>
          <w:highlight w:val="cyan"/>
        </w:rPr>
        <w:t>at any</w:t>
      </w:r>
      <w:r w:rsidRPr="009A3635">
        <w:rPr>
          <w:sz w:val="16"/>
        </w:rPr>
        <w:t xml:space="preserve"> given </w:t>
      </w:r>
      <w:r w:rsidRPr="00AA4CA5">
        <w:rPr>
          <w:rStyle w:val="Style13ptBold"/>
          <w:highlight w:val="cyan"/>
        </w:rPr>
        <w:t xml:space="preserve">moment there are </w:t>
      </w:r>
      <w:r w:rsidRPr="00AA4CA5">
        <w:rPr>
          <w:rStyle w:val="Emphasis"/>
          <w:highlight w:val="cyan"/>
        </w:rPr>
        <w:t>hundreds</w:t>
      </w:r>
      <w:r w:rsidRPr="009A3635">
        <w:rPr>
          <w:sz w:val="16"/>
        </w:rPr>
        <w:t xml:space="preserve"> </w:t>
      </w:r>
      <w:r w:rsidRPr="00AA4CA5">
        <w:rPr>
          <w:rStyle w:val="Style13ptBold"/>
          <w:highlight w:val="cyan"/>
        </w:rPr>
        <w:t>of</w:t>
      </w:r>
      <w:r w:rsidRPr="003F4897">
        <w:rPr>
          <w:rStyle w:val="Style13ptBold"/>
        </w:rPr>
        <w:t xml:space="preserve"> corporate </w:t>
      </w:r>
      <w:r w:rsidRPr="00AA4CA5">
        <w:rPr>
          <w:rStyle w:val="Emphasis"/>
          <w:highlight w:val="cyan"/>
        </w:rPr>
        <w:t>consortia</w:t>
      </w:r>
      <w:r w:rsidRPr="009A3635">
        <w:rPr>
          <w:sz w:val="16"/>
        </w:rPr>
        <w:t xml:space="preserve"> </w:t>
      </w:r>
      <w:r w:rsidRPr="00AA4CA5">
        <w:rPr>
          <w:rStyle w:val="Style13ptBold"/>
          <w:highlight w:val="cyan"/>
        </w:rPr>
        <w:t>creating</w:t>
      </w:r>
      <w:r w:rsidRPr="009A3635">
        <w:rPr>
          <w:sz w:val="16"/>
        </w:rPr>
        <w:t xml:space="preserve"> anticipatory </w:t>
      </w:r>
      <w:r w:rsidRPr="00AA4CA5">
        <w:rPr>
          <w:rStyle w:val="Style13ptBold"/>
          <w:highlight w:val="cyan"/>
        </w:rPr>
        <w:t>standards</w:t>
      </w:r>
      <w:r w:rsidRPr="003F4897">
        <w:rPr>
          <w:rStyle w:val="Style13ptBold"/>
        </w:rPr>
        <w:t xml:space="preserve"> in new fields in which technologies are not</w:t>
      </w:r>
      <w:r w:rsidRPr="009A3635">
        <w:rPr>
          <w:sz w:val="16"/>
        </w:rPr>
        <w:t xml:space="preserve"> yet </w:t>
      </w:r>
      <w:r w:rsidRPr="003F4897">
        <w:rPr>
          <w:rStyle w:val="Style13ptBold"/>
        </w:rPr>
        <w:t>stabilized</w:t>
      </w:r>
      <w:r w:rsidRPr="009A3635">
        <w:rPr>
          <w:sz w:val="16"/>
        </w:rPr>
        <w:t>.</w:t>
      </w:r>
      <w:r>
        <w:rPr>
          <w:sz w:val="16"/>
        </w:rPr>
        <w:t xml:space="preserve"> </w:t>
      </w:r>
      <w:r w:rsidRPr="009A3635">
        <w:rPr>
          <w:sz w:val="16"/>
          <w:szCs w:val="16"/>
        </w:rPr>
        <w:t>The 1906 London meeting establishing the IEC adopted a brilliant precept. It mandated that national delegations to the new international body should represent not governments but private or non-profit standards bodies. These delegations would consist of people representing manufacturers, purchasers, and independent engineers charged with representing the larger public interest. An exception was made for countries where the electrotechnical industry was so new that no private organization existed. During the Soviet era, the IEC and ISO allowed a second exception for countries with centrally planned economies.</w:t>
      </w:r>
      <w:r>
        <w:rPr>
          <w:sz w:val="16"/>
          <w:szCs w:val="16"/>
        </w:rPr>
        <w:t xml:space="preserve"> </w:t>
      </w:r>
      <w:r w:rsidRPr="009A3635">
        <w:rPr>
          <w:sz w:val="16"/>
        </w:rPr>
        <w:t xml:space="preserve">Over the past century, </w:t>
      </w:r>
      <w:r w:rsidRPr="003F4897">
        <w:rPr>
          <w:rStyle w:val="Style13ptBold"/>
        </w:rPr>
        <w:t xml:space="preserve">an </w:t>
      </w:r>
      <w:r w:rsidRPr="003F4897">
        <w:rPr>
          <w:rStyle w:val="Emphasis"/>
        </w:rPr>
        <w:t>ecology</w:t>
      </w:r>
      <w:r w:rsidRPr="003F4897">
        <w:rPr>
          <w:rStyle w:val="Style13ptBold"/>
        </w:rPr>
        <w:t xml:space="preserve"> of technical </w:t>
      </w:r>
      <w:r w:rsidRPr="003F4897">
        <w:rPr>
          <w:rStyle w:val="Emphasis"/>
        </w:rPr>
        <w:t>committees</w:t>
      </w:r>
      <w:r w:rsidRPr="009A3635">
        <w:rPr>
          <w:sz w:val="16"/>
        </w:rPr>
        <w:t xml:space="preserve">, institutions, </w:t>
      </w:r>
      <w:r w:rsidRPr="003F4897">
        <w:rPr>
          <w:rStyle w:val="Style13ptBold"/>
        </w:rPr>
        <w:t>and their international community</w:t>
      </w:r>
      <w:r w:rsidRPr="009A3635">
        <w:rPr>
          <w:sz w:val="16"/>
        </w:rPr>
        <w:t xml:space="preserve"> of engineers </w:t>
      </w:r>
      <w:r w:rsidRPr="003F4897">
        <w:rPr>
          <w:rStyle w:val="Style13ptBold"/>
        </w:rPr>
        <w:t>has grown and evolved stupendously</w:t>
      </w:r>
      <w:r w:rsidRPr="009A3635">
        <w:rPr>
          <w:sz w:val="16"/>
        </w:rPr>
        <w:t xml:space="preserve"> but has nevertheless remained a largely private, non-governmental endeavor. The participating organizations typically cooperate with governments and include representatives of government organizations (often in their role as major purchasers), but they are in no way appendages of a national government.</w:t>
      </w:r>
      <w:r>
        <w:rPr>
          <w:sz w:val="16"/>
        </w:rPr>
        <w:t xml:space="preserve"> </w:t>
      </w:r>
      <w:r w:rsidRPr="009A3635">
        <w:rPr>
          <w:sz w:val="16"/>
        </w:rPr>
        <w:t xml:space="preserve">Of course, the evolution of the standards ecosystem reflects the spread and development of technologies. </w:t>
      </w:r>
      <w:r w:rsidRPr="003F4897">
        <w:rPr>
          <w:rStyle w:val="Style13ptBold"/>
        </w:rPr>
        <w:t>Outside the ISO/IEC</w:t>
      </w:r>
      <w:r w:rsidRPr="009A3635">
        <w:rPr>
          <w:sz w:val="16"/>
        </w:rPr>
        <w:t xml:space="preserve"> network, </w:t>
      </w:r>
      <w:r w:rsidRPr="003F4897">
        <w:rPr>
          <w:rStyle w:val="Style13ptBold"/>
        </w:rPr>
        <w:t xml:space="preserve">global </w:t>
      </w:r>
      <w:r w:rsidRPr="00AA4CA5">
        <w:rPr>
          <w:rStyle w:val="Style13ptBold"/>
          <w:highlight w:val="cyan"/>
        </w:rPr>
        <w:t xml:space="preserve">organizations produce standards for the </w:t>
      </w:r>
      <w:r w:rsidRPr="00AA4CA5">
        <w:rPr>
          <w:rStyle w:val="Emphasis"/>
          <w:highlight w:val="cyan"/>
        </w:rPr>
        <w:t>internet</w:t>
      </w:r>
      <w:r w:rsidRPr="009A3635">
        <w:rPr>
          <w:sz w:val="16"/>
        </w:rPr>
        <w:t xml:space="preserve"> (IETF, the </w:t>
      </w:r>
      <w:hyperlink r:id="rId77" w:history="1">
        <w:r w:rsidRPr="009A3635">
          <w:rPr>
            <w:rStyle w:val="StyleUnderline"/>
            <w:sz w:val="16"/>
          </w:rPr>
          <w:t>Internet Engineering Task Force</w:t>
        </w:r>
      </w:hyperlink>
      <w:r w:rsidRPr="009A3635">
        <w:rPr>
          <w:sz w:val="16"/>
        </w:rPr>
        <w:t xml:space="preserve"> -1986), </w:t>
      </w:r>
      <w:r w:rsidRPr="00AA4CA5">
        <w:rPr>
          <w:rStyle w:val="Style13ptBold"/>
          <w:highlight w:val="cyan"/>
        </w:rPr>
        <w:t xml:space="preserve">the </w:t>
      </w:r>
      <w:r w:rsidRPr="00AA4CA5">
        <w:rPr>
          <w:rStyle w:val="Emphasis"/>
          <w:highlight w:val="cyan"/>
        </w:rPr>
        <w:t>web</w:t>
      </w:r>
      <w:r w:rsidRPr="009A3635">
        <w:rPr>
          <w:sz w:val="16"/>
        </w:rPr>
        <w:t xml:space="preserve"> (W3C, the </w:t>
      </w:r>
      <w:hyperlink r:id="rId78" w:history="1">
        <w:r w:rsidRPr="009A3635">
          <w:rPr>
            <w:rStyle w:val="StyleUnderline"/>
            <w:sz w:val="16"/>
          </w:rPr>
          <w:t>World Wide Web Consortium</w:t>
        </w:r>
      </w:hyperlink>
      <w:r w:rsidRPr="009A3635">
        <w:rPr>
          <w:sz w:val="16"/>
        </w:rPr>
        <w:t xml:space="preserve"> – 1994), </w:t>
      </w:r>
      <w:r w:rsidRPr="00AA4CA5">
        <w:rPr>
          <w:rStyle w:val="Style13ptBold"/>
          <w:highlight w:val="cyan"/>
        </w:rPr>
        <w:t>and</w:t>
      </w:r>
      <w:r w:rsidRPr="003F4897">
        <w:rPr>
          <w:rStyle w:val="Style13ptBold"/>
        </w:rPr>
        <w:t xml:space="preserve"> mobile </w:t>
      </w:r>
      <w:r w:rsidRPr="00AA4CA5">
        <w:rPr>
          <w:rStyle w:val="Emphasis"/>
          <w:highlight w:val="cyan"/>
        </w:rPr>
        <w:t>broadband</w:t>
      </w:r>
      <w:r w:rsidRPr="009A3635">
        <w:rPr>
          <w:sz w:val="16"/>
        </w:rPr>
        <w:t xml:space="preserve"> </w:t>
      </w:r>
      <w:r w:rsidRPr="003F4897">
        <w:rPr>
          <w:rStyle w:val="Style13ptBold"/>
        </w:rPr>
        <w:t>standards</w:t>
      </w:r>
      <w:r w:rsidRPr="009A3635">
        <w:rPr>
          <w:sz w:val="16"/>
        </w:rPr>
        <w:t xml:space="preserve"> (</w:t>
      </w:r>
      <w:hyperlink r:id="rId79" w:history="1">
        <w:r w:rsidRPr="009A3635">
          <w:rPr>
            <w:rStyle w:val="StyleUnderline"/>
            <w:sz w:val="16"/>
          </w:rPr>
          <w:t>3rd Generation Partnership Project</w:t>
        </w:r>
      </w:hyperlink>
      <w:r w:rsidRPr="009A3635">
        <w:rPr>
          <w:sz w:val="16"/>
        </w:rPr>
        <w:t xml:space="preserve">, </w:t>
      </w:r>
      <w:r w:rsidRPr="009A3635">
        <w:rPr>
          <w:rStyle w:val="Emphasis"/>
        </w:rPr>
        <w:t>3GPP</w:t>
      </w:r>
      <w:r w:rsidRPr="009A3635">
        <w:rPr>
          <w:sz w:val="16"/>
        </w:rPr>
        <w:t xml:space="preserve"> – 1998).</w:t>
      </w:r>
      <w:r>
        <w:rPr>
          <w:sz w:val="16"/>
        </w:rPr>
        <w:t xml:space="preserve"> </w:t>
      </w:r>
      <w:r w:rsidRPr="009A3635">
        <w:rPr>
          <w:sz w:val="16"/>
        </w:rPr>
        <w:t xml:space="preserve">The </w:t>
      </w:r>
      <w:r w:rsidRPr="00AA4CA5">
        <w:rPr>
          <w:rStyle w:val="Emphasis"/>
          <w:highlight w:val="cyan"/>
        </w:rPr>
        <w:t>3GPP</w:t>
      </w:r>
      <w:r w:rsidRPr="00AA4CA5">
        <w:rPr>
          <w:rStyle w:val="Style13ptBold"/>
          <w:highlight w:val="cyan"/>
        </w:rPr>
        <w:t xml:space="preserve"> is an </w:t>
      </w:r>
      <w:r w:rsidRPr="00AA4CA5">
        <w:rPr>
          <w:rStyle w:val="Emphasis"/>
          <w:highlight w:val="cyan"/>
        </w:rPr>
        <w:t>association</w:t>
      </w:r>
      <w:r w:rsidRPr="009A3635">
        <w:rPr>
          <w:sz w:val="16"/>
        </w:rPr>
        <w:t xml:space="preserve"> </w:t>
      </w:r>
      <w:r w:rsidRPr="00AA4CA5">
        <w:rPr>
          <w:rStyle w:val="Style13ptBold"/>
          <w:highlight w:val="cyan"/>
        </w:rPr>
        <w:t>of</w:t>
      </w:r>
      <w:r w:rsidRPr="009A3635">
        <w:rPr>
          <w:sz w:val="16"/>
        </w:rPr>
        <w:t xml:space="preserve"> the </w:t>
      </w:r>
      <w:r w:rsidRPr="00AA4CA5">
        <w:rPr>
          <w:rStyle w:val="Emphasis"/>
          <w:highlight w:val="cyan"/>
        </w:rPr>
        <w:t>Chinese</w:t>
      </w:r>
      <w:r w:rsidRPr="009A3635">
        <w:rPr>
          <w:sz w:val="16"/>
        </w:rPr>
        <w:t xml:space="preserve">, </w:t>
      </w:r>
      <w:r w:rsidRPr="00AA4CA5">
        <w:rPr>
          <w:rStyle w:val="Emphasis"/>
          <w:highlight w:val="cyan"/>
        </w:rPr>
        <w:t>European</w:t>
      </w:r>
      <w:r w:rsidRPr="009A3635">
        <w:rPr>
          <w:sz w:val="16"/>
        </w:rPr>
        <w:t xml:space="preserve">, </w:t>
      </w:r>
      <w:r w:rsidRPr="00AA4CA5">
        <w:rPr>
          <w:rStyle w:val="Emphasis"/>
          <w:highlight w:val="cyan"/>
        </w:rPr>
        <w:t>Indian</w:t>
      </w:r>
      <w:r w:rsidRPr="009A3635">
        <w:rPr>
          <w:sz w:val="16"/>
        </w:rPr>
        <w:t xml:space="preserve">, </w:t>
      </w:r>
      <w:r w:rsidRPr="00AA4CA5">
        <w:rPr>
          <w:rStyle w:val="Emphasis"/>
          <w:highlight w:val="cyan"/>
        </w:rPr>
        <w:t>Japanese</w:t>
      </w:r>
      <w:r w:rsidRPr="009A3635">
        <w:rPr>
          <w:sz w:val="16"/>
        </w:rPr>
        <w:t xml:space="preserve">, </w:t>
      </w:r>
      <w:r w:rsidRPr="00AA4CA5">
        <w:rPr>
          <w:rStyle w:val="Emphasis"/>
          <w:highlight w:val="cyan"/>
        </w:rPr>
        <w:t>Korean</w:t>
      </w:r>
      <w:r w:rsidRPr="009A3635">
        <w:rPr>
          <w:sz w:val="16"/>
        </w:rPr>
        <w:t xml:space="preserve">, </w:t>
      </w:r>
      <w:r w:rsidRPr="00AA4CA5">
        <w:rPr>
          <w:rStyle w:val="Style13ptBold"/>
          <w:highlight w:val="cyan"/>
        </w:rPr>
        <w:t xml:space="preserve">and </w:t>
      </w:r>
      <w:r w:rsidRPr="00AA4CA5">
        <w:rPr>
          <w:rStyle w:val="Emphasis"/>
          <w:highlight w:val="cyan"/>
        </w:rPr>
        <w:t>U.S.</w:t>
      </w:r>
      <w:r w:rsidRPr="003F4897">
        <w:rPr>
          <w:rStyle w:val="Style13ptBold"/>
        </w:rPr>
        <w:t xml:space="preserve"> telecommunications-</w:t>
      </w:r>
      <w:r w:rsidRPr="00AA4CA5">
        <w:rPr>
          <w:rStyle w:val="Style13ptBold"/>
          <w:highlight w:val="cyan"/>
        </w:rPr>
        <w:t xml:space="preserve">industry </w:t>
      </w:r>
      <w:r w:rsidRPr="00AA4CA5">
        <w:rPr>
          <w:rStyle w:val="Emphasis"/>
          <w:highlight w:val="cyan"/>
        </w:rPr>
        <w:t>associations</w:t>
      </w:r>
      <w:r w:rsidRPr="003F4897">
        <w:rPr>
          <w:rStyle w:val="Style13ptBold"/>
        </w:rPr>
        <w:t>.</w:t>
      </w:r>
    </w:p>
    <w:p w14:paraId="34436379" w14:textId="77777777" w:rsidR="005028B0" w:rsidRDefault="005028B0" w:rsidP="005028B0"/>
    <w:p w14:paraId="184BECBB" w14:textId="77777777" w:rsidR="005028B0" w:rsidRDefault="005028B0" w:rsidP="005028B0">
      <w:pPr>
        <w:pStyle w:val="Heading4"/>
      </w:pPr>
      <w:r>
        <w:t xml:space="preserve">That is key to </w:t>
      </w:r>
      <w:r w:rsidRPr="009A3635">
        <w:rPr>
          <w:u w:val="single"/>
        </w:rPr>
        <w:t>worldwide application</w:t>
      </w:r>
      <w:r>
        <w:t xml:space="preserve"> of 5G to other technologies. </w:t>
      </w:r>
    </w:p>
    <w:p w14:paraId="33C57842" w14:textId="77777777" w:rsidR="005028B0" w:rsidRPr="00423B1F" w:rsidRDefault="005028B0" w:rsidP="005028B0">
      <w:r w:rsidRPr="00423B1F">
        <w:rPr>
          <w:rStyle w:val="Emphasis1"/>
        </w:rPr>
        <w:t>Pepe et al. 19</w:t>
      </w:r>
      <w:r w:rsidRPr="00423B1F">
        <w:t>, *Steve Pepe is an accomplished trial lawyer who focuses on patent litigation in nearly every significant patent jurisdiction, including the International Trade Commission, the Eastern District of Texas, the District of Delaware, the Eastern District of Virginia, the Court of Appeals for the Federal Circuit, and the PTAB; *Kevin Post works extensively with high-technology and life science companies handling their complex patent disputes; *Allen S. Cross is an associate in the intellectual property litigation group focused on patent matters and has represented clients in various technical fields, including mesh networks, semiconductor manufacturing, LEDs, displays, encryption technologies, video encoding/decoding, medical devices, and consumer electronics; (October 2019, “Opportunities and</w:t>
      </w:r>
      <w:r>
        <w:t xml:space="preserve"> </w:t>
      </w:r>
      <w:r w:rsidRPr="00423B1F">
        <w:t>IP Risks Surrounding 5G:</w:t>
      </w:r>
      <w:r>
        <w:t xml:space="preserve"> </w:t>
      </w:r>
      <w:r w:rsidRPr="00423B1F">
        <w:t>The Next Dominant</w:t>
      </w:r>
      <w:r>
        <w:t xml:space="preserve"> </w:t>
      </w:r>
      <w:r w:rsidRPr="00423B1F">
        <w:t>Cellular Technology”, file:///C:/Users/mjmcm/AppData/Local/Temp/5G%20IP%20Opportunities%20Risks%20Bloomberg%20Law%20Article%2010-30-19.pdf)</w:t>
      </w:r>
    </w:p>
    <w:p w14:paraId="39A349E7" w14:textId="77777777" w:rsidR="005028B0" w:rsidRPr="009A3635" w:rsidRDefault="005028B0" w:rsidP="005028B0">
      <w:pPr>
        <w:rPr>
          <w:sz w:val="16"/>
        </w:rPr>
      </w:pPr>
      <w:r w:rsidRPr="00AA4CA5">
        <w:rPr>
          <w:rStyle w:val="Style13ptBold"/>
          <w:highlight w:val="cyan"/>
        </w:rPr>
        <w:t xml:space="preserve">The </w:t>
      </w:r>
      <w:r w:rsidRPr="00AA4CA5">
        <w:rPr>
          <w:rStyle w:val="Emphasis"/>
          <w:highlight w:val="cyan"/>
        </w:rPr>
        <w:t>3</w:t>
      </w:r>
      <w:r w:rsidRPr="00423B1F">
        <w:rPr>
          <w:rStyle w:val="Style13ptBold"/>
        </w:rPr>
        <w:t xml:space="preserve">rd </w:t>
      </w:r>
      <w:r w:rsidRPr="00AA4CA5">
        <w:rPr>
          <w:rStyle w:val="Emphasis"/>
          <w:highlight w:val="cyan"/>
        </w:rPr>
        <w:t>G</w:t>
      </w:r>
      <w:r w:rsidRPr="00423B1F">
        <w:rPr>
          <w:rStyle w:val="Style13ptBold"/>
        </w:rPr>
        <w:t xml:space="preserve">eneration </w:t>
      </w:r>
      <w:r w:rsidRPr="00AA4CA5">
        <w:rPr>
          <w:rStyle w:val="Emphasis"/>
          <w:highlight w:val="cyan"/>
        </w:rPr>
        <w:t>P</w:t>
      </w:r>
      <w:r w:rsidRPr="00423B1F">
        <w:rPr>
          <w:rStyle w:val="Style13ptBold"/>
        </w:rPr>
        <w:t xml:space="preserve">artnership </w:t>
      </w:r>
      <w:r w:rsidRPr="00AA4CA5">
        <w:rPr>
          <w:rStyle w:val="Emphasis"/>
          <w:highlight w:val="cyan"/>
        </w:rPr>
        <w:t>P</w:t>
      </w:r>
      <w:r w:rsidRPr="00423B1F">
        <w:rPr>
          <w:rStyle w:val="Style13ptBold"/>
        </w:rPr>
        <w:t xml:space="preserve">roject </w:t>
      </w:r>
      <w:r w:rsidRPr="00AA4CA5">
        <w:rPr>
          <w:rStyle w:val="Style13ptBold"/>
          <w:highlight w:val="cyan"/>
        </w:rPr>
        <w:t xml:space="preserve">is the </w:t>
      </w:r>
      <w:r w:rsidRPr="00AA4CA5">
        <w:rPr>
          <w:rStyle w:val="Emphasis"/>
          <w:highlight w:val="cyan"/>
        </w:rPr>
        <w:t>SSO</w:t>
      </w:r>
      <w:r w:rsidRPr="00AA4CA5">
        <w:rPr>
          <w:rStyle w:val="Style13ptBold"/>
          <w:highlight w:val="cyan"/>
        </w:rPr>
        <w:t xml:space="preserve"> that</w:t>
      </w:r>
      <w:r w:rsidRPr="00423B1F">
        <w:rPr>
          <w:rStyle w:val="Style13ptBold"/>
        </w:rPr>
        <w:t xml:space="preserve"> has </w:t>
      </w:r>
      <w:r w:rsidRPr="00AA4CA5">
        <w:rPr>
          <w:rStyle w:val="Style13ptBold"/>
          <w:highlight w:val="cyan"/>
        </w:rPr>
        <w:t>developed</w:t>
      </w:r>
      <w:r w:rsidRPr="009A3635">
        <w:rPr>
          <w:sz w:val="16"/>
        </w:rPr>
        <w:t xml:space="preserve"> numerous </w:t>
      </w:r>
      <w:r w:rsidRPr="00423B1F">
        <w:rPr>
          <w:rStyle w:val="Style13ptBold"/>
        </w:rPr>
        <w:t>communications standards including</w:t>
      </w:r>
      <w:r w:rsidRPr="009A3635">
        <w:rPr>
          <w:sz w:val="16"/>
        </w:rPr>
        <w:t xml:space="preserve"> Global System for Mobile (</w:t>
      </w:r>
      <w:r w:rsidRPr="00AA4CA5">
        <w:rPr>
          <w:rStyle w:val="Style13ptBold"/>
          <w:highlight w:val="cyan"/>
        </w:rPr>
        <w:t>GSM</w:t>
      </w:r>
      <w:r w:rsidRPr="009A3635">
        <w:rPr>
          <w:sz w:val="16"/>
        </w:rPr>
        <w:t>), Universal Mobile Telecommunications System (</w:t>
      </w:r>
      <w:r w:rsidRPr="00423B1F">
        <w:rPr>
          <w:rStyle w:val="Style13ptBold"/>
        </w:rPr>
        <w:t>UMTS</w:t>
      </w:r>
      <w:r w:rsidRPr="009A3635">
        <w:rPr>
          <w:sz w:val="16"/>
        </w:rPr>
        <w:t xml:space="preserve">), </w:t>
      </w:r>
      <w:r w:rsidRPr="00AA4CA5">
        <w:rPr>
          <w:rStyle w:val="Style13ptBold"/>
          <w:highlight w:val="cyan"/>
        </w:rPr>
        <w:t>4G-LTE</w:t>
      </w:r>
      <w:r w:rsidRPr="00AA4CA5">
        <w:rPr>
          <w:sz w:val="16"/>
          <w:highlight w:val="cyan"/>
        </w:rPr>
        <w:t xml:space="preserve">, </w:t>
      </w:r>
      <w:r w:rsidRPr="00AA4CA5">
        <w:rPr>
          <w:rStyle w:val="Style13ptBold"/>
          <w:highlight w:val="cyan"/>
        </w:rPr>
        <w:t>and</w:t>
      </w:r>
      <w:r w:rsidRPr="00423B1F">
        <w:rPr>
          <w:rStyle w:val="Style13ptBold"/>
        </w:rPr>
        <w:t xml:space="preserve"> now </w:t>
      </w:r>
      <w:r w:rsidRPr="00AA4CA5">
        <w:rPr>
          <w:rStyle w:val="Style13ptBold"/>
          <w:highlight w:val="cyan"/>
        </w:rPr>
        <w:t>5G</w:t>
      </w:r>
      <w:r w:rsidRPr="00AA4CA5">
        <w:rPr>
          <w:sz w:val="16"/>
          <w:highlight w:val="cyan"/>
        </w:rPr>
        <w:t xml:space="preserve">. </w:t>
      </w:r>
      <w:r w:rsidRPr="00AA4CA5">
        <w:rPr>
          <w:rStyle w:val="Emphasis"/>
          <w:highlight w:val="cyan"/>
        </w:rPr>
        <w:t>3GPP</w:t>
      </w:r>
      <w:r w:rsidRPr="00423B1F">
        <w:rPr>
          <w:rStyle w:val="Style13ptBold"/>
        </w:rPr>
        <w:t xml:space="preserve"> technical </w:t>
      </w:r>
      <w:r w:rsidRPr="00AA4CA5">
        <w:rPr>
          <w:rStyle w:val="Style13ptBold"/>
          <w:highlight w:val="cyan"/>
        </w:rPr>
        <w:t>specifications</w:t>
      </w:r>
      <w:r w:rsidRPr="009A3635">
        <w:rPr>
          <w:sz w:val="16"/>
        </w:rPr>
        <w:t xml:space="preserve"> are defined with input from its members, which, </w:t>
      </w:r>
      <w:r w:rsidRPr="009A3635">
        <w:rPr>
          <w:rStyle w:val="Style13ptBold"/>
        </w:rPr>
        <w:t>for 5G</w:t>
      </w:r>
      <w:r w:rsidRPr="009A3635">
        <w:rPr>
          <w:sz w:val="16"/>
        </w:rPr>
        <w:t xml:space="preserve">, </w:t>
      </w:r>
      <w:r w:rsidRPr="00AA4CA5">
        <w:rPr>
          <w:rStyle w:val="Style13ptBold"/>
          <w:highlight w:val="cyan"/>
        </w:rPr>
        <w:t xml:space="preserve">includes </w:t>
      </w:r>
      <w:r w:rsidRPr="00AA4CA5">
        <w:rPr>
          <w:rStyle w:val="Emphasis"/>
          <w:highlight w:val="cyan"/>
        </w:rPr>
        <w:t>hundreds</w:t>
      </w:r>
      <w:r w:rsidRPr="00AA4CA5">
        <w:rPr>
          <w:rStyle w:val="Style13ptBold"/>
          <w:highlight w:val="cyan"/>
        </w:rPr>
        <w:t xml:space="preserve"> of</w:t>
      </w:r>
      <w:r w:rsidRPr="009A3635">
        <w:rPr>
          <w:sz w:val="16"/>
        </w:rPr>
        <w:t xml:space="preserve"> leading </w:t>
      </w:r>
      <w:r w:rsidRPr="00423B1F">
        <w:rPr>
          <w:rStyle w:val="Style13ptBold"/>
        </w:rPr>
        <w:t xml:space="preserve">technology </w:t>
      </w:r>
      <w:r w:rsidRPr="00AA4CA5">
        <w:rPr>
          <w:rStyle w:val="Emphasis"/>
          <w:highlight w:val="cyan"/>
        </w:rPr>
        <w:t>companies</w:t>
      </w:r>
      <w:r w:rsidRPr="00AA4CA5">
        <w:rPr>
          <w:rStyle w:val="Style13ptBold"/>
          <w:highlight w:val="cyan"/>
        </w:rPr>
        <w:t xml:space="preserve"> representing </w:t>
      </w:r>
      <w:r w:rsidRPr="00AA4CA5">
        <w:rPr>
          <w:rStyle w:val="Emphasis"/>
          <w:highlight w:val="cyan"/>
        </w:rPr>
        <w:t>various industries</w:t>
      </w:r>
      <w:r w:rsidRPr="009A3635">
        <w:rPr>
          <w:sz w:val="16"/>
        </w:rPr>
        <w:t>. Among other things, 3GPP's 5G specifications define the system's overall architecture, security, and capabilities.</w:t>
      </w:r>
    </w:p>
    <w:p w14:paraId="4856F929" w14:textId="77777777" w:rsidR="005028B0" w:rsidRPr="009A3635" w:rsidRDefault="005028B0" w:rsidP="005028B0">
      <w:pPr>
        <w:rPr>
          <w:sz w:val="16"/>
        </w:rPr>
      </w:pPr>
      <w:r w:rsidRPr="009A3635">
        <w:rPr>
          <w:sz w:val="16"/>
        </w:rPr>
        <w:t xml:space="preserve">With the integration of mobile communications in atypical industries, such as automotive and aviation, a surge of new members </w:t>
      </w:r>
      <w:proofErr w:type="gramStart"/>
      <w:r w:rsidRPr="009A3635">
        <w:rPr>
          <w:sz w:val="16"/>
        </w:rPr>
        <w:t>have</w:t>
      </w:r>
      <w:proofErr w:type="gramEnd"/>
      <w:r w:rsidRPr="009A3635">
        <w:rPr>
          <w:sz w:val="16"/>
        </w:rPr>
        <w:t xml:space="preserve"> joined 3GPP. Of course, 5G will not operate in a </w:t>
      </w:r>
      <w:proofErr w:type="gramStart"/>
      <w:r w:rsidRPr="009A3635">
        <w:rPr>
          <w:sz w:val="16"/>
        </w:rPr>
        <w:t>vacuum and other standards</w:t>
      </w:r>
      <w:proofErr w:type="gramEnd"/>
      <w:r w:rsidRPr="009A3635">
        <w:rPr>
          <w:sz w:val="16"/>
        </w:rPr>
        <w:t xml:space="preserve">, such as other communications protocols, signal protocols, encoding and decoding methods, will play an important role in the exemplary use cases discussed above. And </w:t>
      </w:r>
      <w:r w:rsidRPr="00AA4CA5">
        <w:rPr>
          <w:rStyle w:val="Style13ptBold"/>
          <w:highlight w:val="cyan"/>
        </w:rPr>
        <w:t>each SSO's rules</w:t>
      </w:r>
      <w:r w:rsidRPr="009A3635">
        <w:rPr>
          <w:sz w:val="16"/>
        </w:rPr>
        <w:t xml:space="preserve">, </w:t>
      </w:r>
      <w:r w:rsidRPr="00423B1F">
        <w:rPr>
          <w:rStyle w:val="Style13ptBold"/>
        </w:rPr>
        <w:t>policies</w:t>
      </w:r>
      <w:r w:rsidRPr="009A3635">
        <w:rPr>
          <w:sz w:val="16"/>
        </w:rPr>
        <w:t xml:space="preserve">, </w:t>
      </w:r>
      <w:r w:rsidRPr="00423B1F">
        <w:rPr>
          <w:rStyle w:val="Style13ptBold"/>
        </w:rPr>
        <w:t>and procedures</w:t>
      </w:r>
      <w:r w:rsidRPr="009A3635">
        <w:rPr>
          <w:sz w:val="16"/>
        </w:rPr>
        <w:t xml:space="preserve"> will </w:t>
      </w:r>
      <w:r w:rsidRPr="00AA4CA5">
        <w:rPr>
          <w:rStyle w:val="Emphasis"/>
          <w:highlight w:val="cyan"/>
        </w:rPr>
        <w:t>impact</w:t>
      </w:r>
      <w:r w:rsidRPr="00423B1F">
        <w:rPr>
          <w:rStyle w:val="Style13ptBold"/>
        </w:rPr>
        <w:t xml:space="preserve"> the</w:t>
      </w:r>
      <w:r w:rsidRPr="009A3635">
        <w:rPr>
          <w:sz w:val="16"/>
        </w:rPr>
        <w:t xml:space="preserve"> potential </w:t>
      </w:r>
      <w:r w:rsidRPr="00AA4CA5">
        <w:rPr>
          <w:rStyle w:val="Emphasis"/>
          <w:highlight w:val="cyan"/>
        </w:rPr>
        <w:t>implementation</w:t>
      </w:r>
      <w:r w:rsidRPr="00AA4CA5">
        <w:rPr>
          <w:rStyle w:val="Style13ptBold"/>
          <w:highlight w:val="cyan"/>
        </w:rPr>
        <w:t xml:space="preserve"> of</w:t>
      </w:r>
      <w:r w:rsidRPr="00423B1F">
        <w:rPr>
          <w:rStyle w:val="Style13ptBold"/>
        </w:rPr>
        <w:t xml:space="preserve"> these </w:t>
      </w:r>
      <w:r w:rsidRPr="00AA4CA5">
        <w:rPr>
          <w:rStyle w:val="Emphasis"/>
          <w:highlight w:val="cyan"/>
        </w:rPr>
        <w:t>technologies</w:t>
      </w:r>
      <w:r w:rsidRPr="00AA4CA5">
        <w:rPr>
          <w:sz w:val="16"/>
          <w:highlight w:val="cyan"/>
        </w:rPr>
        <w:t xml:space="preserve">, </w:t>
      </w:r>
      <w:r w:rsidRPr="00AA4CA5">
        <w:rPr>
          <w:rStyle w:val="Style13ptBold"/>
          <w:highlight w:val="cyan"/>
        </w:rPr>
        <w:t xml:space="preserve">as well as </w:t>
      </w:r>
      <w:r w:rsidRPr="009A3635">
        <w:rPr>
          <w:rStyle w:val="Style13ptBold"/>
        </w:rPr>
        <w:t>frame</w:t>
      </w:r>
      <w:r w:rsidRPr="00423B1F">
        <w:rPr>
          <w:rStyle w:val="Style13ptBold"/>
        </w:rPr>
        <w:t xml:space="preserve"> </w:t>
      </w:r>
      <w:r w:rsidRPr="009A3635">
        <w:rPr>
          <w:rStyle w:val="Emphasis"/>
        </w:rPr>
        <w:t xml:space="preserve">future </w:t>
      </w:r>
      <w:r w:rsidRPr="00AA4CA5">
        <w:rPr>
          <w:rStyle w:val="Emphasis"/>
          <w:highlight w:val="cyan"/>
        </w:rPr>
        <w:t>issues</w:t>
      </w:r>
      <w:r w:rsidRPr="00AA4CA5">
        <w:rPr>
          <w:rStyle w:val="Style13ptBold"/>
          <w:highlight w:val="cyan"/>
        </w:rPr>
        <w:t xml:space="preserve"> regarding </w:t>
      </w:r>
      <w:r w:rsidRPr="00AA4CA5">
        <w:rPr>
          <w:rStyle w:val="Emphasis"/>
          <w:highlight w:val="cyan"/>
        </w:rPr>
        <w:t>licensing</w:t>
      </w:r>
      <w:r w:rsidRPr="00AA4CA5">
        <w:rPr>
          <w:rStyle w:val="Style13ptBold"/>
          <w:highlight w:val="cyan"/>
        </w:rPr>
        <w:t xml:space="preserve"> and </w:t>
      </w:r>
      <w:r w:rsidRPr="00AA4CA5">
        <w:rPr>
          <w:rStyle w:val="Emphasis"/>
          <w:highlight w:val="cyan"/>
        </w:rPr>
        <w:t>enforcement</w:t>
      </w:r>
      <w:r w:rsidRPr="009A3635">
        <w:rPr>
          <w:sz w:val="16"/>
        </w:rPr>
        <w:t>.</w:t>
      </w:r>
    </w:p>
    <w:p w14:paraId="4BA1765B" w14:textId="77777777" w:rsidR="005028B0" w:rsidRPr="009A3635" w:rsidRDefault="005028B0" w:rsidP="005028B0">
      <w:pPr>
        <w:rPr>
          <w:sz w:val="16"/>
          <w:szCs w:val="16"/>
        </w:rPr>
      </w:pPr>
      <w:r w:rsidRPr="009A3635">
        <w:rPr>
          <w:sz w:val="16"/>
          <w:szCs w:val="16"/>
        </w:rPr>
        <w:t>Lessons Learned from 4G Licensing and Litigation</w:t>
      </w:r>
    </w:p>
    <w:p w14:paraId="0C466072" w14:textId="77777777" w:rsidR="005028B0" w:rsidRPr="009A3635" w:rsidRDefault="005028B0" w:rsidP="005028B0">
      <w:pPr>
        <w:rPr>
          <w:sz w:val="16"/>
          <w:szCs w:val="16"/>
        </w:rPr>
      </w:pPr>
      <w:r w:rsidRPr="009A3635">
        <w:rPr>
          <w:sz w:val="16"/>
          <w:szCs w:val="16"/>
        </w:rPr>
        <w:t>The wide applicability of 5G is expected to produce a complicated licensing and litigation landscape. There are, however, several lessons that can be learned from a review of past licensing and litigation activities of earlier cellular standards—</w:t>
      </w:r>
      <w:proofErr w:type="gramStart"/>
      <w:r w:rsidRPr="009A3635">
        <w:rPr>
          <w:sz w:val="16"/>
          <w:szCs w:val="16"/>
        </w:rPr>
        <w:t>4G in particular</w:t>
      </w:r>
      <w:proofErr w:type="gramEnd"/>
      <w:r w:rsidRPr="009A3635">
        <w:rPr>
          <w:sz w:val="16"/>
          <w:szCs w:val="16"/>
        </w:rPr>
        <w:t>.</w:t>
      </w:r>
    </w:p>
    <w:p w14:paraId="02EEB1A9" w14:textId="77777777" w:rsidR="005028B0" w:rsidRPr="009A3635" w:rsidRDefault="005028B0" w:rsidP="005028B0">
      <w:pPr>
        <w:rPr>
          <w:sz w:val="16"/>
          <w:szCs w:val="16"/>
        </w:rPr>
      </w:pPr>
      <w:r w:rsidRPr="009A3635">
        <w:rPr>
          <w:sz w:val="16"/>
          <w:szCs w:val="16"/>
        </w:rPr>
        <w:t>Historically, 1G/2G/3G licenses were typically negotiated between telecommunications companies that developed wireless technology and produced cellular products, such that both had SEP portfolios and product lines that practiced those SEPs. As direct competitors (or as customers/suppliers), these telecommunications companies were often able to simplify negotiations by cross-licensing their patent portfolios, sometimes on a royalty-free basis, or by including a smaller balancing payment to one party.</w:t>
      </w:r>
    </w:p>
    <w:p w14:paraId="1A22555F" w14:textId="77777777" w:rsidR="005028B0" w:rsidRPr="009A3635" w:rsidRDefault="005028B0" w:rsidP="005028B0">
      <w:pPr>
        <w:rPr>
          <w:sz w:val="16"/>
        </w:rPr>
      </w:pPr>
      <w:r w:rsidRPr="00423B1F">
        <w:rPr>
          <w:rStyle w:val="Style13ptBold"/>
        </w:rPr>
        <w:t xml:space="preserve">With the transition to mobile </w:t>
      </w:r>
      <w:r w:rsidRPr="009A3635">
        <w:rPr>
          <w:rStyle w:val="Emphasis"/>
        </w:rPr>
        <w:t>broadband</w:t>
      </w:r>
      <w:r w:rsidRPr="00423B1F">
        <w:rPr>
          <w:rStyle w:val="Style13ptBold"/>
        </w:rPr>
        <w:t xml:space="preserve"> communication</w:t>
      </w:r>
      <w:r w:rsidRPr="009A3635">
        <w:rPr>
          <w:sz w:val="16"/>
        </w:rPr>
        <w:t xml:space="preserve"> of 4G LTE, however, </w:t>
      </w:r>
      <w:r w:rsidRPr="00423B1F">
        <w:rPr>
          <w:rStyle w:val="Style13ptBold"/>
        </w:rPr>
        <w:t>non-telecommunications</w:t>
      </w:r>
      <w:r w:rsidRPr="009A3635">
        <w:rPr>
          <w:sz w:val="16"/>
        </w:rPr>
        <w:t xml:space="preserve"> companies </w:t>
      </w:r>
      <w:r w:rsidRPr="00423B1F">
        <w:rPr>
          <w:rStyle w:val="Style13ptBold"/>
        </w:rPr>
        <w:t>began integrating</w:t>
      </w:r>
      <w:r w:rsidRPr="009A3635">
        <w:rPr>
          <w:sz w:val="16"/>
        </w:rPr>
        <w:t xml:space="preserve"> cellular </w:t>
      </w:r>
      <w:r w:rsidRPr="00423B1F">
        <w:rPr>
          <w:rStyle w:val="Style13ptBold"/>
        </w:rPr>
        <w:t xml:space="preserve">technology into a wide range of </w:t>
      </w:r>
      <w:r w:rsidRPr="009A3635">
        <w:rPr>
          <w:rStyle w:val="Emphasis"/>
        </w:rPr>
        <w:t>IoT products</w:t>
      </w:r>
      <w:r w:rsidRPr="009A3635">
        <w:rPr>
          <w:sz w:val="16"/>
        </w:rPr>
        <w:t xml:space="preserve">, </w:t>
      </w:r>
      <w:r w:rsidRPr="00423B1F">
        <w:rPr>
          <w:rStyle w:val="Style13ptBold"/>
        </w:rPr>
        <w:t xml:space="preserve">causing them to become </w:t>
      </w:r>
      <w:r w:rsidRPr="009A3635">
        <w:rPr>
          <w:rStyle w:val="Emphasis"/>
        </w:rPr>
        <w:t>licensing targets</w:t>
      </w:r>
      <w:r w:rsidRPr="00423B1F">
        <w:rPr>
          <w:rStyle w:val="Style13ptBold"/>
        </w:rPr>
        <w:t xml:space="preserve"> for SEP holders</w:t>
      </w:r>
      <w:r w:rsidRPr="009A3635">
        <w:rPr>
          <w:sz w:val="16"/>
        </w:rPr>
        <w:t>. The cellular industry's traditional licensing model did not work well in this situation. First, these companies were mis-aligned, in that they did not have similar SEP portfolios and corresponding product lines.</w:t>
      </w:r>
    </w:p>
    <w:p w14:paraId="3231E11A" w14:textId="77777777" w:rsidR="005028B0" w:rsidRPr="009A3635" w:rsidRDefault="005028B0" w:rsidP="005028B0">
      <w:pPr>
        <w:rPr>
          <w:sz w:val="16"/>
          <w:szCs w:val="16"/>
        </w:rPr>
      </w:pPr>
      <w:r w:rsidRPr="009A3635">
        <w:rPr>
          <w:sz w:val="16"/>
          <w:szCs w:val="16"/>
        </w:rPr>
        <w:t>Consider, for example, a historical telecommunications company with a large, established cellular SEP portfolio that is attempting to license an appliance manufacturer selling a very successful IoT-enabled refrigerator that does not have its own cellular SEP portfolio. Here, the traditional approach of cross-licensing with a balancing payment will not work, as the payment from the appliance manufacturer to the cellular SEP holder may be viewed as being too significant. And the conventional method of valuing the cellular SEPs in the context of, for example, an end-product like a smartphone, may be inapplicable (or at least a less-ideal match) to the value provided to a product like a refrigerator whose primary function of cooling food is unrelated to cellular technology.</w:t>
      </w:r>
    </w:p>
    <w:p w14:paraId="3E9566C8" w14:textId="77777777" w:rsidR="005028B0" w:rsidRPr="009A3635" w:rsidRDefault="005028B0" w:rsidP="005028B0">
      <w:pPr>
        <w:rPr>
          <w:sz w:val="16"/>
          <w:szCs w:val="16"/>
        </w:rPr>
      </w:pPr>
      <w:r w:rsidRPr="009A3635">
        <w:rPr>
          <w:sz w:val="16"/>
          <w:szCs w:val="16"/>
        </w:rPr>
        <w:t xml:space="preserve">Many cellular SEP portfolios, moreover, had been licensed as a percentage of the end-product price. This made sense, as most cellular devices were devices dedicated to cellular communication, so the value to that device was easier to isolate and quantify. But when considering the value cellular technology might provide for a refrigerator, the historical calculus is less applicable, and could produce an inaccurate measure of those SEP's value to that new type of </w:t>
      </w:r>
      <w:proofErr w:type="gramStart"/>
      <w:r w:rsidRPr="009A3635">
        <w:rPr>
          <w:sz w:val="16"/>
          <w:szCs w:val="16"/>
        </w:rPr>
        <w:t>end product</w:t>
      </w:r>
      <w:proofErr w:type="gramEnd"/>
      <w:r w:rsidRPr="009A3635">
        <w:rPr>
          <w:sz w:val="16"/>
          <w:szCs w:val="16"/>
        </w:rPr>
        <w:t>. This was an issue faced in 4G licensing and, with an even greater variety of 5G-enabled devices, that problem will likely grow in 5G licensing as well.</w:t>
      </w:r>
    </w:p>
    <w:p w14:paraId="0494D350" w14:textId="77777777" w:rsidR="005028B0" w:rsidRPr="009A3635" w:rsidRDefault="005028B0" w:rsidP="005028B0">
      <w:pPr>
        <w:rPr>
          <w:sz w:val="16"/>
        </w:rPr>
      </w:pPr>
      <w:r w:rsidRPr="00423B1F">
        <w:rPr>
          <w:rStyle w:val="Style13ptBold"/>
        </w:rPr>
        <w:t>Further complicating</w:t>
      </w:r>
      <w:r w:rsidRPr="009A3635">
        <w:rPr>
          <w:sz w:val="16"/>
        </w:rPr>
        <w:t xml:space="preserve"> modern </w:t>
      </w:r>
      <w:r w:rsidRPr="00423B1F">
        <w:rPr>
          <w:rStyle w:val="Style13ptBold"/>
        </w:rPr>
        <w:t>cellular licensing is the fact</w:t>
      </w:r>
      <w:r w:rsidRPr="009A3635">
        <w:rPr>
          <w:sz w:val="16"/>
        </w:rPr>
        <w:t xml:space="preserve"> that cellular </w:t>
      </w:r>
      <w:r w:rsidRPr="00AA4CA5">
        <w:rPr>
          <w:rStyle w:val="Style13ptBold"/>
          <w:highlight w:val="cyan"/>
        </w:rPr>
        <w:t xml:space="preserve">components have become </w:t>
      </w:r>
      <w:r w:rsidRPr="00AA4CA5">
        <w:rPr>
          <w:rStyle w:val="Emphasis"/>
          <w:highlight w:val="cyan"/>
        </w:rPr>
        <w:t>commoditized</w:t>
      </w:r>
      <w:r w:rsidRPr="009A3635">
        <w:rPr>
          <w:sz w:val="16"/>
        </w:rPr>
        <w:t xml:space="preserve"> and are often nested into other increasingly complicated, multifunctional devices. One ongoing case, </w:t>
      </w:r>
      <w:r w:rsidRPr="00423B1F">
        <w:rPr>
          <w:rStyle w:val="Style13ptBold"/>
        </w:rPr>
        <w:t>Continental</w:t>
      </w:r>
      <w:r w:rsidRPr="009A3635">
        <w:rPr>
          <w:sz w:val="16"/>
        </w:rPr>
        <w:t xml:space="preserve"> Automotive </w:t>
      </w:r>
      <w:r w:rsidRPr="00423B1F">
        <w:rPr>
          <w:rStyle w:val="Style13ptBold"/>
        </w:rPr>
        <w:t xml:space="preserve">v. </w:t>
      </w:r>
      <w:proofErr w:type="spellStart"/>
      <w:r w:rsidRPr="00423B1F">
        <w:rPr>
          <w:rStyle w:val="Style13ptBold"/>
        </w:rPr>
        <w:t>Avanci</w:t>
      </w:r>
      <w:proofErr w:type="spellEnd"/>
      <w:r w:rsidRPr="009A3635">
        <w:rPr>
          <w:sz w:val="16"/>
        </w:rPr>
        <w:t xml:space="preserve"> (Case No. 5:19-cv-02520), pending in the Northern District of California, </w:t>
      </w:r>
      <w:r w:rsidRPr="00423B1F">
        <w:rPr>
          <w:rStyle w:val="Style13ptBold"/>
        </w:rPr>
        <w:t xml:space="preserve">exemplifies how </w:t>
      </w:r>
      <w:r w:rsidRPr="00AA4CA5">
        <w:rPr>
          <w:rStyle w:val="Style13ptBold"/>
          <w:highlight w:val="cyan"/>
        </w:rPr>
        <w:t xml:space="preserve">parties have </w:t>
      </w:r>
      <w:r w:rsidRPr="00AA4CA5">
        <w:rPr>
          <w:rStyle w:val="Emphasis"/>
          <w:highlight w:val="cyan"/>
        </w:rPr>
        <w:t>struggled</w:t>
      </w:r>
      <w:r w:rsidRPr="00AA4CA5">
        <w:rPr>
          <w:rStyle w:val="Style13ptBold"/>
          <w:highlight w:val="cyan"/>
        </w:rPr>
        <w:t xml:space="preserve"> with</w:t>
      </w:r>
      <w:r w:rsidRPr="009A3635">
        <w:rPr>
          <w:sz w:val="16"/>
        </w:rPr>
        <w:t xml:space="preserve"> the </w:t>
      </w:r>
      <w:r w:rsidRPr="00AA4CA5">
        <w:rPr>
          <w:rStyle w:val="Style13ptBold"/>
          <w:highlight w:val="cyan"/>
        </w:rPr>
        <w:t xml:space="preserve">challenges inherent in </w:t>
      </w:r>
      <w:r w:rsidRPr="00AA4CA5">
        <w:rPr>
          <w:rStyle w:val="Emphasis"/>
          <w:highlight w:val="cyan"/>
        </w:rPr>
        <w:t>valuing SEPs</w:t>
      </w:r>
      <w:r w:rsidRPr="009A3635">
        <w:rPr>
          <w:sz w:val="16"/>
        </w:rPr>
        <w:t xml:space="preserve"> in modern, complex devices. This case involves licensing discussions surrounding communications SEPs between a patent pool administrator (</w:t>
      </w:r>
      <w:proofErr w:type="spellStart"/>
      <w:r w:rsidRPr="009A3635">
        <w:rPr>
          <w:sz w:val="16"/>
        </w:rPr>
        <w:t>Avanci</w:t>
      </w:r>
      <w:proofErr w:type="spellEnd"/>
      <w:r w:rsidRPr="009A3635">
        <w:rPr>
          <w:sz w:val="16"/>
        </w:rPr>
        <w:t>) and car manufacturers. The automobiles at issue included telematics control units (TCUs) that act as the car's “black box” and report collision and other data to remote servers using an onboard network access device (NAD) that itself includes an integrated baseband chip.</w:t>
      </w:r>
    </w:p>
    <w:p w14:paraId="5C7B5092" w14:textId="77777777" w:rsidR="005028B0" w:rsidRPr="00423B1F" w:rsidRDefault="005028B0" w:rsidP="005028B0">
      <w:pPr>
        <w:rPr>
          <w:rStyle w:val="Style13ptBold"/>
        </w:rPr>
      </w:pPr>
      <w:r w:rsidRPr="009A3635">
        <w:rPr>
          <w:sz w:val="16"/>
        </w:rPr>
        <w:t xml:space="preserve">Rather than license the portfolio to the manufacturers of the integrated baseband chip (which provides the communication functionality arguably covered by the patents), or the NADs (which include the baseband chip), or the TCUs (which include the NAD), </w:t>
      </w:r>
      <w:proofErr w:type="spellStart"/>
      <w:r w:rsidRPr="009A3635">
        <w:rPr>
          <w:sz w:val="16"/>
        </w:rPr>
        <w:t>Avanci</w:t>
      </w:r>
      <w:proofErr w:type="spellEnd"/>
      <w:r w:rsidRPr="009A3635">
        <w:rPr>
          <w:sz w:val="16"/>
        </w:rPr>
        <w:t xml:space="preserve"> allegedly has chosen to license only end-product manufacturers (i.e., the automobile manufacturer, whose device is the one that benefits from all these embedded systems). When </w:t>
      </w:r>
      <w:proofErr w:type="spellStart"/>
      <w:r w:rsidRPr="00423B1F">
        <w:rPr>
          <w:rStyle w:val="Style13ptBold"/>
        </w:rPr>
        <w:t>Avanci's</w:t>
      </w:r>
      <w:proofErr w:type="spellEnd"/>
      <w:r w:rsidRPr="00423B1F">
        <w:rPr>
          <w:rStyle w:val="Style13ptBold"/>
        </w:rPr>
        <w:t xml:space="preserve"> </w:t>
      </w:r>
      <w:proofErr w:type="gramStart"/>
      <w:r w:rsidRPr="00423B1F">
        <w:rPr>
          <w:rStyle w:val="Style13ptBold"/>
        </w:rPr>
        <w:t>demanded</w:t>
      </w:r>
      <w:proofErr w:type="gramEnd"/>
      <w:r w:rsidRPr="00423B1F">
        <w:rPr>
          <w:rStyle w:val="Style13ptBold"/>
        </w:rPr>
        <w:t xml:space="preserve"> royalty</w:t>
      </w:r>
      <w:r w:rsidRPr="009A3635">
        <w:rPr>
          <w:sz w:val="16"/>
        </w:rPr>
        <w:t xml:space="preserve"> is applied to the total cost of the automobile, it appears small. But when compared to the price of the baseband chip, it </w:t>
      </w:r>
      <w:r w:rsidRPr="00423B1F">
        <w:rPr>
          <w:rStyle w:val="Style13ptBold"/>
        </w:rPr>
        <w:t>is roughly two- thirds the cost of the chip</w:t>
      </w:r>
      <w:r w:rsidRPr="009A3635">
        <w:rPr>
          <w:sz w:val="16"/>
        </w:rPr>
        <w:t xml:space="preserve">. As 5G expands further into new markets, </w:t>
      </w:r>
      <w:r w:rsidRPr="00423B1F">
        <w:rPr>
          <w:rStyle w:val="Style13ptBold"/>
        </w:rPr>
        <w:t>this</w:t>
      </w:r>
      <w:r w:rsidRPr="009A3635">
        <w:rPr>
          <w:sz w:val="16"/>
        </w:rPr>
        <w:t xml:space="preserve"> type of </w:t>
      </w:r>
      <w:r w:rsidRPr="00423B1F">
        <w:rPr>
          <w:rStyle w:val="Style13ptBold"/>
        </w:rPr>
        <w:t xml:space="preserve">valuation </w:t>
      </w:r>
      <w:r w:rsidRPr="009A3635">
        <w:rPr>
          <w:rStyle w:val="Emphasis"/>
        </w:rPr>
        <w:t>challenge</w:t>
      </w:r>
      <w:r w:rsidRPr="00423B1F">
        <w:rPr>
          <w:rStyle w:val="Style13ptBold"/>
        </w:rPr>
        <w:t xml:space="preserve"> is likely to persist and will </w:t>
      </w:r>
      <w:r w:rsidRPr="009A3635">
        <w:rPr>
          <w:rStyle w:val="Emphasis"/>
        </w:rPr>
        <w:t>underscore</w:t>
      </w:r>
      <w:r w:rsidRPr="00423B1F">
        <w:rPr>
          <w:rStyle w:val="Style13ptBold"/>
        </w:rPr>
        <w:t xml:space="preserve"> the need </w:t>
      </w:r>
      <w:r w:rsidRPr="009A3635">
        <w:rPr>
          <w:rStyle w:val="Style13ptBold"/>
        </w:rPr>
        <w:t xml:space="preserve">for </w:t>
      </w:r>
      <w:r w:rsidRPr="009A3635">
        <w:rPr>
          <w:rStyle w:val="Emphasis"/>
        </w:rPr>
        <w:t>comprehensive</w:t>
      </w:r>
      <w:r w:rsidRPr="009A3635">
        <w:rPr>
          <w:sz w:val="16"/>
        </w:rPr>
        <w:t xml:space="preserve"> and effective</w:t>
      </w:r>
      <w:r w:rsidRPr="00423B1F">
        <w:rPr>
          <w:rStyle w:val="Style13ptBold"/>
        </w:rPr>
        <w:t xml:space="preserve"> </w:t>
      </w:r>
      <w:r w:rsidRPr="009A3635">
        <w:rPr>
          <w:rStyle w:val="Emphasis"/>
        </w:rPr>
        <w:t>indemnification</w:t>
      </w:r>
      <w:r w:rsidRPr="00423B1F">
        <w:rPr>
          <w:rStyle w:val="Style13ptBold"/>
        </w:rPr>
        <w:t xml:space="preserve"> provisions.</w:t>
      </w:r>
    </w:p>
    <w:p w14:paraId="01CEC6D6" w14:textId="77777777" w:rsidR="005028B0" w:rsidRPr="009A3635" w:rsidRDefault="005028B0" w:rsidP="005028B0">
      <w:pPr>
        <w:rPr>
          <w:sz w:val="16"/>
          <w:szCs w:val="16"/>
        </w:rPr>
      </w:pPr>
      <w:r w:rsidRPr="009A3635">
        <w:rPr>
          <w:sz w:val="16"/>
          <w:szCs w:val="16"/>
        </w:rPr>
        <w:t>So, how does an implementer considering incorporating 5G technology into a new device learn from these past challenges? Perhaps most importantly, an implementer needs to consider the value proposition of 5G for this new device. Specifically, how does adding 5G functionality add value to the product? And is this a product that will require 5G in all modes of operation, or will this be more of an add-on benefit that only some customers would be interested in using? The answer to questions like these will help an implementer determine how best to design their product (and how best to prepare for incoming licensing demands).</w:t>
      </w:r>
    </w:p>
    <w:p w14:paraId="74AEB264" w14:textId="77777777" w:rsidR="005028B0" w:rsidRPr="009A3635" w:rsidRDefault="005028B0" w:rsidP="005028B0">
      <w:pPr>
        <w:rPr>
          <w:sz w:val="16"/>
          <w:szCs w:val="16"/>
        </w:rPr>
      </w:pPr>
      <w:r w:rsidRPr="009A3635">
        <w:rPr>
          <w:sz w:val="16"/>
          <w:szCs w:val="16"/>
        </w:rPr>
        <w:t>Depending on the specific end-product, certain strategies may be employed to minimize the costs of implementing certain standards. For example, while avoiding cellular communications standards would be impossible in developing a mobile phone, there are design options an implementer should consider when developing a 5G-enabled IoT product. For example, consider a consumer product company producing a hobbyist drone that is designed to use 5G. If certain aspects of 5G, like machine-to-machine communication capabilities for collision avoidance, will not be required for certain users, the manufacturer may have the option of setting certain hardware or software switches to enable/disable the offending feature.</w:t>
      </w:r>
    </w:p>
    <w:p w14:paraId="6CFE9E70" w14:textId="77777777" w:rsidR="005028B0" w:rsidRPr="009A3635" w:rsidRDefault="005028B0" w:rsidP="005028B0">
      <w:pPr>
        <w:rPr>
          <w:sz w:val="16"/>
          <w:szCs w:val="16"/>
        </w:rPr>
      </w:pPr>
      <w:proofErr w:type="gramStart"/>
      <w:r w:rsidRPr="009A3635">
        <w:rPr>
          <w:sz w:val="16"/>
          <w:szCs w:val="16"/>
        </w:rPr>
        <w:t>Or,</w:t>
      </w:r>
      <w:proofErr w:type="gramEnd"/>
      <w:r w:rsidRPr="009A3635">
        <w:rPr>
          <w:sz w:val="16"/>
          <w:szCs w:val="16"/>
        </w:rPr>
        <w:t xml:space="preserve"> they may be able to design their product such that the 5G functionality can be added by installing a 5G module, or by requiring the user to download certain software necessary for use. Switches, add-ons, and downloads of this nature may be able to reduce the number of potentially infringing devices sold, such that any royalty paid can be more closely tied to the select customers who choose to pay for the feature (and would </w:t>
      </w:r>
      <w:proofErr w:type="gramStart"/>
      <w:r w:rsidRPr="009A3635">
        <w:rPr>
          <w:sz w:val="16"/>
          <w:szCs w:val="16"/>
        </w:rPr>
        <w:t>actually benefit</w:t>
      </w:r>
      <w:proofErr w:type="gramEnd"/>
      <w:r w:rsidRPr="009A3635">
        <w:rPr>
          <w:sz w:val="16"/>
          <w:szCs w:val="16"/>
        </w:rPr>
        <w:t xml:space="preserve"> from its inclusion in the device at issue).</w:t>
      </w:r>
    </w:p>
    <w:p w14:paraId="7F11260B" w14:textId="77777777" w:rsidR="005028B0" w:rsidRPr="009A3635" w:rsidRDefault="005028B0" w:rsidP="005028B0">
      <w:pPr>
        <w:rPr>
          <w:sz w:val="16"/>
          <w:szCs w:val="16"/>
        </w:rPr>
      </w:pPr>
      <w:r w:rsidRPr="009A3635">
        <w:rPr>
          <w:sz w:val="16"/>
          <w:szCs w:val="16"/>
        </w:rPr>
        <w:t>This type of “activation” system, or one in which functionality is added in a modular manner, provides protection against a potential injunction, as an adjudicated infringer would have the option of simply disabling or removing the feature, rather than pulling the products from the market. Traditionally, at least within the U.S., the risk of an injunction by an SEP owner was viewed to be quite low, as injunctions were not believed to be in the public interest, at least by the U.S. Department of Justice and Federal Trade Commission.</w:t>
      </w:r>
    </w:p>
    <w:p w14:paraId="4FED81D6" w14:textId="77777777" w:rsidR="005028B0" w:rsidRPr="009A3635" w:rsidRDefault="005028B0" w:rsidP="005028B0">
      <w:pPr>
        <w:rPr>
          <w:sz w:val="16"/>
          <w:szCs w:val="16"/>
        </w:rPr>
      </w:pPr>
      <w:r w:rsidRPr="009A3635">
        <w:rPr>
          <w:sz w:val="16"/>
          <w:szCs w:val="16"/>
        </w:rPr>
        <w:t>But some observers noted this policy upset the delicate balance between implementers and innovators in terms of SEP enforcement. Specifically, without the ability to seek an injunction, those implementing the standards could potentially “hold-out” during negotiations, because courts could, at most, impose the very same FRAND rates that the implementer could obtain through negotiation. Addressing these tactics, the DOJ recently withdrew from its prior approach, signaling greater freedom for courts to impose injunctions against SEP infringers in appropriate circumstances. It will remain to be seen how the DOJ ultimately expresses its new policy, and if others follow the DOJ in making injunctions more available (as they have been in other countries).</w:t>
      </w:r>
    </w:p>
    <w:p w14:paraId="659AC2BC" w14:textId="77777777" w:rsidR="005028B0" w:rsidRDefault="005028B0" w:rsidP="005028B0">
      <w:pPr>
        <w:rPr>
          <w:sz w:val="16"/>
        </w:rPr>
      </w:pPr>
      <w:r w:rsidRPr="009A3635">
        <w:rPr>
          <w:sz w:val="16"/>
        </w:rPr>
        <w:t xml:space="preserve">As 5G expansion continues, </w:t>
      </w:r>
      <w:r w:rsidRPr="00AA4CA5">
        <w:rPr>
          <w:rStyle w:val="Style13ptBold"/>
          <w:highlight w:val="cyan"/>
        </w:rPr>
        <w:t xml:space="preserve">SEP holders should be </w:t>
      </w:r>
      <w:r w:rsidRPr="00AA4CA5">
        <w:rPr>
          <w:rStyle w:val="Emphasis"/>
          <w:highlight w:val="cyan"/>
        </w:rPr>
        <w:t>mindful</w:t>
      </w:r>
      <w:r w:rsidRPr="00AA4CA5">
        <w:rPr>
          <w:rStyle w:val="Style13ptBold"/>
          <w:highlight w:val="cyan"/>
        </w:rPr>
        <w:t xml:space="preserve"> of</w:t>
      </w:r>
      <w:r w:rsidRPr="009A3635">
        <w:rPr>
          <w:sz w:val="16"/>
        </w:rPr>
        <w:t xml:space="preserve"> potentially </w:t>
      </w:r>
      <w:r w:rsidRPr="009A3635">
        <w:rPr>
          <w:rStyle w:val="Emphasis"/>
        </w:rPr>
        <w:t>negative consequences</w:t>
      </w:r>
      <w:r w:rsidRPr="009A3635">
        <w:rPr>
          <w:sz w:val="16"/>
        </w:rPr>
        <w:t xml:space="preserve">, </w:t>
      </w:r>
      <w:r w:rsidRPr="00423B1F">
        <w:rPr>
          <w:rStyle w:val="Style13ptBold"/>
        </w:rPr>
        <w:t>including</w:t>
      </w:r>
      <w:r w:rsidRPr="009A3635">
        <w:rPr>
          <w:sz w:val="16"/>
        </w:rPr>
        <w:t xml:space="preserve"> the emergence of </w:t>
      </w:r>
      <w:r w:rsidRPr="00AA4CA5">
        <w:rPr>
          <w:rStyle w:val="Emphasis"/>
          <w:highlight w:val="cyan"/>
        </w:rPr>
        <w:t>“hold up,”</w:t>
      </w:r>
      <w:r w:rsidRPr="00423B1F">
        <w:rPr>
          <w:rStyle w:val="Style13ptBold"/>
        </w:rPr>
        <w:t xml:space="preserve"> in which the threat of excluding a product from market is used to extract an </w:t>
      </w:r>
      <w:r w:rsidRPr="009A3635">
        <w:rPr>
          <w:rStyle w:val="Emphasis"/>
        </w:rPr>
        <w:t>above-FRAND</w:t>
      </w:r>
      <w:r w:rsidRPr="00423B1F">
        <w:rPr>
          <w:rStyle w:val="Style13ptBold"/>
        </w:rPr>
        <w:t xml:space="preserve"> royalty</w:t>
      </w:r>
      <w:r w:rsidRPr="009A3635">
        <w:rPr>
          <w:sz w:val="16"/>
        </w:rPr>
        <w:t xml:space="preserve">. Time will tell whether </w:t>
      </w:r>
      <w:r w:rsidRPr="00AA4CA5">
        <w:rPr>
          <w:rStyle w:val="Style13ptBold"/>
          <w:highlight w:val="cyan"/>
        </w:rPr>
        <w:t>equipping</w:t>
      </w:r>
      <w:r w:rsidRPr="00423B1F">
        <w:rPr>
          <w:rStyle w:val="Style13ptBold"/>
        </w:rPr>
        <w:t xml:space="preserve"> SEP holders with </w:t>
      </w:r>
      <w:r w:rsidRPr="00AA4CA5">
        <w:rPr>
          <w:rStyle w:val="Style13ptBold"/>
          <w:highlight w:val="cyan"/>
        </w:rPr>
        <w:t>injunctive remedies</w:t>
      </w:r>
      <w:r w:rsidRPr="009A3635">
        <w:rPr>
          <w:sz w:val="16"/>
        </w:rPr>
        <w:t xml:space="preserve"> will bring potential 5G licensees to the table, or whether it </w:t>
      </w:r>
      <w:r w:rsidRPr="00AA4CA5">
        <w:rPr>
          <w:rStyle w:val="Style13ptBold"/>
          <w:highlight w:val="cyan"/>
        </w:rPr>
        <w:t xml:space="preserve">will </w:t>
      </w:r>
      <w:r w:rsidRPr="00AA4CA5">
        <w:rPr>
          <w:rStyle w:val="Emphasis"/>
          <w:highlight w:val="cyan"/>
        </w:rPr>
        <w:t>deter them</w:t>
      </w:r>
      <w:r w:rsidRPr="00AA4CA5">
        <w:rPr>
          <w:rStyle w:val="Style13ptBold"/>
          <w:highlight w:val="cyan"/>
        </w:rPr>
        <w:t xml:space="preserve"> from using 5G </w:t>
      </w:r>
      <w:r w:rsidRPr="00AA4CA5">
        <w:rPr>
          <w:rStyle w:val="Emphasis"/>
          <w:highlight w:val="cyan"/>
        </w:rPr>
        <w:t>entirely</w:t>
      </w:r>
      <w:r w:rsidRPr="009A3635">
        <w:rPr>
          <w:sz w:val="16"/>
        </w:rPr>
        <w:t>.</w:t>
      </w:r>
    </w:p>
    <w:p w14:paraId="7D2D97E2" w14:textId="77777777" w:rsidR="005028B0" w:rsidRDefault="005028B0" w:rsidP="005028B0">
      <w:pPr>
        <w:pStyle w:val="Heading3"/>
      </w:pPr>
      <w:r>
        <w:t>2AC---Notice and Comment</w:t>
      </w:r>
    </w:p>
    <w:p w14:paraId="5928C764" w14:textId="77777777" w:rsidR="005028B0" w:rsidRPr="003E11CC" w:rsidRDefault="005028B0" w:rsidP="005028B0">
      <w:r>
        <w:t>No evidence</w:t>
      </w:r>
    </w:p>
    <w:p w14:paraId="0C761EC6" w14:textId="77777777" w:rsidR="005028B0" w:rsidRDefault="005028B0" w:rsidP="005028B0">
      <w:pPr>
        <w:pStyle w:val="Heading3"/>
      </w:pPr>
      <w:r>
        <w:t>2AC---Capitalism K</w:t>
      </w:r>
    </w:p>
    <w:p w14:paraId="2A87446F" w14:textId="77777777" w:rsidR="005028B0" w:rsidRDefault="005028B0" w:rsidP="005028B0">
      <w:pPr>
        <w:pStyle w:val="Heading4"/>
      </w:pPr>
      <w:r>
        <w:t>2---</w:t>
      </w:r>
      <w:r w:rsidRPr="00B61FBA">
        <w:t xml:space="preserve">Tech innovation </w:t>
      </w:r>
      <w:r w:rsidRPr="00B61FBA">
        <w:rPr>
          <w:u w:val="single"/>
        </w:rPr>
        <w:t>dematerializes</w:t>
      </w:r>
      <w:r w:rsidRPr="00B61FBA">
        <w:t xml:space="preserve"> growth. </w:t>
      </w:r>
    </w:p>
    <w:p w14:paraId="22591A23" w14:textId="77777777" w:rsidR="005028B0" w:rsidRPr="00A87E68" w:rsidRDefault="005028B0" w:rsidP="005028B0">
      <w:r w:rsidRPr="003E1BED">
        <w:rPr>
          <w:rStyle w:val="Emphasis1"/>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4F4C72F3" w14:textId="77777777" w:rsidR="005028B0" w:rsidRPr="00EC2879" w:rsidRDefault="005028B0" w:rsidP="005028B0">
      <w:pPr>
        <w:rPr>
          <w:sz w:val="16"/>
        </w:rPr>
      </w:pPr>
      <w:r w:rsidRPr="001A22A3">
        <w:rPr>
          <w:rStyle w:val="Style13ptBold"/>
        </w:rPr>
        <w:t xml:space="preserve">There is </w:t>
      </w:r>
      <w:r w:rsidRPr="001A22A3">
        <w:rPr>
          <w:rStyle w:val="Emphasis"/>
        </w:rPr>
        <w:t>no shortage</w:t>
      </w:r>
      <w:r w:rsidRPr="001A22A3">
        <w:rPr>
          <w:rStyle w:val="Style13ptBold"/>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42E2C3FF" w14:textId="77777777" w:rsidR="005028B0" w:rsidRPr="00EC2879" w:rsidRDefault="005028B0" w:rsidP="005028B0">
      <w:pPr>
        <w:rPr>
          <w:sz w:val="16"/>
        </w:rPr>
      </w:pPr>
      <w:r w:rsidRPr="001204D3">
        <w:rPr>
          <w:rStyle w:val="Style13ptBold"/>
        </w:rPr>
        <w:t>We do want more all the time</w:t>
      </w:r>
      <w:r w:rsidRPr="00EC2879">
        <w:rPr>
          <w:sz w:val="16"/>
        </w:rPr>
        <w:t xml:space="preserve">, </w:t>
      </w:r>
      <w:r w:rsidRPr="001204D3">
        <w:rPr>
          <w:rStyle w:val="Style13ptBold"/>
        </w:rPr>
        <w:t xml:space="preserve">but </w:t>
      </w:r>
      <w:r w:rsidRPr="001204D3">
        <w:rPr>
          <w:rStyle w:val="Emphasis"/>
        </w:rPr>
        <w:t>not more resources</w:t>
      </w:r>
      <w:r w:rsidRPr="00EC2879">
        <w:rPr>
          <w:sz w:val="16"/>
        </w:rPr>
        <w:t xml:space="preserve">. Alfred Marshall was right, but William Jevons was wrong. </w:t>
      </w:r>
      <w:r w:rsidRPr="001204D3">
        <w:rPr>
          <w:rStyle w:val="Style13ptBold"/>
        </w:rPr>
        <w:t>Our wants and desires keep growing</w:t>
      </w:r>
      <w:r w:rsidRPr="00EC2879">
        <w:rPr>
          <w:sz w:val="16"/>
        </w:rPr>
        <w:t xml:space="preserve">, evidently without end, and therefore so do our economies. But </w:t>
      </w:r>
      <w:r w:rsidRPr="001204D3">
        <w:rPr>
          <w:rStyle w:val="Style13ptBold"/>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1085E0CF" w14:textId="77777777" w:rsidR="005028B0" w:rsidRPr="00EC2879" w:rsidRDefault="005028B0" w:rsidP="005028B0">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AA4CA5">
        <w:rPr>
          <w:rStyle w:val="Style13ptBold"/>
          <w:highlight w:val="cyan"/>
        </w:rPr>
        <w:t>Elasticities of demand</w:t>
      </w:r>
      <w:r w:rsidRPr="00EC2879">
        <w:rPr>
          <w:sz w:val="16"/>
        </w:rPr>
        <w:t xml:space="preserve"> can </w:t>
      </w:r>
      <w:r w:rsidRPr="00AA4CA5">
        <w:rPr>
          <w:rStyle w:val="Style13ptBold"/>
          <w:highlight w:val="cyan"/>
        </w:rPr>
        <w:t>change</w:t>
      </w:r>
      <w:r w:rsidRPr="001204D3">
        <w:rPr>
          <w:rStyle w:val="Style13ptBold"/>
        </w:rPr>
        <w:t xml:space="preserve"> over </w:t>
      </w:r>
      <w:r w:rsidRPr="00EC2879">
        <w:rPr>
          <w:rStyle w:val="Style13ptBold"/>
        </w:rPr>
        <w:t xml:space="preserve">time </w:t>
      </w:r>
      <w:r w:rsidRPr="00AA4CA5">
        <w:rPr>
          <w:rStyle w:val="Style13ptBold"/>
          <w:highlight w:val="cyan"/>
        </w:rPr>
        <w:t>for</w:t>
      </w:r>
      <w:r w:rsidRPr="00EC2879">
        <w:rPr>
          <w:rStyle w:val="Style13ptBold"/>
        </w:rPr>
        <w:t xml:space="preserve"> several reasons</w:t>
      </w:r>
      <w:r w:rsidRPr="00EC2879">
        <w:rPr>
          <w:sz w:val="16"/>
        </w:rPr>
        <w:t xml:space="preserve">, </w:t>
      </w:r>
      <w:r w:rsidRPr="00EC2879">
        <w:rPr>
          <w:rStyle w:val="Style13ptBold"/>
        </w:rPr>
        <w:t>the most fundamental</w:t>
      </w:r>
      <w:r w:rsidRPr="001204D3">
        <w:rPr>
          <w:rStyle w:val="Style13ptBold"/>
        </w:rPr>
        <w:t xml:space="preserve"> of which is </w:t>
      </w:r>
      <w:r w:rsidRPr="00AA4CA5">
        <w:rPr>
          <w:rStyle w:val="Emphasis"/>
          <w:highlight w:val="cyan"/>
        </w:rPr>
        <w:t>technological change</w:t>
      </w:r>
      <w:r w:rsidRPr="00EC2879">
        <w:rPr>
          <w:sz w:val="16"/>
        </w:rPr>
        <w:t xml:space="preserve">. Coal provides a clear example of this. </w:t>
      </w:r>
      <w:r w:rsidRPr="001204D3">
        <w:rPr>
          <w:rStyle w:val="Style13ptBold"/>
        </w:rPr>
        <w:t>When fracking made</w:t>
      </w:r>
      <w:r w:rsidRPr="00EC2879">
        <w:rPr>
          <w:sz w:val="16"/>
        </w:rPr>
        <w:t xml:space="preserve"> natural </w:t>
      </w:r>
      <w:r w:rsidRPr="001204D3">
        <w:rPr>
          <w:rStyle w:val="Style13ptBold"/>
        </w:rPr>
        <w:t>gas</w:t>
      </w:r>
      <w:r w:rsidRPr="00EC2879">
        <w:rPr>
          <w:sz w:val="16"/>
        </w:rPr>
        <w:t xml:space="preserve"> much </w:t>
      </w:r>
      <w:r w:rsidRPr="001204D3">
        <w:rPr>
          <w:rStyle w:val="Style13ptBold"/>
        </w:rPr>
        <w:t>cheaper</w:t>
      </w:r>
      <w:r w:rsidRPr="00EC2879">
        <w:rPr>
          <w:sz w:val="16"/>
        </w:rPr>
        <w:t xml:space="preserve">, </w:t>
      </w:r>
      <w:r w:rsidRPr="001204D3">
        <w:rPr>
          <w:rStyle w:val="Style13ptBold"/>
        </w:rPr>
        <w:t xml:space="preserve">total </w:t>
      </w:r>
      <w:r w:rsidRPr="001204D3">
        <w:rPr>
          <w:rStyle w:val="Emphasis"/>
        </w:rPr>
        <w:t>demand</w:t>
      </w:r>
      <w:r w:rsidRPr="001204D3">
        <w:rPr>
          <w:rStyle w:val="Style13ptBold"/>
        </w:rPr>
        <w:t xml:space="preserve"> for coal in the United States </w:t>
      </w:r>
      <w:r w:rsidRPr="001204D3">
        <w:rPr>
          <w:rStyle w:val="Emphasis"/>
        </w:rPr>
        <w:t>went down</w:t>
      </w:r>
      <w:r w:rsidRPr="001204D3">
        <w:rPr>
          <w:rStyle w:val="Style13ptBold"/>
        </w:rPr>
        <w:t xml:space="preserve"> even though its price decreased</w:t>
      </w:r>
      <w:r w:rsidRPr="00EC2879">
        <w:rPr>
          <w:sz w:val="16"/>
        </w:rPr>
        <w:t>.</w:t>
      </w:r>
    </w:p>
    <w:p w14:paraId="7B0E3080" w14:textId="77777777" w:rsidR="005028B0" w:rsidRPr="00EC2879" w:rsidRDefault="005028B0" w:rsidP="005028B0">
      <w:pPr>
        <w:rPr>
          <w:sz w:val="16"/>
        </w:rPr>
      </w:pPr>
      <w:r w:rsidRPr="001204D3">
        <w:rPr>
          <w:rStyle w:val="Style13ptBold"/>
        </w:rPr>
        <w:t xml:space="preserve">With the help of </w:t>
      </w:r>
      <w:r w:rsidRPr="001204D3">
        <w:rPr>
          <w:rStyle w:val="Emphasis"/>
        </w:rPr>
        <w:t>innovation</w:t>
      </w:r>
      <w:r w:rsidRPr="001204D3">
        <w:rPr>
          <w:rStyle w:val="Style13ptBold"/>
        </w:rPr>
        <w:t xml:space="preserve"> and </w:t>
      </w:r>
      <w:r w:rsidRPr="001204D3">
        <w:rPr>
          <w:rStyle w:val="Emphasis"/>
        </w:rPr>
        <w:t>new technologies</w:t>
      </w:r>
      <w:r w:rsidRPr="00EC2879">
        <w:rPr>
          <w:sz w:val="16"/>
        </w:rPr>
        <w:t xml:space="preserve">, </w:t>
      </w:r>
      <w:r w:rsidRPr="00AA4CA5">
        <w:rPr>
          <w:rStyle w:val="Style13ptBold"/>
          <w:highlight w:val="cyan"/>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AA4CA5">
        <w:rPr>
          <w:rStyle w:val="Style13ptBold"/>
          <w:highlight w:val="cyan"/>
        </w:rPr>
        <w:t xml:space="preserve">has become </w:t>
      </w:r>
      <w:r w:rsidRPr="00AA4CA5">
        <w:rPr>
          <w:rStyle w:val="Emphasis"/>
          <w:highlight w:val="cyan"/>
        </w:rPr>
        <w:t>decoupled</w:t>
      </w:r>
      <w:r w:rsidRPr="00AA4CA5">
        <w:rPr>
          <w:rStyle w:val="Style13ptBold"/>
          <w:highlight w:val="cyan"/>
        </w:rPr>
        <w:t xml:space="preserve"> from</w:t>
      </w:r>
      <w:r w:rsidRPr="001204D3">
        <w:rPr>
          <w:rStyle w:val="Style13ptBold"/>
        </w:rPr>
        <w:t xml:space="preserve"> resource </w:t>
      </w:r>
      <w:r w:rsidRPr="00AA4CA5">
        <w:rPr>
          <w:rStyle w:val="Emphasis"/>
          <w:highlight w:val="cyan"/>
        </w:rPr>
        <w:t>consumption</w:t>
      </w:r>
      <w:r w:rsidRPr="00EC2879">
        <w:rPr>
          <w:sz w:val="16"/>
        </w:rPr>
        <w:t xml:space="preserve">. </w:t>
      </w:r>
      <w:r w:rsidRPr="001204D3">
        <w:rPr>
          <w:rStyle w:val="Style13ptBold"/>
        </w:rPr>
        <w:t xml:space="preserve">This is a recent development and a </w:t>
      </w:r>
      <w:r w:rsidRPr="001204D3">
        <w:rPr>
          <w:rStyle w:val="Emphasis"/>
        </w:rPr>
        <w:t>profound</w:t>
      </w:r>
      <w:r w:rsidRPr="001204D3">
        <w:rPr>
          <w:rStyle w:val="Style13ptBold"/>
        </w:rPr>
        <w:t xml:space="preserve"> one</w:t>
      </w:r>
      <w:r w:rsidRPr="00EC2879">
        <w:rPr>
          <w:sz w:val="16"/>
        </w:rPr>
        <w:t>.</w:t>
      </w:r>
    </w:p>
    <w:p w14:paraId="6A678D64" w14:textId="77777777" w:rsidR="005028B0" w:rsidRPr="00EC2879" w:rsidRDefault="005028B0" w:rsidP="005028B0">
      <w:pPr>
        <w:rPr>
          <w:sz w:val="16"/>
        </w:rPr>
      </w:pPr>
      <w:r w:rsidRPr="00EC2879">
        <w:rPr>
          <w:rStyle w:val="Style13ptBold"/>
        </w:rPr>
        <w:t>Materials cost money</w:t>
      </w:r>
      <w:r w:rsidRPr="00EC2879">
        <w:rPr>
          <w:sz w:val="16"/>
        </w:rPr>
        <w:t xml:space="preserve"> that </w:t>
      </w:r>
      <w:r w:rsidRPr="00EC2879">
        <w:rPr>
          <w:rStyle w:val="Style13ptBold"/>
        </w:rPr>
        <w:t xml:space="preserve">companies locked in competition would rather </w:t>
      </w:r>
      <w:r w:rsidRPr="00EC2879">
        <w:rPr>
          <w:rStyle w:val="Emphasis"/>
        </w:rPr>
        <w:t>not spend</w:t>
      </w:r>
      <w:r w:rsidRPr="00EC2879">
        <w:rPr>
          <w:sz w:val="16"/>
        </w:rPr>
        <w:t xml:space="preserve">. </w:t>
      </w:r>
      <w:r w:rsidRPr="00EC2879">
        <w:rPr>
          <w:rStyle w:val="Style13ptBold"/>
        </w:rPr>
        <w:t>The</w:t>
      </w:r>
      <w:r w:rsidRPr="001204D3">
        <w:rPr>
          <w:rStyle w:val="Style13ptBold"/>
        </w:rPr>
        <w:t xml:space="preserve"> root of </w:t>
      </w:r>
      <w:r w:rsidRPr="00AA4CA5">
        <w:rPr>
          <w:rStyle w:val="Style13ptBold"/>
          <w:highlight w:val="cyan"/>
        </w:rPr>
        <w:t>Jevons’s</w:t>
      </w:r>
      <w:r w:rsidRPr="001204D3">
        <w:rPr>
          <w:rStyle w:val="Style13ptBold"/>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13ptBold"/>
        </w:rPr>
        <w:t xml:space="preserve">resources cost </w:t>
      </w:r>
      <w:r w:rsidRPr="001204D3">
        <w:rPr>
          <w:rStyle w:val="Emphasis"/>
        </w:rPr>
        <w:t>money</w:t>
      </w:r>
      <w:r w:rsidRPr="00EC2879">
        <w:rPr>
          <w:sz w:val="16"/>
        </w:rPr>
        <w:t xml:space="preserve">. He realized this, of course. </w:t>
      </w:r>
      <w:r w:rsidRPr="001204D3">
        <w:rPr>
          <w:rStyle w:val="Style13ptBold"/>
        </w:rPr>
        <w:t xml:space="preserve">What he </w:t>
      </w:r>
      <w:r w:rsidRPr="00AA4CA5">
        <w:rPr>
          <w:rStyle w:val="Style13ptBold"/>
          <w:highlight w:val="cyan"/>
        </w:rPr>
        <w:t>didn’t</w:t>
      </w:r>
      <w:r w:rsidRPr="001204D3">
        <w:rPr>
          <w:rStyle w:val="Style13ptBold"/>
        </w:rPr>
        <w:t xml:space="preserve"> sufficiently </w:t>
      </w:r>
      <w:r w:rsidRPr="00AA4CA5">
        <w:rPr>
          <w:rStyle w:val="Style13ptBold"/>
          <w:highlight w:val="cyan"/>
        </w:rPr>
        <w:t>realize</w:t>
      </w:r>
      <w:r w:rsidRPr="001204D3">
        <w:rPr>
          <w:rStyle w:val="Style13ptBold"/>
        </w:rPr>
        <w:t xml:space="preserve"> was </w:t>
      </w:r>
      <w:r w:rsidRPr="00AA4CA5">
        <w:rPr>
          <w:rStyle w:val="Style13ptBold"/>
          <w:highlight w:val="cyan"/>
        </w:rPr>
        <w:t xml:space="preserve">how strong the </w:t>
      </w:r>
      <w:r w:rsidRPr="00AA4CA5">
        <w:rPr>
          <w:rStyle w:val="Emphasis"/>
          <w:highlight w:val="cyan"/>
        </w:rPr>
        <w:t>incentive</w:t>
      </w:r>
      <w:r w:rsidRPr="00AA4CA5">
        <w:rPr>
          <w:sz w:val="16"/>
          <w:highlight w:val="cyan"/>
        </w:rPr>
        <w:t xml:space="preserve"> </w:t>
      </w:r>
      <w:r w:rsidRPr="00AA4CA5">
        <w:rPr>
          <w:rStyle w:val="Style13ptBold"/>
          <w:highlight w:val="cyan"/>
        </w:rPr>
        <w:t xml:space="preserve">is for a company in a contested market to </w:t>
      </w:r>
      <w:r w:rsidRPr="00AA4CA5">
        <w:rPr>
          <w:rStyle w:val="Emphasis"/>
          <w:highlight w:val="cyan"/>
        </w:rPr>
        <w:t>reduce</w:t>
      </w:r>
      <w:r w:rsidRPr="001204D3">
        <w:rPr>
          <w:rStyle w:val="Style13ptBold"/>
        </w:rPr>
        <w:t xml:space="preserve"> its </w:t>
      </w:r>
      <w:r w:rsidRPr="00AA4CA5">
        <w:rPr>
          <w:rStyle w:val="Style13ptBold"/>
          <w:highlight w:val="cyan"/>
        </w:rPr>
        <w:t xml:space="preserve">spending on </w:t>
      </w:r>
      <w:r w:rsidRPr="00AA4CA5">
        <w:rPr>
          <w:rStyle w:val="Emphasis"/>
          <w:highlight w:val="cyan"/>
        </w:rPr>
        <w:t>resources</w:t>
      </w:r>
      <w:r w:rsidRPr="00EC2879">
        <w:rPr>
          <w:sz w:val="16"/>
        </w:rPr>
        <w:t xml:space="preserve"> (or anything else) and so eke out a bit more profit. After all, a penny saved is a penny earned.</w:t>
      </w:r>
    </w:p>
    <w:p w14:paraId="21A82EF0" w14:textId="77777777" w:rsidR="005028B0" w:rsidRPr="001204D3" w:rsidRDefault="005028B0" w:rsidP="005028B0">
      <w:pPr>
        <w:rPr>
          <w:rStyle w:val="Style13ptBold"/>
        </w:rPr>
      </w:pPr>
      <w:r w:rsidRPr="00EC2879">
        <w:rPr>
          <w:sz w:val="16"/>
        </w:rPr>
        <w:t xml:space="preserve">Monopolists can just pass costs on to their customers, but companies with a lot of competitors can’t. So </w:t>
      </w:r>
      <w:r w:rsidRPr="001204D3">
        <w:rPr>
          <w:rStyle w:val="Style13ptBold"/>
        </w:rPr>
        <w:t>American farmers</w:t>
      </w:r>
      <w:r w:rsidRPr="00EC2879">
        <w:rPr>
          <w:sz w:val="16"/>
        </w:rPr>
        <w:t xml:space="preserve"> who battle with each other (and increasingly with tough rivals in other countries) </w:t>
      </w:r>
      <w:r w:rsidRPr="001204D3">
        <w:rPr>
          <w:rStyle w:val="Style13ptBold"/>
        </w:rPr>
        <w:t>are eager to cut</w:t>
      </w:r>
      <w:r w:rsidRPr="00EC2879">
        <w:rPr>
          <w:sz w:val="16"/>
        </w:rPr>
        <w:t xml:space="preserve"> their </w:t>
      </w:r>
      <w:r w:rsidRPr="001204D3">
        <w:rPr>
          <w:rStyle w:val="Style13ptBold"/>
        </w:rPr>
        <w:t>spending</w:t>
      </w:r>
      <w:r w:rsidRPr="00EC2879">
        <w:rPr>
          <w:sz w:val="16"/>
        </w:rPr>
        <w:t xml:space="preserve"> on land, water, and fertilizer. </w:t>
      </w:r>
      <w:r w:rsidRPr="001204D3">
        <w:rPr>
          <w:rStyle w:val="Style13ptBold"/>
        </w:rPr>
        <w:t>Beer and soda companies want to minimize</w:t>
      </w:r>
      <w:r w:rsidRPr="00EC2879">
        <w:rPr>
          <w:sz w:val="16"/>
        </w:rPr>
        <w:t xml:space="preserve"> their </w:t>
      </w:r>
      <w:r w:rsidRPr="001204D3">
        <w:rPr>
          <w:rStyle w:val="Style13ptBold"/>
        </w:rPr>
        <w:t>aluminum</w:t>
      </w:r>
      <w:r w:rsidRPr="00EC2879">
        <w:rPr>
          <w:sz w:val="16"/>
        </w:rPr>
        <w:t xml:space="preserve"> purchases. Producers of magnets and high-tech gear run away from REE as soon as prices start to spike. In the United States, </w:t>
      </w:r>
      <w:r w:rsidRPr="001204D3">
        <w:rPr>
          <w:rStyle w:val="Style13ptBold"/>
        </w:rPr>
        <w:t>the</w:t>
      </w:r>
      <w:r w:rsidRPr="00EC2879">
        <w:rPr>
          <w:sz w:val="16"/>
        </w:rPr>
        <w:t xml:space="preserve"> 1980 </w:t>
      </w:r>
      <w:r w:rsidRPr="001204D3">
        <w:rPr>
          <w:rStyle w:val="Style13ptBold"/>
        </w:rPr>
        <w:t>Staggers Act removed</w:t>
      </w:r>
      <w:r w:rsidRPr="00EC2879">
        <w:rPr>
          <w:sz w:val="16"/>
        </w:rPr>
        <w:t xml:space="preserve"> government </w:t>
      </w:r>
      <w:r w:rsidRPr="001204D3">
        <w:rPr>
          <w:rStyle w:val="Style13ptBold"/>
        </w:rPr>
        <w:t>subsidies for freight-hauling railroads</w:t>
      </w:r>
      <w:r w:rsidRPr="00EC2879">
        <w:rPr>
          <w:sz w:val="16"/>
        </w:rPr>
        <w:t xml:space="preserve">, </w:t>
      </w:r>
      <w:r w:rsidRPr="001204D3">
        <w:rPr>
          <w:rStyle w:val="Style13ptBold"/>
        </w:rPr>
        <w:t xml:space="preserve">forcing them into </w:t>
      </w:r>
      <w:r w:rsidRPr="001204D3">
        <w:rPr>
          <w:rStyle w:val="Emphasis"/>
        </w:rPr>
        <w:t>competition</w:t>
      </w:r>
      <w:r w:rsidRPr="00EC2879">
        <w:rPr>
          <w:sz w:val="16"/>
        </w:rPr>
        <w:t xml:space="preserve"> </w:t>
      </w:r>
      <w:r w:rsidRPr="001204D3">
        <w:rPr>
          <w:rStyle w:val="Style13ptBold"/>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13ptBold"/>
        </w:rPr>
        <w:t xml:space="preserve">we see that </w:t>
      </w:r>
      <w:r w:rsidRPr="001204D3">
        <w:rPr>
          <w:rStyle w:val="Emphasis"/>
        </w:rPr>
        <w:t>competition</w:t>
      </w:r>
      <w:r w:rsidRPr="001204D3">
        <w:rPr>
          <w:rStyle w:val="Style13ptBold"/>
        </w:rPr>
        <w:t xml:space="preserve"> spurs </w:t>
      </w:r>
      <w:r w:rsidRPr="001204D3">
        <w:rPr>
          <w:rStyle w:val="Emphasis"/>
        </w:rPr>
        <w:t>dematerialization</w:t>
      </w:r>
      <w:r w:rsidRPr="001204D3">
        <w:rPr>
          <w:rStyle w:val="Style13ptBold"/>
        </w:rPr>
        <w:t>.</w:t>
      </w:r>
    </w:p>
    <w:p w14:paraId="4C1D7F75" w14:textId="77777777" w:rsidR="005028B0" w:rsidRPr="00EC2879" w:rsidRDefault="005028B0" w:rsidP="005028B0">
      <w:pPr>
        <w:rPr>
          <w:sz w:val="16"/>
        </w:rPr>
      </w:pPr>
      <w:r w:rsidRPr="00EC2879">
        <w:rPr>
          <w:sz w:val="16"/>
        </w:rPr>
        <w:t xml:space="preserve">There are multiple paths to dematerialization. As </w:t>
      </w:r>
      <w:r w:rsidRPr="00AA4CA5">
        <w:rPr>
          <w:rStyle w:val="Style13ptBold"/>
          <w:highlight w:val="cyan"/>
        </w:rPr>
        <w:t>profit-hungry companies</w:t>
      </w:r>
      <w:r w:rsidRPr="00EC2879">
        <w:rPr>
          <w:sz w:val="16"/>
        </w:rPr>
        <w:t xml:space="preserve"> seek to use fewer resources, they can go down four main paths. First, they </w:t>
      </w:r>
      <w:r w:rsidRPr="00AA4CA5">
        <w:rPr>
          <w:rStyle w:val="Style13ptBold"/>
          <w:highlight w:val="cyan"/>
        </w:rPr>
        <w:t>can</w:t>
      </w:r>
      <w:r w:rsidRPr="001204D3">
        <w:rPr>
          <w:rStyle w:val="Style13ptBold"/>
        </w:rPr>
        <w:t xml:space="preserve"> simply </w:t>
      </w:r>
      <w:r w:rsidRPr="00AA4CA5">
        <w:rPr>
          <w:rStyle w:val="Style13ptBold"/>
          <w:highlight w:val="cyan"/>
        </w:rPr>
        <w:t xml:space="preserve">find ways to use </w:t>
      </w:r>
      <w:r w:rsidRPr="00AA4CA5">
        <w:rPr>
          <w:rStyle w:val="Emphasis"/>
          <w:highlight w:val="cyan"/>
        </w:rPr>
        <w:t>less</w:t>
      </w:r>
      <w:r w:rsidRPr="00AA4CA5">
        <w:rPr>
          <w:rStyle w:val="Style13ptBold"/>
          <w:highlight w:val="cyan"/>
        </w:rPr>
        <w:t xml:space="preserve"> of a </w:t>
      </w:r>
      <w:r w:rsidRPr="00AA4CA5">
        <w:rPr>
          <w:rStyle w:val="Emphasis"/>
          <w:highlight w:val="cyan"/>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13ptBold"/>
        </w:rPr>
        <w:t>farmers</w:t>
      </w:r>
      <w:r w:rsidRPr="00EC2879">
        <w:rPr>
          <w:sz w:val="16"/>
        </w:rPr>
        <w:t xml:space="preserve">, who </w:t>
      </w:r>
      <w:r w:rsidRPr="001204D3">
        <w:rPr>
          <w:rStyle w:val="Style13ptBold"/>
        </w:rPr>
        <w:t>keep getting bigger harvests while using less land, water, and fertilizer</w:t>
      </w:r>
      <w:r w:rsidRPr="00EC2879">
        <w:rPr>
          <w:sz w:val="16"/>
        </w:rPr>
        <w:t>. Magnet makers found ways to use fewer rare earth metals when it looked as if China might cut off their supply.</w:t>
      </w:r>
    </w:p>
    <w:p w14:paraId="22AF9647" w14:textId="77777777" w:rsidR="005028B0" w:rsidRPr="00EC2879" w:rsidRDefault="005028B0" w:rsidP="005028B0">
      <w:pPr>
        <w:rPr>
          <w:sz w:val="16"/>
        </w:rPr>
      </w:pPr>
      <w:r w:rsidRPr="00EC2879">
        <w:rPr>
          <w:sz w:val="16"/>
        </w:rPr>
        <w:t>Second</w:t>
      </w:r>
      <w:r w:rsidRPr="00CD08D9">
        <w:rPr>
          <w:sz w:val="16"/>
        </w:rPr>
        <w:t xml:space="preserve">, </w:t>
      </w:r>
      <w:r w:rsidRPr="00CD08D9">
        <w:rPr>
          <w:rStyle w:val="Style13ptBold"/>
        </w:rPr>
        <w:t xml:space="preserve">it often becomes possible to </w:t>
      </w:r>
      <w:r w:rsidRPr="00CD08D9">
        <w:rPr>
          <w:rStyle w:val="Emphasis"/>
        </w:rPr>
        <w:t>substitute</w:t>
      </w:r>
      <w:r w:rsidRPr="00CD08D9">
        <w:rPr>
          <w:rStyle w:val="Style13ptBold"/>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4524F56A" w14:textId="77777777" w:rsidR="005028B0" w:rsidRPr="00EC2879" w:rsidRDefault="005028B0" w:rsidP="005028B0">
      <w:pPr>
        <w:rPr>
          <w:sz w:val="16"/>
        </w:rPr>
      </w:pPr>
      <w:r w:rsidRPr="00EC2879">
        <w:rPr>
          <w:sz w:val="16"/>
        </w:rPr>
        <w:t xml:space="preserve">Third, </w:t>
      </w:r>
      <w:r w:rsidRPr="00AA4CA5">
        <w:rPr>
          <w:rStyle w:val="Style13ptBold"/>
          <w:highlight w:val="cyan"/>
        </w:rPr>
        <w:t xml:space="preserve">companies </w:t>
      </w:r>
      <w:r w:rsidRPr="00EC2879">
        <w:rPr>
          <w:rStyle w:val="Style13ptBold"/>
        </w:rPr>
        <w:t>can</w:t>
      </w:r>
      <w:r w:rsidRPr="001204D3">
        <w:rPr>
          <w:rStyle w:val="Style13ptBold"/>
        </w:rPr>
        <w:t xml:space="preserve"> </w:t>
      </w:r>
      <w:r w:rsidRPr="00AA4CA5">
        <w:rPr>
          <w:rStyle w:val="Style13ptBold"/>
          <w:highlight w:val="cyan"/>
        </w:rPr>
        <w:t xml:space="preserve">use </w:t>
      </w:r>
      <w:r w:rsidRPr="00AA4CA5">
        <w:rPr>
          <w:rStyle w:val="Emphasis"/>
          <w:highlight w:val="cyan"/>
        </w:rPr>
        <w:t>fewer molecules</w:t>
      </w:r>
      <w:r w:rsidRPr="00EC2879">
        <w:rPr>
          <w:sz w:val="16"/>
        </w:rPr>
        <w:t xml:space="preserve"> overall </w:t>
      </w:r>
      <w:r w:rsidRPr="00AA4CA5">
        <w:rPr>
          <w:rStyle w:val="Style13ptBold"/>
          <w:highlight w:val="cyan"/>
        </w:rPr>
        <w:t>by making better use of</w:t>
      </w:r>
      <w:r w:rsidRPr="001204D3">
        <w:rPr>
          <w:rStyle w:val="Style13ptBold"/>
        </w:rPr>
        <w:t xml:space="preserve"> the </w:t>
      </w:r>
      <w:r w:rsidRPr="00AA4CA5">
        <w:rPr>
          <w:rStyle w:val="Style13ptBold"/>
          <w:highlight w:val="cyan"/>
        </w:rPr>
        <w:t>materials they</w:t>
      </w:r>
      <w:r w:rsidRPr="001204D3">
        <w:rPr>
          <w:rStyle w:val="Style13ptBold"/>
        </w:rPr>
        <w:t xml:space="preserve"> </w:t>
      </w:r>
      <w:r w:rsidRPr="001204D3">
        <w:rPr>
          <w:rStyle w:val="Emphasis"/>
        </w:rPr>
        <w:t xml:space="preserve">already </w:t>
      </w:r>
      <w:r w:rsidRPr="00AA4CA5">
        <w:rPr>
          <w:rStyle w:val="Emphasis"/>
          <w:highlight w:val="cyan"/>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35E7B242" w14:textId="77777777" w:rsidR="005028B0" w:rsidRPr="00EC2879" w:rsidRDefault="005028B0" w:rsidP="005028B0">
      <w:pPr>
        <w:rPr>
          <w:sz w:val="16"/>
        </w:rPr>
      </w:pPr>
      <w:r w:rsidRPr="00EC2879">
        <w:rPr>
          <w:sz w:val="16"/>
        </w:rPr>
        <w:t xml:space="preserve">Finally, </w:t>
      </w:r>
      <w:r w:rsidRPr="00AA4CA5">
        <w:rPr>
          <w:rStyle w:val="Style13ptBold"/>
          <w:highlight w:val="cyan"/>
        </w:rPr>
        <w:t>some</w:t>
      </w:r>
      <w:r w:rsidRPr="001204D3">
        <w:rPr>
          <w:rStyle w:val="Style13ptBold"/>
        </w:rPr>
        <w:t xml:space="preserve"> materials </w:t>
      </w:r>
      <w:r w:rsidRPr="00AA4CA5">
        <w:rPr>
          <w:rStyle w:val="Style13ptBold"/>
          <w:highlight w:val="cyan"/>
        </w:rPr>
        <w:t xml:space="preserve">get replaced by </w:t>
      </w:r>
      <w:r w:rsidRPr="00AA4CA5">
        <w:rPr>
          <w:rStyle w:val="Emphasis"/>
          <w:highlight w:val="cyan"/>
        </w:rPr>
        <w:t>nothing</w:t>
      </w:r>
      <w:r w:rsidRPr="001204D3">
        <w:rPr>
          <w:rStyle w:val="Style13ptBold"/>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14AE6426" w14:textId="77777777" w:rsidR="005028B0" w:rsidRPr="001204D3" w:rsidRDefault="005028B0" w:rsidP="005028B0">
      <w:pPr>
        <w:rPr>
          <w:rStyle w:val="Style13ptBold"/>
        </w:rPr>
      </w:pPr>
      <w:r w:rsidRPr="001204D3">
        <w:rPr>
          <w:rStyle w:val="Style13ptBold"/>
        </w:rPr>
        <w:t>If we use more renewable energy</w:t>
      </w:r>
      <w:r w:rsidRPr="00EC2879">
        <w:rPr>
          <w:sz w:val="16"/>
        </w:rPr>
        <w:t xml:space="preserve">, </w:t>
      </w:r>
      <w:r w:rsidRPr="001204D3">
        <w:rPr>
          <w:rStyle w:val="Style13ptBold"/>
        </w:rPr>
        <w:t>we’ll be replacing coal</w:t>
      </w:r>
      <w:r w:rsidRPr="00EC2879">
        <w:rPr>
          <w:sz w:val="16"/>
        </w:rPr>
        <w:t xml:space="preserve">, </w:t>
      </w:r>
      <w:r w:rsidRPr="001204D3">
        <w:rPr>
          <w:rStyle w:val="Style13ptBold"/>
        </w:rPr>
        <w:t>gas</w:t>
      </w:r>
      <w:r w:rsidRPr="00EC2879">
        <w:rPr>
          <w:sz w:val="16"/>
        </w:rPr>
        <w:t xml:space="preserve">, </w:t>
      </w:r>
      <w:r w:rsidRPr="001204D3">
        <w:rPr>
          <w:rStyle w:val="Style13ptBold"/>
        </w:rPr>
        <w:t>oil</w:t>
      </w:r>
      <w:r w:rsidRPr="00EC2879">
        <w:rPr>
          <w:sz w:val="16"/>
        </w:rPr>
        <w:t xml:space="preserve">, </w:t>
      </w:r>
      <w:r w:rsidRPr="001204D3">
        <w:rPr>
          <w:rStyle w:val="Style13ptBold"/>
        </w:rPr>
        <w:t xml:space="preserve">and uranium with </w:t>
      </w:r>
      <w:r w:rsidRPr="00AA4CA5">
        <w:rPr>
          <w:rStyle w:val="Emphasis"/>
          <w:highlight w:val="cyan"/>
        </w:rPr>
        <w:t>photons</w:t>
      </w:r>
      <w:r w:rsidRPr="00AA4CA5">
        <w:rPr>
          <w:rStyle w:val="Style13ptBold"/>
          <w:highlight w:val="cyan"/>
        </w:rPr>
        <w:t xml:space="preserve"> from the </w:t>
      </w:r>
      <w:r w:rsidRPr="00AA4CA5">
        <w:rPr>
          <w:rStyle w:val="Emphasis"/>
          <w:highlight w:val="cyan"/>
        </w:rPr>
        <w:t>sun</w:t>
      </w:r>
      <w:r w:rsidRPr="00EC2879">
        <w:rPr>
          <w:sz w:val="16"/>
        </w:rPr>
        <w:t xml:space="preserve"> (solar power) </w:t>
      </w:r>
      <w:r w:rsidRPr="00AA4CA5">
        <w:rPr>
          <w:rStyle w:val="Style13ptBold"/>
          <w:highlight w:val="cyan"/>
        </w:rPr>
        <w:t>and</w:t>
      </w:r>
      <w:r w:rsidRPr="001204D3">
        <w:rPr>
          <w:rStyle w:val="Style13ptBold"/>
        </w:rPr>
        <w:t xml:space="preserve"> the </w:t>
      </w:r>
      <w:r w:rsidRPr="00AA4CA5">
        <w:rPr>
          <w:rStyle w:val="Emphasis"/>
          <w:highlight w:val="cyan"/>
        </w:rPr>
        <w:t>movement</w:t>
      </w:r>
      <w:r w:rsidRPr="00AA4CA5">
        <w:rPr>
          <w:rStyle w:val="Style13ptBold"/>
          <w:highlight w:val="cyan"/>
        </w:rPr>
        <w:t xml:space="preserve"> of </w:t>
      </w:r>
      <w:r w:rsidRPr="00AA4CA5">
        <w:rPr>
          <w:rStyle w:val="Emphasis"/>
          <w:highlight w:val="cyan"/>
        </w:rPr>
        <w:t>air</w:t>
      </w:r>
      <w:r w:rsidRPr="00EC2879">
        <w:rPr>
          <w:sz w:val="16"/>
        </w:rPr>
        <w:t xml:space="preserve"> (wind power) and water (hydroelectric power) on the earth. All three of </w:t>
      </w:r>
      <w:r w:rsidRPr="001204D3">
        <w:rPr>
          <w:rStyle w:val="Style13ptBold"/>
        </w:rPr>
        <w:t xml:space="preserve">these types of power </w:t>
      </w:r>
      <w:r w:rsidRPr="00AA4CA5">
        <w:rPr>
          <w:rStyle w:val="Style13ptBold"/>
          <w:highlight w:val="cyan"/>
        </w:rPr>
        <w:t>are</w:t>
      </w:r>
      <w:r w:rsidRPr="001204D3">
        <w:rPr>
          <w:rStyle w:val="Style13ptBold"/>
        </w:rPr>
        <w:t xml:space="preserve"> also among </w:t>
      </w:r>
      <w:r w:rsidRPr="00AA4CA5">
        <w:rPr>
          <w:rStyle w:val="Style13ptBold"/>
          <w:highlight w:val="cyan"/>
        </w:rPr>
        <w:t xml:space="preserve">dematerialization’s </w:t>
      </w:r>
      <w:proofErr w:type="gramStart"/>
      <w:r w:rsidRPr="00AA4CA5">
        <w:rPr>
          <w:rStyle w:val="Emphasis"/>
          <w:highlight w:val="cyan"/>
        </w:rPr>
        <w:t>champions</w:t>
      </w:r>
      <w:r w:rsidRPr="00EC2879">
        <w:rPr>
          <w:sz w:val="16"/>
        </w:rPr>
        <w:t xml:space="preserve">, </w:t>
      </w:r>
      <w:r w:rsidRPr="001204D3">
        <w:rPr>
          <w:rStyle w:val="Style13ptBold"/>
        </w:rPr>
        <w:t>since</w:t>
      </w:r>
      <w:proofErr w:type="gramEnd"/>
      <w:r w:rsidRPr="001204D3">
        <w:rPr>
          <w:rStyle w:val="Style13ptBold"/>
        </w:rPr>
        <w:t xml:space="preserve"> they use up essentially </w:t>
      </w:r>
      <w:r w:rsidRPr="001204D3">
        <w:rPr>
          <w:rStyle w:val="Emphasis"/>
        </w:rPr>
        <w:t>no resources</w:t>
      </w:r>
      <w:r w:rsidRPr="001204D3">
        <w:rPr>
          <w:rStyle w:val="Style13ptBold"/>
        </w:rPr>
        <w:t xml:space="preserve"> once they’re up and running.</w:t>
      </w:r>
    </w:p>
    <w:p w14:paraId="0144B4F0" w14:textId="77777777" w:rsidR="005028B0" w:rsidRPr="00EC2879" w:rsidRDefault="005028B0" w:rsidP="005028B0">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43DE1854" w14:textId="77777777" w:rsidR="005028B0" w:rsidRPr="00EC2879" w:rsidRDefault="005028B0" w:rsidP="005028B0">
      <w:pPr>
        <w:rPr>
          <w:sz w:val="16"/>
        </w:rPr>
      </w:pPr>
      <w:r w:rsidRPr="001204D3">
        <w:rPr>
          <w:rStyle w:val="Style13ptBold"/>
        </w:rPr>
        <w:t xml:space="preserve">Innovation is </w:t>
      </w:r>
      <w:r w:rsidRPr="001204D3">
        <w:rPr>
          <w:rStyle w:val="Emphasis"/>
        </w:rPr>
        <w:t>hard</w:t>
      </w:r>
      <w:r w:rsidRPr="001204D3">
        <w:rPr>
          <w:rStyle w:val="Style13ptBold"/>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3A5830C0" w14:textId="77777777" w:rsidR="005028B0" w:rsidRPr="00EC2879" w:rsidRDefault="005028B0" w:rsidP="005028B0">
      <w:pPr>
        <w:rPr>
          <w:sz w:val="16"/>
        </w:rPr>
      </w:pPr>
      <w:r w:rsidRPr="00AA4CA5">
        <w:rPr>
          <w:rStyle w:val="Style13ptBold"/>
          <w:highlight w:val="cyan"/>
        </w:rPr>
        <w:t>Innovation is</w:t>
      </w:r>
      <w:r w:rsidRPr="001204D3">
        <w:rPr>
          <w:rStyle w:val="Style13ptBold"/>
        </w:rPr>
        <w:t xml:space="preserve"> not </w:t>
      </w:r>
      <w:r w:rsidRPr="001204D3">
        <w:rPr>
          <w:rStyle w:val="Emphasis"/>
        </w:rPr>
        <w:t>steady</w:t>
      </w:r>
      <w:r w:rsidRPr="001204D3">
        <w:rPr>
          <w:rStyle w:val="Style13ptBold"/>
        </w:rPr>
        <w:t xml:space="preserve"> and </w:t>
      </w:r>
      <w:r w:rsidRPr="001204D3">
        <w:rPr>
          <w:rStyle w:val="Emphasis"/>
        </w:rPr>
        <w:t>predictable</w:t>
      </w:r>
      <w:r w:rsidRPr="00EC2879">
        <w:rPr>
          <w:sz w:val="16"/>
        </w:rPr>
        <w:t xml:space="preserve"> </w:t>
      </w:r>
      <w:r w:rsidRPr="001204D3">
        <w:rPr>
          <w:rStyle w:val="Style13ptBold"/>
        </w:rPr>
        <w:t>like the orbit of the Moon or</w:t>
      </w:r>
      <w:r w:rsidRPr="00EC2879">
        <w:rPr>
          <w:sz w:val="16"/>
        </w:rPr>
        <w:t xml:space="preserve"> the </w:t>
      </w:r>
      <w:r w:rsidRPr="001204D3">
        <w:rPr>
          <w:rStyle w:val="Style13ptBold"/>
        </w:rPr>
        <w:t>accumulation of interest on a certificate of deposit</w:t>
      </w:r>
      <w:r w:rsidRPr="00EC2879">
        <w:rPr>
          <w:sz w:val="16"/>
        </w:rPr>
        <w:t xml:space="preserve">. </w:t>
      </w:r>
      <w:r w:rsidRPr="001204D3">
        <w:rPr>
          <w:rStyle w:val="Style13ptBold"/>
        </w:rPr>
        <w:t xml:space="preserve">It’s instead inherently jumpy, uneven, and </w:t>
      </w:r>
      <w:r w:rsidRPr="001204D3">
        <w:rPr>
          <w:rStyle w:val="Emphasis"/>
        </w:rPr>
        <w:t>random</w:t>
      </w:r>
      <w:r w:rsidRPr="00EC2879">
        <w:rPr>
          <w:sz w:val="16"/>
        </w:rPr>
        <w:t xml:space="preserve">. </w:t>
      </w:r>
      <w:r w:rsidRPr="001204D3">
        <w:rPr>
          <w:rStyle w:val="Style13ptBold"/>
        </w:rPr>
        <w:t xml:space="preserve">It’s also </w:t>
      </w:r>
      <w:r w:rsidRPr="00AA4CA5">
        <w:rPr>
          <w:rStyle w:val="Emphasis"/>
          <w:highlight w:val="cyan"/>
        </w:rPr>
        <w:t>combinatorial</w:t>
      </w:r>
      <w:r w:rsidRPr="00EC2879">
        <w:rPr>
          <w:sz w:val="16"/>
        </w:rPr>
        <w:t xml:space="preserve">, as Erik Brynjolfsson and I discussed in our book The Second Machine Age. Most </w:t>
      </w:r>
      <w:r w:rsidRPr="001204D3">
        <w:rPr>
          <w:rStyle w:val="Style13ptBold"/>
        </w:rPr>
        <w:t>new technologies</w:t>
      </w:r>
      <w:r w:rsidRPr="00EC2879">
        <w:rPr>
          <w:sz w:val="16"/>
        </w:rPr>
        <w:t xml:space="preserve"> and other innovations, we argued, </w:t>
      </w:r>
      <w:r w:rsidRPr="001204D3">
        <w:rPr>
          <w:rStyle w:val="Style13ptBold"/>
        </w:rPr>
        <w:t>are</w:t>
      </w:r>
      <w:r w:rsidRPr="00EC2879">
        <w:rPr>
          <w:sz w:val="16"/>
        </w:rPr>
        <w:t xml:space="preserve"> combinations or </w:t>
      </w:r>
      <w:proofErr w:type="spellStart"/>
      <w:r w:rsidRPr="001204D3">
        <w:rPr>
          <w:rStyle w:val="Style13ptBold"/>
        </w:rPr>
        <w:t>recombinations</w:t>
      </w:r>
      <w:proofErr w:type="spellEnd"/>
      <w:r w:rsidRPr="001204D3">
        <w:rPr>
          <w:rStyle w:val="Style13ptBold"/>
        </w:rPr>
        <w:t xml:space="preserve"> of preexisting elements</w:t>
      </w:r>
      <w:r w:rsidRPr="00EC2879">
        <w:rPr>
          <w:sz w:val="16"/>
        </w:rPr>
        <w:t>.</w:t>
      </w:r>
    </w:p>
    <w:p w14:paraId="6452F9B5" w14:textId="77777777" w:rsidR="005028B0" w:rsidRPr="00EC2879" w:rsidRDefault="005028B0" w:rsidP="005028B0">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5E428B4A" w14:textId="77777777" w:rsidR="005028B0" w:rsidRPr="00EC2879" w:rsidRDefault="005028B0" w:rsidP="005028B0">
      <w:pPr>
        <w:rPr>
          <w:sz w:val="16"/>
        </w:rPr>
      </w:pPr>
      <w:r w:rsidRPr="001204D3">
        <w:rPr>
          <w:rStyle w:val="Style13ptBold"/>
        </w:rPr>
        <w:t>Erik and I described</w:t>
      </w:r>
      <w:r w:rsidRPr="00EC2879">
        <w:rPr>
          <w:sz w:val="16"/>
        </w:rPr>
        <w:t xml:space="preserve"> the set of </w:t>
      </w:r>
      <w:r w:rsidRPr="001204D3">
        <w:rPr>
          <w:rStyle w:val="Style13ptBold"/>
        </w:rPr>
        <w:t>innovations and technologies</w:t>
      </w:r>
      <w:r w:rsidRPr="00EC2879">
        <w:rPr>
          <w:sz w:val="16"/>
        </w:rPr>
        <w:t xml:space="preserve"> available at any time </w:t>
      </w:r>
      <w:r w:rsidRPr="001204D3">
        <w:rPr>
          <w:rStyle w:val="Style13ptBold"/>
        </w:rPr>
        <w:t xml:space="preserve">as </w:t>
      </w:r>
      <w:r w:rsidRPr="001204D3">
        <w:rPr>
          <w:rStyle w:val="Emphasis"/>
        </w:rPr>
        <w:t>building blocks</w:t>
      </w:r>
      <w:r w:rsidRPr="00EC2879">
        <w:rPr>
          <w:sz w:val="16"/>
        </w:rPr>
        <w:t xml:space="preserve"> that </w:t>
      </w:r>
      <w:r w:rsidRPr="001204D3">
        <w:rPr>
          <w:rStyle w:val="Style13ptBold"/>
        </w:rPr>
        <w:t>ingenious people could combine and recombine into</w:t>
      </w:r>
      <w:r w:rsidRPr="00EC2879">
        <w:rPr>
          <w:sz w:val="16"/>
        </w:rPr>
        <w:t xml:space="preserve"> useful </w:t>
      </w:r>
      <w:r w:rsidRPr="001204D3">
        <w:rPr>
          <w:rStyle w:val="Style13ptBold"/>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13ptBold"/>
        </w:rPr>
        <w:t xml:space="preserve">we should have </w:t>
      </w:r>
      <w:r w:rsidRPr="00CD08D9">
        <w:rPr>
          <w:rStyle w:val="Emphasis"/>
        </w:rPr>
        <w:t>confidence</w:t>
      </w:r>
      <w:r w:rsidRPr="00CD08D9">
        <w:rPr>
          <w:sz w:val="16"/>
        </w:rPr>
        <w:t xml:space="preserve"> </w:t>
      </w:r>
      <w:r w:rsidRPr="00CD08D9">
        <w:rPr>
          <w:rStyle w:val="Style13ptBold"/>
        </w:rPr>
        <w:t>that more breakthroughs</w:t>
      </w:r>
      <w:r w:rsidRPr="00CD08D9">
        <w:rPr>
          <w:sz w:val="16"/>
        </w:rPr>
        <w:t xml:space="preserve"> such as fracking and smartphones </w:t>
      </w:r>
      <w:r w:rsidRPr="00CD08D9">
        <w:rPr>
          <w:rStyle w:val="Style13ptBold"/>
        </w:rPr>
        <w:t>are ahead</w:t>
      </w:r>
      <w:r w:rsidRPr="00CD08D9">
        <w:rPr>
          <w:sz w:val="16"/>
        </w:rPr>
        <w:t xml:space="preserve">. </w:t>
      </w:r>
      <w:r w:rsidRPr="00CD08D9">
        <w:rPr>
          <w:rStyle w:val="Style13ptBold"/>
        </w:rPr>
        <w:t>Innovation is highly decentralized and</w:t>
      </w:r>
      <w:r w:rsidRPr="00CD08D9">
        <w:rPr>
          <w:sz w:val="16"/>
        </w:rPr>
        <w:t xml:space="preserve"> largely </w:t>
      </w:r>
      <w:r w:rsidRPr="00CD08D9">
        <w:rPr>
          <w:rStyle w:val="Style13ptBold"/>
        </w:rPr>
        <w:t>uncoordinated</w:t>
      </w:r>
      <w:r w:rsidRPr="00CD08D9">
        <w:rPr>
          <w:sz w:val="16"/>
        </w:rPr>
        <w:t xml:space="preserve">, </w:t>
      </w:r>
      <w:r w:rsidRPr="00CD08D9">
        <w:rPr>
          <w:rStyle w:val="Style13ptBold"/>
        </w:rPr>
        <w:t xml:space="preserve">occurring as the result of </w:t>
      </w:r>
      <w:r w:rsidRPr="00CD08D9">
        <w:rPr>
          <w:rStyle w:val="Emphasis"/>
        </w:rPr>
        <w:t>interactions</w:t>
      </w:r>
      <w:r w:rsidRPr="00CD08D9">
        <w:rPr>
          <w:sz w:val="16"/>
        </w:rPr>
        <w:t xml:space="preserve"> </w:t>
      </w:r>
      <w:r w:rsidRPr="00CD08D9">
        <w:rPr>
          <w:rStyle w:val="Style13ptBold"/>
        </w:rPr>
        <w:t xml:space="preserve">among </w:t>
      </w:r>
      <w:r w:rsidRPr="00CD08D9">
        <w:rPr>
          <w:rStyle w:val="Emphasis"/>
        </w:rPr>
        <w:t>complex</w:t>
      </w:r>
      <w:r w:rsidRPr="00CD08D9">
        <w:rPr>
          <w:rStyle w:val="Style13ptBold"/>
        </w:rPr>
        <w:t xml:space="preserve"> and </w:t>
      </w:r>
      <w:r w:rsidRPr="00CD08D9">
        <w:rPr>
          <w:rStyle w:val="Emphasis"/>
        </w:rPr>
        <w:t>interlocking</w:t>
      </w:r>
      <w:r w:rsidRPr="00CD08D9">
        <w:rPr>
          <w:rStyle w:val="Style13ptBold"/>
        </w:rPr>
        <w:t xml:space="preserve"> social</w:t>
      </w:r>
      <w:r w:rsidRPr="00CD08D9">
        <w:rPr>
          <w:sz w:val="16"/>
        </w:rPr>
        <w:t xml:space="preserve">, </w:t>
      </w:r>
      <w:r w:rsidRPr="00CD08D9">
        <w:rPr>
          <w:rStyle w:val="Style13ptBold"/>
        </w:rPr>
        <w:t>technological</w:t>
      </w:r>
      <w:r w:rsidRPr="00CD08D9">
        <w:rPr>
          <w:sz w:val="16"/>
        </w:rPr>
        <w:t xml:space="preserve">, </w:t>
      </w:r>
      <w:r w:rsidRPr="00CD08D9">
        <w:rPr>
          <w:rStyle w:val="Style13ptBold"/>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39E67D5C" w14:textId="77777777" w:rsidR="005028B0" w:rsidRDefault="005028B0" w:rsidP="005028B0">
      <w:pPr>
        <w:rPr>
          <w:rStyle w:val="Style13ptBold"/>
        </w:rPr>
      </w:pPr>
      <w:r w:rsidRPr="001204D3">
        <w:rPr>
          <w:rStyle w:val="Style13ptBold"/>
        </w:rPr>
        <w:t>As the Second Machine Age progresses</w:t>
      </w:r>
      <w:r w:rsidRPr="00EC2879">
        <w:rPr>
          <w:sz w:val="16"/>
        </w:rPr>
        <w:t xml:space="preserve">, </w:t>
      </w:r>
      <w:r w:rsidRPr="001204D3">
        <w:rPr>
          <w:rStyle w:val="Style13ptBold"/>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13ptBold"/>
        </w:rPr>
        <w:t>Our current time of</w:t>
      </w:r>
      <w:r w:rsidRPr="00CD08D9">
        <w:rPr>
          <w:sz w:val="16"/>
        </w:rPr>
        <w:t xml:space="preserve"> great </w:t>
      </w:r>
      <w:r w:rsidRPr="00CD08D9">
        <w:rPr>
          <w:rStyle w:val="Style13ptBold"/>
        </w:rPr>
        <w:t>progress with all things related</w:t>
      </w:r>
      <w:r w:rsidRPr="001204D3">
        <w:rPr>
          <w:rStyle w:val="Style13ptBold"/>
        </w:rPr>
        <w:t xml:space="preserve"> to </w:t>
      </w:r>
      <w:r w:rsidRPr="00AA4CA5">
        <w:rPr>
          <w:rStyle w:val="Emphasis"/>
          <w:highlight w:val="cyan"/>
        </w:rPr>
        <w:t>computing</w:t>
      </w:r>
      <w:r w:rsidRPr="00AA4CA5">
        <w:rPr>
          <w:sz w:val="16"/>
          <w:highlight w:val="cyan"/>
        </w:rPr>
        <w:t xml:space="preserve"> </w:t>
      </w:r>
      <w:r w:rsidRPr="00AA4CA5">
        <w:rPr>
          <w:rStyle w:val="Style13ptBold"/>
          <w:highlight w:val="cyan"/>
        </w:rPr>
        <w:t xml:space="preserve">is allowing us to </w:t>
      </w:r>
      <w:r w:rsidRPr="00AA4CA5">
        <w:rPr>
          <w:rStyle w:val="Emphasis"/>
          <w:highlight w:val="cyan"/>
        </w:rPr>
        <w:t>overcome</w:t>
      </w:r>
      <w:r w:rsidRPr="001204D3">
        <w:rPr>
          <w:rStyle w:val="Style13ptBold"/>
        </w:rPr>
        <w:t xml:space="preserve"> the </w:t>
      </w:r>
      <w:r w:rsidRPr="00AA4CA5">
        <w:rPr>
          <w:rStyle w:val="Emphasis"/>
          <w:highlight w:val="cyan"/>
        </w:rPr>
        <w:t>limitations</w:t>
      </w:r>
      <w:r w:rsidRPr="001204D3">
        <w:rPr>
          <w:rStyle w:val="Style13ptBold"/>
        </w:rPr>
        <w:t xml:space="preserve"> of our mental power </w:t>
      </w:r>
      <w:r w:rsidRPr="00AA4CA5">
        <w:rPr>
          <w:rStyle w:val="Style13ptBold"/>
          <w:highlight w:val="cyan"/>
        </w:rPr>
        <w:t xml:space="preserve">and is </w:t>
      </w:r>
      <w:r w:rsidRPr="00AA4CA5">
        <w:rPr>
          <w:rStyle w:val="Emphasis"/>
          <w:highlight w:val="cyan"/>
        </w:rPr>
        <w:t>transformative</w:t>
      </w:r>
      <w:r w:rsidRPr="001204D3">
        <w:rPr>
          <w:rStyle w:val="Style13ptBold"/>
        </w:rPr>
        <w:t xml:space="preserve"> in a different way</w:t>
      </w:r>
      <w:r w:rsidRPr="00EC2879">
        <w:rPr>
          <w:sz w:val="16"/>
        </w:rPr>
        <w:t xml:space="preserve">: </w:t>
      </w:r>
      <w:r w:rsidRPr="00AA4CA5">
        <w:rPr>
          <w:rStyle w:val="Style13ptBold"/>
          <w:highlight w:val="cyan"/>
        </w:rPr>
        <w:t xml:space="preserve">it’s allowing us to </w:t>
      </w:r>
      <w:r w:rsidRPr="00AA4CA5">
        <w:rPr>
          <w:rStyle w:val="Emphasis"/>
          <w:highlight w:val="cyan"/>
        </w:rPr>
        <w:t>reverse</w:t>
      </w:r>
      <w:r w:rsidRPr="00AA4CA5">
        <w:rPr>
          <w:sz w:val="16"/>
          <w:highlight w:val="cyan"/>
        </w:rPr>
        <w:t xml:space="preserve"> </w:t>
      </w:r>
      <w:r w:rsidRPr="00AA4CA5">
        <w:rPr>
          <w:rStyle w:val="Style13ptBold"/>
          <w:highlight w:val="cyan"/>
        </w:rPr>
        <w:t>the</w:t>
      </w:r>
      <w:r w:rsidRPr="001204D3">
        <w:rPr>
          <w:rStyle w:val="Style13ptBold"/>
        </w:rPr>
        <w:t xml:space="preserve"> Industrial Era’s</w:t>
      </w:r>
      <w:r w:rsidRPr="00EC2879">
        <w:rPr>
          <w:sz w:val="16"/>
        </w:rPr>
        <w:t xml:space="preserve"> bad </w:t>
      </w:r>
      <w:r w:rsidRPr="00AA4CA5">
        <w:rPr>
          <w:rStyle w:val="Style13ptBold"/>
          <w:highlight w:val="cyan"/>
        </w:rPr>
        <w:t>habit of taking</w:t>
      </w:r>
      <w:r w:rsidRPr="001204D3">
        <w:rPr>
          <w:rStyle w:val="Style13ptBold"/>
        </w:rPr>
        <w:t xml:space="preserve"> </w:t>
      </w:r>
      <w:r w:rsidRPr="001204D3">
        <w:rPr>
          <w:rStyle w:val="Emphasis"/>
        </w:rPr>
        <w:t>more</w:t>
      </w:r>
      <w:r w:rsidRPr="001204D3">
        <w:rPr>
          <w:rStyle w:val="Style13ptBold"/>
        </w:rPr>
        <w:t xml:space="preserve"> and </w:t>
      </w:r>
      <w:r w:rsidRPr="00AA4CA5">
        <w:rPr>
          <w:rStyle w:val="Emphasis"/>
          <w:highlight w:val="cyan"/>
        </w:rPr>
        <w:t>more</w:t>
      </w:r>
      <w:r w:rsidRPr="00AA4CA5">
        <w:rPr>
          <w:rStyle w:val="Style13ptBold"/>
          <w:highlight w:val="cyan"/>
        </w:rPr>
        <w:t xml:space="preserve"> from the earth</w:t>
      </w:r>
      <w:r w:rsidRPr="001204D3">
        <w:rPr>
          <w:rStyle w:val="Style13ptBold"/>
        </w:rPr>
        <w:t xml:space="preserve"> every year.</w:t>
      </w:r>
    </w:p>
    <w:p w14:paraId="5A640657" w14:textId="77777777" w:rsidR="005028B0" w:rsidRDefault="005028B0" w:rsidP="005028B0">
      <w:pPr>
        <w:rPr>
          <w:sz w:val="16"/>
        </w:rPr>
      </w:pPr>
    </w:p>
    <w:p w14:paraId="4A54223A" w14:textId="77777777" w:rsidR="005028B0" w:rsidRDefault="005028B0" w:rsidP="005028B0">
      <w:pPr>
        <w:pStyle w:val="Heading3"/>
      </w:pPr>
      <w:r>
        <w:t>2AC---FTC DA [Emory]</w:t>
      </w:r>
    </w:p>
    <w:p w14:paraId="18B1F71F" w14:textId="77777777" w:rsidR="005028B0" w:rsidRPr="0054536D" w:rsidRDefault="005028B0" w:rsidP="005028B0"/>
    <w:p w14:paraId="7E6210E3" w14:textId="77777777" w:rsidR="005028B0" w:rsidRPr="00FC1536" w:rsidRDefault="005028B0" w:rsidP="005028B0">
      <w:pPr>
        <w:pStyle w:val="Heading4"/>
        <w:rPr>
          <w:rFonts w:cs="Calibri"/>
        </w:rPr>
      </w:pPr>
      <w:bookmarkStart w:id="19" w:name="_Hlk85463487"/>
      <w:r>
        <w:rPr>
          <w:rFonts w:cs="Calibri"/>
        </w:rPr>
        <w:t>1---</w:t>
      </w: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w:t>
      </w:r>
    </w:p>
    <w:p w14:paraId="132ED040" w14:textId="77777777" w:rsidR="005028B0" w:rsidRPr="00FC1536" w:rsidRDefault="005028B0" w:rsidP="005028B0">
      <w:r w:rsidRPr="00FC1536">
        <w:rPr>
          <w:rStyle w:val="Emphasis1"/>
        </w:rPr>
        <w:t>Morris</w:t>
      </w:r>
      <w:r w:rsidRPr="00FC1536">
        <w:t xml:space="preserve"> 9/17/</w:t>
      </w:r>
      <w:r w:rsidRPr="00FC1536">
        <w:rPr>
          <w:rStyle w:val="Emphasis1"/>
        </w:rPr>
        <w:t>21</w:t>
      </w:r>
      <w:r w:rsidRPr="00FC1536">
        <w:t>, *Angela Morris, Deputy editor at IAM Media; (September 17th, 2021, “The FTC creates a potential new US headache for SEP owners”, https://www.iam-media.com/frandseps/the-ftc-creates-potential-new-us-headache-sep-owners)</w:t>
      </w:r>
    </w:p>
    <w:p w14:paraId="05F7DD6D" w14:textId="77777777" w:rsidR="005028B0" w:rsidRPr="000D51C2" w:rsidRDefault="005028B0" w:rsidP="005028B0">
      <w:pPr>
        <w:rPr>
          <w:sz w:val="16"/>
        </w:rPr>
      </w:pPr>
      <w:r w:rsidRPr="00FC1536">
        <w:rPr>
          <w:sz w:val="16"/>
          <w:szCs w:val="16"/>
        </w:rPr>
        <w:t>SEP owners that may already be wary of potential Biden Administration regulatory changes now have a new threat to keep them up at night.</w:t>
      </w:r>
      <w:r>
        <w:rPr>
          <w:sz w:val="16"/>
          <w:szCs w:val="16"/>
        </w:rPr>
        <w:t xml:space="preserve"> </w:t>
      </w:r>
      <w:r w:rsidRPr="00FC1536">
        <w:rPr>
          <w:sz w:val="16"/>
        </w:rPr>
        <w:t xml:space="preserve">Over the summer </w:t>
      </w:r>
      <w:r w:rsidRPr="00AA4CA5">
        <w:rPr>
          <w:rStyle w:val="Style13ptBold"/>
          <w:highlight w:val="cyan"/>
        </w:rPr>
        <w:t>the F</w:t>
      </w:r>
      <w:r w:rsidRPr="00FC1536">
        <w:rPr>
          <w:sz w:val="16"/>
        </w:rPr>
        <w:t xml:space="preserve">ederal </w:t>
      </w:r>
      <w:r w:rsidRPr="00AA4CA5">
        <w:rPr>
          <w:rStyle w:val="Style13ptBold"/>
          <w:highlight w:val="cyan"/>
        </w:rPr>
        <w:t>T</w:t>
      </w:r>
      <w:r w:rsidRPr="00FC1536">
        <w:rPr>
          <w:sz w:val="16"/>
        </w:rPr>
        <w:t xml:space="preserve">rade </w:t>
      </w:r>
      <w:r w:rsidRPr="00AA4CA5">
        <w:rPr>
          <w:rStyle w:val="Style13ptBold"/>
          <w:highlight w:val="cyan"/>
        </w:rPr>
        <w:t>C</w:t>
      </w:r>
      <w:r w:rsidRPr="00FC1536">
        <w:rPr>
          <w:sz w:val="16"/>
        </w:rPr>
        <w:t xml:space="preserve">ommission </w:t>
      </w:r>
      <w:hyperlink r:id="rId80" w:history="1">
        <w:r w:rsidRPr="00FC1536">
          <w:rPr>
            <w:rStyle w:val="Style13ptBold"/>
          </w:rPr>
          <w:t xml:space="preserve">announced an </w:t>
        </w:r>
        <w:r w:rsidRPr="00AA4CA5">
          <w:rPr>
            <w:rStyle w:val="Style13ptBold"/>
            <w:highlight w:val="cyan"/>
          </w:rPr>
          <w:t>expanded</w:t>
        </w:r>
        <w:r w:rsidRPr="00FC1536">
          <w:rPr>
            <w:rStyle w:val="Style13ptBold"/>
          </w:rPr>
          <w:t xml:space="preserve"> view</w:t>
        </w:r>
      </w:hyperlink>
      <w:r w:rsidRPr="00FC1536">
        <w:rPr>
          <w:rStyle w:val="Style13ptBold"/>
        </w:rPr>
        <w:t xml:space="preserve"> of </w:t>
      </w:r>
      <w:r w:rsidRPr="00FC1536">
        <w:rPr>
          <w:sz w:val="16"/>
        </w:rPr>
        <w:t xml:space="preserve">its standalone </w:t>
      </w:r>
      <w:r w:rsidRPr="00AA4CA5">
        <w:rPr>
          <w:rStyle w:val="Style13ptBold"/>
          <w:highlight w:val="cyan"/>
        </w:rPr>
        <w:t>enforcement</w:t>
      </w:r>
      <w:r w:rsidRPr="00FC1536">
        <w:rPr>
          <w:sz w:val="16"/>
        </w:rPr>
        <w:t xml:space="preserve"> authority </w:t>
      </w:r>
      <w:r w:rsidRPr="00AA4CA5">
        <w:rPr>
          <w:rStyle w:val="Style13ptBold"/>
          <w:highlight w:val="cyan"/>
        </w:rPr>
        <w:t>to curb</w:t>
      </w:r>
      <w:r w:rsidRPr="00FC1536">
        <w:rPr>
          <w:rStyle w:val="Style13ptBold"/>
        </w:rPr>
        <w:t xml:space="preserve"> anti-competitive misconduct</w:t>
      </w:r>
      <w:r w:rsidRPr="00FC1536">
        <w:rPr>
          <w:sz w:val="16"/>
        </w:rPr>
        <w:t xml:space="preserve">; </w:t>
      </w:r>
      <w:r w:rsidRPr="00FC1536">
        <w:rPr>
          <w:rStyle w:val="Style13ptBold"/>
        </w:rPr>
        <w:t xml:space="preserve">and </w:t>
      </w:r>
      <w:hyperlink r:id="rId81" w:history="1">
        <w:r w:rsidRPr="00FC1536">
          <w:rPr>
            <w:rStyle w:val="Style13ptBold"/>
          </w:rPr>
          <w:t>now the agency has made it clear</w:t>
        </w:r>
      </w:hyperlink>
      <w:r w:rsidRPr="00FC1536">
        <w:rPr>
          <w:rStyle w:val="Style13ptBold"/>
        </w:rPr>
        <w:t xml:space="preserve"> that priority targets include</w:t>
      </w:r>
      <w:r w:rsidRPr="00FC1536">
        <w:rPr>
          <w:sz w:val="16"/>
        </w:rPr>
        <w:t xml:space="preserve"> “</w:t>
      </w:r>
      <w:r w:rsidRPr="00AA4CA5">
        <w:rPr>
          <w:rStyle w:val="Emphasis"/>
          <w:highlight w:val="cyan"/>
        </w:rPr>
        <w:t>abuse</w:t>
      </w:r>
      <w:r w:rsidRPr="00AA4CA5">
        <w:rPr>
          <w:rStyle w:val="Style13ptBold"/>
          <w:highlight w:val="cyan"/>
        </w:rPr>
        <w:t xml:space="preserve"> of </w:t>
      </w:r>
      <w:r w:rsidRPr="00AA4CA5">
        <w:rPr>
          <w:rStyle w:val="Emphasis"/>
          <w:highlight w:val="cyan"/>
        </w:rPr>
        <w:t>intellectual property</w:t>
      </w:r>
      <w:r w:rsidRPr="00FC1536">
        <w:rPr>
          <w:sz w:val="16"/>
        </w:rPr>
        <w:t>” and “monopolistic practices”.</w:t>
      </w:r>
      <w:r>
        <w:rPr>
          <w:sz w:val="16"/>
        </w:rPr>
        <w:t xml:space="preserve"> </w:t>
      </w:r>
      <w:r w:rsidRPr="00FC1536">
        <w:rPr>
          <w:rStyle w:val="Style13ptBold"/>
        </w:rPr>
        <w:t>The agency’s description</w:t>
      </w:r>
      <w:r w:rsidRPr="00FC1536">
        <w:rPr>
          <w:sz w:val="16"/>
        </w:rPr>
        <w:t xml:space="preserve"> of the “anticompetitive and deceptive conduct” it seeks to curtail in the technology sector </w:t>
      </w:r>
      <w:r w:rsidRPr="00FC1536">
        <w:rPr>
          <w:rStyle w:val="Style13ptBold"/>
        </w:rPr>
        <w:t>most likely</w:t>
      </w:r>
      <w:r w:rsidRPr="00FC1536">
        <w:rPr>
          <w:sz w:val="16"/>
        </w:rPr>
        <w:t xml:space="preserve"> will </w:t>
      </w:r>
      <w:r w:rsidRPr="00FC1536">
        <w:rPr>
          <w:rStyle w:val="Style13ptBold"/>
        </w:rPr>
        <w:t>encompass alleged misconduct by</w:t>
      </w:r>
      <w:r w:rsidRPr="00FC1536">
        <w:rPr>
          <w:sz w:val="16"/>
        </w:rPr>
        <w:t xml:space="preserve"> standards essential patent (</w:t>
      </w:r>
      <w:r w:rsidRPr="00FC1536">
        <w:rPr>
          <w:rStyle w:val="Style13ptBold"/>
        </w:rPr>
        <w:t>SEP</w:t>
      </w:r>
      <w:r w:rsidRPr="00FC1536">
        <w:rPr>
          <w:sz w:val="16"/>
        </w:rPr>
        <w:t xml:space="preserve">) </w:t>
      </w:r>
      <w:r w:rsidRPr="00FC1536">
        <w:rPr>
          <w:rStyle w:val="Style13ptBold"/>
        </w:rPr>
        <w:t>owners</w:t>
      </w:r>
      <w:r w:rsidRPr="00FC1536">
        <w:rPr>
          <w:sz w:val="16"/>
        </w:rPr>
        <w:t xml:space="preserve"> and their commitments to licensing on FRAND terms, according to IP and antitrust attorney Tim </w:t>
      </w:r>
      <w:proofErr w:type="spellStart"/>
      <w:r w:rsidRPr="00FC1536">
        <w:rPr>
          <w:sz w:val="16"/>
        </w:rPr>
        <w:t>Syrett</w:t>
      </w:r>
      <w:proofErr w:type="spellEnd"/>
      <w:r w:rsidRPr="00FC1536">
        <w:rPr>
          <w:sz w:val="16"/>
        </w:rPr>
        <w:t>.</w:t>
      </w:r>
      <w:r>
        <w:rPr>
          <w:sz w:val="16"/>
        </w:rPr>
        <w:t xml:space="preserve"> </w:t>
      </w:r>
      <w:r w:rsidRPr="00FC1536">
        <w:rPr>
          <w:sz w:val="16"/>
        </w:rPr>
        <w:t>“</w:t>
      </w:r>
      <w:r w:rsidRPr="00AA4CA5">
        <w:rPr>
          <w:rStyle w:val="Style13ptBold"/>
          <w:highlight w:val="cyan"/>
        </w:rPr>
        <w:t>The FTC</w:t>
      </w:r>
      <w:r w:rsidRPr="00FC1536">
        <w:rPr>
          <w:rStyle w:val="Style13ptBold"/>
        </w:rPr>
        <w:t xml:space="preserve"> has</w:t>
      </w:r>
      <w:r w:rsidRPr="00FC1536">
        <w:rPr>
          <w:sz w:val="16"/>
        </w:rPr>
        <w:t xml:space="preserve"> previously </w:t>
      </w:r>
      <w:r w:rsidRPr="00AA4CA5">
        <w:rPr>
          <w:rStyle w:val="Style13ptBold"/>
          <w:highlight w:val="cyan"/>
        </w:rPr>
        <w:t>conducted</w:t>
      </w:r>
      <w:r w:rsidRPr="00FC1536">
        <w:rPr>
          <w:sz w:val="16"/>
        </w:rPr>
        <w:t xml:space="preserve"> two </w:t>
      </w:r>
      <w:r w:rsidRPr="00AA4CA5">
        <w:rPr>
          <w:rStyle w:val="Style13ptBold"/>
          <w:highlight w:val="cyan"/>
        </w:rPr>
        <w:t>investigations where it found</w:t>
      </w:r>
      <w:r w:rsidRPr="00FC1536">
        <w:rPr>
          <w:sz w:val="16"/>
        </w:rPr>
        <w:t xml:space="preserve"> that </w:t>
      </w:r>
      <w:r w:rsidRPr="00AA4CA5">
        <w:rPr>
          <w:rStyle w:val="Style13ptBold"/>
          <w:highlight w:val="cyan"/>
        </w:rPr>
        <w:t>SEP holders</w:t>
      </w:r>
      <w:r w:rsidRPr="00FC1536">
        <w:rPr>
          <w:rStyle w:val="Style13ptBold"/>
        </w:rPr>
        <w:t xml:space="preserve"> seeking injunctions</w:t>
      </w:r>
      <w:r w:rsidRPr="00FC1536">
        <w:rPr>
          <w:sz w:val="16"/>
        </w:rPr>
        <w:t xml:space="preserve"> against licensees </w:t>
      </w:r>
      <w:r w:rsidRPr="00AA4CA5">
        <w:rPr>
          <w:rStyle w:val="Style13ptBold"/>
          <w:highlight w:val="cyan"/>
        </w:rPr>
        <w:t>was anti-competitive</w:t>
      </w:r>
      <w:r w:rsidRPr="00FC1536">
        <w:rPr>
          <w:rStyle w:val="Style13ptBold"/>
        </w:rPr>
        <w:t xml:space="preserve"> and presented a threat to innovation</w:t>
      </w:r>
      <w:r w:rsidRPr="00FC1536">
        <w:rPr>
          <w:sz w:val="16"/>
        </w:rPr>
        <w:t xml:space="preserve">,” </w:t>
      </w:r>
      <w:proofErr w:type="spellStart"/>
      <w:r w:rsidRPr="00FC1536">
        <w:rPr>
          <w:sz w:val="16"/>
        </w:rPr>
        <w:t>Syrett</w:t>
      </w:r>
      <w:proofErr w:type="spellEnd"/>
      <w:r w:rsidRPr="00FC1536">
        <w:rPr>
          <w:sz w:val="16"/>
        </w:rPr>
        <w:t>, who is a partner in Wilmer Hale in Washington DC, explains via email. “</w:t>
      </w:r>
      <w:r w:rsidRPr="00AA4CA5">
        <w:rPr>
          <w:rStyle w:val="Style13ptBold"/>
          <w:highlight w:val="cyan"/>
        </w:rPr>
        <w:t xml:space="preserve">That may be an area where </w:t>
      </w:r>
      <w:r w:rsidRPr="00AA4CA5">
        <w:rPr>
          <w:rStyle w:val="Emphasis"/>
          <w:sz w:val="26"/>
          <w:szCs w:val="26"/>
          <w:highlight w:val="cyan"/>
        </w:rPr>
        <w:t>the FTC wants to continue to devote resources</w:t>
      </w:r>
      <w:r w:rsidRPr="00FC1536">
        <w:rPr>
          <w:sz w:val="16"/>
        </w:rPr>
        <w:t xml:space="preserve"> and is certainly an area where there can be harm to competition because of the hold-up power of SEPs.”</w:t>
      </w:r>
      <w:r>
        <w:rPr>
          <w:sz w:val="16"/>
        </w:rPr>
        <w:t xml:space="preserve"> </w:t>
      </w:r>
      <w:r w:rsidRPr="00FC1536">
        <w:rPr>
          <w:sz w:val="16"/>
          <w:szCs w:val="16"/>
        </w:rPr>
        <w:t xml:space="preserve">He adds that investment-backed patent assertion entities and patent aggregation </w:t>
      </w:r>
      <w:proofErr w:type="spellStart"/>
      <w:r w:rsidRPr="00FC1536">
        <w:rPr>
          <w:sz w:val="16"/>
          <w:szCs w:val="16"/>
        </w:rPr>
        <w:t>organisations</w:t>
      </w:r>
      <w:proofErr w:type="spellEnd"/>
      <w:r w:rsidRPr="00FC1536">
        <w:rPr>
          <w:sz w:val="16"/>
          <w:szCs w:val="16"/>
        </w:rPr>
        <w:t xml:space="preserve"> may also have reason to fear ITC investigations.</w:t>
      </w:r>
      <w:r>
        <w:rPr>
          <w:sz w:val="16"/>
          <w:szCs w:val="16"/>
        </w:rPr>
        <w:t xml:space="preserve"> </w:t>
      </w:r>
      <w:r w:rsidRPr="00FC1536">
        <w:rPr>
          <w:sz w:val="16"/>
          <w:szCs w:val="16"/>
        </w:rPr>
        <w:t xml:space="preserve">“Investment-backed patent assertion entities can obscure information about who actually owns or has an interest in patents that can harm both licensing and litigation,” says </w:t>
      </w:r>
      <w:proofErr w:type="spellStart"/>
      <w:r w:rsidRPr="00FC1536">
        <w:rPr>
          <w:sz w:val="16"/>
          <w:szCs w:val="16"/>
        </w:rPr>
        <w:t>Syrett</w:t>
      </w:r>
      <w:proofErr w:type="spellEnd"/>
      <w:r w:rsidRPr="00FC1536">
        <w:rPr>
          <w:sz w:val="16"/>
          <w:szCs w:val="16"/>
        </w:rPr>
        <w:t>. “Further, we have seen a concerning rise of patent assertions where the incentives of investors to obtain outsized returns from patents trump any reasonable valuation of the patents’ worth, which can harm competition in the licensing of patents.”</w:t>
      </w:r>
      <w:r>
        <w:rPr>
          <w:sz w:val="16"/>
          <w:szCs w:val="16"/>
        </w:rPr>
        <w:t xml:space="preserve"> </w:t>
      </w: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r>
        <w:rPr>
          <w:sz w:val="16"/>
          <w:szCs w:val="16"/>
        </w:rPr>
        <w:t xml:space="preserve"> </w:t>
      </w:r>
      <w:r w:rsidRPr="00FC1536">
        <w:rPr>
          <w:sz w:val="16"/>
          <w:szCs w:val="16"/>
        </w:rPr>
        <w:t>Big Tech companies and other large businesses would be advised to pay attention as well, given that another stated FTC aim is to target alleged abuses of their market power that stop entrepreneurs from competing.</w:t>
      </w:r>
      <w:r>
        <w:rPr>
          <w:sz w:val="16"/>
          <w:szCs w:val="16"/>
        </w:rPr>
        <w:t xml:space="preserve"> </w:t>
      </w:r>
      <w:r w:rsidRPr="00FC1536">
        <w:rPr>
          <w:sz w:val="16"/>
        </w:rPr>
        <w:t xml:space="preserve">The two </w:t>
      </w:r>
      <w:r w:rsidRPr="00AA4CA5">
        <w:rPr>
          <w:rStyle w:val="Style13ptBold"/>
          <w:highlight w:val="cyan"/>
        </w:rPr>
        <w:t>resolutions</w:t>
      </w:r>
      <w:r w:rsidRPr="00FC1536">
        <w:rPr>
          <w:rStyle w:val="Style13ptBold"/>
        </w:rPr>
        <w:t xml:space="preserve"> were among a group of eight that</w:t>
      </w:r>
      <w:r w:rsidRPr="00FC1536">
        <w:rPr>
          <w:sz w:val="16"/>
        </w:rPr>
        <w:t xml:space="preserve"> a divided commission </w:t>
      </w:r>
      <w:r w:rsidRPr="00AA4CA5">
        <w:rPr>
          <w:rStyle w:val="Style13ptBold"/>
          <w:highlight w:val="cyan"/>
        </w:rPr>
        <w:t>passed this month</w:t>
      </w:r>
      <w:r w:rsidRPr="00FC1536">
        <w:rPr>
          <w:rStyle w:val="Style13ptBold"/>
        </w:rPr>
        <w:t xml:space="preserve"> on a 3-2 vote</w:t>
      </w:r>
      <w:r w:rsidRPr="00FC1536">
        <w:rPr>
          <w:sz w:val="16"/>
        </w:rPr>
        <w:t xml:space="preserve">, </w:t>
      </w:r>
      <w:r w:rsidRPr="00AA4CA5">
        <w:rPr>
          <w:rStyle w:val="Style13ptBold"/>
          <w:highlight w:val="cyan"/>
        </w:rPr>
        <w:t xml:space="preserve">as the agency seeks to handle </w:t>
      </w:r>
      <w:r w:rsidRPr="00AA4CA5">
        <w:rPr>
          <w:rStyle w:val="Emphasis"/>
          <w:highlight w:val="cyan"/>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10F65E97" w14:textId="77777777" w:rsidR="005028B0" w:rsidRPr="00CC00D5" w:rsidRDefault="005028B0" w:rsidP="005028B0">
      <w:pPr>
        <w:keepNext/>
        <w:keepLines/>
        <w:spacing w:before="40" w:after="0"/>
        <w:outlineLvl w:val="3"/>
        <w:rPr>
          <w:rFonts w:eastAsiaTheme="majorEastAsia" w:cstheme="majorBidi"/>
          <w:b/>
          <w:iCs/>
          <w:sz w:val="26"/>
        </w:rPr>
      </w:pPr>
      <w:r>
        <w:t>2---</w:t>
      </w:r>
      <w:r w:rsidRPr="0054536D">
        <w:rPr>
          <w:rFonts w:eastAsiaTheme="majorEastAsia" w:cstheme="majorBidi"/>
          <w:b/>
          <w:iCs/>
          <w:sz w:val="26"/>
        </w:rPr>
        <w:t xml:space="preserve"> </w:t>
      </w:r>
      <w:r>
        <w:rPr>
          <w:rFonts w:eastAsiaTheme="majorEastAsia" w:cstheme="majorBidi"/>
          <w:b/>
          <w:iCs/>
          <w:sz w:val="26"/>
        </w:rPr>
        <w:t>The FTC lacks resources to enforce privacy. [</w:t>
      </w:r>
      <w:r w:rsidRPr="006019EB">
        <w:rPr>
          <w:rFonts w:eastAsiaTheme="majorEastAsia" w:cstheme="majorBidi"/>
          <w:b/>
          <w:iCs/>
          <w:sz w:val="26"/>
          <w:highlight w:val="yellow"/>
        </w:rPr>
        <w:t>KANSAS</w:t>
      </w:r>
      <w:r>
        <w:rPr>
          <w:rFonts w:eastAsiaTheme="majorEastAsia" w:cstheme="majorBidi"/>
          <w:b/>
          <w:iCs/>
          <w:sz w:val="26"/>
        </w:rPr>
        <w:t>]</w:t>
      </w:r>
    </w:p>
    <w:p w14:paraId="56977EFA" w14:textId="77777777" w:rsidR="005028B0" w:rsidRPr="00CC00D5" w:rsidRDefault="005028B0" w:rsidP="005028B0">
      <w:r w:rsidRPr="00CC00D5">
        <w:t xml:space="preserve">John O. </w:t>
      </w:r>
      <w:r w:rsidRPr="006019EB">
        <w:rPr>
          <w:b/>
          <w:bCs/>
          <w:sz w:val="26"/>
        </w:rPr>
        <w:t>McGinnis</w:t>
      </w:r>
      <w:r w:rsidRPr="00CC00D5">
        <w:t xml:space="preserve">* </w:t>
      </w:r>
      <w:r w:rsidRPr="00CC00D5">
        <w:rPr>
          <w:b/>
          <w:bCs/>
          <w:sz w:val="26"/>
        </w:rPr>
        <w:t>and</w:t>
      </w:r>
      <w:r w:rsidRPr="00CC00D5">
        <w:t xml:space="preserve"> Linda </w:t>
      </w:r>
      <w:r w:rsidRPr="00CC00D5">
        <w:rPr>
          <w:b/>
          <w:bCs/>
          <w:sz w:val="26"/>
        </w:rPr>
        <w:t>Sun</w:t>
      </w:r>
      <w:r w:rsidRPr="00CC00D5">
        <w:t xml:space="preserve">** </w:t>
      </w:r>
      <w:r w:rsidRPr="00CC00D5">
        <w:rPr>
          <w:b/>
          <w:bCs/>
          <w:sz w:val="26"/>
        </w:rPr>
        <w:t>20</w:t>
      </w:r>
      <w:r w:rsidRPr="00CC00D5">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0CEF1889" w14:textId="77777777" w:rsidR="005028B0" w:rsidRPr="00CC00D5" w:rsidRDefault="005028B0" w:rsidP="005028B0">
      <w:pPr>
        <w:rPr>
          <w:sz w:val="16"/>
        </w:rPr>
      </w:pPr>
      <w:r w:rsidRPr="00CC00D5">
        <w:rPr>
          <w:highlight w:val="yellow"/>
          <w:u w:val="single"/>
        </w:rPr>
        <w:t>The FTC needs</w:t>
      </w:r>
      <w:r w:rsidRPr="00CC00D5">
        <w:rPr>
          <w:sz w:val="16"/>
          <w:highlight w:val="yellow"/>
        </w:rPr>
        <w:t xml:space="preserve"> </w:t>
      </w:r>
      <w:r w:rsidRPr="00CC00D5">
        <w:rPr>
          <w:rStyle w:val="Emphasis"/>
          <w:sz w:val="32"/>
          <w:szCs w:val="32"/>
          <w:highlight w:val="yellow"/>
        </w:rPr>
        <w:t>more</w:t>
      </w:r>
      <w:r w:rsidRPr="00CC00D5">
        <w:rPr>
          <w:sz w:val="16"/>
          <w:highlight w:val="yellow"/>
        </w:rPr>
        <w:t xml:space="preserve"> </w:t>
      </w:r>
      <w:r w:rsidRPr="00CC00D5">
        <w:rPr>
          <w:b/>
          <w:iCs/>
          <w:highlight w:val="yellow"/>
          <w:u w:val="single"/>
        </w:rPr>
        <w:t>resources</w:t>
      </w:r>
      <w:r w:rsidRPr="00CC00D5">
        <w:rPr>
          <w:sz w:val="16"/>
          <w:highlight w:val="yellow"/>
        </w:rPr>
        <w:t xml:space="preserve"> </w:t>
      </w:r>
      <w:r w:rsidRPr="00CC00D5">
        <w:rPr>
          <w:highlight w:val="yellow"/>
          <w:u w:val="single"/>
        </w:rPr>
        <w:t>to adequately address the nation’s growing privacy concerns</w:t>
      </w:r>
      <w:r w:rsidRPr="00CC00D5">
        <w:rPr>
          <w:sz w:val="16"/>
          <w:highlight w:val="yellow"/>
        </w:rPr>
        <w:t>.</w:t>
      </w:r>
      <w:r w:rsidRPr="00CC00D5">
        <w:rPr>
          <w:sz w:val="16"/>
        </w:rPr>
        <w:t xml:space="preserve"> Currently, </w:t>
      </w:r>
      <w:r w:rsidRPr="00CC00D5">
        <w:rPr>
          <w:highlight w:val="cyan"/>
          <w:u w:val="single"/>
        </w:rPr>
        <w:t>the FTC oversees</w:t>
      </w:r>
      <w:r w:rsidRPr="00CC00D5">
        <w:rPr>
          <w:u w:val="single"/>
        </w:rPr>
        <w:t xml:space="preserve"> both consumer protection—encompassing </w:t>
      </w:r>
      <w:r w:rsidRPr="00CC00D5">
        <w:rPr>
          <w:highlight w:val="cyan"/>
          <w:u w:val="single"/>
        </w:rPr>
        <w:t>privacy—and</w:t>
      </w:r>
      <w:r w:rsidRPr="00CC00D5">
        <w:rPr>
          <w:u w:val="single"/>
        </w:rPr>
        <w:t xml:space="preserve"> </w:t>
      </w:r>
      <w:r w:rsidRPr="00CC00D5">
        <w:rPr>
          <w:highlight w:val="cyan"/>
          <w:u w:val="single"/>
        </w:rPr>
        <w:t>antitrust</w:t>
      </w:r>
      <w:r w:rsidRPr="00CC00D5">
        <w:rPr>
          <w:sz w:val="16"/>
        </w:rPr>
        <w:t xml:space="preserve">,249 making the FTC the chief federal agency on privacy policy and enforcement250 and the nation’s de-facto privacy agency.251 </w:t>
      </w:r>
      <w:r w:rsidRPr="00CC00D5">
        <w:rPr>
          <w:u w:val="single"/>
        </w:rPr>
        <w:t>The agency has long-standing experience in enforcing privacy statutes2</w:t>
      </w:r>
      <w:r w:rsidRPr="00CC00D5">
        <w:rPr>
          <w:sz w:val="16"/>
        </w:rPr>
        <w:t xml:space="preserve">52 </w:t>
      </w:r>
      <w:r w:rsidRPr="00CC00D5">
        <w:rPr>
          <w:u w:val="single"/>
        </w:rPr>
        <w:t>and also has special privacy assets, such as an internet lab capable of high-quality tech forensics</w:t>
      </w:r>
      <w:r w:rsidRPr="00CC00D5">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w:t>
      </w:r>
      <w:r w:rsidRPr="006019EB">
        <w:rPr>
          <w:sz w:val="16"/>
        </w:rPr>
        <w:t xml:space="preserve">255 </w:t>
      </w:r>
      <w:r w:rsidRPr="006019EB">
        <w:rPr>
          <w:rStyle w:val="Emphasis"/>
        </w:rPr>
        <w:t>To adequately address privacy concerns, the FTC needs more resources</w:t>
      </w:r>
      <w:r w:rsidRPr="006019EB">
        <w:rPr>
          <w:sz w:val="16"/>
        </w:rPr>
        <w:t>.256</w:t>
      </w:r>
      <w:r w:rsidRPr="00CC00D5">
        <w:rPr>
          <w:sz w:val="16"/>
        </w:rPr>
        <w:t xml:space="preserve"> </w:t>
      </w:r>
      <w:r w:rsidRPr="00CC00D5">
        <w:rPr>
          <w:u w:val="single"/>
        </w:rPr>
        <w:t xml:space="preserve">The </w:t>
      </w:r>
      <w:r w:rsidRPr="006019EB">
        <w:rPr>
          <w:rStyle w:val="Emphasis"/>
          <w:highlight w:val="yellow"/>
        </w:rPr>
        <w:t xml:space="preserve">agency </w:t>
      </w:r>
      <w:r w:rsidRPr="006019EB">
        <w:rPr>
          <w:rStyle w:val="Emphasis"/>
        </w:rPr>
        <w:t xml:space="preserve">has been explicit that it </w:t>
      </w:r>
      <w:r w:rsidRPr="006019EB">
        <w:rPr>
          <w:rStyle w:val="Emphasis"/>
          <w:highlight w:val="yellow"/>
        </w:rPr>
        <w:t>needs more</w:t>
      </w:r>
      <w:r w:rsidRPr="00CC00D5">
        <w:rPr>
          <w:sz w:val="16"/>
          <w:highlight w:val="yellow"/>
        </w:rPr>
        <w:t xml:space="preserve"> </w:t>
      </w:r>
      <w:r w:rsidRPr="006019EB">
        <w:rPr>
          <w:rStyle w:val="Emphasis"/>
        </w:rPr>
        <w:t>man</w:t>
      </w:r>
      <w:r w:rsidRPr="006019EB">
        <w:rPr>
          <w:rStyle w:val="Emphasis"/>
          <w:highlight w:val="yellow"/>
        </w:rPr>
        <w:t>power to police tech companies.</w:t>
      </w:r>
      <w:r w:rsidRPr="00CC00D5">
        <w:rPr>
          <w:highlight w:val="yellow"/>
          <w:u w:val="single"/>
        </w:rPr>
        <w:t xml:space="preserve"> </w:t>
      </w:r>
      <w:r w:rsidRPr="006019EB">
        <w:t>In</w:t>
      </w:r>
      <w:r w:rsidRPr="00CC00D5">
        <w:rPr>
          <w:highlight w:val="yellow"/>
          <w:u w:val="single"/>
        </w:rPr>
        <w:t xml:space="preserve"> requesting increased funding from Congress</w:t>
      </w:r>
      <w:r w:rsidRPr="00CC00D5">
        <w:rPr>
          <w:u w:val="single"/>
        </w:rPr>
        <w:t>, FTC Director</w:t>
      </w:r>
      <w:r w:rsidRPr="00CC00D5">
        <w:rPr>
          <w:sz w:val="16"/>
        </w:rPr>
        <w:t xml:space="preserve"> Joseph </w:t>
      </w:r>
      <w:r w:rsidRPr="00CC00D5">
        <w:rPr>
          <w:u w:val="single"/>
        </w:rPr>
        <w:t>Simons said the money would allow the agency to hire additional staff and bring more privacy</w:t>
      </w:r>
      <w:r>
        <w:rPr>
          <w:u w:val="single"/>
        </w:rPr>
        <w:t xml:space="preserve"> </w:t>
      </w:r>
      <w:r w:rsidRPr="00CC00D5">
        <w:rPr>
          <w:u w:val="single"/>
        </w:rPr>
        <w:t>cases</w:t>
      </w:r>
      <w:r w:rsidRPr="00CC00D5">
        <w:rPr>
          <w:sz w:val="16"/>
        </w:rPr>
        <w:t>.257 A former director of the FTC’s Bureau of Consumer Protection, which houses the</w:t>
      </w:r>
      <w:r>
        <w:rPr>
          <w:sz w:val="16"/>
        </w:rPr>
        <w:t xml:space="preserve"> </w:t>
      </w:r>
      <w:r w:rsidRPr="00CC00D5">
        <w:rPr>
          <w:sz w:val="16"/>
        </w:rPr>
        <w:t>privacy unit, has called the FTC “woefully understaffed.”258</w:t>
      </w:r>
      <w:r>
        <w:rPr>
          <w:sz w:val="16"/>
        </w:rPr>
        <w:t xml:space="preserve"> </w:t>
      </w:r>
      <w:r w:rsidRPr="00CC00D5">
        <w:rPr>
          <w:sz w:val="16"/>
        </w:rPr>
        <w:t>As of the spring of 2019, the FTC had only forty employees dedicated to privacy and data</w:t>
      </w:r>
      <w:r>
        <w:rPr>
          <w:sz w:val="16"/>
        </w:rPr>
        <w:t xml:space="preserve"> </w:t>
      </w:r>
      <w:r w:rsidRPr="00CC00D5">
        <w:rPr>
          <w:sz w:val="16"/>
        </w:rPr>
        <w:t xml:space="preserve">security, compared to 500 and 110 employees at comparable agencies in the UK. and Ireland, respectively.259 </w:t>
      </w:r>
      <w:r w:rsidRPr="00CC00D5">
        <w:rPr>
          <w:u w:val="single"/>
        </w:rPr>
        <w:t xml:space="preserve">Without more lawyers, investigators, and technologists, </w:t>
      </w:r>
      <w:r w:rsidRPr="00CC00D5">
        <w:rPr>
          <w:highlight w:val="cyan"/>
          <w:u w:val="single"/>
        </w:rPr>
        <w:t xml:space="preserve">the FTC will </w:t>
      </w:r>
      <w:r w:rsidRPr="00CC00D5">
        <w:rPr>
          <w:u w:val="single"/>
        </w:rPr>
        <w:t xml:space="preserve">be forced to </w:t>
      </w:r>
      <w:r w:rsidRPr="00CC00D5">
        <w:rPr>
          <w:highlight w:val="cyan"/>
          <w:u w:val="single"/>
        </w:rPr>
        <w:t xml:space="preserve">conduct privacy </w:t>
      </w:r>
      <w:r w:rsidRPr="00CC00D5">
        <w:rPr>
          <w:u w:val="single"/>
        </w:rPr>
        <w:t xml:space="preserve">investigations </w:t>
      </w:r>
      <w:r w:rsidRPr="00CC00D5">
        <w:rPr>
          <w:highlight w:val="cyan"/>
          <w:u w:val="single"/>
        </w:rPr>
        <w:t xml:space="preserve">less thoroughly, and </w:t>
      </w:r>
      <w:r w:rsidRPr="00CC00D5">
        <w:rPr>
          <w:u w:val="single"/>
        </w:rPr>
        <w:t>in some cases</w:t>
      </w:r>
      <w:r w:rsidRPr="00CC00D5">
        <w:rPr>
          <w:highlight w:val="cyan"/>
          <w:u w:val="single"/>
        </w:rPr>
        <w:t xml:space="preserve">, </w:t>
      </w:r>
      <w:r w:rsidRPr="00CC00D5">
        <w:rPr>
          <w:b/>
          <w:iCs/>
          <w:highlight w:val="cyan"/>
          <w:u w:val="single"/>
        </w:rPr>
        <w:t>forgo them altogether</w:t>
      </w:r>
      <w:r w:rsidRPr="00CC00D5">
        <w:rPr>
          <w:sz w:val="16"/>
        </w:rPr>
        <w:t xml:space="preserve">.260 Currently, </w:t>
      </w:r>
      <w:r w:rsidRPr="00CC00D5">
        <w:rPr>
          <w:highlight w:val="cyan"/>
          <w:u w:val="single"/>
        </w:rPr>
        <w:t xml:space="preserve">the FT C’s resources are </w:t>
      </w:r>
      <w:r w:rsidRPr="00CC00D5">
        <w:rPr>
          <w:b/>
          <w:iCs/>
          <w:highlight w:val="cyan"/>
          <w:u w:val="single"/>
        </w:rPr>
        <w:t>spread thin across multiple missions</w:t>
      </w:r>
      <w:r w:rsidRPr="00CC00D5">
        <w:rPr>
          <w:highlight w:val="cyan"/>
          <w:u w:val="single"/>
        </w:rPr>
        <w:t xml:space="preserve">, to the </w:t>
      </w:r>
      <w:r w:rsidRPr="00CC00D5">
        <w:rPr>
          <w:b/>
          <w:iCs/>
          <w:highlight w:val="cyan"/>
          <w:u w:val="single"/>
        </w:rPr>
        <w:t>detriment of its privacy efforts</w:t>
      </w:r>
      <w:r w:rsidRPr="00CC00D5">
        <w:rPr>
          <w:sz w:val="16"/>
          <w:highlight w:val="cyan"/>
        </w:rPr>
        <w:t xml:space="preserve">. </w:t>
      </w:r>
      <w:r w:rsidRPr="00CC00D5">
        <w:rPr>
          <w:u w:val="single"/>
        </w:rPr>
        <w:t>Removing</w:t>
      </w:r>
      <w:r w:rsidRPr="00CC00D5">
        <w:rPr>
          <w:sz w:val="16"/>
        </w:rPr>
        <w:t xml:space="preserve"> the agency’s </w:t>
      </w:r>
      <w:r w:rsidRPr="00CC00D5">
        <w:rPr>
          <w:u w:val="single"/>
        </w:rPr>
        <w:t>antitrust</w:t>
      </w:r>
      <w:r w:rsidRPr="00CC00D5">
        <w:rPr>
          <w:sz w:val="16"/>
        </w:rPr>
        <w:t xml:space="preserve"> responsibilities would </w:t>
      </w:r>
      <w:r w:rsidRPr="00CC00D5">
        <w:rPr>
          <w:u w:val="single"/>
        </w:rPr>
        <w:t>reallocate resources from the antitrust department to</w:t>
      </w:r>
      <w:r w:rsidRPr="00CC00D5">
        <w:rPr>
          <w:sz w:val="16"/>
        </w:rPr>
        <w:t xml:space="preserve"> its </w:t>
      </w:r>
      <w:r w:rsidRPr="00CC00D5">
        <w:rPr>
          <w:u w:val="single"/>
        </w:rPr>
        <w:t>privacy</w:t>
      </w:r>
      <w:r w:rsidRPr="00CC00D5">
        <w:rPr>
          <w:sz w:val="16"/>
        </w:rPr>
        <w:t xml:space="preserve"> unit and other areas of consumer protection. Further, it would </w:t>
      </w:r>
      <w:r w:rsidRPr="00CC00D5">
        <w:rPr>
          <w:u w:val="single"/>
        </w:rPr>
        <w:t>free up the scarce time of the commissioners to oversee this essential effort</w:t>
      </w:r>
      <w:r w:rsidRPr="00CC00D5">
        <w:rPr>
          <w:sz w:val="16"/>
        </w:rPr>
        <w:t>.261</w:t>
      </w:r>
    </w:p>
    <w:p w14:paraId="4B8CFFD5" w14:textId="77777777" w:rsidR="005028B0" w:rsidRPr="00AD7749" w:rsidRDefault="005028B0" w:rsidP="005028B0"/>
    <w:p w14:paraId="7B3F73D4" w14:textId="77777777" w:rsidR="005028B0" w:rsidRDefault="005028B0" w:rsidP="005028B0"/>
    <w:p w14:paraId="4C4B89F8" w14:textId="77777777" w:rsidR="005028B0" w:rsidRPr="009F5D0B" w:rsidRDefault="005028B0" w:rsidP="005028B0">
      <w:pPr>
        <w:pStyle w:val="Heading4"/>
      </w:pPr>
      <w:r>
        <w:t>3---Link turn---t</w:t>
      </w:r>
      <w:r w:rsidRPr="009F5D0B">
        <w:t xml:space="preserve">he </w:t>
      </w:r>
      <w:r>
        <w:t xml:space="preserve">plan shores </w:t>
      </w:r>
      <w:r w:rsidRPr="009F5D0B">
        <w:rPr>
          <w:u w:val="single"/>
        </w:rPr>
        <w:t>private enforcement</w:t>
      </w:r>
      <w:r>
        <w:t xml:space="preserve"> to remedy patent holdup. </w:t>
      </w:r>
    </w:p>
    <w:p w14:paraId="08F8D5F9" w14:textId="77777777" w:rsidR="005028B0" w:rsidRDefault="005028B0" w:rsidP="005028B0">
      <w:proofErr w:type="spellStart"/>
      <w:r w:rsidRPr="0080474D">
        <w:rPr>
          <w:rStyle w:val="Emphasis1"/>
        </w:rPr>
        <w:t>Speegle</w:t>
      </w:r>
      <w:proofErr w:type="spellEnd"/>
      <w:r w:rsidRPr="0080474D">
        <w:rPr>
          <w:rStyle w:val="Emphasis1"/>
        </w:rPr>
        <w:t xml:space="preserve"> 12</w:t>
      </w:r>
      <w:r w:rsidRPr="0080474D">
        <w:t xml:space="preserve">, *Adam </w:t>
      </w:r>
      <w:proofErr w:type="spellStart"/>
      <w:r w:rsidRPr="0080474D">
        <w:t>Speegle</w:t>
      </w:r>
      <w:proofErr w:type="spellEnd"/>
      <w:r w:rsidRPr="0080474D">
        <w:t xml:space="preserve">, J.D., (May 2012, “Antitrust Rulemaking as a Solution to Abuse on the Standard-Setting Process Setting Process”, </w:t>
      </w:r>
      <w:hyperlink r:id="rId82" w:history="1">
        <w:r w:rsidRPr="00D367F5">
          <w:rPr>
            <w:rStyle w:val="StyleUnderline"/>
          </w:rPr>
          <w:t>https://repository.law.umich.edu/cgi/viewcontent.cgi?article=1128&amp;context=mlr</w:t>
        </w:r>
      </w:hyperlink>
      <w:r w:rsidRPr="0080474D">
        <w:t>)</w:t>
      </w:r>
    </w:p>
    <w:p w14:paraId="4D3573FE" w14:textId="77777777" w:rsidR="005028B0" w:rsidRPr="00923C43" w:rsidRDefault="005028B0" w:rsidP="005028B0">
      <w:pPr>
        <w:rPr>
          <w:sz w:val="16"/>
        </w:rPr>
      </w:pPr>
      <w:r w:rsidRPr="00923C43">
        <w:rPr>
          <w:sz w:val="16"/>
        </w:rPr>
        <w:t xml:space="preserve">This too is not fatal to the approach. </w:t>
      </w:r>
      <w:r w:rsidRPr="00AA4CA5">
        <w:rPr>
          <w:rStyle w:val="Style13ptBold"/>
          <w:highlight w:val="cyan"/>
        </w:rPr>
        <w:t>The</w:t>
      </w:r>
      <w:r w:rsidRPr="009F5D0B">
        <w:rPr>
          <w:rStyle w:val="Style13ptBold"/>
        </w:rPr>
        <w:t xml:space="preserve"> proposed </w:t>
      </w:r>
      <w:r w:rsidRPr="00AA4CA5">
        <w:rPr>
          <w:rStyle w:val="Style13ptBold"/>
          <w:highlight w:val="cyan"/>
        </w:rPr>
        <w:t xml:space="preserve">rule uses a </w:t>
      </w:r>
      <w:r w:rsidRPr="00AA4CA5">
        <w:rPr>
          <w:rStyle w:val="Emphasis"/>
          <w:highlight w:val="cyan"/>
        </w:rPr>
        <w:t>light touch</w:t>
      </w:r>
      <w:r w:rsidRPr="00AA4CA5">
        <w:rPr>
          <w:sz w:val="16"/>
          <w:highlight w:val="cyan"/>
        </w:rPr>
        <w:t xml:space="preserve"> </w:t>
      </w:r>
      <w:r w:rsidRPr="00AA4CA5">
        <w:rPr>
          <w:rStyle w:val="Style13ptBold"/>
          <w:highlight w:val="cyan"/>
        </w:rPr>
        <w:t xml:space="preserve">in that it only </w:t>
      </w:r>
      <w:r w:rsidRPr="00AA4CA5">
        <w:rPr>
          <w:rStyle w:val="Emphasis"/>
          <w:highlight w:val="cyan"/>
        </w:rPr>
        <w:t>buttresses rules</w:t>
      </w:r>
      <w:r w:rsidRPr="00923C43">
        <w:rPr>
          <w:sz w:val="16"/>
        </w:rPr>
        <w:t xml:space="preserve"> </w:t>
      </w:r>
      <w:r w:rsidRPr="00923C43">
        <w:rPr>
          <w:rStyle w:val="Style13ptBold"/>
        </w:rPr>
        <w:t xml:space="preserve">established </w:t>
      </w:r>
      <w:r w:rsidRPr="00AA4CA5">
        <w:rPr>
          <w:rStyle w:val="Style13ptBold"/>
          <w:highlight w:val="cyan"/>
        </w:rPr>
        <w:t>by SSOs</w:t>
      </w:r>
      <w:r w:rsidRPr="00923C43">
        <w:rPr>
          <w:sz w:val="16"/>
        </w:rPr>
        <w:t xml:space="preserve">. Because </w:t>
      </w:r>
      <w:r w:rsidRPr="00AA4CA5">
        <w:rPr>
          <w:rStyle w:val="Style13ptBold"/>
          <w:highlight w:val="cyan"/>
        </w:rPr>
        <w:t xml:space="preserve">the rule would </w:t>
      </w:r>
      <w:r w:rsidRPr="00AA4CA5">
        <w:rPr>
          <w:rStyle w:val="Emphasis"/>
          <w:highlight w:val="cyan"/>
        </w:rPr>
        <w:t>support actions</w:t>
      </w:r>
      <w:r w:rsidRPr="00AA4CA5">
        <w:rPr>
          <w:sz w:val="16"/>
          <w:highlight w:val="cyan"/>
        </w:rPr>
        <w:t xml:space="preserve"> </w:t>
      </w:r>
      <w:r w:rsidRPr="00AA4CA5">
        <w:rPr>
          <w:rStyle w:val="Style13ptBold"/>
          <w:highlight w:val="cyan"/>
        </w:rPr>
        <w:t xml:space="preserve">by the private sector to manage their </w:t>
      </w:r>
      <w:r w:rsidRPr="00AA4CA5">
        <w:rPr>
          <w:rStyle w:val="Emphasis"/>
          <w:highlight w:val="cyan"/>
        </w:rPr>
        <w:t>own activities</w:t>
      </w:r>
      <w:r w:rsidRPr="00AA4CA5">
        <w:rPr>
          <w:sz w:val="16"/>
          <w:highlight w:val="cyan"/>
        </w:rPr>
        <w:t xml:space="preserve"> </w:t>
      </w:r>
      <w:r w:rsidRPr="00AA4CA5">
        <w:rPr>
          <w:rStyle w:val="Style13ptBold"/>
          <w:highlight w:val="cyan"/>
        </w:rPr>
        <w:t>rather than</w:t>
      </w:r>
      <w:r w:rsidRPr="009F5D0B">
        <w:rPr>
          <w:rStyle w:val="Style13ptBold"/>
        </w:rPr>
        <w:t xml:space="preserve"> introducing </w:t>
      </w:r>
      <w:r w:rsidRPr="00AA4CA5">
        <w:rPr>
          <w:rStyle w:val="Emphasis"/>
          <w:highlight w:val="cyan"/>
        </w:rPr>
        <w:t>additional</w:t>
      </w:r>
      <w:r w:rsidRPr="009F5D0B">
        <w:rPr>
          <w:rStyle w:val="Style13ptBold"/>
        </w:rPr>
        <w:t xml:space="preserve"> agency </w:t>
      </w:r>
      <w:r w:rsidRPr="00AA4CA5">
        <w:rPr>
          <w:rStyle w:val="Emphasis"/>
          <w:highlight w:val="cyan"/>
        </w:rPr>
        <w:t>oversight</w:t>
      </w:r>
      <w:r w:rsidRPr="00AA4CA5">
        <w:rPr>
          <w:sz w:val="16"/>
          <w:highlight w:val="cyan"/>
        </w:rPr>
        <w:t xml:space="preserve">, </w:t>
      </w:r>
      <w:r w:rsidRPr="00A044E3">
        <w:rPr>
          <w:rStyle w:val="Style13ptBold"/>
        </w:rPr>
        <w:t>Congress would be unlikely to react the way it did when</w:t>
      </w:r>
      <w:r w:rsidRPr="00A044E3">
        <w:rPr>
          <w:sz w:val="16"/>
        </w:rPr>
        <w:t xml:space="preserve"> the </w:t>
      </w:r>
      <w:r w:rsidRPr="00A044E3">
        <w:rPr>
          <w:rStyle w:val="Style13ptBold"/>
        </w:rPr>
        <w:t>FTC's activism</w:t>
      </w:r>
      <w:r w:rsidRPr="00A044E3">
        <w:rPr>
          <w:sz w:val="16"/>
        </w:rPr>
        <w:t xml:space="preserve"> in the consumer protection arena </w:t>
      </w:r>
      <w:r w:rsidRPr="00A044E3">
        <w:rPr>
          <w:rStyle w:val="Style13ptBold"/>
        </w:rPr>
        <w:t>evoked fears of excessive</w:t>
      </w:r>
      <w:r w:rsidRPr="00A044E3">
        <w:rPr>
          <w:sz w:val="16"/>
        </w:rPr>
        <w:t xml:space="preserve"> government </w:t>
      </w:r>
      <w:r w:rsidRPr="00A044E3">
        <w:rPr>
          <w:rStyle w:val="Style13ptBold"/>
        </w:rPr>
        <w:t>intervention</w:t>
      </w:r>
      <w:r w:rsidRPr="00A044E3">
        <w:rPr>
          <w:sz w:val="16"/>
        </w:rPr>
        <w:t>.</w:t>
      </w:r>
      <w:r>
        <w:rPr>
          <w:sz w:val="16"/>
        </w:rPr>
        <w:t xml:space="preserve"> </w:t>
      </w: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13ptBold"/>
        </w:rPr>
        <w:t>Some are concerned</w:t>
      </w:r>
      <w:r w:rsidRPr="00923C43">
        <w:rPr>
          <w:sz w:val="16"/>
        </w:rPr>
        <w:t xml:space="preserve"> that under such a scenario </w:t>
      </w:r>
      <w:r w:rsidRPr="009F5D0B">
        <w:rPr>
          <w:rStyle w:val="Style13ptBold"/>
        </w:rPr>
        <w:t xml:space="preserve">the Commission would have to bring on </w:t>
      </w:r>
      <w:r w:rsidRPr="009F5D0B">
        <w:rPr>
          <w:rStyle w:val="Emphasis"/>
        </w:rPr>
        <w:t>new staff</w:t>
      </w:r>
      <w:r w:rsidRPr="00923C43">
        <w:rPr>
          <w:sz w:val="16"/>
        </w:rPr>
        <w:t xml:space="preserve"> </w:t>
      </w:r>
      <w:r w:rsidRPr="009F5D0B">
        <w:rPr>
          <w:rStyle w:val="Style13ptBold"/>
        </w:rPr>
        <w:t>with expertise</w:t>
      </w:r>
      <w:r w:rsidRPr="00923C43">
        <w:rPr>
          <w:sz w:val="16"/>
        </w:rPr>
        <w:t xml:space="preserve"> in the technology sector </w:t>
      </w:r>
      <w:r w:rsidRPr="009F5D0B">
        <w:rPr>
          <w:rStyle w:val="Style13ptBold"/>
        </w:rPr>
        <w:t xml:space="preserve">to monitor the </w:t>
      </w:r>
      <w:r w:rsidRPr="009F5D0B">
        <w:rPr>
          <w:rStyle w:val="Emphasis"/>
        </w:rPr>
        <w:t>reasonableness</w:t>
      </w:r>
      <w:r w:rsidRPr="00923C43">
        <w:rPr>
          <w:sz w:val="16"/>
        </w:rPr>
        <w:t xml:space="preserve"> </w:t>
      </w:r>
      <w:r w:rsidRPr="009F5D0B">
        <w:rPr>
          <w:rStyle w:val="Style13ptBold"/>
        </w:rPr>
        <w:t>of licensing terms</w:t>
      </w:r>
      <w:r w:rsidRPr="00923C43">
        <w:rPr>
          <w:sz w:val="16"/>
        </w:rPr>
        <w:t xml:space="preserve"> arising from SSO commitments.163</w:t>
      </w:r>
      <w:r>
        <w:rPr>
          <w:sz w:val="16"/>
        </w:rPr>
        <w:t xml:space="preserve"> </w:t>
      </w:r>
      <w:r w:rsidRPr="009F5D0B">
        <w:rPr>
          <w:rStyle w:val="Style13ptBold"/>
        </w:rPr>
        <w:t xml:space="preserve">This concern is </w:t>
      </w:r>
      <w:r w:rsidRPr="009F5D0B">
        <w:rPr>
          <w:rStyle w:val="Emphasis"/>
        </w:rPr>
        <w:t>unlikely</w:t>
      </w:r>
      <w:r w:rsidRPr="00923C43">
        <w:rPr>
          <w:sz w:val="16"/>
        </w:rPr>
        <w:t xml:space="preserve"> to be serious under the proposed formulation. </w:t>
      </w:r>
      <w:r w:rsidRPr="009F5D0B">
        <w:rPr>
          <w:rStyle w:val="Style13ptBold"/>
        </w:rPr>
        <w:t xml:space="preserve">As </w:t>
      </w:r>
      <w:r w:rsidRPr="00AA4CA5">
        <w:rPr>
          <w:rStyle w:val="Style13ptBold"/>
          <w:highlight w:val="cyan"/>
        </w:rPr>
        <w:t>to the problem of determining</w:t>
      </w:r>
      <w:r w:rsidRPr="00AA4CA5">
        <w:rPr>
          <w:sz w:val="16"/>
          <w:highlight w:val="cyan"/>
        </w:rPr>
        <w:t xml:space="preserve"> "</w:t>
      </w:r>
      <w:r w:rsidRPr="00AA4CA5">
        <w:rPr>
          <w:rStyle w:val="Emphasis"/>
          <w:highlight w:val="cyan"/>
        </w:rPr>
        <w:t>reasonableness</w:t>
      </w:r>
      <w:r w:rsidRPr="00AA4CA5">
        <w:rPr>
          <w:sz w:val="16"/>
          <w:highlight w:val="cyan"/>
        </w:rPr>
        <w:t xml:space="preserve">," </w:t>
      </w:r>
      <w:r w:rsidRPr="00AA4CA5">
        <w:rPr>
          <w:rStyle w:val="Style13ptBold"/>
          <w:highlight w:val="cyan"/>
        </w:rPr>
        <w:t xml:space="preserve">the FTC has </w:t>
      </w:r>
      <w:r w:rsidRPr="00AA4CA5">
        <w:rPr>
          <w:rStyle w:val="Emphasis"/>
          <w:highlight w:val="cyan"/>
        </w:rPr>
        <w:t>already</w:t>
      </w:r>
      <w:r w:rsidRPr="00AA4CA5">
        <w:rPr>
          <w:rStyle w:val="Style13ptBold"/>
          <w:highlight w:val="cyan"/>
        </w:rPr>
        <w:t xml:space="preserve"> developed </w:t>
      </w:r>
      <w:r w:rsidRPr="00AA4CA5">
        <w:rPr>
          <w:rStyle w:val="Emphasis"/>
          <w:highlight w:val="cyan"/>
        </w:rPr>
        <w:t>expertise</w:t>
      </w:r>
      <w:r w:rsidRPr="00923C43">
        <w:rPr>
          <w:sz w:val="16"/>
        </w:rPr>
        <w:t xml:space="preserve"> in this area </w:t>
      </w:r>
      <w:r w:rsidRPr="009F5D0B">
        <w:rPr>
          <w:rStyle w:val="Style13ptBold"/>
        </w:rPr>
        <w:t>and</w:t>
      </w:r>
      <w:r w:rsidRPr="00923C43">
        <w:rPr>
          <w:sz w:val="16"/>
        </w:rPr>
        <w:t xml:space="preserve">, in fact, </w:t>
      </w:r>
      <w:r w:rsidRPr="009F5D0B">
        <w:rPr>
          <w:rStyle w:val="Style13ptBold"/>
        </w:rPr>
        <w:t>recently authored a report putting forth workable solutions</w:t>
      </w:r>
      <w:r w:rsidRPr="00923C43">
        <w:rPr>
          <w:sz w:val="16"/>
        </w:rPr>
        <w:t xml:space="preserve"> to the problem of calculating "reasonableness" in the context of RAND commitments. 64 Further, </w:t>
      </w:r>
      <w:r w:rsidRPr="00AA4CA5">
        <w:rPr>
          <w:rStyle w:val="Style13ptBold"/>
          <w:highlight w:val="cyan"/>
        </w:rPr>
        <w:t xml:space="preserve">the FTC would </w:t>
      </w:r>
      <w:r w:rsidRPr="00AA4CA5">
        <w:rPr>
          <w:rStyle w:val="Emphasis"/>
          <w:highlight w:val="cyan"/>
        </w:rPr>
        <w:t>not need</w:t>
      </w:r>
      <w:r w:rsidRPr="00AA4CA5">
        <w:rPr>
          <w:sz w:val="16"/>
          <w:highlight w:val="cyan"/>
        </w:rPr>
        <w:t xml:space="preserve"> </w:t>
      </w:r>
      <w:r w:rsidRPr="00AA4CA5">
        <w:rPr>
          <w:rStyle w:val="Style13ptBold"/>
          <w:highlight w:val="cyan"/>
        </w:rPr>
        <w:t>to establish</w:t>
      </w:r>
      <w:r w:rsidRPr="009F5D0B">
        <w:rPr>
          <w:rStyle w:val="Style13ptBold"/>
        </w:rPr>
        <w:t xml:space="preserve"> itself as </w:t>
      </w:r>
      <w:r w:rsidRPr="00AA4CA5">
        <w:rPr>
          <w:rStyle w:val="Style13ptBold"/>
          <w:highlight w:val="cyan"/>
        </w:rPr>
        <w:t xml:space="preserve">a </w:t>
      </w:r>
      <w:r w:rsidRPr="00AA4CA5">
        <w:rPr>
          <w:rStyle w:val="Emphasis"/>
          <w:highlight w:val="cyan"/>
        </w:rPr>
        <w:t>monitoring body</w:t>
      </w:r>
      <w:r w:rsidRPr="00AA4CA5">
        <w:rPr>
          <w:sz w:val="16"/>
          <w:highlight w:val="cyan"/>
        </w:rPr>
        <w:t xml:space="preserve"> </w:t>
      </w:r>
      <w:r w:rsidRPr="00AA4CA5">
        <w:rPr>
          <w:rStyle w:val="Style13ptBold"/>
          <w:highlight w:val="cyan"/>
        </w:rPr>
        <w:t xml:space="preserve">and would </w:t>
      </w:r>
      <w:r w:rsidRPr="00AA4CA5">
        <w:rPr>
          <w:rStyle w:val="Emphasis"/>
          <w:highlight w:val="cyan"/>
        </w:rPr>
        <w:t>not incur</w:t>
      </w:r>
      <w:r w:rsidRPr="009F5D0B">
        <w:rPr>
          <w:rStyle w:val="Style13ptBold"/>
        </w:rPr>
        <w:t xml:space="preserve"> the </w:t>
      </w:r>
      <w:r w:rsidRPr="00AA4CA5">
        <w:rPr>
          <w:rStyle w:val="Style13ptBold"/>
          <w:highlight w:val="cyan"/>
        </w:rPr>
        <w:t xml:space="preserve">related costs of </w:t>
      </w:r>
      <w:r w:rsidRPr="00AA4CA5">
        <w:rPr>
          <w:rStyle w:val="Emphasis"/>
          <w:highlight w:val="cyan"/>
        </w:rPr>
        <w:t>increases</w:t>
      </w:r>
      <w:r w:rsidRPr="00AA4CA5">
        <w:rPr>
          <w:sz w:val="16"/>
          <w:highlight w:val="cyan"/>
        </w:rPr>
        <w:t xml:space="preserve"> </w:t>
      </w:r>
      <w:r w:rsidRPr="00AA4CA5">
        <w:rPr>
          <w:rStyle w:val="Style13ptBold"/>
          <w:highlight w:val="cyan"/>
        </w:rPr>
        <w:t xml:space="preserve">in </w:t>
      </w:r>
      <w:r w:rsidRPr="00AA4CA5">
        <w:rPr>
          <w:rStyle w:val="Emphasis"/>
          <w:highlight w:val="cyan"/>
        </w:rPr>
        <w:t>staff</w:t>
      </w:r>
      <w:r w:rsidRPr="00AA4CA5">
        <w:rPr>
          <w:rStyle w:val="Style13ptBold"/>
          <w:highlight w:val="cyan"/>
        </w:rPr>
        <w:t xml:space="preserve"> and </w:t>
      </w:r>
      <w:r w:rsidRPr="00AA4CA5">
        <w:rPr>
          <w:rStyle w:val="Emphasis"/>
          <w:highlight w:val="cyan"/>
        </w:rPr>
        <w:t>resources</w:t>
      </w:r>
      <w:r w:rsidRPr="00923C43">
        <w:rPr>
          <w:sz w:val="16"/>
        </w:rPr>
        <w:t xml:space="preserve">. Rather, enforcement of the proposed rule would operate similarly to the FTC's enforcement of its consumer protection rules. Under that regime, </w:t>
      </w:r>
      <w:r w:rsidRPr="009F5D0B">
        <w:rPr>
          <w:rStyle w:val="Style13ptBold"/>
        </w:rPr>
        <w:t>companies and individuals report fraudulent activity</w:t>
      </w:r>
      <w:r w:rsidRPr="00923C43">
        <w:rPr>
          <w:sz w:val="16"/>
        </w:rPr>
        <w:t xml:space="preserve"> that violates one of the FTC's rules, which the Commission then investigates and, at its discretion, prosecutes. 16 Because </w:t>
      </w:r>
      <w:r w:rsidRPr="00AA4CA5">
        <w:rPr>
          <w:rStyle w:val="Style13ptBold"/>
          <w:highlight w:val="cyan"/>
        </w:rPr>
        <w:t xml:space="preserve">the burden would be on the </w:t>
      </w:r>
      <w:r w:rsidRPr="00AA4CA5">
        <w:rPr>
          <w:rStyle w:val="Emphasis"/>
          <w:highlight w:val="cyan"/>
        </w:rPr>
        <w:t>private sector</w:t>
      </w:r>
      <w:r w:rsidRPr="00AA4CA5">
        <w:rPr>
          <w:sz w:val="16"/>
          <w:highlight w:val="cyan"/>
        </w:rPr>
        <w:t xml:space="preserve"> </w:t>
      </w:r>
      <w:r w:rsidRPr="00AA4CA5">
        <w:rPr>
          <w:rStyle w:val="Style13ptBold"/>
          <w:highlight w:val="cyan"/>
        </w:rPr>
        <w:t>to report</w:t>
      </w:r>
      <w:r w:rsidRPr="009F5D0B">
        <w:rPr>
          <w:rStyle w:val="Style13ptBold"/>
        </w:rPr>
        <w:t xml:space="preserve"> in such a regime</w:t>
      </w:r>
      <w:r w:rsidRPr="00923C43">
        <w:rPr>
          <w:sz w:val="16"/>
        </w:rPr>
        <w:t xml:space="preserve">, </w:t>
      </w:r>
      <w:r w:rsidRPr="00AA4CA5">
        <w:rPr>
          <w:rStyle w:val="Style13ptBold"/>
          <w:highlight w:val="cyan"/>
        </w:rPr>
        <w:t xml:space="preserve">the FTC would </w:t>
      </w:r>
      <w:r w:rsidRPr="00AA4CA5">
        <w:rPr>
          <w:rStyle w:val="Emphasis"/>
          <w:highlight w:val="cyan"/>
        </w:rPr>
        <w:t>not need</w:t>
      </w:r>
      <w:r w:rsidRPr="00AA4CA5">
        <w:rPr>
          <w:rStyle w:val="Style13ptBold"/>
          <w:highlight w:val="cyan"/>
        </w:rPr>
        <w:t xml:space="preserve"> to monitor </w:t>
      </w:r>
      <w:r w:rsidRPr="00AA4CA5">
        <w:rPr>
          <w:rStyle w:val="Emphasis"/>
          <w:highlight w:val="cyan"/>
        </w:rPr>
        <w:t>SSO activity</w:t>
      </w:r>
      <w:r w:rsidRPr="00923C43">
        <w:rPr>
          <w:sz w:val="16"/>
        </w:rPr>
        <w:t xml:space="preserve">. And as with consumer protection enforcement, </w:t>
      </w:r>
      <w:r w:rsidRPr="00AA4CA5">
        <w:rPr>
          <w:rStyle w:val="Style13ptBold"/>
          <w:highlight w:val="cyan"/>
        </w:rPr>
        <w:t xml:space="preserve">a </w:t>
      </w:r>
      <w:r w:rsidRPr="00AA4CA5">
        <w:rPr>
          <w:rStyle w:val="Emphasis"/>
          <w:highlight w:val="cyan"/>
        </w:rPr>
        <w:t>small number</w:t>
      </w:r>
      <w:r w:rsidRPr="00AA4CA5">
        <w:rPr>
          <w:sz w:val="16"/>
          <w:highlight w:val="cyan"/>
        </w:rPr>
        <w:t xml:space="preserve"> </w:t>
      </w:r>
      <w:r w:rsidRPr="00AA4CA5">
        <w:rPr>
          <w:rStyle w:val="Style13ptBold"/>
          <w:highlight w:val="cyan"/>
        </w:rPr>
        <w:t>of</w:t>
      </w:r>
      <w:r w:rsidRPr="00923C43">
        <w:rPr>
          <w:sz w:val="16"/>
        </w:rPr>
        <w:t xml:space="preserve"> decisive </w:t>
      </w:r>
      <w:r w:rsidRPr="00AA4CA5">
        <w:rPr>
          <w:rStyle w:val="Style13ptBold"/>
          <w:highlight w:val="cyan"/>
        </w:rPr>
        <w:t>enforcement</w:t>
      </w:r>
      <w:r w:rsidRPr="009F5D0B">
        <w:rPr>
          <w:rStyle w:val="Style13ptBold"/>
        </w:rPr>
        <w:t xml:space="preserve"> actions</w:t>
      </w:r>
      <w:r w:rsidRPr="00923C43">
        <w:rPr>
          <w:sz w:val="16"/>
        </w:rPr>
        <w:t xml:space="preserve"> against abusive firms </w:t>
      </w:r>
      <w:r w:rsidRPr="00AA4CA5">
        <w:rPr>
          <w:rStyle w:val="Style13ptBold"/>
          <w:highlight w:val="cyan"/>
        </w:rPr>
        <w:t xml:space="preserve">should act as a deterrent </w:t>
      </w:r>
      <w:r w:rsidRPr="00AA4CA5">
        <w:rPr>
          <w:rStyle w:val="Emphasis"/>
          <w:highlight w:val="cyan"/>
        </w:rPr>
        <w:t>sufficient</w:t>
      </w:r>
      <w:r w:rsidRPr="00AA4CA5">
        <w:rPr>
          <w:sz w:val="16"/>
          <w:highlight w:val="cyan"/>
        </w:rPr>
        <w:t xml:space="preserve"> </w:t>
      </w:r>
      <w:r w:rsidRPr="00AA4CA5">
        <w:rPr>
          <w:rStyle w:val="Style13ptBold"/>
          <w:highlight w:val="cyan"/>
        </w:rPr>
        <w:t xml:space="preserve">to </w:t>
      </w:r>
      <w:r w:rsidRPr="00AA4CA5">
        <w:rPr>
          <w:rStyle w:val="Emphasis"/>
          <w:highlight w:val="cyan"/>
        </w:rPr>
        <w:t>decrease</w:t>
      </w:r>
      <w:r w:rsidRPr="009F5D0B">
        <w:rPr>
          <w:rStyle w:val="Style13ptBold"/>
        </w:rPr>
        <w:t xml:space="preserve"> the FTC's litigation </w:t>
      </w:r>
      <w:r w:rsidRPr="00AA4CA5">
        <w:rPr>
          <w:rStyle w:val="Emphasis"/>
          <w:highlight w:val="cyan"/>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16AFBC81" w14:textId="77777777" w:rsidR="005028B0" w:rsidRDefault="005028B0" w:rsidP="005028B0">
      <w:pPr>
        <w:pStyle w:val="Heading4"/>
      </w:pPr>
      <w:r>
        <w:t xml:space="preserve">4---Private </w:t>
      </w:r>
      <w:r w:rsidRPr="00127677">
        <w:rPr>
          <w:u w:val="single"/>
        </w:rPr>
        <w:t>financing</w:t>
      </w:r>
      <w:r>
        <w:t xml:space="preserve"> and </w:t>
      </w:r>
      <w:r w:rsidRPr="00127677">
        <w:rPr>
          <w:u w:val="single"/>
        </w:rPr>
        <w:t>human capital</w:t>
      </w:r>
      <w:r>
        <w:t xml:space="preserve"> solve </w:t>
      </w:r>
      <w:r w:rsidRPr="0076589A">
        <w:rPr>
          <w:u w:val="single"/>
        </w:rPr>
        <w:t>otherwise inevitable</w:t>
      </w:r>
      <w:r>
        <w:t xml:space="preserve"> agency resource shortages  </w:t>
      </w:r>
    </w:p>
    <w:p w14:paraId="6EDF638C" w14:textId="77777777" w:rsidR="005028B0" w:rsidRPr="00697B93" w:rsidRDefault="005028B0" w:rsidP="005028B0">
      <w:r w:rsidRPr="00697B93">
        <w:rPr>
          <w:rStyle w:val="Emphasis1"/>
        </w:rPr>
        <w:t>Bornstein 19</w:t>
      </w:r>
      <w:r>
        <w:t>, Associate Professor of Law, University of Florida Levin College of Law. (Stephanie, “Public-Private Co-Enforcement Litigation”, 104 Minn. L. Rev. 811, pg. 865-869)</w:t>
      </w:r>
    </w:p>
    <w:p w14:paraId="0AFAE507" w14:textId="77777777" w:rsidR="005028B0" w:rsidRDefault="005028B0" w:rsidP="005028B0">
      <w:r w:rsidRPr="0076589A">
        <w:t>C. COLLABORATIVE SOLUTIONS TO ENFORCEMENT DEFICITS</w:t>
      </w:r>
      <w:r>
        <w:t xml:space="preserve"> </w:t>
      </w:r>
      <w:r w:rsidRPr="00EA4AE9">
        <w:t xml:space="preserve">Both public and private halves of current hybrid enforcement schemes now face critical levels of constraint. On the one hand, </w:t>
      </w:r>
      <w:r w:rsidRPr="00AA4CA5">
        <w:rPr>
          <w:rStyle w:val="Style13ptBold"/>
          <w:highlight w:val="cyan"/>
        </w:rPr>
        <w:t>federal agencies</w:t>
      </w:r>
      <w:r w:rsidRPr="00EA4AE9">
        <w:t xml:space="preserve"> created by Congress to enforce public law statutes </w:t>
      </w:r>
      <w:r w:rsidRPr="00AA4CA5">
        <w:rPr>
          <w:rStyle w:val="Style13ptBold"/>
          <w:highlight w:val="cyan"/>
        </w:rPr>
        <w:t xml:space="preserve">are </w:t>
      </w:r>
      <w:r w:rsidRPr="00AA4CA5">
        <w:rPr>
          <w:rStyle w:val="Emphasis"/>
          <w:sz w:val="28"/>
          <w:szCs w:val="28"/>
          <w:highlight w:val="cyan"/>
        </w:rPr>
        <w:t>hamstrung by slashed budgets and intense deregulatory</w:t>
      </w:r>
      <w:r w:rsidRPr="00EA4AE9">
        <w:rPr>
          <w:rStyle w:val="Style13ptBold"/>
          <w:sz w:val="28"/>
          <w:szCs w:val="28"/>
        </w:rPr>
        <w:t xml:space="preserve"> </w:t>
      </w:r>
      <w:r w:rsidRPr="00EA4AE9">
        <w:rPr>
          <w:rStyle w:val="Emphasis"/>
        </w:rPr>
        <w:t>political</w:t>
      </w:r>
      <w:r w:rsidRPr="00EA4AE9">
        <w:rPr>
          <w:rStyle w:val="Style13ptBold"/>
        </w:rPr>
        <w:t xml:space="preserve"> </w:t>
      </w:r>
      <w:r w:rsidRPr="00AA4CA5">
        <w:rPr>
          <w:rStyle w:val="Emphasis"/>
          <w:sz w:val="28"/>
          <w:szCs w:val="28"/>
          <w:highlight w:val="cyan"/>
        </w:rPr>
        <w:t>preferences</w:t>
      </w:r>
      <w:r w:rsidRPr="00EA4AE9">
        <w:rPr>
          <w:rStyle w:val="Style13ptBold"/>
        </w:rPr>
        <w:t xml:space="preserve">, </w:t>
      </w:r>
      <w:r w:rsidRPr="00EA4AE9">
        <w:rPr>
          <w:rStyle w:val="Emphasis"/>
        </w:rPr>
        <w:t>limiting</w:t>
      </w:r>
      <w:r w:rsidRPr="00EA4AE9">
        <w:rPr>
          <w:rStyle w:val="Style13ptBold"/>
        </w:rPr>
        <w:t xml:space="preserve"> their capacity to litigate enforcement</w:t>
      </w:r>
      <w:r w:rsidRPr="00EA4AE9">
        <w:t xml:space="preserve"> actions.284 On the other, private attorneys general are limited by jurisprudence on compelled arbitration, pleading standards, and class action certification, reducing their incentives to take on risky litigation that serves a public good and, if a mandatory individual arbitration clause applies, barring them from doing so entirely.285 Given this new normative reality, this Section argues that a proposal of </w:t>
      </w:r>
      <w:r w:rsidRPr="00EA4AE9">
        <w:rPr>
          <w:rStyle w:val="Emphasis"/>
        </w:rPr>
        <w:t>co-equal co-enforcement</w:t>
      </w:r>
      <w:r w:rsidRPr="00EA4AE9">
        <w:rPr>
          <w:rStyle w:val="Style13ptBold"/>
        </w:rPr>
        <w:t xml:space="preserve"> has much to offer, providing </w:t>
      </w:r>
      <w:r w:rsidRPr="00EA4AE9">
        <w:rPr>
          <w:rStyle w:val="Emphasis"/>
        </w:rPr>
        <w:t>needed resources</w:t>
      </w:r>
      <w:r w:rsidRPr="00EA4AE9">
        <w:rPr>
          <w:rStyle w:val="Style13ptBold"/>
        </w:rPr>
        <w:t xml:space="preserve"> to </w:t>
      </w:r>
      <w:r w:rsidRPr="00EA4AE9">
        <w:rPr>
          <w:rStyle w:val="Emphasis"/>
        </w:rPr>
        <w:t>public enforcers</w:t>
      </w:r>
      <w:r w:rsidRPr="00EA4AE9">
        <w:t xml:space="preserve"> while helping private enforcers overcome procedural hurdles.</w:t>
      </w:r>
      <w:r>
        <w:t xml:space="preserve"> </w:t>
      </w:r>
      <w:r w:rsidRPr="00EA4AE9">
        <w:t xml:space="preserve">On the public enforcement side, </w:t>
      </w:r>
      <w:r w:rsidRPr="00AA4CA5">
        <w:rPr>
          <w:rStyle w:val="Emphasis"/>
          <w:highlight w:val="cyan"/>
        </w:rPr>
        <w:t>collaboration</w:t>
      </w:r>
      <w:r w:rsidRPr="00EA4AE9">
        <w:rPr>
          <w:rStyle w:val="Style13ptBold"/>
        </w:rPr>
        <w:t xml:space="preserve"> </w:t>
      </w:r>
      <w:r w:rsidRPr="00AA4CA5">
        <w:rPr>
          <w:rStyle w:val="Style13ptBold"/>
          <w:highlight w:val="cyan"/>
        </w:rPr>
        <w:t>offers</w:t>
      </w:r>
      <w:r w:rsidRPr="00EA4AE9">
        <w:rPr>
          <w:rStyle w:val="Style13ptBold"/>
        </w:rPr>
        <w:t xml:space="preserve"> the</w:t>
      </w:r>
      <w:r w:rsidRPr="00EA4AE9">
        <w:t xml:space="preserve"> obvious </w:t>
      </w:r>
      <w:r w:rsidRPr="00EA4AE9">
        <w:rPr>
          <w:rStyle w:val="Style13ptBold"/>
        </w:rPr>
        <w:t xml:space="preserve">advantage of </w:t>
      </w:r>
      <w:r w:rsidRPr="00652929">
        <w:rPr>
          <w:rStyle w:val="Style13ptBold"/>
        </w:rPr>
        <w:t>providing</w:t>
      </w:r>
      <w:r w:rsidRPr="00EA4AE9">
        <w:rPr>
          <w:rStyle w:val="Style13ptBold"/>
        </w:rPr>
        <w:t xml:space="preserve"> </w:t>
      </w:r>
      <w:r w:rsidRPr="00AA4CA5">
        <w:rPr>
          <w:rStyle w:val="Emphasis"/>
          <w:sz w:val="28"/>
          <w:szCs w:val="28"/>
          <w:highlight w:val="cyan"/>
        </w:rPr>
        <w:t>desperately needed litigation financing</w:t>
      </w:r>
      <w:r w:rsidRPr="00AA4CA5">
        <w:rPr>
          <w:rStyle w:val="Style13ptBold"/>
          <w:sz w:val="28"/>
          <w:szCs w:val="28"/>
          <w:highlight w:val="cyan"/>
        </w:rPr>
        <w:t xml:space="preserve"> </w:t>
      </w:r>
      <w:r w:rsidRPr="00AA4CA5">
        <w:rPr>
          <w:rStyle w:val="Style13ptBold"/>
          <w:highlight w:val="cyan"/>
        </w:rPr>
        <w:t xml:space="preserve">to </w:t>
      </w:r>
      <w:r w:rsidRPr="00AA4CA5">
        <w:rPr>
          <w:rStyle w:val="Emphasis"/>
          <w:highlight w:val="cyan"/>
        </w:rPr>
        <w:t>public agencies</w:t>
      </w:r>
      <w:r w:rsidRPr="00AA4CA5">
        <w:rPr>
          <w:rStyle w:val="Style13ptBold"/>
          <w:highlight w:val="cyan"/>
        </w:rPr>
        <w:t xml:space="preserve"> with </w:t>
      </w:r>
      <w:r w:rsidRPr="00AA4CA5">
        <w:rPr>
          <w:rStyle w:val="Emphasis"/>
          <w:highlight w:val="cyan"/>
        </w:rPr>
        <w:t>limited budgets</w:t>
      </w:r>
      <w:r w:rsidRPr="00EA4AE9">
        <w:t xml:space="preserve">.286 Private attorneys general fund their cases through attorneys’ fees, contingency fees, and private litigation financing mechanisms, all guided by their estimate of the value of the case rather than a narrow federal budget.287 </w:t>
      </w:r>
      <w:r w:rsidRPr="00AA4CA5">
        <w:rPr>
          <w:rStyle w:val="Emphasis"/>
          <w:highlight w:val="cyan"/>
        </w:rPr>
        <w:t>Combining forces</w:t>
      </w:r>
      <w:r w:rsidRPr="00EA4AE9">
        <w:rPr>
          <w:rStyle w:val="Style13ptBold"/>
        </w:rPr>
        <w:t xml:space="preserve"> also </w:t>
      </w:r>
      <w:r w:rsidRPr="00AA4CA5">
        <w:rPr>
          <w:rStyle w:val="Style13ptBold"/>
          <w:highlight w:val="cyan"/>
        </w:rPr>
        <w:t>provides</w:t>
      </w:r>
      <w:r w:rsidRPr="00EA4AE9">
        <w:rPr>
          <w:rStyle w:val="Style13ptBold"/>
        </w:rPr>
        <w:t xml:space="preserve"> public </w:t>
      </w:r>
      <w:r w:rsidRPr="00AA4CA5">
        <w:rPr>
          <w:rStyle w:val="Style13ptBold"/>
          <w:highlight w:val="cyan"/>
        </w:rPr>
        <w:t xml:space="preserve">agencies with </w:t>
      </w:r>
      <w:r w:rsidRPr="00AA4CA5">
        <w:rPr>
          <w:rStyle w:val="Emphasis"/>
          <w:highlight w:val="cyan"/>
        </w:rPr>
        <w:t>additional person-power</w:t>
      </w:r>
      <w:r w:rsidRPr="00EA4AE9">
        <w:rPr>
          <w:rStyle w:val="Style13ptBold"/>
        </w:rPr>
        <w:t xml:space="preserve">, and </w:t>
      </w:r>
      <w:r w:rsidRPr="00AA4CA5">
        <w:rPr>
          <w:rStyle w:val="Style13ptBold"/>
          <w:highlight w:val="cyan"/>
        </w:rPr>
        <w:t xml:space="preserve">at a </w:t>
      </w:r>
      <w:r w:rsidRPr="00AA4CA5">
        <w:rPr>
          <w:rStyle w:val="Emphasis"/>
          <w:highlight w:val="cyan"/>
        </w:rPr>
        <w:t>high level of expertise</w:t>
      </w:r>
      <w:r w:rsidRPr="00EA4AE9">
        <w:rPr>
          <w:rStyle w:val="Style13ptBold"/>
        </w:rPr>
        <w:t xml:space="preserve"> when those private attorneys are </w:t>
      </w:r>
      <w:r w:rsidRPr="00EA4AE9">
        <w:rPr>
          <w:rStyle w:val="Emphasis"/>
        </w:rPr>
        <w:t>experienced</w:t>
      </w:r>
      <w:r w:rsidRPr="00EA4AE9">
        <w:t xml:space="preserve"> in litigating complex class actions.288 These observations are not new: legal scholars have long identified similar advantages of the private bar—even those scholars ambivalent about or seeking to reign in entrepreneurial private attorneys general.289 Yet co-enforcement arrangements offer an important advantage over others’ proposals to expand public oversight of private attorneys general.290 A collaborative co-counsel approach recognizes that private attorneys, many of whom have deep expertise and lucrative class action practices, may bristle at the idea of serving as contract attorney “agents” for public agencies that they may perceive as overly bureaucratic—and for whom they are footing the bill. Indeed, despite three decades of academic calls for federal public oversight over private class action attorneys291—and even in the wake of new procedural restrictions on private attorneys292—there is little evidence that deputization schemes have been widely adopted at the federal level.293 As described in Part III, each enforcer in a co-enforcement scheme would be co-equal in authority and would share in the financing of its own efforts,294 likely a more attractive option for the private bar.</w:t>
      </w:r>
      <w:r>
        <w:t xml:space="preserve"> </w:t>
      </w:r>
      <w:r w:rsidRPr="00EA4AE9">
        <w:rPr>
          <w:sz w:val="16"/>
          <w:szCs w:val="16"/>
        </w:rPr>
        <w:t>On the private enforcement side, collaboration offers the advantage of helping private plaintiffs’ attorneys overcome each of the three areas of procedural litigation reform calcified in Supreme Court jurisprudence in the past decade.295 For areas of public law affected by mandatory arbitration agreements, including employment, consumer, and antitrust claims, private attorneys may no longer be able to litigate at all without joining forces with a public agency that is not bound by individual private agreements to arbitrate.296 Likewise, the upfront costs and risk involved in modern class certification procedures may pose too difficult a hurdle for many plaintiffs’ attorneys to overcome. As described in Part III, this challenge may be overcome by cocounseling with a public agency not required to comply with Rule 23 to bring systemic cases.297 And, while pleading requirements under Rule 8, as recently interpreted in Twombly and Iqbal, would apply equally to complaints filed by public and private attorneys, private attorneys may benefit from the substantial investigatory resources and pre-discovery subpoena power of public agencies, whose access to information at an earlier phase in the case may help ensure surviving a motion to dismiss.298</w:t>
      </w:r>
      <w:r>
        <w:rPr>
          <w:sz w:val="16"/>
          <w:szCs w:val="16"/>
        </w:rPr>
        <w:t xml:space="preserve"> </w:t>
      </w:r>
      <w:r w:rsidRPr="00EA4AE9">
        <w:t xml:space="preserve">After decades of litigation reform efforts to address fears about profit-motivations in the private attorney general model,299 there are new concerns that </w:t>
      </w:r>
      <w:r w:rsidRPr="00EA4AE9">
        <w:rPr>
          <w:rStyle w:val="Style13ptBold"/>
        </w:rPr>
        <w:t xml:space="preserve">the pendulum has </w:t>
      </w:r>
      <w:r w:rsidRPr="00EA4AE9">
        <w:rPr>
          <w:rStyle w:val="Emphasis"/>
        </w:rPr>
        <w:t>swung too far in the opposite direction</w:t>
      </w:r>
      <w:r w:rsidRPr="00EA4AE9">
        <w:rPr>
          <w:rStyle w:val="Style13ptBold"/>
        </w:rPr>
        <w:t xml:space="preserve">, </w:t>
      </w:r>
      <w:r w:rsidRPr="00EA4AE9">
        <w:rPr>
          <w:rStyle w:val="Emphasis"/>
        </w:rPr>
        <w:t>limiting</w:t>
      </w:r>
      <w:r w:rsidRPr="00EA4AE9">
        <w:rPr>
          <w:rStyle w:val="Style13ptBold"/>
        </w:rPr>
        <w:t xml:space="preserve"> access to the courts for federal statutory claims that rely on </w:t>
      </w:r>
      <w:r w:rsidRPr="00EA4AE9">
        <w:rPr>
          <w:rStyle w:val="Emphasis"/>
        </w:rPr>
        <w:t>private enforcement</w:t>
      </w:r>
      <w:r w:rsidRPr="00EA4AE9">
        <w:t xml:space="preserve">.300 </w:t>
      </w:r>
      <w:r w:rsidRPr="00EA4AE9">
        <w:rPr>
          <w:rStyle w:val="Style13ptBold"/>
        </w:rPr>
        <w:t xml:space="preserve">In an era of </w:t>
      </w:r>
      <w:r w:rsidRPr="00EA4AE9">
        <w:rPr>
          <w:rStyle w:val="Emphasis"/>
        </w:rPr>
        <w:t>strong</w:t>
      </w:r>
      <w:r w:rsidRPr="00EA4AE9">
        <w:rPr>
          <w:rStyle w:val="Style13ptBold"/>
        </w:rPr>
        <w:t xml:space="preserve"> and </w:t>
      </w:r>
      <w:r w:rsidRPr="00EA4AE9">
        <w:rPr>
          <w:rStyle w:val="Emphasis"/>
        </w:rPr>
        <w:t>well-funded public agencies</w:t>
      </w:r>
      <w:r w:rsidRPr="00EA4AE9">
        <w:rPr>
          <w:rStyle w:val="Style13ptBold"/>
        </w:rPr>
        <w:t xml:space="preserve">, such concerns might have been </w:t>
      </w:r>
      <w:r w:rsidRPr="00EA4AE9">
        <w:rPr>
          <w:rStyle w:val="Emphasis"/>
        </w:rPr>
        <w:t>assuaged</w:t>
      </w:r>
      <w:r w:rsidRPr="00EA4AE9">
        <w:rPr>
          <w:rStyle w:val="Style13ptBold"/>
        </w:rPr>
        <w:t xml:space="preserve"> by a sense that public enforcers could </w:t>
      </w:r>
      <w:r w:rsidRPr="00EA4AE9">
        <w:rPr>
          <w:rStyle w:val="Emphasis"/>
        </w:rPr>
        <w:t>pick up the slack</w:t>
      </w:r>
      <w:r w:rsidRPr="00EA4AE9">
        <w:rPr>
          <w:rStyle w:val="Style13ptBold"/>
        </w:rPr>
        <w:t xml:space="preserve">, </w:t>
      </w:r>
      <w:r w:rsidRPr="00EA4AE9">
        <w:rPr>
          <w:rStyle w:val="Emphasis"/>
        </w:rPr>
        <w:t>stepping in</w:t>
      </w:r>
      <w:r w:rsidRPr="00EA4AE9">
        <w:rPr>
          <w:rStyle w:val="Style13ptBold"/>
        </w:rPr>
        <w:t xml:space="preserve"> where private enforcers are</w:t>
      </w:r>
      <w:r w:rsidRPr="00EA4AE9">
        <w:t xml:space="preserve"> now </w:t>
      </w:r>
      <w:r w:rsidRPr="00EA4AE9">
        <w:rPr>
          <w:rStyle w:val="Style13ptBold"/>
        </w:rPr>
        <w:t>constrained</w:t>
      </w:r>
      <w:r w:rsidRPr="00EA4AE9">
        <w:t xml:space="preserve">.301 </w:t>
      </w:r>
      <w:r w:rsidRPr="00EA4AE9">
        <w:rPr>
          <w:rStyle w:val="Style13ptBold"/>
        </w:rPr>
        <w:t>That</w:t>
      </w:r>
      <w:r w:rsidRPr="00EA4AE9">
        <w:t xml:space="preserve">, however, </w:t>
      </w:r>
      <w:r w:rsidRPr="00EA4AE9">
        <w:rPr>
          <w:rStyle w:val="Emphasis"/>
        </w:rPr>
        <w:t>is not today’s reality</w:t>
      </w:r>
      <w:r w:rsidRPr="00EA4AE9">
        <w:rPr>
          <w:rStyle w:val="Style13ptBold"/>
        </w:rPr>
        <w:t xml:space="preserve">. </w:t>
      </w:r>
      <w:r w:rsidRPr="00AA4CA5">
        <w:rPr>
          <w:rStyle w:val="Emphasis"/>
          <w:highlight w:val="cyan"/>
        </w:rPr>
        <w:t>Strong deregulatory preferences</w:t>
      </w:r>
      <w:r w:rsidRPr="00AA4CA5">
        <w:rPr>
          <w:rStyle w:val="Style13ptBold"/>
          <w:highlight w:val="cyan"/>
        </w:rPr>
        <w:t xml:space="preserve">, exacerbated by </w:t>
      </w:r>
      <w:r w:rsidRPr="00AA4CA5">
        <w:rPr>
          <w:rStyle w:val="Emphasis"/>
          <w:highlight w:val="cyan"/>
        </w:rPr>
        <w:t>corporate campaign financing</w:t>
      </w:r>
      <w:r w:rsidRPr="00EA4AE9">
        <w:t xml:space="preserve">, in the wake of years of litigation reform </w:t>
      </w:r>
      <w:r w:rsidRPr="00AA4CA5">
        <w:rPr>
          <w:rStyle w:val="Style13ptBold"/>
          <w:highlight w:val="cyan"/>
        </w:rPr>
        <w:t xml:space="preserve">stand to </w:t>
      </w:r>
      <w:r w:rsidRPr="00AA4CA5">
        <w:rPr>
          <w:rStyle w:val="Emphasis"/>
          <w:highlight w:val="cyan"/>
        </w:rPr>
        <w:t>wreak havoc</w:t>
      </w:r>
      <w:r w:rsidRPr="00AA4CA5">
        <w:rPr>
          <w:rStyle w:val="Style13ptBold"/>
          <w:highlight w:val="cyan"/>
        </w:rPr>
        <w:t xml:space="preserve"> on </w:t>
      </w:r>
      <w:r w:rsidRPr="00AA4CA5">
        <w:rPr>
          <w:rStyle w:val="Emphasis"/>
          <w:highlight w:val="cyan"/>
        </w:rPr>
        <w:t>public</w:t>
      </w:r>
      <w:r w:rsidRPr="00EA4AE9">
        <w:rPr>
          <w:rStyle w:val="Emphasis"/>
        </w:rPr>
        <w:t xml:space="preserve"> law </w:t>
      </w:r>
      <w:r w:rsidRPr="00AA4CA5">
        <w:rPr>
          <w:rStyle w:val="Emphasis"/>
          <w:highlight w:val="cyan"/>
        </w:rPr>
        <w:t>enforcement</w:t>
      </w:r>
      <w:r w:rsidRPr="00EA4AE9">
        <w:t xml:space="preserve">. As scholars have documented, </w:t>
      </w:r>
      <w:r w:rsidRPr="00EA4AE9">
        <w:rPr>
          <w:rStyle w:val="Style13ptBold"/>
        </w:rPr>
        <w:t>public laws</w:t>
      </w:r>
      <w:r w:rsidRPr="00EA4AE9">
        <w:t xml:space="preserve"> enacted by Congress with hybrid enforcement mechanisms </w:t>
      </w:r>
      <w:r w:rsidRPr="00EA4AE9">
        <w:rPr>
          <w:rStyle w:val="Emphasis"/>
        </w:rPr>
        <w:t>rely</w:t>
      </w:r>
      <w:r w:rsidRPr="00EA4AE9">
        <w:rPr>
          <w:rStyle w:val="Style13ptBold"/>
        </w:rPr>
        <w:t xml:space="preserve"> on the </w:t>
      </w:r>
      <w:r w:rsidRPr="00EA4AE9">
        <w:rPr>
          <w:rStyle w:val="Emphasis"/>
        </w:rPr>
        <w:t>robust participation</w:t>
      </w:r>
      <w:r w:rsidRPr="00EA4AE9">
        <w:rPr>
          <w:rStyle w:val="Style13ptBold"/>
        </w:rPr>
        <w:t xml:space="preserve"> of private enforcers</w:t>
      </w:r>
      <w:r w:rsidRPr="00EA4AE9">
        <w:t xml:space="preserve">,302 </w:t>
      </w:r>
      <w:r w:rsidRPr="00EA4AE9">
        <w:rPr>
          <w:rStyle w:val="Style13ptBold"/>
        </w:rPr>
        <w:t xml:space="preserve">and </w:t>
      </w:r>
      <w:r w:rsidRPr="00AA4CA5">
        <w:rPr>
          <w:rStyle w:val="Emphasis"/>
          <w:highlight w:val="cyan"/>
        </w:rPr>
        <w:t>public agency budgets</w:t>
      </w:r>
      <w:r w:rsidRPr="00AA4CA5">
        <w:rPr>
          <w:rStyle w:val="Style13ptBold"/>
          <w:highlight w:val="cyan"/>
        </w:rPr>
        <w:t xml:space="preserve"> are </w:t>
      </w:r>
      <w:r w:rsidRPr="00AA4CA5">
        <w:rPr>
          <w:rStyle w:val="Emphasis"/>
          <w:sz w:val="24"/>
          <w:szCs w:val="24"/>
          <w:highlight w:val="cyan"/>
        </w:rPr>
        <w:t>designed with the expectation</w:t>
      </w:r>
      <w:r w:rsidRPr="00652929">
        <w:rPr>
          <w:rStyle w:val="Emphasis"/>
          <w:sz w:val="24"/>
          <w:szCs w:val="24"/>
        </w:rPr>
        <w:t xml:space="preserve"> that </w:t>
      </w:r>
      <w:r w:rsidRPr="00AA4CA5">
        <w:rPr>
          <w:rStyle w:val="Emphasis"/>
          <w:sz w:val="24"/>
          <w:szCs w:val="24"/>
          <w:highlight w:val="cyan"/>
        </w:rPr>
        <w:t>the private bar will fill an enforcement gap</w:t>
      </w:r>
      <w:r w:rsidRPr="00EA4AE9">
        <w:t xml:space="preserve">.303 Each side of a hybrid enforcement scheme is now operating with one hand tied behind its back. From a normative perspective, </w:t>
      </w:r>
      <w:r w:rsidRPr="00AA4CA5">
        <w:rPr>
          <w:rStyle w:val="Emphasis"/>
          <w:sz w:val="28"/>
          <w:szCs w:val="28"/>
          <w:highlight w:val="cyan"/>
        </w:rPr>
        <w:t>public-private co-enforcement</w:t>
      </w:r>
      <w:r w:rsidRPr="00EA4AE9">
        <w:rPr>
          <w:rStyle w:val="Emphasis"/>
          <w:sz w:val="28"/>
          <w:szCs w:val="28"/>
        </w:rPr>
        <w:t xml:space="preserve"> </w:t>
      </w:r>
      <w:r w:rsidRPr="00AA4CA5">
        <w:rPr>
          <w:rStyle w:val="Emphasis"/>
          <w:sz w:val="28"/>
          <w:szCs w:val="28"/>
          <w:highlight w:val="cyan"/>
        </w:rPr>
        <w:t>offers</w:t>
      </w:r>
      <w:r w:rsidRPr="00EA4AE9">
        <w:rPr>
          <w:rStyle w:val="Style13ptBold"/>
          <w:sz w:val="28"/>
          <w:szCs w:val="28"/>
        </w:rPr>
        <w:t xml:space="preserve"> </w:t>
      </w:r>
      <w:r w:rsidRPr="00EA4AE9">
        <w:rPr>
          <w:rStyle w:val="Style13ptBold"/>
        </w:rPr>
        <w:t xml:space="preserve">the chance to </w:t>
      </w:r>
      <w:r w:rsidRPr="00EA4AE9">
        <w:rPr>
          <w:rStyle w:val="Emphasis"/>
        </w:rPr>
        <w:t>combine</w:t>
      </w:r>
      <w:r w:rsidRPr="00EA4AE9">
        <w:rPr>
          <w:rStyle w:val="Style13ptBold"/>
        </w:rPr>
        <w:t xml:space="preserve"> the two remaining hands </w:t>
      </w:r>
      <w:r w:rsidRPr="00AA4CA5">
        <w:rPr>
          <w:rStyle w:val="Emphasis"/>
          <w:sz w:val="28"/>
          <w:szCs w:val="28"/>
          <w:highlight w:val="cyan"/>
        </w:rPr>
        <w:t>to ensure one strong, united</w:t>
      </w:r>
      <w:r w:rsidRPr="00EA4AE9">
        <w:rPr>
          <w:rStyle w:val="Emphasis"/>
          <w:sz w:val="28"/>
          <w:szCs w:val="28"/>
        </w:rPr>
        <w:t xml:space="preserve"> enforcement </w:t>
      </w:r>
      <w:r w:rsidRPr="00AA4CA5">
        <w:rPr>
          <w:rStyle w:val="Emphasis"/>
          <w:sz w:val="28"/>
          <w:szCs w:val="28"/>
          <w:highlight w:val="cyan"/>
        </w:rPr>
        <w:t>presence</w:t>
      </w:r>
      <w:r w:rsidRPr="00AA4CA5">
        <w:rPr>
          <w:highlight w:val="cyan"/>
        </w:rPr>
        <w:t>.</w:t>
      </w:r>
    </w:p>
    <w:p w14:paraId="5630F810" w14:textId="77777777" w:rsidR="005028B0" w:rsidRDefault="005028B0" w:rsidP="005028B0">
      <w:pPr>
        <w:pStyle w:val="Heading4"/>
      </w:pPr>
      <w:r>
        <w:t xml:space="preserve">5---Private enforcement </w:t>
      </w:r>
      <w:r>
        <w:rPr>
          <w:u w:val="single"/>
        </w:rPr>
        <w:t>replaces</w:t>
      </w:r>
      <w:r>
        <w:t xml:space="preserve"> limited FTC resources. </w:t>
      </w:r>
    </w:p>
    <w:p w14:paraId="2FA95255" w14:textId="77777777" w:rsidR="005028B0" w:rsidRDefault="005028B0" w:rsidP="005028B0">
      <w:proofErr w:type="spellStart"/>
      <w:r w:rsidRPr="0054547C">
        <w:rPr>
          <w:rStyle w:val="Emphasis1"/>
        </w:rPr>
        <w:t>Lacour</w:t>
      </w:r>
      <w:proofErr w:type="spellEnd"/>
      <w:r w:rsidRPr="0054547C">
        <w:rPr>
          <w:rStyle w:val="Emphasis1"/>
        </w:rPr>
        <w:t xml:space="preserve"> 08</w:t>
      </w:r>
      <w:r w:rsidRPr="0054547C">
        <w:t xml:space="preserve">, *Justin </w:t>
      </w:r>
      <w:proofErr w:type="spellStart"/>
      <w:r w:rsidRPr="0054547C">
        <w:t>Lacour</w:t>
      </w:r>
      <w:proofErr w:type="spellEnd"/>
      <w:r w:rsidRPr="0054547C">
        <w:t>, J.D. Candidate, June 2009, St. John's University School of Law; M.F.A., 2004,</w:t>
      </w:r>
      <w:r w:rsidRPr="0054547C">
        <w:br/>
        <w:t xml:space="preserve">University of Massachusetts; B.A., 2001, University of Houston; (Summer 2008, “Unclear Repugnancy: Antitrust Immunity in Securities Markets After Credit Suisse Securities (USA) LLC v. Billing After Credit Suisse Securities (USA) LLC v. Billing”, </w:t>
      </w:r>
      <w:hyperlink r:id="rId83" w:history="1">
        <w:r w:rsidRPr="000807DF">
          <w:rPr>
            <w:rStyle w:val="StyleUnderline"/>
          </w:rPr>
          <w:t>https://scholarship.law.stjohns.edu/cgi/viewcontent.cgi?article=1084&amp;context=lawreview</w:t>
        </w:r>
      </w:hyperlink>
      <w:r w:rsidRPr="0054547C">
        <w:t>)</w:t>
      </w:r>
    </w:p>
    <w:p w14:paraId="0DC85C86" w14:textId="77777777" w:rsidR="005028B0" w:rsidRDefault="005028B0" w:rsidP="005028B0">
      <w:pPr>
        <w:rPr>
          <w:sz w:val="16"/>
        </w:rPr>
      </w:pPr>
      <w:r w:rsidRPr="009241AE">
        <w:rPr>
          <w:rStyle w:val="Style13ptBold"/>
        </w:rPr>
        <w:t xml:space="preserve">This loss is of no </w:t>
      </w:r>
      <w:r w:rsidRPr="009241AE">
        <w:rPr>
          <w:rStyle w:val="Emphasis"/>
        </w:rPr>
        <w:t>small significance</w:t>
      </w:r>
      <w:r w:rsidRPr="009D73B2">
        <w:rPr>
          <w:sz w:val="16"/>
        </w:rPr>
        <w:t xml:space="preserve">. </w:t>
      </w:r>
      <w:r w:rsidRPr="009241AE">
        <w:rPr>
          <w:rStyle w:val="Style13ptBold"/>
        </w:rPr>
        <w:t>The Supreme Court has recognized</w:t>
      </w:r>
      <w:r w:rsidRPr="009D73B2">
        <w:rPr>
          <w:sz w:val="16"/>
        </w:rPr>
        <w:t xml:space="preserve"> that </w:t>
      </w:r>
      <w:r w:rsidRPr="00AA4CA5">
        <w:rPr>
          <w:rStyle w:val="Style13ptBold"/>
          <w:highlight w:val="cyan"/>
        </w:rPr>
        <w:t>Congress created treble damages</w:t>
      </w:r>
      <w:r w:rsidRPr="009D73B2">
        <w:rPr>
          <w:sz w:val="16"/>
        </w:rPr>
        <w:t xml:space="preserve"> remedies </w:t>
      </w:r>
      <w:r w:rsidRPr="009241AE">
        <w:rPr>
          <w:rStyle w:val="Style13ptBold"/>
        </w:rPr>
        <w:t xml:space="preserve">for antitrust violations </w:t>
      </w:r>
      <w:r w:rsidRPr="00AA4CA5">
        <w:rPr>
          <w:rStyle w:val="Style13ptBold"/>
          <w:highlight w:val="cyan"/>
        </w:rPr>
        <w:t>to encourage private</w:t>
      </w:r>
      <w:r w:rsidRPr="009241AE">
        <w:rPr>
          <w:rStyle w:val="Style13ptBold"/>
        </w:rPr>
        <w:t xml:space="preserve"> antitrust </w:t>
      </w:r>
      <w:r w:rsidRPr="00AA4CA5">
        <w:rPr>
          <w:rStyle w:val="Style13ptBold"/>
          <w:highlight w:val="cyan"/>
        </w:rPr>
        <w:t>suits</w:t>
      </w:r>
      <w:r w:rsidRPr="00AA4CA5">
        <w:rPr>
          <w:sz w:val="16"/>
          <w:highlight w:val="cyan"/>
        </w:rPr>
        <w:t xml:space="preserve">, </w:t>
      </w:r>
      <w:r w:rsidRPr="00A044E3">
        <w:rPr>
          <w:rStyle w:val="Style13ptBold"/>
        </w:rPr>
        <w:t>since these</w:t>
      </w:r>
      <w:r w:rsidRPr="009241AE">
        <w:rPr>
          <w:rStyle w:val="Style13ptBold"/>
        </w:rPr>
        <w:t xml:space="preserve"> private</w:t>
      </w:r>
      <w:r w:rsidRPr="009D73B2">
        <w:rPr>
          <w:sz w:val="16"/>
        </w:rPr>
        <w:t xml:space="preserve"> suits provide significant </w:t>
      </w:r>
      <w:r w:rsidRPr="00AA4CA5">
        <w:rPr>
          <w:rStyle w:val="Emphasis"/>
          <w:highlight w:val="cyan"/>
        </w:rPr>
        <w:t>supplement</w:t>
      </w:r>
      <w:r w:rsidRPr="009D73B2">
        <w:rPr>
          <w:sz w:val="16"/>
        </w:rPr>
        <w:t xml:space="preserve"> to </w:t>
      </w:r>
      <w:r w:rsidRPr="009241AE">
        <w:rPr>
          <w:rStyle w:val="Style13ptBold"/>
        </w:rPr>
        <w:t xml:space="preserve">the </w:t>
      </w:r>
      <w:r w:rsidRPr="00AA4CA5">
        <w:rPr>
          <w:rStyle w:val="Emphasis"/>
          <w:highlight w:val="cyan"/>
        </w:rPr>
        <w:t>limited resources</w:t>
      </w:r>
      <w:r w:rsidRPr="00AA4CA5">
        <w:rPr>
          <w:sz w:val="16"/>
          <w:highlight w:val="cyan"/>
        </w:rPr>
        <w:t xml:space="preserve"> </w:t>
      </w:r>
      <w:r w:rsidRPr="00AA4CA5">
        <w:rPr>
          <w:rStyle w:val="Style13ptBold"/>
          <w:highlight w:val="cyan"/>
        </w:rPr>
        <w:t>available to</w:t>
      </w:r>
      <w:r w:rsidRPr="009241AE">
        <w:rPr>
          <w:rStyle w:val="Style13ptBold"/>
        </w:rPr>
        <w:t xml:space="preserve"> government </w:t>
      </w:r>
      <w:r w:rsidRPr="00AA4CA5">
        <w:rPr>
          <w:rStyle w:val="Style13ptBold"/>
          <w:highlight w:val="cyan"/>
        </w:rPr>
        <w:t xml:space="preserve">agencies for </w:t>
      </w:r>
      <w:r w:rsidRPr="00AA4CA5">
        <w:rPr>
          <w:rStyle w:val="Emphasis"/>
          <w:highlight w:val="cyan"/>
        </w:rPr>
        <w:t>enforcing</w:t>
      </w:r>
      <w:r w:rsidRPr="009241AE">
        <w:rPr>
          <w:rStyle w:val="Style13ptBold"/>
        </w:rPr>
        <w:t xml:space="preserve"> the </w:t>
      </w:r>
      <w:r w:rsidRPr="00AA4CA5">
        <w:rPr>
          <w:rStyle w:val="Emphasis"/>
          <w:highlight w:val="cyan"/>
        </w:rPr>
        <w:t>antitrust</w:t>
      </w:r>
      <w:r w:rsidRPr="009241AE">
        <w:rPr>
          <w:rStyle w:val="Emphasis"/>
        </w:rPr>
        <w:t xml:space="preserve"> laws</w:t>
      </w:r>
      <w:r w:rsidRPr="009D73B2">
        <w:rPr>
          <w:sz w:val="16"/>
        </w:rPr>
        <w:t xml:space="preserve">. 248 </w:t>
      </w:r>
      <w:r w:rsidRPr="009241AE">
        <w:rPr>
          <w:rStyle w:val="Style13ptBold"/>
        </w:rPr>
        <w:t xml:space="preserve">The availability of </w:t>
      </w:r>
      <w:r w:rsidRPr="00DC051C">
        <w:rPr>
          <w:rStyle w:val="Emphasis"/>
        </w:rPr>
        <w:t>treble damages</w:t>
      </w:r>
      <w:r w:rsidRPr="009D73B2">
        <w:rPr>
          <w:sz w:val="16"/>
        </w:rPr>
        <w:t xml:space="preserve"> </w:t>
      </w:r>
      <w:r w:rsidRPr="002B08AA">
        <w:rPr>
          <w:rStyle w:val="Style13ptBold"/>
        </w:rPr>
        <w:t xml:space="preserve">encourages </w:t>
      </w:r>
      <w:r w:rsidRPr="00AA4CA5">
        <w:rPr>
          <w:rStyle w:val="Style13ptBold"/>
          <w:highlight w:val="cyan"/>
        </w:rPr>
        <w:t>private</w:t>
      </w:r>
      <w:r w:rsidRPr="002B08AA">
        <w:rPr>
          <w:rStyle w:val="Style13ptBold"/>
        </w:rPr>
        <w:t xml:space="preserve"> antitrust </w:t>
      </w:r>
      <w:r w:rsidRPr="00AA4CA5">
        <w:rPr>
          <w:rStyle w:val="Style13ptBold"/>
          <w:highlight w:val="cyan"/>
        </w:rPr>
        <w:t>litigants</w:t>
      </w:r>
      <w:r w:rsidRPr="002B08AA">
        <w:rPr>
          <w:rStyle w:val="Style13ptBold"/>
        </w:rPr>
        <w:t xml:space="preserve"> to </w:t>
      </w:r>
      <w:r w:rsidRPr="00A044E3">
        <w:rPr>
          <w:rStyle w:val="Style13ptBold"/>
        </w:rPr>
        <w:t>act as "'private attorneys general'" by bringing actions against anticompetitive behavior that might</w:t>
      </w:r>
      <w:r w:rsidRPr="00A044E3">
        <w:rPr>
          <w:sz w:val="16"/>
        </w:rPr>
        <w:t xml:space="preserve"> otherwise</w:t>
      </w:r>
      <w:r w:rsidRPr="009D73B2">
        <w:rPr>
          <w:sz w:val="16"/>
        </w:rPr>
        <w:t xml:space="preserve"> </w:t>
      </w:r>
      <w:r w:rsidRPr="00AA4CA5">
        <w:rPr>
          <w:rStyle w:val="Emphasis"/>
          <w:highlight w:val="cyan"/>
        </w:rPr>
        <w:t>escape</w:t>
      </w:r>
      <w:r w:rsidRPr="009D73B2">
        <w:rPr>
          <w:sz w:val="16"/>
        </w:rPr>
        <w:t xml:space="preserve"> the </w:t>
      </w:r>
      <w:r w:rsidRPr="002B08AA">
        <w:rPr>
          <w:rStyle w:val="Style13ptBold"/>
        </w:rPr>
        <w:t xml:space="preserve">antitrust </w:t>
      </w:r>
      <w:r w:rsidRPr="00AA4CA5">
        <w:rPr>
          <w:rStyle w:val="Emphasis"/>
          <w:highlight w:val="cyan"/>
        </w:rPr>
        <w:t>enforcement efforts</w:t>
      </w:r>
      <w:r w:rsidRPr="00AA4CA5">
        <w:rPr>
          <w:rStyle w:val="Style13ptBold"/>
          <w:highlight w:val="cyan"/>
        </w:rPr>
        <w:t xml:space="preserve"> of </w:t>
      </w:r>
      <w:r w:rsidRPr="00AA4CA5">
        <w:rPr>
          <w:rStyle w:val="Emphasis"/>
          <w:highlight w:val="cyan"/>
        </w:rPr>
        <w:t>government agencies</w:t>
      </w:r>
      <w:r w:rsidRPr="009D73B2">
        <w:rPr>
          <w:sz w:val="16"/>
        </w:rPr>
        <w:t xml:space="preserve">. 249 </w:t>
      </w:r>
      <w:r w:rsidRPr="002B08AA">
        <w:rPr>
          <w:rStyle w:val="Style13ptBold"/>
        </w:rPr>
        <w:t xml:space="preserve">The </w:t>
      </w:r>
      <w:r w:rsidRPr="00AA4CA5">
        <w:rPr>
          <w:rStyle w:val="Emphasis"/>
          <w:highlight w:val="cyan"/>
        </w:rPr>
        <w:t>supervision</w:t>
      </w:r>
      <w:r w:rsidRPr="00AA4CA5">
        <w:rPr>
          <w:rStyle w:val="Style13ptBold"/>
          <w:highlight w:val="cyan"/>
        </w:rPr>
        <w:t xml:space="preserve"> provided by a</w:t>
      </w:r>
      <w:r w:rsidRPr="002B08AA">
        <w:rPr>
          <w:rStyle w:val="Style13ptBold"/>
        </w:rPr>
        <w:t xml:space="preserve"> regulatory </w:t>
      </w:r>
      <w:r w:rsidRPr="00AA4CA5">
        <w:rPr>
          <w:rStyle w:val="Style13ptBold"/>
          <w:highlight w:val="cyan"/>
        </w:rPr>
        <w:t xml:space="preserve">agency </w:t>
      </w:r>
      <w:r w:rsidRPr="00AA4CA5">
        <w:rPr>
          <w:rStyle w:val="Emphasis"/>
          <w:highlight w:val="cyan"/>
        </w:rPr>
        <w:t>cannot control</w:t>
      </w:r>
      <w:r w:rsidRPr="00AA4CA5">
        <w:rPr>
          <w:rStyle w:val="Style13ptBold"/>
          <w:highlight w:val="cyan"/>
        </w:rPr>
        <w:t xml:space="preserve"> </w:t>
      </w:r>
      <w:proofErr w:type="gramStart"/>
      <w:r w:rsidRPr="00AA4CA5">
        <w:rPr>
          <w:rStyle w:val="Style13ptBold"/>
          <w:highlight w:val="cyan"/>
        </w:rPr>
        <w:t>all</w:t>
      </w:r>
      <w:r w:rsidRPr="002B08AA">
        <w:rPr>
          <w:rStyle w:val="Style13ptBold"/>
        </w:rPr>
        <w:t xml:space="preserve"> of</w:t>
      </w:r>
      <w:proofErr w:type="gramEnd"/>
      <w:r w:rsidRPr="002B08AA">
        <w:rPr>
          <w:rStyle w:val="Style13ptBold"/>
        </w:rPr>
        <w:t xml:space="preserve"> the </w:t>
      </w:r>
      <w:r w:rsidRPr="00AA4CA5">
        <w:rPr>
          <w:rStyle w:val="Style13ptBold"/>
          <w:highlight w:val="cyan"/>
        </w:rPr>
        <w:t>activities</w:t>
      </w:r>
      <w:r w:rsidRPr="002B08AA">
        <w:rPr>
          <w:rStyle w:val="Style13ptBold"/>
        </w:rPr>
        <w:t xml:space="preserve"> of a regulated firm</w:t>
      </w:r>
      <w:r w:rsidRPr="009D73B2">
        <w:rPr>
          <w:sz w:val="16"/>
        </w:rPr>
        <w:t xml:space="preserve">, </w:t>
      </w:r>
      <w:r w:rsidRPr="00AA4CA5">
        <w:rPr>
          <w:rStyle w:val="Style13ptBold"/>
          <w:highlight w:val="cyan"/>
        </w:rPr>
        <w:t xml:space="preserve">and </w:t>
      </w:r>
      <w:r w:rsidRPr="00AA4CA5">
        <w:rPr>
          <w:rStyle w:val="Emphasis"/>
          <w:highlight w:val="cyan"/>
        </w:rPr>
        <w:t>budgetary constraints</w:t>
      </w:r>
      <w:r w:rsidRPr="002B08AA">
        <w:rPr>
          <w:rStyle w:val="Style13ptBold"/>
        </w:rPr>
        <w:t xml:space="preserve"> may </w:t>
      </w:r>
      <w:r w:rsidRPr="00AA4CA5">
        <w:rPr>
          <w:rStyle w:val="Emphasis"/>
          <w:highlight w:val="cyan"/>
        </w:rPr>
        <w:t>limit</w:t>
      </w:r>
      <w:r w:rsidRPr="002B08AA">
        <w:rPr>
          <w:rStyle w:val="Style13ptBold"/>
        </w:rPr>
        <w:t xml:space="preserve"> its </w:t>
      </w:r>
      <w:r w:rsidRPr="00AA4CA5">
        <w:rPr>
          <w:rStyle w:val="Emphasis"/>
          <w:highlight w:val="cyan"/>
        </w:rPr>
        <w:t>effectiveness</w:t>
      </w:r>
      <w:r w:rsidRPr="009D73B2">
        <w:rPr>
          <w:sz w:val="16"/>
        </w:rPr>
        <w:t xml:space="preserve">. 250 </w:t>
      </w:r>
      <w:r w:rsidRPr="00AA4CA5">
        <w:rPr>
          <w:rStyle w:val="Style13ptBold"/>
          <w:highlight w:val="cyan"/>
        </w:rPr>
        <w:t>It is unlikely</w:t>
      </w:r>
      <w:r w:rsidRPr="002B08AA">
        <w:rPr>
          <w:rStyle w:val="Style13ptBold"/>
        </w:rPr>
        <w:t xml:space="preserve"> that </w:t>
      </w:r>
      <w:r w:rsidRPr="00AA4CA5">
        <w:rPr>
          <w:rStyle w:val="Style13ptBold"/>
          <w:highlight w:val="cyan"/>
        </w:rPr>
        <w:t>the "</w:t>
      </w:r>
      <w:r w:rsidRPr="00AA4CA5">
        <w:rPr>
          <w:rStyle w:val="Emphasis"/>
          <w:highlight w:val="cyan"/>
        </w:rPr>
        <w:t>overworked</w:t>
      </w:r>
      <w:r w:rsidRPr="00AA4CA5">
        <w:rPr>
          <w:rStyle w:val="Style13ptBold"/>
          <w:highlight w:val="cyan"/>
        </w:rPr>
        <w:t xml:space="preserve"> and </w:t>
      </w:r>
      <w:r w:rsidRPr="00AA4CA5">
        <w:rPr>
          <w:rStyle w:val="Emphasis"/>
          <w:highlight w:val="cyan"/>
        </w:rPr>
        <w:t>understaffed</w:t>
      </w:r>
      <w:r w:rsidRPr="002B08AA">
        <w:rPr>
          <w:rStyle w:val="Style13ptBold"/>
        </w:rPr>
        <w:t xml:space="preserve">" SEC </w:t>
      </w:r>
      <w:r w:rsidRPr="00AA4CA5">
        <w:rPr>
          <w:rStyle w:val="Style13ptBold"/>
          <w:highlight w:val="cyan"/>
        </w:rPr>
        <w:t>would be able to prevent</w:t>
      </w:r>
      <w:r w:rsidRPr="002B08AA">
        <w:rPr>
          <w:rStyle w:val="Style13ptBold"/>
        </w:rPr>
        <w:t xml:space="preserve"> all </w:t>
      </w:r>
      <w:r w:rsidRPr="00AA4CA5">
        <w:rPr>
          <w:rStyle w:val="Style13ptBold"/>
          <w:highlight w:val="cyan"/>
        </w:rPr>
        <w:t>antitrust violations</w:t>
      </w:r>
      <w:r w:rsidRPr="009D73B2">
        <w:rPr>
          <w:sz w:val="16"/>
        </w:rPr>
        <w:t xml:space="preserve"> within the securities markets. 25 1 In much recent securities law jurisprudence, courts have often chosen to defer to the </w:t>
      </w:r>
      <w:proofErr w:type="gramStart"/>
      <w:r w:rsidRPr="009D73B2">
        <w:rPr>
          <w:sz w:val="16"/>
        </w:rPr>
        <w:t>SEC</w:t>
      </w:r>
      <w:proofErr w:type="gramEnd"/>
      <w:r w:rsidRPr="009D73B2">
        <w:rPr>
          <w:sz w:val="16"/>
        </w:rPr>
        <w:t xml:space="preserve"> when possible, thus subjecting cases to "minimal judicial review." 252 </w:t>
      </w:r>
      <w:r w:rsidRPr="002B08AA">
        <w:rPr>
          <w:rStyle w:val="Style13ptBold"/>
        </w:rPr>
        <w:t xml:space="preserve">Such </w:t>
      </w:r>
      <w:r w:rsidRPr="00AA4CA5">
        <w:rPr>
          <w:rStyle w:val="Style13ptBold"/>
          <w:highlight w:val="cyan"/>
        </w:rPr>
        <w:t>deference to an agency</w:t>
      </w:r>
      <w:r w:rsidRPr="002B08AA">
        <w:rPr>
          <w:rStyle w:val="Style13ptBold"/>
        </w:rPr>
        <w:t>,</w:t>
      </w:r>
      <w:r w:rsidRPr="009D73B2">
        <w:rPr>
          <w:sz w:val="16"/>
        </w:rPr>
        <w:t xml:space="preserve"> however, </w:t>
      </w:r>
      <w:r w:rsidRPr="00AA4CA5">
        <w:rPr>
          <w:rStyle w:val="Style13ptBold"/>
          <w:highlight w:val="cyan"/>
        </w:rPr>
        <w:t xml:space="preserve">is only appropriate when the agency has </w:t>
      </w:r>
      <w:r w:rsidRPr="00AA4CA5">
        <w:rPr>
          <w:rStyle w:val="Emphasis"/>
          <w:highlight w:val="cyan"/>
        </w:rPr>
        <w:t>superior resources</w:t>
      </w:r>
      <w:r w:rsidRPr="009D73B2">
        <w:rPr>
          <w:sz w:val="16"/>
        </w:rPr>
        <w:t xml:space="preserve"> or experience-</w:t>
      </w:r>
      <w:r w:rsidRPr="00AA4CA5">
        <w:rPr>
          <w:rStyle w:val="Style13ptBold"/>
          <w:highlight w:val="cyan"/>
        </w:rPr>
        <w:t>otherwise</w:t>
      </w:r>
      <w:r w:rsidRPr="00AA4CA5">
        <w:rPr>
          <w:sz w:val="16"/>
          <w:highlight w:val="cyan"/>
        </w:rPr>
        <w:t xml:space="preserve">, </w:t>
      </w:r>
      <w:r w:rsidRPr="00AA4CA5">
        <w:rPr>
          <w:rStyle w:val="Style13ptBold"/>
          <w:highlight w:val="cyan"/>
        </w:rPr>
        <w:t xml:space="preserve">a court is the </w:t>
      </w:r>
      <w:r w:rsidRPr="00AA4CA5">
        <w:rPr>
          <w:rStyle w:val="Emphasis"/>
          <w:highlight w:val="cyan"/>
        </w:rPr>
        <w:t>better vehicle</w:t>
      </w:r>
      <w:r w:rsidRPr="002B08AA">
        <w:rPr>
          <w:rStyle w:val="Style13ptBold"/>
        </w:rPr>
        <w:t xml:space="preserve"> for </w:t>
      </w:r>
      <w:r w:rsidRPr="002B08AA">
        <w:rPr>
          <w:rStyle w:val="Emphasis"/>
        </w:rPr>
        <w:t>adjudication</w:t>
      </w:r>
      <w:r w:rsidRPr="009D73B2">
        <w:rPr>
          <w:sz w:val="16"/>
        </w:rPr>
        <w:t xml:space="preserve">. 253 Furthermore, while </w:t>
      </w:r>
      <w:r w:rsidRPr="002B08AA">
        <w:rPr>
          <w:rStyle w:val="Style13ptBold"/>
        </w:rPr>
        <w:t>a regulatory agency</w:t>
      </w:r>
      <w:r w:rsidRPr="009D73B2">
        <w:rPr>
          <w:sz w:val="16"/>
        </w:rPr>
        <w:t xml:space="preserve"> may be able to provide the equivalent of injunctive relief to aggrieved parties, </w:t>
      </w:r>
      <w:r w:rsidRPr="00AA4CA5">
        <w:rPr>
          <w:rStyle w:val="Style13ptBold"/>
          <w:highlight w:val="cyan"/>
        </w:rPr>
        <w:t>the agency cannot provide</w:t>
      </w:r>
      <w:r w:rsidRPr="002B08AA">
        <w:rPr>
          <w:rStyle w:val="Style13ptBold"/>
        </w:rPr>
        <w:t xml:space="preserve"> private damages</w:t>
      </w:r>
      <w:r w:rsidRPr="009D73B2">
        <w:rPr>
          <w:sz w:val="16"/>
        </w:rPr>
        <w:t xml:space="preserve">, </w:t>
      </w:r>
      <w:r w:rsidRPr="002B08AA">
        <w:rPr>
          <w:rStyle w:val="Style13ptBold"/>
        </w:rPr>
        <w:t xml:space="preserve">and certainly not </w:t>
      </w:r>
      <w:r w:rsidRPr="00AA4CA5">
        <w:rPr>
          <w:rStyle w:val="Emphasis"/>
          <w:highlight w:val="cyan"/>
        </w:rPr>
        <w:t>treble damages</w:t>
      </w:r>
      <w:r w:rsidRPr="009D73B2">
        <w:rPr>
          <w:sz w:val="16"/>
        </w:rPr>
        <w:t xml:space="preserve">. 254 Thus, </w:t>
      </w:r>
      <w:r w:rsidRPr="00AA4CA5">
        <w:rPr>
          <w:rStyle w:val="Style13ptBold"/>
          <w:highlight w:val="cyan"/>
        </w:rPr>
        <w:t>the "</w:t>
      </w:r>
      <w:r w:rsidRPr="00AA4CA5">
        <w:rPr>
          <w:rStyle w:val="Emphasis"/>
          <w:highlight w:val="cyan"/>
        </w:rPr>
        <w:t>flexible arsenal</w:t>
      </w:r>
      <w:r w:rsidRPr="00AA4CA5">
        <w:rPr>
          <w:sz w:val="16"/>
          <w:highlight w:val="cyan"/>
        </w:rPr>
        <w:t xml:space="preserve"> </w:t>
      </w:r>
      <w:r w:rsidRPr="00AA4CA5">
        <w:rPr>
          <w:rStyle w:val="Style13ptBold"/>
          <w:highlight w:val="cyan"/>
        </w:rPr>
        <w:t>of antitrust</w:t>
      </w:r>
      <w:r w:rsidRPr="002B08AA">
        <w:rPr>
          <w:rStyle w:val="Style13ptBold"/>
        </w:rPr>
        <w:t xml:space="preserve"> remedies</w:t>
      </w:r>
      <w:r w:rsidRPr="009D73B2">
        <w:rPr>
          <w:sz w:val="16"/>
        </w:rPr>
        <w:t xml:space="preserve">"-injunction, </w:t>
      </w:r>
      <w:r w:rsidRPr="00AA4CA5">
        <w:rPr>
          <w:rStyle w:val="Style13ptBold"/>
          <w:highlight w:val="cyan"/>
        </w:rPr>
        <w:t>private damages</w:t>
      </w:r>
      <w:r w:rsidRPr="009D73B2">
        <w:rPr>
          <w:sz w:val="16"/>
        </w:rPr>
        <w:t>, and criminal sanctions-</w:t>
      </w:r>
      <w:r w:rsidRPr="00AA4CA5">
        <w:rPr>
          <w:rStyle w:val="Style13ptBold"/>
          <w:highlight w:val="cyan"/>
        </w:rPr>
        <w:t>would be lost</w:t>
      </w:r>
      <w:r w:rsidRPr="00AA4CA5">
        <w:rPr>
          <w:sz w:val="16"/>
          <w:highlight w:val="cyan"/>
        </w:rPr>
        <w:t xml:space="preserve">, </w:t>
      </w:r>
      <w:r w:rsidRPr="00AA4CA5">
        <w:rPr>
          <w:rStyle w:val="Style13ptBold"/>
          <w:highlight w:val="cyan"/>
        </w:rPr>
        <w:t>replaced by</w:t>
      </w:r>
      <w:r w:rsidRPr="002B08AA">
        <w:rPr>
          <w:rStyle w:val="Style13ptBold"/>
        </w:rPr>
        <w:t xml:space="preserve"> </w:t>
      </w:r>
      <w:proofErr w:type="gramStart"/>
      <w:r w:rsidRPr="002B08AA">
        <w:rPr>
          <w:rStyle w:val="Style13ptBold"/>
        </w:rPr>
        <w:t>cease and desist</w:t>
      </w:r>
      <w:proofErr w:type="gramEnd"/>
      <w:r w:rsidRPr="002B08AA">
        <w:rPr>
          <w:rStyle w:val="Style13ptBold"/>
        </w:rPr>
        <w:t xml:space="preserve"> orders</w:t>
      </w:r>
      <w:r w:rsidRPr="009D73B2">
        <w:rPr>
          <w:sz w:val="16"/>
        </w:rPr>
        <w:t xml:space="preserve">, </w:t>
      </w:r>
      <w:r w:rsidRPr="002B08AA">
        <w:rPr>
          <w:rStyle w:val="Style13ptBold"/>
        </w:rPr>
        <w:t>rules</w:t>
      </w:r>
      <w:r w:rsidRPr="009D73B2">
        <w:rPr>
          <w:sz w:val="16"/>
        </w:rPr>
        <w:t xml:space="preserve">, </w:t>
      </w:r>
      <w:r w:rsidRPr="002B08AA">
        <w:rPr>
          <w:rStyle w:val="Style13ptBold"/>
        </w:rPr>
        <w:t xml:space="preserve">and </w:t>
      </w:r>
      <w:r w:rsidRPr="00AA4CA5">
        <w:rPr>
          <w:rStyle w:val="Style13ptBold"/>
          <w:highlight w:val="cyan"/>
        </w:rPr>
        <w:t>fines</w:t>
      </w:r>
      <w:r w:rsidRPr="00AA4CA5">
        <w:rPr>
          <w:sz w:val="16"/>
          <w:highlight w:val="cyan"/>
        </w:rPr>
        <w:t xml:space="preserve">, </w:t>
      </w:r>
      <w:r w:rsidRPr="00AA4CA5">
        <w:rPr>
          <w:rStyle w:val="Style13ptBold"/>
          <w:highlight w:val="cyan"/>
        </w:rPr>
        <w:t xml:space="preserve">which do not </w:t>
      </w:r>
      <w:r w:rsidRPr="00AA4CA5">
        <w:rPr>
          <w:rStyle w:val="Emphasis"/>
          <w:highlight w:val="cyan"/>
        </w:rPr>
        <w:t>benefit</w:t>
      </w:r>
      <w:r w:rsidRPr="00AA4CA5">
        <w:rPr>
          <w:rStyle w:val="Style13ptBold"/>
          <w:highlight w:val="cyan"/>
        </w:rPr>
        <w:t xml:space="preserve"> the </w:t>
      </w:r>
      <w:r w:rsidRPr="00AA4CA5">
        <w:rPr>
          <w:rStyle w:val="Emphasis"/>
          <w:highlight w:val="cyan"/>
        </w:rPr>
        <w:t>aggrieved party</w:t>
      </w:r>
      <w:r w:rsidRPr="009D73B2">
        <w:rPr>
          <w:sz w:val="16"/>
        </w:rPr>
        <w:t>. 255</w:t>
      </w:r>
    </w:p>
    <w:bookmarkEnd w:id="19"/>
    <w:p w14:paraId="5A924BC2" w14:textId="77777777" w:rsidR="005028B0" w:rsidRPr="00A06B50" w:rsidRDefault="005028B0" w:rsidP="005028B0">
      <w:pPr>
        <w:pStyle w:val="Heading4"/>
      </w:pPr>
      <w:r>
        <w:t xml:space="preserve">6---The prospect of antitrust intervention </w:t>
      </w:r>
      <w:r w:rsidRPr="00A06B50">
        <w:rPr>
          <w:u w:val="single"/>
        </w:rPr>
        <w:t>deters violations</w:t>
      </w:r>
      <w:r>
        <w:t xml:space="preserve">. </w:t>
      </w:r>
    </w:p>
    <w:p w14:paraId="39712B77" w14:textId="77777777" w:rsidR="005028B0" w:rsidRPr="00114D5B" w:rsidRDefault="005028B0" w:rsidP="005028B0">
      <w:r w:rsidRPr="00114D5B">
        <w:rPr>
          <w:rStyle w:val="Emphasis1"/>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84" w:history="1">
        <w:r w:rsidRPr="00CD065A">
          <w:rPr>
            <w:rStyle w:val="StyleUnderline"/>
          </w:rPr>
          <w:t>https://scholarlycommons.law.northwestern.edu/cgi/viewcontent.cgi?article=1195&amp;context=njtip</w:t>
        </w:r>
      </w:hyperlink>
      <w:r w:rsidRPr="00114D5B">
        <w:t>)</w:t>
      </w:r>
      <w:r>
        <w:t>, ability edited</w:t>
      </w:r>
    </w:p>
    <w:p w14:paraId="459D53D7" w14:textId="77777777" w:rsidR="005028B0" w:rsidRDefault="005028B0" w:rsidP="005028B0">
      <w:pPr>
        <w:rPr>
          <w:rStyle w:val="Style13ptBold"/>
        </w:rPr>
      </w:pPr>
      <w:r w:rsidRPr="00114D5B">
        <w:t xml:space="preserve">Imposing a duty to license on opportunistic patentees may solve this problem. </w:t>
      </w:r>
      <w:r w:rsidRPr="00793E9E">
        <w:rPr>
          <w:rStyle w:val="Style13ptBold"/>
          <w:highlight w:val="yellow"/>
        </w:rPr>
        <w:t>If</w:t>
      </w:r>
      <w:r w:rsidRPr="00114D5B">
        <w:t xml:space="preserve"> these </w:t>
      </w:r>
      <w:r w:rsidRPr="00793E9E">
        <w:rPr>
          <w:rStyle w:val="Style13ptBold"/>
          <w:highlight w:val="yellow"/>
        </w:rPr>
        <w:t>patentees know</w:t>
      </w:r>
      <w:r w:rsidRPr="00A06B50">
        <w:rPr>
          <w:rStyle w:val="Style13ptBold"/>
        </w:rPr>
        <w:t xml:space="preserve"> that the </w:t>
      </w:r>
      <w:r w:rsidRPr="00793E9E">
        <w:rPr>
          <w:rStyle w:val="Emphasis"/>
          <w:highlight w:val="yellow"/>
        </w:rPr>
        <w:t>courts may step in</w:t>
      </w:r>
      <w:r w:rsidRPr="00793E9E">
        <w:rPr>
          <w:rStyle w:val="Style13ptBold"/>
          <w:highlight w:val="yellow"/>
        </w:rPr>
        <w:t xml:space="preserve"> and </w:t>
      </w:r>
      <w:r w:rsidRPr="00793E9E">
        <w:rPr>
          <w:rStyle w:val="Emphasis"/>
          <w:highlight w:val="yellow"/>
        </w:rPr>
        <w:t>mandate licensing</w:t>
      </w:r>
      <w:r w:rsidRPr="00A06B50">
        <w:rPr>
          <w:rStyle w:val="Style13ptBold"/>
        </w:rPr>
        <w:t xml:space="preserve"> at a </w:t>
      </w:r>
      <w:r w:rsidRPr="00A06B50">
        <w:rPr>
          <w:rStyle w:val="Emphasis"/>
        </w:rPr>
        <w:t>reasonable royalty rate</w:t>
      </w:r>
      <w:r w:rsidRPr="00114D5B">
        <w:t xml:space="preserve">,214 </w:t>
      </w:r>
      <w:r w:rsidRPr="00793E9E">
        <w:rPr>
          <w:rStyle w:val="Style13ptBold"/>
          <w:highlight w:val="yellow"/>
        </w:rPr>
        <w:t xml:space="preserve">they will be </w:t>
      </w:r>
      <w:r w:rsidRPr="00793E9E">
        <w:rPr>
          <w:rStyle w:val="Emphasis"/>
          <w:highlight w:val="yellow"/>
        </w:rPr>
        <w:t>induced</w:t>
      </w:r>
      <w:r w:rsidRPr="00793E9E">
        <w:rPr>
          <w:rStyle w:val="Style13ptBold"/>
          <w:highlight w:val="yellow"/>
        </w:rPr>
        <w:t xml:space="preserve"> to </w:t>
      </w:r>
      <w:proofErr w:type="gramStart"/>
      <w:r w:rsidRPr="00793E9E">
        <w:rPr>
          <w:rStyle w:val="Style13ptBold"/>
          <w:highlight w:val="yellow"/>
        </w:rPr>
        <w:t>enter into</w:t>
      </w:r>
      <w:proofErr w:type="gramEnd"/>
      <w:r w:rsidRPr="00793E9E">
        <w:rPr>
          <w:rStyle w:val="Style13ptBold"/>
          <w:highlight w:val="yellow"/>
        </w:rPr>
        <w:t xml:space="preserve"> </w:t>
      </w:r>
      <w:r w:rsidRPr="00793E9E">
        <w:rPr>
          <w:rStyle w:val="Emphasis"/>
          <w:highlight w:val="yellow"/>
        </w:rPr>
        <w:t>negotiations</w:t>
      </w:r>
      <w:r w:rsidRPr="00A06B50">
        <w:rPr>
          <w:rStyle w:val="Style13ptBold"/>
        </w:rPr>
        <w:t xml:space="preserve"> with </w:t>
      </w:r>
      <w:r w:rsidRPr="00A06B50">
        <w:rPr>
          <w:rStyle w:val="Emphasis"/>
        </w:rPr>
        <w:t>follow-on innovators</w:t>
      </w:r>
      <w:r w:rsidRPr="00A06B50">
        <w:rPr>
          <w:rStyle w:val="Style13ptBold"/>
        </w:rPr>
        <w:t xml:space="preserve"> </w:t>
      </w:r>
      <w:r w:rsidRPr="00793E9E">
        <w:rPr>
          <w:rStyle w:val="Style13ptBold"/>
          <w:highlight w:val="yellow"/>
        </w:rPr>
        <w:t xml:space="preserve">in </w:t>
      </w:r>
      <w:r w:rsidRPr="00793E9E">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13ptBold"/>
        </w:rPr>
        <w:t xml:space="preserve">The </w:t>
      </w:r>
      <w:r w:rsidRPr="00793E9E">
        <w:rPr>
          <w:rStyle w:val="Emphasis"/>
          <w:highlight w:val="yellow"/>
        </w:rPr>
        <w:t>instances</w:t>
      </w:r>
      <w:r w:rsidRPr="00793E9E">
        <w:rPr>
          <w:rStyle w:val="Style13ptBold"/>
          <w:highlight w:val="yellow"/>
        </w:rPr>
        <w:t xml:space="preserve"> in which the </w:t>
      </w:r>
      <w:r w:rsidRPr="00793E9E">
        <w:rPr>
          <w:rStyle w:val="Emphasis"/>
          <w:highlight w:val="yellow"/>
        </w:rPr>
        <w:t>courts need to intervene</w:t>
      </w:r>
      <w:r w:rsidRPr="00793E9E">
        <w:rPr>
          <w:rStyle w:val="Style13ptBold"/>
          <w:highlight w:val="yellow"/>
        </w:rPr>
        <w:t xml:space="preserve"> could be </w:t>
      </w:r>
      <w:r w:rsidRPr="00793E9E">
        <w:rPr>
          <w:rStyle w:val="Emphasis"/>
          <w:highlight w:val="yellow"/>
        </w:rPr>
        <w:t>few</w:t>
      </w:r>
      <w:r w:rsidRPr="00793E9E">
        <w:rPr>
          <w:rStyle w:val="Style13ptBold"/>
          <w:highlight w:val="yellow"/>
        </w:rPr>
        <w:t>.</w:t>
      </w:r>
    </w:p>
    <w:p w14:paraId="3FA63041" w14:textId="77777777" w:rsidR="005028B0" w:rsidRDefault="005028B0" w:rsidP="005028B0"/>
    <w:p w14:paraId="6595FC96" w14:textId="77777777" w:rsidR="005028B0" w:rsidRDefault="005028B0" w:rsidP="005028B0">
      <w:pPr>
        <w:pStyle w:val="Heading4"/>
      </w:pPr>
      <w:r>
        <w:t xml:space="preserve">7---No </w:t>
      </w:r>
      <w:r w:rsidRPr="00016689">
        <w:rPr>
          <w:u w:val="single"/>
        </w:rPr>
        <w:t>normal-means</w:t>
      </w:r>
      <w:r>
        <w:t xml:space="preserve"> link.</w:t>
      </w:r>
    </w:p>
    <w:p w14:paraId="4607F191" w14:textId="77777777" w:rsidR="005028B0" w:rsidRPr="0017337F" w:rsidRDefault="005028B0" w:rsidP="005028B0">
      <w:r w:rsidRPr="0017337F">
        <w:rPr>
          <w:rStyle w:val="Emphasis1"/>
        </w:rPr>
        <w:t>U.S. DOJ N.D.</w:t>
      </w:r>
      <w:r w:rsidRPr="0017337F">
        <w:t>,</w:t>
      </w:r>
      <w:r>
        <w:t xml:space="preserve"> </w:t>
      </w:r>
      <w:r w:rsidRPr="0017337F">
        <w:t>(Department of Justi</w:t>
      </w:r>
      <w:r>
        <w:t>c</w:t>
      </w:r>
      <w:r w:rsidRPr="0017337F">
        <w:t>e, “Antitrust</w:t>
      </w:r>
      <w:r>
        <w:t xml:space="preserve"> </w:t>
      </w:r>
      <w:r w:rsidRPr="0017337F">
        <w:t>Enforcement and the</w:t>
      </w:r>
      <w:r>
        <w:t xml:space="preserve"> </w:t>
      </w:r>
      <w:r w:rsidRPr="0017337F">
        <w:t>Consumer”, https://www.justice.gov/atr/file/800691/download)</w:t>
      </w:r>
    </w:p>
    <w:p w14:paraId="39CB10CE" w14:textId="77777777" w:rsidR="005028B0" w:rsidRPr="001A3CAF" w:rsidRDefault="005028B0" w:rsidP="005028B0">
      <w:pPr>
        <w:rPr>
          <w:sz w:val="16"/>
          <w:szCs w:val="16"/>
        </w:rPr>
      </w:pPr>
      <w:r w:rsidRPr="001A3CAF">
        <w:rPr>
          <w:sz w:val="16"/>
          <w:szCs w:val="16"/>
        </w:rPr>
        <w:t xml:space="preserve">3. How Are Antitrust Laws Enforced? </w:t>
      </w:r>
    </w:p>
    <w:p w14:paraId="3E509377" w14:textId="77777777" w:rsidR="005028B0" w:rsidRPr="001A3CAF" w:rsidRDefault="005028B0" w:rsidP="005028B0">
      <w:pPr>
        <w:rPr>
          <w:sz w:val="16"/>
        </w:rPr>
      </w:pPr>
      <w:r w:rsidRPr="00793E9E">
        <w:rPr>
          <w:rStyle w:val="Style13ptBold"/>
          <w:highlight w:val="yellow"/>
        </w:rPr>
        <w:t xml:space="preserve">There are </w:t>
      </w:r>
      <w:r w:rsidRPr="00793E9E">
        <w:rPr>
          <w:rStyle w:val="Emphasis"/>
          <w:highlight w:val="yellow"/>
        </w:rPr>
        <w:t>three</w:t>
      </w:r>
      <w:r w:rsidRPr="001A3CAF">
        <w:rPr>
          <w:rStyle w:val="Emphasis"/>
        </w:rPr>
        <w:t xml:space="preserve"> main </w:t>
      </w:r>
      <w:r w:rsidRPr="00793E9E">
        <w:rPr>
          <w:rStyle w:val="Emphasis"/>
          <w:highlight w:val="yellow"/>
        </w:rPr>
        <w:t>ways</w:t>
      </w:r>
      <w:r w:rsidRPr="001A3CAF">
        <w:rPr>
          <w:sz w:val="16"/>
        </w:rPr>
        <w:t xml:space="preserve"> </w:t>
      </w:r>
      <w:r w:rsidRPr="001A3CAF">
        <w:rPr>
          <w:rStyle w:val="Style13ptBold"/>
        </w:rPr>
        <w:t>in which</w:t>
      </w:r>
      <w:r w:rsidRPr="001A3CAF">
        <w:rPr>
          <w:sz w:val="16"/>
        </w:rPr>
        <w:t xml:space="preserve"> the </w:t>
      </w:r>
      <w:r w:rsidRPr="00793E9E">
        <w:rPr>
          <w:rStyle w:val="Style13ptBold"/>
          <w:highlight w:val="yellow"/>
        </w:rPr>
        <w:t>Federal antitrust</w:t>
      </w:r>
      <w:r w:rsidRPr="001A3CAF">
        <w:rPr>
          <w:rStyle w:val="Style13ptBold"/>
        </w:rPr>
        <w:t xml:space="preserve"> laws </w:t>
      </w:r>
      <w:r w:rsidRPr="00793E9E">
        <w:rPr>
          <w:rStyle w:val="Style13ptBold"/>
          <w:highlight w:val="yellow"/>
        </w:rPr>
        <w:t xml:space="preserve">are </w:t>
      </w:r>
      <w:r w:rsidRPr="00793E9E">
        <w:rPr>
          <w:rStyle w:val="Emphasis"/>
          <w:highlight w:val="yellow"/>
        </w:rPr>
        <w:t>enforced</w:t>
      </w:r>
      <w:r w:rsidRPr="001A3CAF">
        <w:rPr>
          <w:sz w:val="16"/>
        </w:rPr>
        <w:t xml:space="preserve">: </w:t>
      </w:r>
    </w:p>
    <w:p w14:paraId="343613E6" w14:textId="77777777" w:rsidR="005028B0" w:rsidRPr="001A3CAF" w:rsidRDefault="005028B0" w:rsidP="005028B0">
      <w:pPr>
        <w:rPr>
          <w:sz w:val="16"/>
        </w:rPr>
      </w:pPr>
      <w:r w:rsidRPr="001A3CAF">
        <w:rPr>
          <w:sz w:val="16"/>
        </w:rPr>
        <w:t xml:space="preserve">• Criminal and civil enforcement actions brought by the Antitrust Division of </w:t>
      </w:r>
      <w:r w:rsidRPr="00793E9E">
        <w:rPr>
          <w:rStyle w:val="Style13ptBold"/>
          <w:highlight w:val="yellow"/>
        </w:rPr>
        <w:t>the D</w:t>
      </w:r>
      <w:r w:rsidRPr="001A3CAF">
        <w:rPr>
          <w:rStyle w:val="Style13ptBold"/>
        </w:rPr>
        <w:t xml:space="preserve">epartment </w:t>
      </w:r>
      <w:r w:rsidRPr="00793E9E">
        <w:rPr>
          <w:rStyle w:val="Style13ptBold"/>
          <w:highlight w:val="yellow"/>
        </w:rPr>
        <w:t>o</w:t>
      </w:r>
      <w:r w:rsidRPr="001A3CAF">
        <w:rPr>
          <w:rStyle w:val="Style13ptBold"/>
        </w:rPr>
        <w:t xml:space="preserve">f </w:t>
      </w:r>
      <w:r w:rsidRPr="00793E9E">
        <w:rPr>
          <w:rStyle w:val="Style13ptBold"/>
          <w:highlight w:val="yellow"/>
        </w:rPr>
        <w:t>J</w:t>
      </w:r>
      <w:r w:rsidRPr="001A3CAF">
        <w:rPr>
          <w:rStyle w:val="Style13ptBold"/>
        </w:rPr>
        <w:t>ustice</w:t>
      </w:r>
      <w:r w:rsidRPr="001A3CAF">
        <w:rPr>
          <w:sz w:val="16"/>
        </w:rPr>
        <w:t xml:space="preserve">. </w:t>
      </w:r>
    </w:p>
    <w:p w14:paraId="19A625F7" w14:textId="77777777" w:rsidR="005028B0" w:rsidRPr="001A3CAF" w:rsidRDefault="005028B0" w:rsidP="005028B0">
      <w:pPr>
        <w:rPr>
          <w:sz w:val="16"/>
        </w:rPr>
      </w:pPr>
      <w:r w:rsidRPr="001A3CAF">
        <w:rPr>
          <w:sz w:val="16"/>
        </w:rPr>
        <w:t xml:space="preserve">• Civil enforcement actions brought by </w:t>
      </w:r>
      <w:r w:rsidRPr="00793E9E">
        <w:rPr>
          <w:rStyle w:val="Style13ptBold"/>
          <w:highlight w:val="yellow"/>
        </w:rPr>
        <w:t>the F</w:t>
      </w:r>
      <w:r w:rsidRPr="001A3CAF">
        <w:rPr>
          <w:rStyle w:val="Style13ptBold"/>
        </w:rPr>
        <w:t xml:space="preserve">ederal </w:t>
      </w:r>
      <w:r w:rsidRPr="00793E9E">
        <w:rPr>
          <w:rStyle w:val="Style13ptBold"/>
          <w:highlight w:val="yellow"/>
        </w:rPr>
        <w:t>T</w:t>
      </w:r>
      <w:r w:rsidRPr="001A3CAF">
        <w:rPr>
          <w:rStyle w:val="Style13ptBold"/>
        </w:rPr>
        <w:t xml:space="preserve">rade </w:t>
      </w:r>
      <w:r w:rsidRPr="00793E9E">
        <w:rPr>
          <w:rStyle w:val="Style13ptBold"/>
          <w:highlight w:val="yellow"/>
        </w:rPr>
        <w:t>C</w:t>
      </w:r>
      <w:r w:rsidRPr="001A3CAF">
        <w:rPr>
          <w:rStyle w:val="Style13ptBold"/>
        </w:rPr>
        <w:t>ommission</w:t>
      </w:r>
      <w:r w:rsidRPr="001A3CAF">
        <w:rPr>
          <w:sz w:val="16"/>
        </w:rPr>
        <w:t xml:space="preserve">. </w:t>
      </w:r>
    </w:p>
    <w:p w14:paraId="160B2C2E" w14:textId="77777777" w:rsidR="005028B0" w:rsidRDefault="005028B0" w:rsidP="005028B0">
      <w:r w:rsidRPr="0017337F">
        <w:t xml:space="preserve">• </w:t>
      </w:r>
      <w:r w:rsidRPr="00793E9E">
        <w:rPr>
          <w:rStyle w:val="Style13ptBold"/>
          <w:highlight w:val="yellow"/>
        </w:rPr>
        <w:t xml:space="preserve">Lawsuits brought by </w:t>
      </w:r>
      <w:r w:rsidRPr="00793E9E">
        <w:rPr>
          <w:rStyle w:val="Emphasis"/>
          <w:highlight w:val="yellow"/>
        </w:rPr>
        <w:t>private parties</w:t>
      </w:r>
      <w:r w:rsidRPr="0017337F">
        <w:t xml:space="preserve"> asserting damage claims. </w:t>
      </w:r>
    </w:p>
    <w:p w14:paraId="45AAA412" w14:textId="77777777" w:rsidR="005028B0" w:rsidRPr="001A3CAF" w:rsidRDefault="005028B0" w:rsidP="005028B0">
      <w:pPr>
        <w:rPr>
          <w:sz w:val="16"/>
          <w:szCs w:val="16"/>
        </w:rPr>
      </w:pPr>
      <w:r w:rsidRPr="001A3CAF">
        <w:rPr>
          <w:sz w:val="16"/>
          <w:szCs w:val="16"/>
        </w:rPr>
        <w:t xml:space="preserve">The Department of Justice uses </w:t>
      </w:r>
      <w:proofErr w:type="gramStart"/>
      <w:r w:rsidRPr="001A3CAF">
        <w:rPr>
          <w:sz w:val="16"/>
          <w:szCs w:val="16"/>
        </w:rPr>
        <w:t>a number of</w:t>
      </w:r>
      <w:proofErr w:type="gramEnd"/>
      <w:r w:rsidRPr="001A3CAF">
        <w:rPr>
          <w:sz w:val="16"/>
          <w:szCs w:val="16"/>
        </w:rPr>
        <w:t xml:space="preserve"> tools in investigating and prosecuting criminal antitrust violations. Department of Justice attorneys often work with agents of the Federal Bureau of Investigation (FBI) or other investigative agencies to obtain evidence. In some cases, the Department may use court authorized searches of businesses and secret recordings by informants of telephone calls and meetings. The Department may grant immunity from prosecution to individuals or corporations who provide timely information that is needed to prosecute others for antitrust violations, such as bid rigging or price fixing. </w:t>
      </w:r>
    </w:p>
    <w:p w14:paraId="3E652BB1" w14:textId="77777777" w:rsidR="005028B0" w:rsidRPr="0025141E" w:rsidRDefault="005028B0" w:rsidP="005028B0">
      <w:pPr>
        <w:rPr>
          <w:sz w:val="16"/>
        </w:rPr>
      </w:pPr>
      <w:r w:rsidRPr="001A3CAF">
        <w:rPr>
          <w:sz w:val="16"/>
        </w:rPr>
        <w:t xml:space="preserve">A provision in </w:t>
      </w:r>
      <w:r w:rsidRPr="001A3CAF">
        <w:rPr>
          <w:rStyle w:val="Style13ptBold"/>
        </w:rPr>
        <w:t>the Clayton Act</w:t>
      </w:r>
      <w:r w:rsidRPr="001A3CAF">
        <w:rPr>
          <w:sz w:val="16"/>
        </w:rPr>
        <w:t xml:space="preserve"> also </w:t>
      </w:r>
      <w:r w:rsidRPr="001A3CAF">
        <w:rPr>
          <w:rStyle w:val="Style13ptBold"/>
        </w:rPr>
        <w:t>permits private parties</w:t>
      </w:r>
      <w:r w:rsidRPr="001A3CAF">
        <w:rPr>
          <w:sz w:val="16"/>
        </w:rPr>
        <w:t xml:space="preserve"> injured by an antitrust violation </w:t>
      </w:r>
      <w:r w:rsidRPr="001A3CAF">
        <w:rPr>
          <w:rStyle w:val="Style13ptBold"/>
        </w:rPr>
        <w:t>to sue in Federal court</w:t>
      </w:r>
      <w:r w:rsidRPr="001A3CAF">
        <w:rPr>
          <w:sz w:val="16"/>
        </w:rPr>
        <w:t xml:space="preserve"> for three times their actual damages plus court costs and attorneys’ fees. State attorneys general may bring civil suits under the Clayton Act on behalf of injured consumers in their States, and groups of consumers often bring suits on their own. </w:t>
      </w:r>
      <w:r w:rsidRPr="00793E9E">
        <w:rPr>
          <w:rStyle w:val="Style13ptBold"/>
          <w:highlight w:val="yellow"/>
        </w:rPr>
        <w:t>Such civil suits</w:t>
      </w:r>
      <w:r w:rsidRPr="001A3CAF">
        <w:rPr>
          <w:sz w:val="16"/>
        </w:rPr>
        <w:t xml:space="preserve"> following criminal enforcement actions </w:t>
      </w:r>
      <w:r w:rsidRPr="00793E9E">
        <w:rPr>
          <w:rStyle w:val="Style13ptBold"/>
          <w:highlight w:val="yellow"/>
        </w:rPr>
        <w:t>can be</w:t>
      </w:r>
      <w:r w:rsidRPr="001A3CAF">
        <w:rPr>
          <w:rStyle w:val="Style13ptBold"/>
        </w:rPr>
        <w:t xml:space="preserve"> a </w:t>
      </w:r>
      <w:r w:rsidRPr="00793E9E">
        <w:rPr>
          <w:rStyle w:val="Emphasis"/>
          <w:highlight w:val="yellow"/>
        </w:rPr>
        <w:t>very effective</w:t>
      </w:r>
      <w:r w:rsidRPr="001A3CAF">
        <w:rPr>
          <w:sz w:val="16"/>
        </w:rPr>
        <w:t xml:space="preserve"> additional deterrent to criminal activity.</w:t>
      </w:r>
    </w:p>
    <w:p w14:paraId="753D185B" w14:textId="77777777" w:rsidR="007B1EC0" w:rsidRDefault="007B1EC0" w:rsidP="007B1EC0">
      <w:pPr>
        <w:pStyle w:val="Heading2"/>
      </w:pPr>
      <w:bookmarkStart w:id="20" w:name="_Hlk85562562"/>
      <w:bookmarkEnd w:id="18"/>
      <w:r>
        <w:t>ADV---Innovation</w:t>
      </w:r>
    </w:p>
    <w:p w14:paraId="608E6314" w14:textId="6D2E9CD4" w:rsidR="007B1EC0" w:rsidRDefault="007B1EC0" w:rsidP="007B1EC0">
      <w:pPr>
        <w:pStyle w:val="Heading3"/>
      </w:pPr>
      <w:r>
        <w:t>1AR---Yes Patent Hold-up</w:t>
      </w:r>
      <w:bookmarkStart w:id="21" w:name="_Hlk85562569"/>
      <w:bookmarkEnd w:id="20"/>
    </w:p>
    <w:p w14:paraId="517BDC64" w14:textId="77777777" w:rsidR="007B1EC0" w:rsidRDefault="007B1EC0" w:rsidP="007B1EC0">
      <w:pPr>
        <w:pStyle w:val="Heading4"/>
      </w:pPr>
      <w:r>
        <w:t xml:space="preserve">FRAND is </w:t>
      </w:r>
      <w:r w:rsidRPr="00604A0E">
        <w:rPr>
          <w:u w:val="single"/>
        </w:rPr>
        <w:t>fragile</w:t>
      </w:r>
      <w:r>
        <w:t xml:space="preserve"> and </w:t>
      </w:r>
      <w:r w:rsidRPr="00604A0E">
        <w:rPr>
          <w:u w:val="single"/>
        </w:rPr>
        <w:t>will collapse</w:t>
      </w:r>
      <w:r>
        <w:t xml:space="preserve"> under the </w:t>
      </w:r>
      <w:proofErr w:type="spellStart"/>
      <w:r>
        <w:t>the</w:t>
      </w:r>
      <w:proofErr w:type="spellEnd"/>
      <w:r>
        <w:t xml:space="preserve"> Ninth Circuit’s ruling. Their ev is old and doesn’t assume it</w:t>
      </w:r>
    </w:p>
    <w:p w14:paraId="17C2D846" w14:textId="77777777" w:rsidR="007B1EC0" w:rsidRDefault="007B1EC0" w:rsidP="007B1EC0">
      <w:proofErr w:type="spellStart"/>
      <w:r w:rsidRPr="008E59DD">
        <w:rPr>
          <w:rStyle w:val="StyleUnderline"/>
        </w:rPr>
        <w:t>Hovenkamp</w:t>
      </w:r>
      <w:proofErr w:type="spellEnd"/>
      <w:r w:rsidRPr="008E59DD">
        <w:rPr>
          <w:rStyle w:val="StyleUnderline"/>
        </w:rPr>
        <w:t xml:space="preserve"> 20</w:t>
      </w:r>
      <w:r w:rsidRPr="00FE0AF4">
        <w:t xml:space="preserve">, *Herbert J. </w:t>
      </w:r>
      <w:proofErr w:type="spellStart"/>
      <w:r w:rsidRPr="00FE0AF4">
        <w:t>Hovenkamp</w:t>
      </w:r>
      <w:proofErr w:type="spellEnd"/>
      <w:r w:rsidRPr="00FE0AF4">
        <w:t xml:space="preserve"> is James G. </w:t>
      </w:r>
      <w:proofErr w:type="spellStart"/>
      <w:r w:rsidRPr="00FE0AF4">
        <w:t>Dinan</w:t>
      </w:r>
      <w:proofErr w:type="spellEnd"/>
      <w:r w:rsidRPr="00FE0AF4">
        <w:t xml:space="preserve"> University Professor at the University of Pennsylvania Law School and the Wharton School of the University of Pennsylvania; (2020, “FRAND and Antitrust”, </w:t>
      </w:r>
      <w:hyperlink r:id="rId85" w:history="1">
        <w:r w:rsidRPr="00E061F4">
          <w:rPr>
            <w:rStyle w:val="Hyperlink"/>
          </w:rPr>
          <w:t>https://scholarship.law.upenn.edu/cgi/viewcontent.cgi?article=3095&amp;context=faculty_scholarship</w:t>
        </w:r>
      </w:hyperlink>
      <w:r w:rsidRPr="00FE0AF4">
        <w:t>)</w:t>
      </w:r>
    </w:p>
    <w:p w14:paraId="28EFB725" w14:textId="77777777" w:rsidR="007B1EC0" w:rsidRPr="00203EBF" w:rsidRDefault="007B1EC0" w:rsidP="007B1EC0">
      <w:r w:rsidRPr="00203EBF">
        <w:t>CONCLUSION</w:t>
      </w:r>
    </w:p>
    <w:p w14:paraId="0F51C562" w14:textId="77777777" w:rsidR="007B1EC0" w:rsidRDefault="007B1EC0" w:rsidP="007B1EC0">
      <w:r w:rsidRPr="00203EBF">
        <w:t xml:space="preserve">Oversight of FRAND obligations is one area where it is critical for the courts to keep an eye on longer run concerns for innovation. </w:t>
      </w:r>
      <w:r w:rsidRPr="00756022">
        <w:rPr>
          <w:rStyle w:val="StyleUnderline"/>
          <w:highlight w:val="yellow"/>
        </w:rPr>
        <w:t>FRAND has evolved into a</w:t>
      </w:r>
      <w:r w:rsidRPr="00203EBF">
        <w:t xml:space="preserve"> highly successful but nevertheless </w:t>
      </w:r>
      <w:r w:rsidRPr="00756022">
        <w:rPr>
          <w:rStyle w:val="Emphasis"/>
          <w:highlight w:val="yellow"/>
        </w:rPr>
        <w:t>vulnerable</w:t>
      </w:r>
      <w:r w:rsidRPr="00756022">
        <w:rPr>
          <w:highlight w:val="yellow"/>
        </w:rPr>
        <w:t xml:space="preserve"> </w:t>
      </w:r>
      <w:r w:rsidRPr="00756022">
        <w:rPr>
          <w:rStyle w:val="StyleUnderline"/>
          <w:highlight w:val="yellow"/>
        </w:rPr>
        <w:t>mechanism for</w:t>
      </w:r>
      <w:r w:rsidRPr="00D43D10">
        <w:rPr>
          <w:rStyle w:val="StyleUnderline"/>
        </w:rPr>
        <w:t xml:space="preserve"> facilitating</w:t>
      </w:r>
      <w:r w:rsidRPr="00203EBF">
        <w:t xml:space="preserve"> joint </w:t>
      </w:r>
      <w:r w:rsidRPr="00756022">
        <w:rPr>
          <w:rStyle w:val="StyleUnderline"/>
          <w:highlight w:val="yellow"/>
        </w:rPr>
        <w:t>innovation</w:t>
      </w:r>
      <w:r w:rsidRPr="00D43D10">
        <w:rPr>
          <w:rStyle w:val="StyleUnderline"/>
        </w:rPr>
        <w:t xml:space="preserve"> and product development</w:t>
      </w:r>
      <w:r w:rsidRPr="00203EBF">
        <w:t xml:space="preserve">. Indeed, for networked technologies such as cellular phones it is difficult to see how coordinated development by numerous competitive firms could be achieved without the significant coordination and technology sharing that FRAND enables. </w:t>
      </w:r>
      <w:r w:rsidRPr="00756022">
        <w:rPr>
          <w:rStyle w:val="StyleUnderline"/>
          <w:highlight w:val="yellow"/>
        </w:rPr>
        <w:t xml:space="preserve">That system will be </w:t>
      </w:r>
      <w:r w:rsidRPr="00756022">
        <w:rPr>
          <w:rStyle w:val="Emphasis"/>
          <w:highlight w:val="yellow"/>
        </w:rPr>
        <w:t>undermined</w:t>
      </w:r>
      <w:r w:rsidRPr="00203EBF">
        <w:t xml:space="preserve">, however, </w:t>
      </w:r>
      <w:r w:rsidRPr="00756022">
        <w:rPr>
          <w:rStyle w:val="StyleUnderline"/>
          <w:highlight w:val="yellow"/>
        </w:rPr>
        <w:t xml:space="preserve">if one firm is able to </w:t>
      </w:r>
      <w:r w:rsidRPr="00756022">
        <w:rPr>
          <w:rStyle w:val="Emphasis"/>
          <w:highlight w:val="yellow"/>
        </w:rPr>
        <w:t>renege</w:t>
      </w:r>
      <w:r w:rsidRPr="00203EBF">
        <w:t xml:space="preserve"> </w:t>
      </w:r>
      <w:r w:rsidRPr="00D43D10">
        <w:rPr>
          <w:rStyle w:val="StyleUnderline"/>
        </w:rPr>
        <w:t>on its voluntarily entered obligations</w:t>
      </w:r>
      <w:r w:rsidRPr="00203EBF">
        <w:t xml:space="preserve">, </w:t>
      </w:r>
      <w:r w:rsidRPr="00756022">
        <w:rPr>
          <w:rStyle w:val="StyleUnderline"/>
          <w:highlight w:val="yellow"/>
        </w:rPr>
        <w:t xml:space="preserve">because </w:t>
      </w:r>
      <w:r w:rsidRPr="00756022">
        <w:rPr>
          <w:rStyle w:val="Emphasis"/>
          <w:highlight w:val="yellow"/>
        </w:rPr>
        <w:t>others</w:t>
      </w:r>
      <w:r w:rsidRPr="00756022">
        <w:rPr>
          <w:rStyle w:val="StyleUnderline"/>
          <w:highlight w:val="yellow"/>
        </w:rPr>
        <w:t xml:space="preserve"> will then </w:t>
      </w:r>
      <w:r w:rsidRPr="00756022">
        <w:rPr>
          <w:rStyle w:val="Emphasis"/>
          <w:highlight w:val="yellow"/>
        </w:rPr>
        <w:t>do the same</w:t>
      </w:r>
      <w:r w:rsidRPr="00203EBF">
        <w:t xml:space="preserve">. </w:t>
      </w:r>
      <w:r w:rsidRPr="00D43D10">
        <w:rPr>
          <w:rStyle w:val="StyleUnderline"/>
        </w:rPr>
        <w:t xml:space="preserve">The regime of </w:t>
      </w:r>
      <w:r w:rsidRPr="00756022">
        <w:rPr>
          <w:rStyle w:val="StyleUnderline"/>
          <w:highlight w:val="yellow"/>
        </w:rPr>
        <w:t>collaborative innovation</w:t>
      </w:r>
      <w:r w:rsidRPr="00203EBF">
        <w:t xml:space="preserve"> that </w:t>
      </w:r>
      <w:r w:rsidRPr="00D43D10">
        <w:rPr>
          <w:rStyle w:val="StyleUnderline"/>
        </w:rPr>
        <w:t xml:space="preserve">FRAND contemplates </w:t>
      </w:r>
      <w:r w:rsidRPr="00756022">
        <w:rPr>
          <w:rStyle w:val="StyleUnderline"/>
          <w:highlight w:val="yellow"/>
        </w:rPr>
        <w:t>would</w:t>
      </w:r>
      <w:r w:rsidRPr="00203EBF">
        <w:t xml:space="preserve"> very likely </w:t>
      </w:r>
      <w:r w:rsidRPr="00756022">
        <w:rPr>
          <w:rStyle w:val="Emphasis"/>
          <w:highlight w:val="yellow"/>
        </w:rPr>
        <w:t>fall apart</w:t>
      </w:r>
      <w:r w:rsidRPr="00203EBF">
        <w:t xml:space="preserve">, </w:t>
      </w:r>
      <w:r w:rsidRPr="00D43D10">
        <w:rPr>
          <w:rStyle w:val="StyleUnderline"/>
        </w:rPr>
        <w:t xml:space="preserve">and at </w:t>
      </w:r>
      <w:r w:rsidRPr="00D43D10">
        <w:rPr>
          <w:rStyle w:val="Emphasis"/>
        </w:rPr>
        <w:t>great harm</w:t>
      </w:r>
      <w:r w:rsidRPr="00203EBF">
        <w:t xml:space="preserve"> </w:t>
      </w:r>
      <w:r w:rsidRPr="00D43D10">
        <w:rPr>
          <w:rStyle w:val="StyleUnderline"/>
        </w:rPr>
        <w:t>to competition and economic welfare</w:t>
      </w:r>
      <w:r w:rsidRPr="00203EBF">
        <w:t xml:space="preserve">. </w:t>
      </w:r>
      <w:r w:rsidRPr="00073446">
        <w:rPr>
          <w:rStyle w:val="StyleUnderline"/>
          <w:highlight w:val="yellow"/>
        </w:rPr>
        <w:t>The</w:t>
      </w:r>
      <w:r w:rsidRPr="00203EBF">
        <w:t xml:space="preserve"> Ninth Circuit’s 2020 </w:t>
      </w:r>
      <w:r w:rsidRPr="00073446">
        <w:rPr>
          <w:rStyle w:val="StyleUnderline"/>
          <w:highlight w:val="yellow"/>
        </w:rPr>
        <w:t>Qualcomm decision indicates</w:t>
      </w:r>
      <w:r w:rsidRPr="00D43D10">
        <w:rPr>
          <w:rStyle w:val="StyleUnderline"/>
        </w:rPr>
        <w:t xml:space="preserve"> that </w:t>
      </w:r>
      <w:r w:rsidRPr="00756022">
        <w:rPr>
          <w:rStyle w:val="StyleUnderline"/>
          <w:highlight w:val="yellow"/>
        </w:rPr>
        <w:t xml:space="preserve">this fear is </w:t>
      </w:r>
      <w:r w:rsidRPr="00756022">
        <w:rPr>
          <w:rStyle w:val="Emphasis"/>
          <w:highlight w:val="yellow"/>
        </w:rPr>
        <w:t>more</w:t>
      </w:r>
      <w:r w:rsidRPr="00756022">
        <w:rPr>
          <w:rStyle w:val="StyleUnderline"/>
          <w:highlight w:val="yellow"/>
        </w:rPr>
        <w:t xml:space="preserve"> than </w:t>
      </w:r>
      <w:r w:rsidRPr="00756022">
        <w:rPr>
          <w:rStyle w:val="Emphasis"/>
          <w:highlight w:val="yellow"/>
        </w:rPr>
        <w:t>fanciful</w:t>
      </w:r>
      <w:r w:rsidRPr="00203EBF">
        <w:t xml:space="preserve">. Unless corrected, Congress may have to intervene </w:t>
      </w:r>
      <w:proofErr w:type="gramStart"/>
      <w:r w:rsidRPr="00203EBF">
        <w:t>in order to</w:t>
      </w:r>
      <w:proofErr w:type="gramEnd"/>
      <w:r w:rsidRPr="00203EBF">
        <w:t xml:space="preserve"> protect a system that has been an important driver of innovation and economic growth.</w:t>
      </w:r>
    </w:p>
    <w:p w14:paraId="5E22B907" w14:textId="77777777" w:rsidR="007B1EC0" w:rsidRDefault="007B1EC0" w:rsidP="007B1EC0">
      <w:pPr>
        <w:pStyle w:val="Heading2"/>
      </w:pPr>
      <w:bookmarkStart w:id="22" w:name="_Hlk85562584"/>
      <w:bookmarkEnd w:id="21"/>
      <w:r>
        <w:t>T---Prohibit</w:t>
      </w:r>
    </w:p>
    <w:p w14:paraId="7CFA119B" w14:textId="77777777" w:rsidR="007B1EC0" w:rsidRDefault="007B1EC0" w:rsidP="007B1EC0"/>
    <w:p w14:paraId="20826617" w14:textId="77777777" w:rsidR="007B1EC0" w:rsidRDefault="007B1EC0" w:rsidP="007B1EC0">
      <w:pPr>
        <w:pStyle w:val="Heading3"/>
      </w:pPr>
      <w:r>
        <w:t>1AR---CI---RR = Prohibit</w:t>
      </w:r>
    </w:p>
    <w:p w14:paraId="788D060E" w14:textId="77777777" w:rsidR="007B1EC0" w:rsidRDefault="007B1EC0" w:rsidP="007B1EC0">
      <w:pPr>
        <w:pStyle w:val="Heading4"/>
      </w:pPr>
      <w:r>
        <w:t xml:space="preserve">Rule of reason </w:t>
      </w:r>
      <w:r w:rsidRPr="00AC409C">
        <w:rPr>
          <w:u w:val="single"/>
        </w:rPr>
        <w:t>prohibits</w:t>
      </w:r>
      <w:r>
        <w:t>.</w:t>
      </w:r>
    </w:p>
    <w:p w14:paraId="552E511A" w14:textId="77777777" w:rsidR="007B1EC0" w:rsidRDefault="007B1EC0" w:rsidP="007B1EC0">
      <w:r w:rsidRPr="00EC2C68">
        <w:rPr>
          <w:rStyle w:val="Style13ptBold"/>
        </w:rPr>
        <w:t>Rushing</w:t>
      </w:r>
      <w:r w:rsidRPr="00F76CC1">
        <w:t xml:space="preserve"> et al. </w:t>
      </w:r>
      <w:r w:rsidRPr="00EC2C68">
        <w:rPr>
          <w:rStyle w:val="Style13ptBold"/>
        </w:rPr>
        <w:t>21</w:t>
      </w:r>
      <w:r>
        <w:t xml:space="preserve">, Conrad Rushing was the presiding justice of the Sixth District of the California Courts of Appeal, Bruce L. Simon is a Partner Emeritus at Pearson, Simon &amp; </w:t>
      </w:r>
      <w:proofErr w:type="spellStart"/>
      <w:r>
        <w:t>Warshaw</w:t>
      </w:r>
      <w:proofErr w:type="spellEnd"/>
      <w:r>
        <w:t xml:space="preserve">, LLP, Elia </w:t>
      </w:r>
      <w:proofErr w:type="spellStart"/>
      <w:r>
        <w:t>Weinbach</w:t>
      </w:r>
      <w:proofErr w:type="spellEnd"/>
      <w:r>
        <w:t xml:space="preserve"> was a judge for the Superior Court of Los Angeles County in California. (Matthew Bender Practice Guide: California Unfair Competition and Business Torts, Google Books)</w:t>
      </w:r>
    </w:p>
    <w:p w14:paraId="6CEA42C3" w14:textId="77777777" w:rsidR="007B1EC0" w:rsidRPr="00CA09E9" w:rsidRDefault="007B1EC0" w:rsidP="007B1EC0">
      <w:pPr>
        <w:rPr>
          <w:sz w:val="16"/>
        </w:rPr>
      </w:pPr>
      <w:r w:rsidRPr="00CA09E9">
        <w:rPr>
          <w:sz w:val="16"/>
        </w:rPr>
        <w:t xml:space="preserve">Because there are limits to an explicit interpretation of the antitrust laws (under which any restraint, even economically justifiable ones, can be found improper), the United States Supreme Court has developed what is known as the rule of reason. </w:t>
      </w:r>
      <w:r w:rsidRPr="008E59DD">
        <w:rPr>
          <w:rStyle w:val="Emphasis"/>
        </w:rPr>
        <w:t xml:space="preserve">The </w:t>
      </w:r>
      <w:r w:rsidRPr="008E59DD">
        <w:rPr>
          <w:rStyle w:val="Emphasis"/>
          <w:highlight w:val="cyan"/>
        </w:rPr>
        <w:t>rule of reason prohibits</w:t>
      </w:r>
      <w:r w:rsidRPr="00CA09E9">
        <w:rPr>
          <w:sz w:val="16"/>
        </w:rPr>
        <w:t xml:space="preserve"> only </w:t>
      </w:r>
      <w:r w:rsidRPr="008E59DD">
        <w:rPr>
          <w:rStyle w:val="StyleUnderline"/>
        </w:rPr>
        <w:t xml:space="preserve">those </w:t>
      </w:r>
      <w:r w:rsidRPr="008E59DD">
        <w:rPr>
          <w:rStyle w:val="StyleUnderline"/>
          <w:highlight w:val="cyan"/>
        </w:rPr>
        <w:t>actions that cause an “unreasonable restraint of trade”</w:t>
      </w:r>
      <w:r w:rsidRPr="00CA09E9">
        <w:rPr>
          <w:sz w:val="16"/>
        </w:rPr>
        <w:t xml:space="preserve"> [Standard Oil Co. v, United States (1911) 221 US1, 87,31 S Ct 502, 55 L Ed 619; see also People v. Building </w:t>
      </w:r>
      <w:proofErr w:type="spellStart"/>
      <w:r w:rsidRPr="00CA09E9">
        <w:rPr>
          <w:sz w:val="16"/>
        </w:rPr>
        <w:t>Maint</w:t>
      </w:r>
      <w:proofErr w:type="spellEnd"/>
      <w:r w:rsidRPr="00CA09E9">
        <w:rPr>
          <w:sz w:val="16"/>
        </w:rPr>
        <w:t xml:space="preserve">. Contractors </w:t>
      </w:r>
      <w:proofErr w:type="spellStart"/>
      <w:r w:rsidRPr="00CA09E9">
        <w:rPr>
          <w:sz w:val="16"/>
        </w:rPr>
        <w:t>Ass’n</w:t>
      </w:r>
      <w:proofErr w:type="spellEnd"/>
      <w:r w:rsidRPr="00CA09E9">
        <w:rPr>
          <w:sz w:val="16"/>
        </w:rPr>
        <w:t xml:space="preserve"> Inc (1953) 41 c2nd 719, 727, 264 P2d 31} The test of the validity of a restraint of trade “is </w:t>
      </w:r>
      <w:proofErr w:type="spellStart"/>
      <w:r w:rsidRPr="00CA09E9">
        <w:rPr>
          <w:sz w:val="16"/>
        </w:rPr>
        <w:t>ehether</w:t>
      </w:r>
      <w:proofErr w:type="spellEnd"/>
      <w:r w:rsidRPr="00CA09E9">
        <w:rPr>
          <w:sz w:val="16"/>
        </w:rPr>
        <w:t xml:space="preserve"> the restraint imposed is such as merely regulates and perhaps thereby promotes competition or whether it is such as may suppress or even destroy competition” {Board of Trade v, United States (1918) 246 US 231, 238, 38 S Ct 242, 62 L. Ed 683}</w:t>
      </w:r>
    </w:p>
    <w:p w14:paraId="2B8FCCD8" w14:textId="77777777" w:rsidR="007B1EC0" w:rsidRDefault="007B1EC0" w:rsidP="007B1EC0">
      <w:pPr>
        <w:pStyle w:val="Heading3"/>
      </w:pPr>
      <w:r>
        <w:t>1AR---AT: Ground</w:t>
      </w:r>
    </w:p>
    <w:p w14:paraId="78D88DBF" w14:textId="77777777" w:rsidR="007B1EC0" w:rsidRDefault="007B1EC0" w:rsidP="007B1EC0">
      <w:pPr>
        <w:pStyle w:val="Heading4"/>
      </w:pPr>
      <w:bookmarkStart w:id="23" w:name="_Hlk85480430"/>
      <w:r>
        <w:t xml:space="preserve">The difference is </w:t>
      </w:r>
      <w:r w:rsidRPr="002E0323">
        <w:rPr>
          <w:u w:val="single"/>
        </w:rPr>
        <w:t>semantic</w:t>
      </w:r>
      <w:r>
        <w:t xml:space="preserve">. </w:t>
      </w:r>
    </w:p>
    <w:p w14:paraId="26C2E33B" w14:textId="77777777" w:rsidR="007B1EC0" w:rsidRDefault="007B1EC0" w:rsidP="007B1EC0">
      <w:r w:rsidRPr="00EC2C68">
        <w:rPr>
          <w:rStyle w:val="Style13ptBold"/>
        </w:rPr>
        <w:t>Manne 21</w:t>
      </w:r>
      <w:r>
        <w:t xml:space="preserve">, JD, President and Founder of the International Center for Law and Economics and Distinguished Fellow at the Northwestern University Center on Law, Business, and Economics. (Geoffrey A., "The Rule of Reason as a Discovery Procedure: A Response to </w:t>
      </w:r>
      <w:proofErr w:type="spellStart"/>
      <w:r>
        <w:t>Ramsi</w:t>
      </w:r>
      <w:proofErr w:type="spellEnd"/>
      <w:r>
        <w:t xml:space="preserve"> Woodcock's Hidden Rules of a Modest Antitrust", Minnesota Law Review Headnotes 105, No. 2 pg. 448-450, </w:t>
      </w:r>
      <w:hyperlink r:id="rId86" w:history="1">
        <w:r w:rsidRPr="000331B5">
          <w:rPr>
            <w:rStyle w:val="StyleUnderline"/>
          </w:rPr>
          <w:t>https://heinonline.org/HOL/P?h=hein.journals/headnotpan105&amp;i=422</w:t>
        </w:r>
      </w:hyperlink>
      <w:r>
        <w:t>)</w:t>
      </w:r>
    </w:p>
    <w:p w14:paraId="1D94183E" w14:textId="77777777" w:rsidR="007B1EC0" w:rsidRPr="006E2C1B" w:rsidRDefault="007B1EC0" w:rsidP="007B1EC0"/>
    <w:p w14:paraId="5572B2C7" w14:textId="77777777" w:rsidR="007B1EC0" w:rsidRPr="008E59DD" w:rsidRDefault="007B1EC0" w:rsidP="007B1EC0">
      <w:pPr>
        <w:rPr>
          <w:rStyle w:val="StyleUnderline"/>
        </w:rPr>
      </w:pPr>
      <w:r>
        <w:t xml:space="preserve">D. </w:t>
      </w:r>
      <w:r w:rsidRPr="008E59DD">
        <w:rPr>
          <w:rStyle w:val="StyleUnderline"/>
          <w:highlight w:val="cyan"/>
        </w:rPr>
        <w:t xml:space="preserve">THE </w:t>
      </w:r>
      <w:r w:rsidRPr="005209D0">
        <w:rPr>
          <w:rStyle w:val="Emphasis"/>
          <w:highlight w:val="cyan"/>
        </w:rPr>
        <w:t>OVERSTATED DIFFERENCE</w:t>
      </w:r>
      <w:r w:rsidRPr="008E59DD">
        <w:rPr>
          <w:rStyle w:val="StyleUnderline"/>
          <w:highlight w:val="cyan"/>
        </w:rPr>
        <w:t xml:space="preserve"> BETWEEN </w:t>
      </w:r>
      <w:r w:rsidRPr="005209D0">
        <w:rPr>
          <w:rStyle w:val="Emphasis"/>
          <w:highlight w:val="cyan"/>
        </w:rPr>
        <w:t>RULE OF REASON</w:t>
      </w:r>
      <w:r w:rsidRPr="008E59DD">
        <w:rPr>
          <w:rStyle w:val="StyleUnderline"/>
          <w:highlight w:val="cyan"/>
        </w:rPr>
        <w:t xml:space="preserve"> AND </w:t>
      </w:r>
      <w:r w:rsidRPr="005209D0">
        <w:rPr>
          <w:rStyle w:val="Emphasis"/>
          <w:highlight w:val="cyan"/>
        </w:rPr>
        <w:t>PER SE</w:t>
      </w:r>
    </w:p>
    <w:p w14:paraId="2C41553C" w14:textId="77777777" w:rsidR="007B1EC0" w:rsidRPr="008E59DD" w:rsidRDefault="007B1EC0" w:rsidP="007B1EC0">
      <w:pPr>
        <w:rPr>
          <w:rStyle w:val="StyleUnderline"/>
        </w:rPr>
      </w:pPr>
      <w:r w:rsidRPr="008E59DD">
        <w:rPr>
          <w:rStyle w:val="StyleUnderline"/>
          <w:highlight w:val="cyan"/>
        </w:rPr>
        <w:t>It is</w:t>
      </w:r>
      <w:r>
        <w:t xml:space="preserve"> also </w:t>
      </w:r>
      <w:r w:rsidRPr="005209D0">
        <w:rPr>
          <w:rStyle w:val="Emphasis"/>
          <w:highlight w:val="cyan"/>
        </w:rPr>
        <w:t>inaccurate</w:t>
      </w:r>
      <w:r w:rsidRPr="008E59DD">
        <w:rPr>
          <w:rStyle w:val="StyleUnderline"/>
          <w:highlight w:val="cyan"/>
        </w:rPr>
        <w:t xml:space="preserve"> to frame</w:t>
      </w:r>
      <w:r w:rsidRPr="008E59DD">
        <w:rPr>
          <w:rStyle w:val="StyleUnderline"/>
        </w:rPr>
        <w:t xml:space="preserve"> </w:t>
      </w:r>
      <w:r w:rsidRPr="008E59DD">
        <w:rPr>
          <w:rStyle w:val="StyleUnderline"/>
          <w:highlight w:val="cyan"/>
        </w:rPr>
        <w:t>per se</w:t>
      </w:r>
      <w:r w:rsidRPr="008E59DD">
        <w:rPr>
          <w:rStyle w:val="StyleUnderline"/>
        </w:rPr>
        <w:t xml:space="preserve"> rules </w:t>
      </w:r>
      <w:r w:rsidRPr="008E59DD">
        <w:rPr>
          <w:rStyle w:val="StyleUnderline"/>
          <w:highlight w:val="cyan"/>
        </w:rPr>
        <w:t xml:space="preserve">as entailing </w:t>
      </w:r>
      <w:r w:rsidRPr="005209D0">
        <w:rPr>
          <w:rStyle w:val="Emphasis"/>
          <w:highlight w:val="cyan"/>
        </w:rPr>
        <w:t>no indeterminacy</w:t>
      </w:r>
      <w:r w:rsidRPr="00955B5E">
        <w:rPr>
          <w:rStyle w:val="Emphasis"/>
        </w:rPr>
        <w:t xml:space="preserve"> whatsoever</w:t>
      </w:r>
      <w:r w:rsidRPr="008E59DD">
        <w:rPr>
          <w:rStyle w:val="StyleUnderline"/>
        </w:rPr>
        <w:t xml:space="preserve">. There will </w:t>
      </w:r>
      <w:r w:rsidRPr="002E0323">
        <w:rPr>
          <w:rStyle w:val="Emphasis"/>
        </w:rPr>
        <w:t>always</w:t>
      </w:r>
      <w:r w:rsidRPr="008E59DD">
        <w:rPr>
          <w:rStyle w:val="StyleUnderline"/>
        </w:rPr>
        <w:t xml:space="preserve"> be </w:t>
      </w:r>
      <w:r w:rsidRPr="002E0323">
        <w:rPr>
          <w:rStyle w:val="Emphasis"/>
        </w:rPr>
        <w:t>procedural</w:t>
      </w:r>
      <w:r w:rsidRPr="008E59DD">
        <w:rPr>
          <w:rStyle w:val="StyleUnderline"/>
        </w:rPr>
        <w:t xml:space="preserve">, </w:t>
      </w:r>
      <w:r w:rsidRPr="002E0323">
        <w:rPr>
          <w:rStyle w:val="Emphasis"/>
        </w:rPr>
        <w:t>theoretical</w:t>
      </w:r>
      <w:r w:rsidRPr="008E59DD">
        <w:rPr>
          <w:rStyle w:val="StyleUnderline"/>
        </w:rPr>
        <w:t>, and</w:t>
      </w:r>
      <w:r w:rsidRPr="002E0323">
        <w:t xml:space="preserve">/or </w:t>
      </w:r>
      <w:r w:rsidRPr="002E0323">
        <w:rPr>
          <w:rStyle w:val="Emphasis"/>
        </w:rPr>
        <w:t>evidentiary predicates</w:t>
      </w:r>
      <w:r w:rsidRPr="008E59DD">
        <w:rPr>
          <w:rStyle w:val="StyleUnderline"/>
        </w:rPr>
        <w:t xml:space="preserve"> for legal liability. </w:t>
      </w:r>
      <w:r w:rsidRPr="008E59DD">
        <w:rPr>
          <w:rStyle w:val="StyleUnderline"/>
          <w:highlight w:val="cyan"/>
        </w:rPr>
        <w:t>Per se</w:t>
      </w:r>
      <w:r w:rsidRPr="008E59DD">
        <w:rPr>
          <w:rStyle w:val="StyleUnderline"/>
        </w:rPr>
        <w:t xml:space="preserve"> rules </w:t>
      </w:r>
      <w:r w:rsidRPr="008E59DD">
        <w:rPr>
          <w:rStyle w:val="StyleUnderline"/>
          <w:highlight w:val="cyan"/>
        </w:rPr>
        <w:t xml:space="preserve">are </w:t>
      </w:r>
      <w:r w:rsidRPr="005209D0">
        <w:rPr>
          <w:rStyle w:val="Emphasis"/>
          <w:highlight w:val="cyan"/>
        </w:rPr>
        <w:t>triggered by factors</w:t>
      </w:r>
      <w:r w:rsidRPr="008E59DD">
        <w:rPr>
          <w:rStyle w:val="StyleUnderline"/>
        </w:rPr>
        <w:t xml:space="preserve"> that can be </w:t>
      </w:r>
      <w:r w:rsidRPr="008E59DD">
        <w:rPr>
          <w:rStyle w:val="StyleUnderline"/>
          <w:highlight w:val="cyan"/>
        </w:rPr>
        <w:t xml:space="preserve">subject to </w:t>
      </w:r>
      <w:r w:rsidRPr="005209D0">
        <w:rPr>
          <w:rStyle w:val="Emphasis"/>
          <w:highlight w:val="cyan"/>
        </w:rPr>
        <w:t>significant interpretation</w:t>
      </w:r>
      <w:r>
        <w:t xml:space="preserve">. And rules of reason may be designed to provide firms with safe harbors. Accordingly, </w:t>
      </w:r>
      <w:r w:rsidRPr="008E59DD">
        <w:rPr>
          <w:rStyle w:val="StyleUnderline"/>
          <w:highlight w:val="cyan"/>
        </w:rPr>
        <w:t xml:space="preserve">the </w:t>
      </w:r>
      <w:r w:rsidRPr="005209D0">
        <w:rPr>
          <w:rStyle w:val="Emphasis"/>
          <w:highlight w:val="cyan"/>
        </w:rPr>
        <w:t>distinction</w:t>
      </w:r>
      <w:r w:rsidRPr="00955B5E">
        <w:rPr>
          <w:rStyle w:val="Emphasis"/>
        </w:rPr>
        <w:t xml:space="preserve"> between these </w:t>
      </w:r>
      <w:r w:rsidRPr="002E0323">
        <w:rPr>
          <w:rStyle w:val="Emphasis"/>
        </w:rPr>
        <w:t>standards</w:t>
      </w:r>
      <w:r w:rsidRPr="008E59DD">
        <w:rPr>
          <w:rStyle w:val="StyleUnderline"/>
        </w:rPr>
        <w:t xml:space="preserve"> </w:t>
      </w:r>
      <w:r w:rsidRPr="008E59DD">
        <w:rPr>
          <w:rStyle w:val="StyleUnderline"/>
          <w:highlight w:val="cyan"/>
        </w:rPr>
        <w:t>is</w:t>
      </w:r>
      <w:r w:rsidRPr="008E59DD">
        <w:rPr>
          <w:rStyle w:val="StyleUnderline"/>
        </w:rPr>
        <w:t xml:space="preserve"> often </w:t>
      </w:r>
      <w:r w:rsidRPr="005209D0">
        <w:rPr>
          <w:rStyle w:val="Emphasis"/>
          <w:highlight w:val="cyan"/>
        </w:rPr>
        <w:t>overblown</w:t>
      </w:r>
      <w:r w:rsidRPr="008E59DD">
        <w:rPr>
          <w:rStyle w:val="StyleUnderline"/>
        </w:rPr>
        <w:t>.</w:t>
      </w:r>
    </w:p>
    <w:p w14:paraId="616FA993" w14:textId="77777777" w:rsidR="007B1EC0" w:rsidRPr="00955B5E" w:rsidRDefault="007B1EC0" w:rsidP="007B1EC0">
      <w:pPr>
        <w:rPr>
          <w:sz w:val="16"/>
          <w:szCs w:val="16"/>
        </w:rPr>
      </w:pPr>
      <w:r w:rsidRPr="00955B5E">
        <w:rPr>
          <w:sz w:val="16"/>
          <w:szCs w:val="16"/>
        </w:rPr>
        <w:t xml:space="preserve">For example, a great deal of the enforcement activity characterized by Woodcock as movement toward a rule of reason could better be characterized as the creation of bright-line safe harbors for large swaths of conduct. There are—or were—a great number of antitrust safe harbors beginning in the 1980s and coinciding with </w:t>
      </w:r>
      <w:proofErr w:type="gramStart"/>
      <w:r w:rsidRPr="00955B5E">
        <w:rPr>
          <w:sz w:val="16"/>
          <w:szCs w:val="16"/>
        </w:rPr>
        <w:t>a number of</w:t>
      </w:r>
      <w:proofErr w:type="gramEnd"/>
      <w:r w:rsidRPr="00955B5E">
        <w:rPr>
          <w:sz w:val="16"/>
          <w:szCs w:val="16"/>
        </w:rPr>
        <w:t xml:space="preserve"> per se to rule of reason shifts. </w:t>
      </w:r>
      <w:proofErr w:type="spellStart"/>
      <w:r w:rsidRPr="00955B5E">
        <w:rPr>
          <w:sz w:val="16"/>
          <w:szCs w:val="16"/>
        </w:rPr>
        <w:t>Copperweld</w:t>
      </w:r>
      <w:proofErr w:type="spellEnd"/>
      <w:r w:rsidRPr="00955B5E">
        <w:rPr>
          <w:sz w:val="16"/>
          <w:szCs w:val="16"/>
        </w:rPr>
        <w:t xml:space="preserve"> established a safe harbor for within-firm conduct.75 Brooke Group introduced a safe harbor in predatory pricing cases for above-cost pricing.76 </w:t>
      </w:r>
      <w:proofErr w:type="spellStart"/>
      <w:r w:rsidRPr="00955B5E">
        <w:rPr>
          <w:sz w:val="16"/>
          <w:szCs w:val="16"/>
        </w:rPr>
        <w:t>Trinko</w:t>
      </w:r>
      <w:proofErr w:type="spellEnd"/>
      <w:r w:rsidRPr="00955B5E">
        <w:rPr>
          <w:sz w:val="16"/>
          <w:szCs w:val="16"/>
        </w:rPr>
        <w:t xml:space="preserve"> created a safe harbor for monopoly pricing (and a presumption of legality for unilateral refusals to deal). 77 The Court also adopted safe harbors for product innovation by dominant firms.78 There are numerous other examples. 79</w:t>
      </w:r>
    </w:p>
    <w:p w14:paraId="13C950E2" w14:textId="77777777" w:rsidR="007B1EC0" w:rsidRPr="00955B5E" w:rsidRDefault="007B1EC0" w:rsidP="007B1EC0">
      <w:pPr>
        <w:rPr>
          <w:sz w:val="16"/>
          <w:szCs w:val="16"/>
        </w:rPr>
      </w:pPr>
      <w:r w:rsidRPr="00955B5E">
        <w:rPr>
          <w:sz w:val="16"/>
          <w:szCs w:val="16"/>
        </w:rPr>
        <w:t>Significantly, many of these shifts are described by Woodcock as moves toward the rule of reason from per se illegality—but they needn't be. Where Woodcock describes Jefferson Parish as having the net result that an exemption for "exclusive dealing that forecloses more than 30% of the market is subject to rule of reason treatment on the model of Tampa Electric"80 Edwards and Wright describe it as "a bright line foreclosure safe harbor to analyze the reasonableness of exclusive dealing contracts." 81</w:t>
      </w:r>
    </w:p>
    <w:p w14:paraId="2D30B7D5" w14:textId="77777777" w:rsidR="007B1EC0" w:rsidRPr="00955B5E" w:rsidRDefault="007B1EC0" w:rsidP="007B1EC0">
      <w:pPr>
        <w:rPr>
          <w:sz w:val="16"/>
          <w:szCs w:val="16"/>
        </w:rPr>
      </w:pPr>
      <w:r w:rsidRPr="00955B5E">
        <w:rPr>
          <w:sz w:val="16"/>
          <w:szCs w:val="16"/>
        </w:rPr>
        <w:t>Woodcock goes on to interpret the rule set out in Jefferson Parish by noting that:</w:t>
      </w:r>
    </w:p>
    <w:p w14:paraId="41093607" w14:textId="77777777" w:rsidR="007B1EC0" w:rsidRPr="00955B5E" w:rsidRDefault="007B1EC0" w:rsidP="007B1EC0">
      <w:pPr>
        <w:rPr>
          <w:sz w:val="16"/>
          <w:szCs w:val="16"/>
        </w:rPr>
      </w:pPr>
      <w:r w:rsidRPr="00955B5E">
        <w:rPr>
          <w:sz w:val="16"/>
          <w:szCs w:val="16"/>
        </w:rPr>
        <w:t>Justice O'Connor's observation in her celebrated Jefferson Parish concurrence that exclusive dealing contracts "of narrow scope pose no threat of adverse economic consequences" and "may be substantially procompetitive" referred to the character of those contracts that foreclose up to 30% of the market and are effectively per se legal today. Of the ambiguous conduct that forecloses more than that amount, Justice O'Connor expressed no opinion regarding the likelihood of harm.82</w:t>
      </w:r>
    </w:p>
    <w:p w14:paraId="196A879B" w14:textId="77777777" w:rsidR="007B1EC0" w:rsidRPr="00955B5E" w:rsidRDefault="007B1EC0" w:rsidP="007B1EC0">
      <w:pPr>
        <w:rPr>
          <w:sz w:val="16"/>
          <w:szCs w:val="16"/>
        </w:rPr>
      </w:pPr>
      <w:r w:rsidRPr="00955B5E">
        <w:rPr>
          <w:sz w:val="16"/>
          <w:szCs w:val="16"/>
        </w:rPr>
        <w:t>The key language from Justice O'Connor is the following:</w:t>
      </w:r>
    </w:p>
    <w:p w14:paraId="26E10FB7" w14:textId="77777777" w:rsidR="007B1EC0" w:rsidRPr="00955B5E" w:rsidRDefault="007B1EC0" w:rsidP="007B1EC0">
      <w:pPr>
        <w:rPr>
          <w:sz w:val="16"/>
          <w:szCs w:val="16"/>
        </w:rPr>
      </w:pPr>
      <w:r w:rsidRPr="00955B5E">
        <w:rPr>
          <w:sz w:val="16"/>
          <w:szCs w:val="16"/>
        </w:rPr>
        <w:t>Our prior opinions indicate that the purpose of tying law has been to identify and control those tie-ins that have a demonstrable exclusionary impact in the tied-product market or that abet the harmful exercise of market power that the seller possesses in the tying product market. Under the rule of reason tying arrangements should be disapproved only in such instances ....</w:t>
      </w:r>
    </w:p>
    <w:p w14:paraId="2324A11F" w14:textId="77777777" w:rsidR="007B1EC0" w:rsidRPr="00955B5E" w:rsidRDefault="007B1EC0" w:rsidP="007B1EC0">
      <w:pPr>
        <w:rPr>
          <w:sz w:val="16"/>
          <w:szCs w:val="16"/>
        </w:rPr>
      </w:pPr>
      <w:r w:rsidRPr="00955B5E">
        <w:rPr>
          <w:sz w:val="16"/>
          <w:szCs w:val="16"/>
        </w:rPr>
        <w:t>In determining whether an exclusive-dealing contract is unreasonable, the proper focus is on the structure of the market for the products or services in question - the number of sellers and buyers in the market, the volume of their business, and the ease with which buyers and sellers can redirect their purchases or sales to others. Exclusive dealing is an unreasonable restraint on trade only when a significant fraction of buyers or sellers are frozen out of a market by the exclusive deal.83</w:t>
      </w:r>
    </w:p>
    <w:p w14:paraId="4F45DA3C" w14:textId="77777777" w:rsidR="007B1EC0" w:rsidRDefault="007B1EC0" w:rsidP="007B1EC0">
      <w:r w:rsidRPr="008E59DD">
        <w:rPr>
          <w:rStyle w:val="StyleUnderline"/>
        </w:rPr>
        <w:t xml:space="preserve">The presence of an </w:t>
      </w:r>
      <w:r w:rsidRPr="00955B5E">
        <w:rPr>
          <w:rStyle w:val="Emphasis"/>
        </w:rPr>
        <w:t>indeterminate term</w:t>
      </w:r>
      <w:r w:rsidRPr="008E59DD">
        <w:rPr>
          <w:rStyle w:val="StyleUnderline"/>
        </w:rPr>
        <w:t xml:space="preserve"> like "significant fraction" does not render the rule </w:t>
      </w:r>
      <w:r w:rsidRPr="00955B5E">
        <w:rPr>
          <w:rStyle w:val="Emphasis"/>
        </w:rPr>
        <w:t>inherently indeterminate</w:t>
      </w:r>
      <w:r>
        <w:t xml:space="preserve"> (if that word is to have any meaning). And under this enunciated rule, </w:t>
      </w:r>
      <w:r w:rsidRPr="005209D0">
        <w:rPr>
          <w:rStyle w:val="Emphasis"/>
          <w:highlight w:val="cyan"/>
        </w:rPr>
        <w:t>exclusive dealing is unreasonable</w:t>
      </w:r>
      <w:r w:rsidRPr="008E59DD">
        <w:rPr>
          <w:rStyle w:val="StyleUnderline"/>
        </w:rPr>
        <w:t xml:space="preserve"> (illegal) only </w:t>
      </w:r>
      <w:r w:rsidRPr="008E59DD">
        <w:rPr>
          <w:rStyle w:val="StyleUnderline"/>
          <w:highlight w:val="cyan"/>
        </w:rPr>
        <w:t xml:space="preserve">when it </w:t>
      </w:r>
      <w:r w:rsidRPr="005209D0">
        <w:rPr>
          <w:rStyle w:val="Emphasis"/>
          <w:highlight w:val="cyan"/>
        </w:rPr>
        <w:t>entails</w:t>
      </w:r>
      <w:r w:rsidRPr="008E59DD">
        <w:rPr>
          <w:rStyle w:val="StyleUnderline"/>
        </w:rPr>
        <w:t xml:space="preserve"> "</w:t>
      </w:r>
      <w:r w:rsidRPr="005209D0">
        <w:rPr>
          <w:rStyle w:val="Emphasis"/>
          <w:highlight w:val="cyan"/>
        </w:rPr>
        <w:t>significant</w:t>
      </w:r>
      <w:r w:rsidRPr="008E59DD">
        <w:rPr>
          <w:rStyle w:val="StyleUnderline"/>
        </w:rPr>
        <w:t xml:space="preserve">" </w:t>
      </w:r>
      <w:r w:rsidRPr="008E59DD">
        <w:rPr>
          <w:rStyle w:val="StyleUnderline"/>
          <w:highlight w:val="cyan"/>
        </w:rPr>
        <w:t xml:space="preserve">foreclosure. </w:t>
      </w:r>
      <w:r w:rsidRPr="005209D0">
        <w:rPr>
          <w:rStyle w:val="Emphasis"/>
          <w:highlight w:val="cyan"/>
        </w:rPr>
        <w:t>That is a bright line</w:t>
      </w:r>
      <w:r w:rsidRPr="008E59DD">
        <w:rPr>
          <w:rStyle w:val="StyleUnderline"/>
          <w:highlight w:val="cyan"/>
        </w:rPr>
        <w:t xml:space="preserve">, </w:t>
      </w:r>
      <w:r w:rsidRPr="005209D0">
        <w:rPr>
          <w:rStyle w:val="Emphasis"/>
          <w:highlight w:val="cyan"/>
        </w:rPr>
        <w:t>even if</w:t>
      </w:r>
      <w:r w:rsidRPr="008E59DD">
        <w:rPr>
          <w:rStyle w:val="StyleUnderline"/>
          <w:highlight w:val="cyan"/>
        </w:rPr>
        <w:t xml:space="preserve"> "significant" is </w:t>
      </w:r>
      <w:r w:rsidRPr="005209D0">
        <w:rPr>
          <w:rStyle w:val="Emphasis"/>
          <w:highlight w:val="cyan"/>
        </w:rPr>
        <w:t>indeterminate</w:t>
      </w:r>
      <w:r w:rsidRPr="008E59DD">
        <w:rPr>
          <w:rStyle w:val="StyleUnderline"/>
        </w:rPr>
        <w:t xml:space="preserve">. Conduct that does not foreclose a significant fraction of buyers or sellers is </w:t>
      </w:r>
      <w:r w:rsidRPr="00955B5E">
        <w:rPr>
          <w:rStyle w:val="Emphasis"/>
        </w:rPr>
        <w:t>per se legal</w:t>
      </w:r>
      <w:r>
        <w:t>. In this case, because the conduct in question foreclosed 30% of the market, a figure of 30% to 40% has been interpreted by numerous courts as the boundary of effective per se legality.84</w:t>
      </w:r>
    </w:p>
    <w:p w14:paraId="45D1FD93" w14:textId="77777777" w:rsidR="007B1EC0" w:rsidRPr="00B55AD5" w:rsidRDefault="007B1EC0" w:rsidP="007B1EC0">
      <w:r w:rsidRPr="008E59DD">
        <w:rPr>
          <w:rStyle w:val="StyleUnderline"/>
          <w:highlight w:val="cyan"/>
        </w:rPr>
        <w:t>This may</w:t>
      </w:r>
      <w:r w:rsidRPr="008E59DD">
        <w:rPr>
          <w:rStyle w:val="StyleUnderline"/>
        </w:rPr>
        <w:t xml:space="preserve"> </w:t>
      </w:r>
      <w:r w:rsidRPr="005209D0">
        <w:rPr>
          <w:rStyle w:val="Emphasis"/>
          <w:highlight w:val="cyan"/>
        </w:rPr>
        <w:t>seem</w:t>
      </w:r>
      <w:r w:rsidRPr="008E59DD">
        <w:rPr>
          <w:rStyle w:val="StyleUnderline"/>
        </w:rPr>
        <w:t xml:space="preserve"> like a </w:t>
      </w:r>
      <w:r w:rsidRPr="008E59DD">
        <w:rPr>
          <w:rStyle w:val="StyleUnderline"/>
          <w:highlight w:val="cyan"/>
        </w:rPr>
        <w:t>semantic</w:t>
      </w:r>
      <w:r w:rsidRPr="008E59DD">
        <w:rPr>
          <w:rStyle w:val="StyleUnderline"/>
        </w:rPr>
        <w:t xml:space="preserve"> distinction—</w:t>
      </w:r>
      <w:r w:rsidRPr="008E59DD">
        <w:rPr>
          <w:rStyle w:val="StyleUnderline"/>
          <w:highlight w:val="cyan"/>
        </w:rPr>
        <w:t xml:space="preserve">but </w:t>
      </w:r>
      <w:r w:rsidRPr="005209D0">
        <w:rPr>
          <w:rStyle w:val="Emphasis"/>
          <w:highlight w:val="cyan"/>
        </w:rPr>
        <w:t>that is</w:t>
      </w:r>
      <w:r>
        <w:t xml:space="preserve"> somewhat </w:t>
      </w:r>
      <w:r w:rsidRPr="005209D0">
        <w:rPr>
          <w:rStyle w:val="Emphasis"/>
          <w:highlight w:val="cyan"/>
        </w:rPr>
        <w:t>the point</w:t>
      </w:r>
      <w:r w:rsidRPr="008E59DD">
        <w:rPr>
          <w:rStyle w:val="StyleUnderline"/>
        </w:rPr>
        <w:t xml:space="preserve">. </w:t>
      </w:r>
      <w:r w:rsidRPr="008E59DD">
        <w:rPr>
          <w:rStyle w:val="StyleUnderline"/>
          <w:highlight w:val="cyan"/>
        </w:rPr>
        <w:t>Whether a rule is</w:t>
      </w:r>
      <w:r w:rsidRPr="008E59DD">
        <w:rPr>
          <w:rStyle w:val="StyleUnderline"/>
        </w:rPr>
        <w:t xml:space="preserve"> a bright-line</w:t>
      </w:r>
      <w:r>
        <w:t xml:space="preserve"> safe harbor </w:t>
      </w:r>
      <w:r w:rsidRPr="008E59DD">
        <w:rPr>
          <w:rStyle w:val="StyleUnderline"/>
        </w:rPr>
        <w:t xml:space="preserve">embedded in a </w:t>
      </w:r>
      <w:r w:rsidRPr="005209D0">
        <w:rPr>
          <w:rStyle w:val="Emphasis"/>
          <w:highlight w:val="cyan"/>
        </w:rPr>
        <w:t>rule of reason</w:t>
      </w:r>
      <w:r w:rsidRPr="008E59DD">
        <w:rPr>
          <w:rStyle w:val="StyleUnderline"/>
          <w:highlight w:val="cyan"/>
        </w:rPr>
        <w:t xml:space="preserve"> or</w:t>
      </w:r>
      <w:r w:rsidRPr="008E59DD">
        <w:rPr>
          <w:rStyle w:val="StyleUnderline"/>
        </w:rPr>
        <w:t xml:space="preserve"> a </w:t>
      </w:r>
      <w:r w:rsidRPr="00955B5E">
        <w:rPr>
          <w:rStyle w:val="Emphasis"/>
        </w:rPr>
        <w:t xml:space="preserve">rule of </w:t>
      </w:r>
      <w:r w:rsidRPr="005209D0">
        <w:rPr>
          <w:rStyle w:val="Emphasis"/>
          <w:highlight w:val="cyan"/>
        </w:rPr>
        <w:t>per se</w:t>
      </w:r>
      <w:r w:rsidRPr="00955B5E">
        <w:rPr>
          <w:rStyle w:val="Emphasis"/>
        </w:rPr>
        <w:t xml:space="preserve"> legality</w:t>
      </w:r>
      <w:r w:rsidRPr="008E59DD">
        <w:rPr>
          <w:rStyle w:val="StyleUnderline"/>
        </w:rPr>
        <w:t xml:space="preserve"> </w:t>
      </w:r>
      <w:r w:rsidRPr="008E59DD">
        <w:rPr>
          <w:rStyle w:val="StyleUnderline"/>
          <w:highlight w:val="cyan"/>
        </w:rPr>
        <w:t xml:space="preserve">is </w:t>
      </w:r>
      <w:r w:rsidRPr="005209D0">
        <w:rPr>
          <w:rStyle w:val="Emphasis"/>
          <w:highlight w:val="cyan"/>
        </w:rPr>
        <w:t>in the eye of the beholder</w:t>
      </w:r>
      <w:r>
        <w:t xml:space="preserve">. Woodcock is aware of this, but unduly dismissive of it. The </w:t>
      </w:r>
      <w:r w:rsidRPr="008E59DD">
        <w:rPr>
          <w:rStyle w:val="StyleUnderline"/>
        </w:rPr>
        <w:t xml:space="preserve">prior case law did not establish per se rules that were always </w:t>
      </w:r>
      <w:r w:rsidRPr="00955B5E">
        <w:rPr>
          <w:rStyle w:val="Emphasis"/>
        </w:rPr>
        <w:t>appreciably distinct</w:t>
      </w:r>
      <w:r w:rsidRPr="008E59DD">
        <w:rPr>
          <w:rStyle w:val="StyleUnderline"/>
        </w:rPr>
        <w:t xml:space="preserve"> from rule of reason analysis; they simply imposed different safe harbors or spheres of per se liability,</w:t>
      </w:r>
      <w:r>
        <w:t xml:space="preserve"> the boundaries of which inevitably require detailed analysis, at times little different than that entailed by the later rules.85 By the same token, </w:t>
      </w:r>
      <w:r w:rsidRPr="005209D0">
        <w:rPr>
          <w:rStyle w:val="Emphasis"/>
          <w:sz w:val="28"/>
          <w:szCs w:val="28"/>
          <w:highlight w:val="cyan"/>
        </w:rPr>
        <w:t>the rule of reason is not monolithic</w:t>
      </w:r>
      <w:r>
        <w:t>, either, and "[a]</w:t>
      </w:r>
      <w:proofErr w:type="spellStart"/>
      <w:r>
        <w:t>pplication</w:t>
      </w:r>
      <w:proofErr w:type="spellEnd"/>
      <w:r>
        <w:t xml:space="preserve"> of the rule of reason is not a rule of per se legality." 86 Indeed, while "[</w:t>
      </w:r>
      <w:proofErr w:type="spellStart"/>
      <w:r w:rsidRPr="005209D0">
        <w:rPr>
          <w:highlight w:val="cyan"/>
        </w:rPr>
        <w:t>i</w:t>
      </w:r>
      <w:proofErr w:type="spellEnd"/>
      <w:r w:rsidRPr="008E59DD">
        <w:rPr>
          <w:rStyle w:val="StyleUnderline"/>
          <w:highlight w:val="cyan"/>
        </w:rPr>
        <w:t>]n some instances, rule of reason</w:t>
      </w:r>
      <w:r w:rsidRPr="008E59DD">
        <w:rPr>
          <w:rStyle w:val="StyleUnderline"/>
        </w:rPr>
        <w:t xml:space="preserve"> treatment approaches per se legality; in others, the rule </w:t>
      </w:r>
      <w:r w:rsidRPr="008E59DD">
        <w:rPr>
          <w:rStyle w:val="StyleUnderline"/>
          <w:highlight w:val="cyan"/>
        </w:rPr>
        <w:t>amounts to</w:t>
      </w:r>
      <w:r w:rsidRPr="008E59DD">
        <w:rPr>
          <w:rStyle w:val="StyleUnderline"/>
        </w:rPr>
        <w:t xml:space="preserve"> a </w:t>
      </w:r>
      <w:r w:rsidRPr="00955B5E">
        <w:rPr>
          <w:rStyle w:val="Emphasis"/>
        </w:rPr>
        <w:t xml:space="preserve">rule of </w:t>
      </w:r>
      <w:r w:rsidRPr="005209D0">
        <w:rPr>
          <w:rStyle w:val="Emphasis"/>
          <w:highlight w:val="cyan"/>
        </w:rPr>
        <w:t>presumptive condemnation</w:t>
      </w:r>
      <w:r>
        <w:t>." 87</w:t>
      </w:r>
    </w:p>
    <w:p w14:paraId="23F9B8B6" w14:textId="77777777" w:rsidR="007B1EC0" w:rsidRPr="00317AF1" w:rsidRDefault="007B1EC0" w:rsidP="007B1EC0"/>
    <w:bookmarkEnd w:id="23"/>
    <w:p w14:paraId="1CC88429" w14:textId="77777777" w:rsidR="007B1EC0" w:rsidRPr="00CA09E9" w:rsidRDefault="007B1EC0" w:rsidP="007B1EC0">
      <w:pPr>
        <w:pStyle w:val="Heading3"/>
      </w:pPr>
      <w:r>
        <w:t>1AR---</w:t>
      </w:r>
      <w:r w:rsidRPr="00CA09E9">
        <w:t>AT: Bidirectionality</w:t>
      </w:r>
    </w:p>
    <w:p w14:paraId="5382D67C" w14:textId="77777777" w:rsidR="007B1EC0" w:rsidRDefault="007B1EC0" w:rsidP="007B1EC0">
      <w:pPr>
        <w:pStyle w:val="Heading4"/>
      </w:pPr>
      <w:r>
        <w:t xml:space="preserve">No bidirectionality---‘increase’ and ‘expand scope’ solve, and the rule of reason isn’t a safe harbor. </w:t>
      </w:r>
    </w:p>
    <w:p w14:paraId="5D6B38B9" w14:textId="77777777" w:rsidR="007B1EC0" w:rsidRDefault="007B1EC0" w:rsidP="007B1EC0">
      <w:proofErr w:type="spellStart"/>
      <w:r w:rsidRPr="008041DC">
        <w:t>Stuche</w:t>
      </w:r>
      <w:proofErr w:type="spellEnd"/>
      <w:r w:rsidRPr="008041DC">
        <w:t xml:space="preserve"> 9</w:t>
      </w:r>
      <w:r>
        <w:t xml:space="preserve">, Maurice E. </w:t>
      </w:r>
      <w:proofErr w:type="spellStart"/>
      <w:r>
        <w:t>Stucke</w:t>
      </w:r>
      <w:proofErr w:type="spellEnd"/>
      <w:r>
        <w:t xml:space="preserve">, Associate Professor, University of Tennessee College of Law. (Does the Rule of Reason Violate the Rule of Law? Univ of California Davis Law Review, </w:t>
      </w:r>
      <w:hyperlink r:id="rId87" w:history="1">
        <w:r w:rsidRPr="00992FF5">
          <w:rPr>
            <w:rStyle w:val="StyleUnderline"/>
          </w:rPr>
          <w:t>https://lawreview.law.ucdavis.edu/issues/42/5/articles/42-5_Stucke.pdf</w:t>
        </w:r>
      </w:hyperlink>
      <w:r>
        <w:rPr>
          <w:rStyle w:val="StyleUnderline"/>
        </w:rPr>
        <w:t>)</w:t>
      </w:r>
    </w:p>
    <w:p w14:paraId="756BFDB3" w14:textId="77777777" w:rsidR="007B1EC0" w:rsidRPr="00375527" w:rsidRDefault="007B1EC0" w:rsidP="007B1EC0">
      <w:pPr>
        <w:rPr>
          <w:sz w:val="16"/>
        </w:rPr>
      </w:pPr>
      <w:r w:rsidRPr="00375527">
        <w:rPr>
          <w:sz w:val="16"/>
        </w:rPr>
        <w:t xml:space="preserve">In response to Justice Harlan’s and others’ criticism, early </w:t>
      </w:r>
      <w:r w:rsidRPr="008E59DD">
        <w:rPr>
          <w:rStyle w:val="StyleUnderline"/>
        </w:rPr>
        <w:t xml:space="preserve">defenders of the </w:t>
      </w:r>
      <w:r w:rsidRPr="008E59DD">
        <w:rPr>
          <w:rStyle w:val="StyleUnderline"/>
          <w:highlight w:val="cyan"/>
        </w:rPr>
        <w:t>rule of reason</w:t>
      </w:r>
      <w:r w:rsidRPr="008E59DD">
        <w:rPr>
          <w:rStyle w:val="StyleUnderline"/>
        </w:rPr>
        <w:t xml:space="preserve"> noted that its purpose was to </w:t>
      </w:r>
      <w:r w:rsidRPr="005209D0">
        <w:rPr>
          <w:rStyle w:val="Emphasis"/>
          <w:highlight w:val="cyan"/>
        </w:rPr>
        <w:t>broaden</w:t>
      </w:r>
      <w:r w:rsidRPr="008E59DD">
        <w:rPr>
          <w:rStyle w:val="StyleUnderline"/>
          <w:highlight w:val="cyan"/>
        </w:rPr>
        <w:t xml:space="preserve"> and </w:t>
      </w:r>
      <w:r w:rsidRPr="005209D0">
        <w:rPr>
          <w:rStyle w:val="Emphasis"/>
          <w:highlight w:val="cyan"/>
        </w:rPr>
        <w:t>enlarge</w:t>
      </w:r>
      <w:r w:rsidRPr="008E59DD">
        <w:rPr>
          <w:rStyle w:val="StyleUnderline"/>
          <w:highlight w:val="cyan"/>
        </w:rPr>
        <w:t xml:space="preserve"> the </w:t>
      </w:r>
      <w:r w:rsidRPr="005209D0">
        <w:rPr>
          <w:rStyle w:val="Emphasis"/>
          <w:highlight w:val="cyan"/>
        </w:rPr>
        <w:t>force</w:t>
      </w:r>
      <w:r w:rsidRPr="008E59DD">
        <w:rPr>
          <w:rStyle w:val="StyleUnderline"/>
          <w:highlight w:val="cyan"/>
        </w:rPr>
        <w:t xml:space="preserve"> of the </w:t>
      </w:r>
      <w:r w:rsidRPr="005209D0">
        <w:rPr>
          <w:rStyle w:val="Emphasis"/>
          <w:highlight w:val="cyan"/>
        </w:rPr>
        <w:t>Sherman Act</w:t>
      </w:r>
      <w:r w:rsidRPr="00375527">
        <w:rPr>
          <w:sz w:val="16"/>
        </w:rPr>
        <w:t xml:space="preserve">.83 The </w:t>
      </w:r>
      <w:r w:rsidRPr="008E59DD">
        <w:rPr>
          <w:rStyle w:val="StyleUnderline"/>
          <w:highlight w:val="cyan"/>
        </w:rPr>
        <w:t>defenders feared</w:t>
      </w:r>
      <w:r w:rsidRPr="008E59DD">
        <w:rPr>
          <w:rStyle w:val="StyleUnderline"/>
        </w:rPr>
        <w:t xml:space="preserve"> that </w:t>
      </w:r>
      <w:r w:rsidRPr="008E59DD">
        <w:rPr>
          <w:rStyle w:val="StyleUnderline"/>
          <w:highlight w:val="cyan"/>
        </w:rPr>
        <w:t xml:space="preserve">businesses would </w:t>
      </w:r>
      <w:r w:rsidRPr="005209D0">
        <w:rPr>
          <w:rStyle w:val="Emphasis"/>
          <w:highlight w:val="cyan"/>
        </w:rPr>
        <w:t>escape prosecution</w:t>
      </w:r>
      <w:r w:rsidRPr="008E59DD">
        <w:rPr>
          <w:rStyle w:val="StyleUnderline"/>
          <w:highlight w:val="cyan"/>
        </w:rPr>
        <w:t xml:space="preserve"> by engaging in conduct </w:t>
      </w:r>
      <w:r w:rsidRPr="005209D0">
        <w:rPr>
          <w:rStyle w:val="Emphasis"/>
          <w:highlight w:val="cyan"/>
        </w:rPr>
        <w:t>not specifically anticompetitive</w:t>
      </w:r>
      <w:r w:rsidRPr="008E59DD">
        <w:rPr>
          <w:rStyle w:val="StyleUnderline"/>
          <w:highlight w:val="cyan"/>
        </w:rPr>
        <w:t xml:space="preserve"> under</w:t>
      </w:r>
      <w:r w:rsidRPr="008E59DD">
        <w:rPr>
          <w:rStyle w:val="StyleUnderline"/>
        </w:rPr>
        <w:t xml:space="preserve"> the </w:t>
      </w:r>
      <w:r w:rsidRPr="008E59DD">
        <w:rPr>
          <w:rStyle w:val="StyleUnderline"/>
          <w:highlight w:val="cyan"/>
        </w:rPr>
        <w:t>common law</w:t>
      </w:r>
      <w:r w:rsidRPr="008E59DD">
        <w:rPr>
          <w:rStyle w:val="StyleUnderline"/>
        </w:rPr>
        <w:t>.</w:t>
      </w:r>
      <w:r w:rsidRPr="00375527">
        <w:rPr>
          <w:sz w:val="16"/>
        </w:rPr>
        <w:t>84 Interestingly, President Taft began his Third Annual Message to Congress in 1911 defending the Court’s rule-of-reason analysis.85 President Taft argued that a rule-</w:t>
      </w:r>
      <w:proofErr w:type="spellStart"/>
      <w:r w:rsidRPr="00375527">
        <w:rPr>
          <w:sz w:val="16"/>
        </w:rPr>
        <w:t>ofreason</w:t>
      </w:r>
      <w:proofErr w:type="spellEnd"/>
      <w:r w:rsidRPr="00375527">
        <w:rPr>
          <w:sz w:val="16"/>
        </w:rPr>
        <w:t xml:space="preserve"> standard, if narrowly construed, would not emasculate the Sherman Act.86 Even under the rule of reason, courts lacked the power to say that certain restraints might be lawful if the parties moderated their use of market power and did not exact from the public too great and exorbitant a price. President Taft assured Congress that nothing in Standard Oil and United States v. American Tobacco Co. 87 suggested “such a dangerous theory of judicial discretion.”88 Nor did the rule of reason commit to the courts “undefined and unlimited discretion” as to when restraints violated the statute.89 Instead, a reasonable restraint of trade at common law “is well understood and is clearly defined” under President Taft’s ancillary restraint analysis, which he previously applied as an appellate judge in an antitrust case.90 Thus, in President Taft’s view, the Court’s Standard Oil and American Tobacco decisions had not usurped legislative power to formulate the Court’s own social or economic policies.91</w:t>
      </w:r>
    </w:p>
    <w:bookmarkEnd w:id="22"/>
    <w:p w14:paraId="5138EC44" w14:textId="77777777" w:rsidR="007B1EC0" w:rsidRPr="008E59DD" w:rsidRDefault="007B1EC0" w:rsidP="007B1EC0"/>
    <w:p w14:paraId="0FCCC319" w14:textId="77777777" w:rsidR="007B1EC0" w:rsidRPr="005209D0" w:rsidRDefault="007B1EC0" w:rsidP="007B1EC0">
      <w:pPr>
        <w:pStyle w:val="Heading2"/>
      </w:pPr>
      <w:r>
        <w:t>CP---Regulation</w:t>
      </w:r>
    </w:p>
    <w:p w14:paraId="3D655A1E" w14:textId="77777777" w:rsidR="007B1EC0" w:rsidRDefault="007B1EC0" w:rsidP="007B1EC0">
      <w:pPr>
        <w:pStyle w:val="Heading3"/>
      </w:pPr>
      <w:r>
        <w:t>1AR---Perm Do Both</w:t>
      </w:r>
    </w:p>
    <w:p w14:paraId="31244AFD" w14:textId="77777777" w:rsidR="007B1EC0" w:rsidRDefault="007B1EC0" w:rsidP="007B1EC0">
      <w:pPr>
        <w:pStyle w:val="Heading4"/>
      </w:pPr>
      <w:r>
        <w:t xml:space="preserve">The regulator can </w:t>
      </w:r>
      <w:r w:rsidRPr="00DB128B">
        <w:rPr>
          <w:u w:val="single"/>
        </w:rPr>
        <w:t>be</w:t>
      </w:r>
      <w:r>
        <w:t xml:space="preserve"> the monitoring agent, which solves collaboration. </w:t>
      </w:r>
    </w:p>
    <w:p w14:paraId="585DA05A" w14:textId="77777777" w:rsidR="007B1EC0" w:rsidRDefault="007B1EC0" w:rsidP="007B1EC0">
      <w:proofErr w:type="spellStart"/>
      <w:r w:rsidRPr="00DE388A">
        <w:rPr>
          <w:rStyle w:val="Style13ptBold"/>
        </w:rPr>
        <w:t>Chemtob</w:t>
      </w:r>
      <w:proofErr w:type="spellEnd"/>
      <w:r w:rsidRPr="00DE388A">
        <w:rPr>
          <w:rStyle w:val="Style13ptBold"/>
        </w:rPr>
        <w:t xml:space="preserve"> 07</w:t>
      </w:r>
      <w:r>
        <w:t xml:space="preserve">, *Stuart M. </w:t>
      </w:r>
      <w:proofErr w:type="spellStart"/>
      <w:r>
        <w:t>Chemtob</w:t>
      </w:r>
      <w:proofErr w:type="spellEnd"/>
      <w:r>
        <w:t>, Special Counsel for International Trade, Antitrust Division, U.S. Department of Justice, (May 11</w:t>
      </w:r>
      <w:r w:rsidRPr="00A57932">
        <w:rPr>
          <w:vertAlign w:val="superscript"/>
        </w:rPr>
        <w:t>th</w:t>
      </w:r>
      <w:r>
        <w:t xml:space="preserve">, 2007, “The Role </w:t>
      </w:r>
      <w:proofErr w:type="gramStart"/>
      <w:r>
        <w:t>Of</w:t>
      </w:r>
      <w:proofErr w:type="gramEnd"/>
      <w:r>
        <w:t xml:space="preserve"> Competition Agencies In Regulated Sectors”, </w:t>
      </w:r>
      <w:r w:rsidRPr="00A57932">
        <w:t>https://www.justice.gov/atr/speech/role-competition-agencies-regulated-sectors</w:t>
      </w:r>
      <w:r>
        <w:t>)</w:t>
      </w:r>
    </w:p>
    <w:p w14:paraId="1ADD91BC" w14:textId="77777777" w:rsidR="007B1EC0" w:rsidRPr="0013157F" w:rsidRDefault="007B1EC0" w:rsidP="007B1EC0">
      <w:pPr>
        <w:rPr>
          <w:sz w:val="16"/>
        </w:rPr>
      </w:pPr>
      <w:r w:rsidRPr="0013157F">
        <w:rPr>
          <w:sz w:val="16"/>
        </w:rPr>
        <w:t xml:space="preserve">For </w:t>
      </w:r>
      <w:proofErr w:type="gramStart"/>
      <w:r w:rsidRPr="0013157F">
        <w:rPr>
          <w:sz w:val="16"/>
        </w:rPr>
        <w:t>all of</w:t>
      </w:r>
      <w:proofErr w:type="gramEnd"/>
      <w:r w:rsidRPr="0013157F">
        <w:rPr>
          <w:sz w:val="16"/>
        </w:rPr>
        <w:t xml:space="preserve"> these reasons, China may want to consider giving the Antimonopoly Authority sole jurisdiction to evaluate and take enforcement action against anticompetitive conduct in regulated sectors. This does not mean, however, that the sectoral regulator should have no role to play in evaluating mergers and other conduct, and in promoting and protecting competition in their industries. First, the regulatory agency should cooperate with the Antimonopoly Authority wherever possible. </w:t>
      </w:r>
      <w:r w:rsidRPr="00923C43">
        <w:rPr>
          <w:rStyle w:val="StyleUnderline"/>
          <w:highlight w:val="yellow"/>
        </w:rPr>
        <w:t>The</w:t>
      </w:r>
      <w:r w:rsidRPr="00A57932">
        <w:rPr>
          <w:rStyle w:val="StyleUnderline"/>
        </w:rPr>
        <w:t xml:space="preserve"> sectoral </w:t>
      </w:r>
      <w:r w:rsidRPr="00923C43">
        <w:rPr>
          <w:rStyle w:val="StyleUnderline"/>
          <w:highlight w:val="yellow"/>
        </w:rPr>
        <w:t xml:space="preserve">regulator will have a </w:t>
      </w:r>
      <w:r w:rsidRPr="00923C43">
        <w:rPr>
          <w:rStyle w:val="Emphasis"/>
          <w:highlight w:val="yellow"/>
        </w:rPr>
        <w:t>great deal</w:t>
      </w:r>
      <w:r w:rsidRPr="00923C43">
        <w:rPr>
          <w:rStyle w:val="StyleUnderline"/>
          <w:highlight w:val="yellow"/>
        </w:rPr>
        <w:t xml:space="preserve"> of </w:t>
      </w:r>
      <w:r w:rsidRPr="00923C43">
        <w:rPr>
          <w:rStyle w:val="Emphasis"/>
          <w:highlight w:val="yellow"/>
        </w:rPr>
        <w:t>knowledge</w:t>
      </w:r>
      <w:r w:rsidRPr="0013157F">
        <w:rPr>
          <w:sz w:val="16"/>
          <w:highlight w:val="yellow"/>
        </w:rPr>
        <w:t xml:space="preserve"> </w:t>
      </w:r>
      <w:r w:rsidRPr="00923C43">
        <w:rPr>
          <w:rStyle w:val="StyleUnderline"/>
          <w:highlight w:val="yellow"/>
        </w:rPr>
        <w:t>about</w:t>
      </w:r>
      <w:r w:rsidRPr="00A57932">
        <w:rPr>
          <w:rStyle w:val="StyleUnderline"/>
        </w:rPr>
        <w:t xml:space="preserve"> the structure and</w:t>
      </w:r>
      <w:r w:rsidRPr="0013157F">
        <w:rPr>
          <w:sz w:val="16"/>
        </w:rPr>
        <w:t xml:space="preserve"> day-to-day </w:t>
      </w:r>
      <w:r w:rsidRPr="00923C43">
        <w:rPr>
          <w:rStyle w:val="StyleUnderline"/>
          <w:highlight w:val="yellow"/>
        </w:rPr>
        <w:t>behavior of the markets</w:t>
      </w:r>
      <w:r w:rsidRPr="00A57932">
        <w:rPr>
          <w:rStyle w:val="StyleUnderline"/>
        </w:rPr>
        <w:t xml:space="preserve"> within its purview</w:t>
      </w:r>
      <w:r w:rsidRPr="0013157F">
        <w:rPr>
          <w:sz w:val="16"/>
        </w:rPr>
        <w:t xml:space="preserve">. </w:t>
      </w:r>
      <w:r w:rsidRPr="00A57932">
        <w:rPr>
          <w:rStyle w:val="StyleUnderline"/>
        </w:rPr>
        <w:t>To the extent</w:t>
      </w:r>
      <w:r w:rsidRPr="0013157F">
        <w:rPr>
          <w:sz w:val="16"/>
        </w:rPr>
        <w:t xml:space="preserve"> that </w:t>
      </w:r>
      <w:r w:rsidRPr="00923C43">
        <w:rPr>
          <w:rStyle w:val="StyleUnderline"/>
          <w:highlight w:val="yellow"/>
        </w:rPr>
        <w:t>the</w:t>
      </w:r>
      <w:r w:rsidRPr="00A57932">
        <w:rPr>
          <w:rStyle w:val="StyleUnderline"/>
        </w:rPr>
        <w:t xml:space="preserve"> regulatory </w:t>
      </w:r>
      <w:r w:rsidRPr="00923C43">
        <w:rPr>
          <w:rStyle w:val="StyleUnderline"/>
          <w:highlight w:val="yellow"/>
        </w:rPr>
        <w:t xml:space="preserve">agency can </w:t>
      </w:r>
      <w:r w:rsidRPr="00923C43">
        <w:rPr>
          <w:rStyle w:val="Emphasis"/>
          <w:highlight w:val="yellow"/>
        </w:rPr>
        <w:t>share</w:t>
      </w:r>
      <w:r w:rsidRPr="0013157F">
        <w:rPr>
          <w:sz w:val="16"/>
        </w:rPr>
        <w:t xml:space="preserve"> that </w:t>
      </w:r>
      <w:r w:rsidRPr="00923C43">
        <w:rPr>
          <w:rStyle w:val="Emphasis"/>
          <w:highlight w:val="yellow"/>
        </w:rPr>
        <w:t>information</w:t>
      </w:r>
      <w:r w:rsidRPr="0013157F">
        <w:rPr>
          <w:sz w:val="16"/>
          <w:highlight w:val="yellow"/>
        </w:rPr>
        <w:t xml:space="preserve"> </w:t>
      </w:r>
      <w:r w:rsidRPr="00923C43">
        <w:rPr>
          <w:rStyle w:val="StyleUnderline"/>
          <w:highlight w:val="yellow"/>
        </w:rPr>
        <w:t xml:space="preserve">and </w:t>
      </w:r>
      <w:r w:rsidRPr="00923C43">
        <w:rPr>
          <w:rStyle w:val="Emphasis"/>
          <w:highlight w:val="yellow"/>
        </w:rPr>
        <w:t>cooperate</w:t>
      </w:r>
      <w:r w:rsidRPr="0013157F">
        <w:rPr>
          <w:sz w:val="16"/>
          <w:highlight w:val="yellow"/>
        </w:rPr>
        <w:t xml:space="preserve"> </w:t>
      </w:r>
      <w:r w:rsidRPr="00923C43">
        <w:rPr>
          <w:rStyle w:val="StyleUnderline"/>
          <w:highlight w:val="yellow"/>
        </w:rPr>
        <w:t>in the antimonopoly investigation</w:t>
      </w:r>
      <w:r w:rsidRPr="0013157F">
        <w:rPr>
          <w:sz w:val="16"/>
          <w:highlight w:val="yellow"/>
        </w:rPr>
        <w:t xml:space="preserve">, </w:t>
      </w:r>
      <w:r w:rsidRPr="00923C43">
        <w:rPr>
          <w:rStyle w:val="StyleUnderline"/>
          <w:highlight w:val="yellow"/>
        </w:rPr>
        <w:t>the</w:t>
      </w:r>
      <w:r w:rsidRPr="00A57932">
        <w:rPr>
          <w:rStyle w:val="StyleUnderline"/>
        </w:rPr>
        <w:t xml:space="preserve"> </w:t>
      </w:r>
      <w:r w:rsidRPr="00A57932">
        <w:rPr>
          <w:rStyle w:val="Emphasis"/>
        </w:rPr>
        <w:t>quality</w:t>
      </w:r>
      <w:r w:rsidRPr="0013157F">
        <w:rPr>
          <w:sz w:val="16"/>
        </w:rPr>
        <w:t xml:space="preserve"> </w:t>
      </w:r>
      <w:r w:rsidRPr="00A57932">
        <w:rPr>
          <w:rStyle w:val="StyleUnderline"/>
        </w:rPr>
        <w:t xml:space="preserve">and </w:t>
      </w:r>
      <w:r w:rsidRPr="00923C43">
        <w:rPr>
          <w:rStyle w:val="Emphasis"/>
          <w:highlight w:val="yellow"/>
        </w:rPr>
        <w:t>efficiency</w:t>
      </w:r>
      <w:r w:rsidRPr="0013157F">
        <w:rPr>
          <w:sz w:val="16"/>
          <w:highlight w:val="yellow"/>
        </w:rPr>
        <w:t xml:space="preserve"> </w:t>
      </w:r>
      <w:r w:rsidRPr="00923C43">
        <w:rPr>
          <w:rStyle w:val="StyleUnderline"/>
          <w:highlight w:val="yellow"/>
        </w:rPr>
        <w:t>of the</w:t>
      </w:r>
      <w:r w:rsidRPr="00A57932">
        <w:rPr>
          <w:rStyle w:val="StyleUnderline"/>
        </w:rPr>
        <w:t xml:space="preserve"> Antimonopoly</w:t>
      </w:r>
      <w:r w:rsidRPr="0013157F">
        <w:rPr>
          <w:sz w:val="16"/>
        </w:rPr>
        <w:t xml:space="preserve"> Authority's </w:t>
      </w:r>
      <w:r w:rsidRPr="00923C43">
        <w:rPr>
          <w:rStyle w:val="StyleUnderline"/>
          <w:highlight w:val="yellow"/>
        </w:rPr>
        <w:t>investigation</w:t>
      </w:r>
      <w:r w:rsidRPr="00A57932">
        <w:rPr>
          <w:rStyle w:val="StyleUnderline"/>
        </w:rPr>
        <w:t xml:space="preserve"> and competitive effects determination </w:t>
      </w:r>
      <w:r w:rsidRPr="00923C43">
        <w:rPr>
          <w:rStyle w:val="StyleUnderline"/>
          <w:highlight w:val="yellow"/>
        </w:rPr>
        <w:t xml:space="preserve">will be </w:t>
      </w:r>
      <w:r w:rsidRPr="00923C43">
        <w:rPr>
          <w:rStyle w:val="Emphasis"/>
          <w:highlight w:val="yellow"/>
        </w:rPr>
        <w:t>significantly</w:t>
      </w:r>
      <w:r w:rsidRPr="00923C43">
        <w:rPr>
          <w:rStyle w:val="StyleUnderline"/>
          <w:highlight w:val="yellow"/>
        </w:rPr>
        <w:t xml:space="preserve"> improved</w:t>
      </w:r>
      <w:r w:rsidRPr="0013157F">
        <w:rPr>
          <w:sz w:val="16"/>
        </w:rPr>
        <w:t xml:space="preserve">. For that reason, China should ensure that there are no unnecessary barriers to cooperation between the relevant agencies in the competition area, consistent with confidentially requirements. Second, it may be appropriate for the regulatory agency to review mergers and other conduct for consistency with the agency's regulatory objectives. For example, as I mentioned earlier, the FCC examines mergers not only for their impact on competition, but also to ensure that there </w:t>
      </w:r>
      <w:proofErr w:type="gramStart"/>
      <w:r w:rsidRPr="0013157F">
        <w:rPr>
          <w:sz w:val="16"/>
        </w:rPr>
        <w:t>are</w:t>
      </w:r>
      <w:proofErr w:type="gramEnd"/>
      <w:r w:rsidRPr="0013157F">
        <w:rPr>
          <w:sz w:val="16"/>
        </w:rPr>
        <w:t xml:space="preserve"> a diversity of voices made available to the public and that the transaction will promote the dissemination of advanced telecommunications services.</w:t>
      </w:r>
    </w:p>
    <w:p w14:paraId="412CA87F" w14:textId="77777777" w:rsidR="007B1EC0" w:rsidRDefault="007B1EC0" w:rsidP="007B1EC0"/>
    <w:p w14:paraId="6948E9C0" w14:textId="77777777" w:rsidR="007B1EC0" w:rsidRDefault="007B1EC0" w:rsidP="007B1EC0">
      <w:pPr>
        <w:pStyle w:val="Heading4"/>
      </w:pPr>
      <w:r>
        <w:t xml:space="preserve">Dual enforcement vastly increases efficient resource use. </w:t>
      </w:r>
    </w:p>
    <w:p w14:paraId="2D3C4DE2" w14:textId="77777777" w:rsidR="007B1EC0" w:rsidRPr="00A57932" w:rsidRDefault="007B1EC0" w:rsidP="007B1EC0">
      <w:r w:rsidRPr="00DE388A">
        <w:rPr>
          <w:rStyle w:val="Style13ptBold"/>
        </w:rPr>
        <w:t>Higgins</w:t>
      </w:r>
      <w:r w:rsidRPr="008E59DD">
        <w:rPr>
          <w:rStyle w:val="StyleUnderline"/>
        </w:rPr>
        <w:t xml:space="preserve"> et al. </w:t>
      </w:r>
      <w:r w:rsidRPr="00DE388A">
        <w:rPr>
          <w:rStyle w:val="Style13ptBold"/>
        </w:rPr>
        <w:t>11</w:t>
      </w:r>
      <w:r w:rsidRPr="00A57932">
        <w:t xml:space="preserve">, *Richard Higgins, Finance Scholars Group; *William F. </w:t>
      </w:r>
      <w:proofErr w:type="spellStart"/>
      <w:r w:rsidRPr="00A57932">
        <w:t>Shughart</w:t>
      </w:r>
      <w:proofErr w:type="spellEnd"/>
      <w:r w:rsidRPr="00A57932">
        <w:t xml:space="preserve">, II Utah State University; *Robert D. </w:t>
      </w:r>
      <w:proofErr w:type="spellStart"/>
      <w:r w:rsidRPr="00A57932">
        <w:t>Tollison</w:t>
      </w:r>
      <w:proofErr w:type="spellEnd"/>
      <w:r w:rsidRPr="00A57932">
        <w:t>, Clemson University; (September 2011, “Some Empirical Evidence on Dual Enforcement”, http://masonlec.org/site/rte_uploads/files/Tollison-Some-Empirical-Evidence-on-Dual1.pdf)</w:t>
      </w:r>
    </w:p>
    <w:p w14:paraId="7D84967D" w14:textId="77777777" w:rsidR="007B1EC0" w:rsidRPr="0013157F" w:rsidRDefault="007B1EC0" w:rsidP="007B1EC0">
      <w:pPr>
        <w:rPr>
          <w:sz w:val="16"/>
          <w:szCs w:val="16"/>
        </w:rPr>
      </w:pPr>
      <w:r w:rsidRPr="0013157F">
        <w:rPr>
          <w:sz w:val="16"/>
          <w:szCs w:val="16"/>
        </w:rPr>
        <w:t xml:space="preserve">V. Concluding Remarks </w:t>
      </w:r>
    </w:p>
    <w:p w14:paraId="628E2CDF" w14:textId="77777777" w:rsidR="007B1EC0" w:rsidRPr="0013157F" w:rsidRDefault="007B1EC0" w:rsidP="007B1EC0">
      <w:pPr>
        <w:rPr>
          <w:sz w:val="16"/>
        </w:rPr>
      </w:pPr>
      <w:r w:rsidRPr="00923C43">
        <w:rPr>
          <w:rStyle w:val="StyleUnderline"/>
          <w:highlight w:val="yellow"/>
        </w:rPr>
        <w:t>We</w:t>
      </w:r>
      <w:r w:rsidRPr="00A57932">
        <w:rPr>
          <w:rStyle w:val="StyleUnderline"/>
        </w:rPr>
        <w:t xml:space="preserve"> have </w:t>
      </w:r>
      <w:r w:rsidRPr="00923C43">
        <w:rPr>
          <w:rStyle w:val="StyleUnderline"/>
          <w:highlight w:val="yellow"/>
        </w:rPr>
        <w:t>modeled</w:t>
      </w:r>
      <w:r w:rsidRPr="0013157F">
        <w:rPr>
          <w:sz w:val="16"/>
        </w:rPr>
        <w:t xml:space="preserve"> the </w:t>
      </w:r>
      <w:r w:rsidRPr="00923C43">
        <w:rPr>
          <w:rStyle w:val="StyleUnderline"/>
          <w:highlight w:val="yellow"/>
        </w:rPr>
        <w:t>competition between</w:t>
      </w:r>
      <w:r w:rsidRPr="0013157F">
        <w:rPr>
          <w:sz w:val="16"/>
        </w:rPr>
        <w:t xml:space="preserve"> government </w:t>
      </w:r>
      <w:r w:rsidRPr="00923C43">
        <w:rPr>
          <w:rStyle w:val="StyleUnderline"/>
          <w:highlight w:val="yellow"/>
        </w:rPr>
        <w:t xml:space="preserve">agencies having </w:t>
      </w:r>
      <w:r w:rsidRPr="00923C43">
        <w:rPr>
          <w:rStyle w:val="Emphasis"/>
          <w:highlight w:val="yellow"/>
        </w:rPr>
        <w:t>identical</w:t>
      </w:r>
      <w:r w:rsidRPr="00923C43">
        <w:rPr>
          <w:rStyle w:val="StyleUnderline"/>
          <w:highlight w:val="yellow"/>
        </w:rPr>
        <w:t xml:space="preserve"> responsibilities and analyzed</w:t>
      </w:r>
      <w:r w:rsidRPr="00A57932">
        <w:rPr>
          <w:rStyle w:val="StyleUnderline"/>
        </w:rPr>
        <w:t xml:space="preserve"> the</w:t>
      </w:r>
      <w:r w:rsidRPr="0013157F">
        <w:rPr>
          <w:sz w:val="16"/>
        </w:rPr>
        <w:t xml:space="preserve"> special </w:t>
      </w:r>
      <w:r w:rsidRPr="00A57932">
        <w:rPr>
          <w:rStyle w:val="StyleUnderline"/>
        </w:rPr>
        <w:t>case of</w:t>
      </w:r>
      <w:r w:rsidRPr="0013157F">
        <w:rPr>
          <w:sz w:val="16"/>
        </w:rPr>
        <w:t xml:space="preserve"> dual </w:t>
      </w:r>
      <w:r w:rsidRPr="00923C43">
        <w:rPr>
          <w:rStyle w:val="StyleUnderline"/>
          <w:highlight w:val="yellow"/>
        </w:rPr>
        <w:t>antitrust</w:t>
      </w:r>
      <w:r w:rsidRPr="00A57932">
        <w:rPr>
          <w:rStyle w:val="StyleUnderline"/>
        </w:rPr>
        <w:t xml:space="preserve"> law </w:t>
      </w:r>
      <w:r w:rsidRPr="00923C43">
        <w:rPr>
          <w:rStyle w:val="StyleUnderline"/>
          <w:highlight w:val="yellow"/>
        </w:rPr>
        <w:t>enforcement</w:t>
      </w:r>
      <w:r w:rsidRPr="0013157F">
        <w:rPr>
          <w:sz w:val="16"/>
        </w:rPr>
        <w:t xml:space="preserve"> by the Justice Department and the FTC. We find that, as in the private sector, </w:t>
      </w:r>
      <w:r w:rsidRPr="00923C43">
        <w:rPr>
          <w:rStyle w:val="StyleUnderline"/>
          <w:highlight w:val="yellow"/>
        </w:rPr>
        <w:t>competition</w:t>
      </w:r>
      <w:r w:rsidRPr="0013157F">
        <w:rPr>
          <w:sz w:val="16"/>
        </w:rPr>
        <w:t xml:space="preserve"> limits output restrictions and </w:t>
      </w:r>
      <w:r w:rsidRPr="00923C43">
        <w:rPr>
          <w:rStyle w:val="Emphasis"/>
          <w:highlight w:val="yellow"/>
        </w:rPr>
        <w:t>disciplines</w:t>
      </w:r>
      <w:r w:rsidRPr="0013157F">
        <w:rPr>
          <w:sz w:val="16"/>
          <w:highlight w:val="yellow"/>
        </w:rPr>
        <w:t xml:space="preserve"> </w:t>
      </w:r>
      <w:r w:rsidRPr="00923C43">
        <w:rPr>
          <w:rStyle w:val="StyleUnderline"/>
          <w:highlight w:val="yellow"/>
        </w:rPr>
        <w:t>cost decisions</w:t>
      </w:r>
      <w:r w:rsidRPr="0013157F">
        <w:rPr>
          <w:sz w:val="16"/>
        </w:rPr>
        <w:t xml:space="preserve">. Our theory predicts that output, however measured, will be larger and produced at a lower unit cost under independent dual enforcement than under single-agency or collusive dual enforcement. An empirical test using historical antitrust agency budgets and case-production figures do not refute the model’s main predictions. </w:t>
      </w:r>
      <w:r w:rsidRPr="00A57932">
        <w:rPr>
          <w:rStyle w:val="StyleUnderline"/>
        </w:rPr>
        <w:t>The implications of our analysis are</w:t>
      </w:r>
      <w:r w:rsidRPr="0013157F">
        <w:rPr>
          <w:sz w:val="16"/>
        </w:rPr>
        <w:t xml:space="preserve"> quite </w:t>
      </w:r>
      <w:r w:rsidRPr="00A57932">
        <w:rPr>
          <w:rStyle w:val="Emphasis"/>
        </w:rPr>
        <w:t>straightforward</w:t>
      </w:r>
      <w:r w:rsidRPr="0013157F">
        <w:rPr>
          <w:sz w:val="16"/>
        </w:rPr>
        <w:t xml:space="preserve"> and have general applicability. With respect to the antitrust agencies, more enforcement activity could be obtained at a lower unit cost if the 1948 FTC-Justice Department liaison agreement were abandoned. </w:t>
      </w:r>
      <w:r w:rsidRPr="00923C43">
        <w:rPr>
          <w:rStyle w:val="StyleUnderline"/>
          <w:highlight w:val="yellow"/>
        </w:rPr>
        <w:t>Far from</w:t>
      </w:r>
      <w:r w:rsidRPr="0013157F">
        <w:rPr>
          <w:sz w:val="16"/>
        </w:rPr>
        <w:t xml:space="preserve"> resulting in </w:t>
      </w:r>
      <w:r w:rsidRPr="00A57932">
        <w:rPr>
          <w:rStyle w:val="Emphasis"/>
        </w:rPr>
        <w:t>wasteful</w:t>
      </w:r>
      <w:r w:rsidRPr="0013157F">
        <w:rPr>
          <w:sz w:val="16"/>
        </w:rPr>
        <w:t xml:space="preserve"> </w:t>
      </w:r>
      <w:r w:rsidRPr="00923C43">
        <w:rPr>
          <w:rStyle w:val="StyleUnderline"/>
          <w:highlight w:val="yellow"/>
        </w:rPr>
        <w:t>duplication</w:t>
      </w:r>
      <w:r w:rsidRPr="0013157F">
        <w:rPr>
          <w:sz w:val="16"/>
        </w:rPr>
        <w:t xml:space="preserve">, </w:t>
      </w:r>
      <w:r w:rsidRPr="00923C43">
        <w:rPr>
          <w:rStyle w:val="StyleUnderline"/>
          <w:highlight w:val="yellow"/>
        </w:rPr>
        <w:t xml:space="preserve">bureaucratic competition leads to more </w:t>
      </w:r>
      <w:r w:rsidRPr="00923C43">
        <w:rPr>
          <w:rStyle w:val="Emphasis"/>
          <w:highlight w:val="yellow"/>
        </w:rPr>
        <w:t>efficient</w:t>
      </w:r>
      <w:r w:rsidRPr="00923C43">
        <w:rPr>
          <w:rStyle w:val="StyleUnderline"/>
          <w:highlight w:val="yellow"/>
        </w:rPr>
        <w:t xml:space="preserve"> resource use</w:t>
      </w:r>
      <w:r w:rsidRPr="0013157F">
        <w:rPr>
          <w:sz w:val="16"/>
        </w:rPr>
        <w:t xml:space="preserve">. Empirically, we found that aggregate case production was roughly the same as competitive enforcement, but at twice the cost of real budget dollars. </w:t>
      </w:r>
    </w:p>
    <w:p w14:paraId="035C63C5" w14:textId="77777777" w:rsidR="007B1EC0" w:rsidRPr="0013157F" w:rsidRDefault="007B1EC0" w:rsidP="007B1EC0">
      <w:pPr>
        <w:rPr>
          <w:sz w:val="16"/>
        </w:rPr>
      </w:pPr>
      <w:r w:rsidRPr="0013157F">
        <w:rPr>
          <w:sz w:val="16"/>
        </w:rPr>
        <w:t xml:space="preserve">We recognize that some would view the increased case output predicted by our model under independent dual enforcement as “bad” rather than as “good.” For example, William Baxter has expressed the opinion that the preference of economists for competition is misplaced when applied to law-enforcement activities: “It is not at all clear to me that we ought to have more antitrust intervention by the government than we have had in the last twenty years.”9 His concern was that more cases would not necessarily mean better cases. Although we abstracted from this normative issue in the theoretical work, our empirical results indicate that the </w:t>
      </w:r>
      <w:r w:rsidRPr="00A57932">
        <w:rPr>
          <w:rStyle w:val="StyleUnderline"/>
        </w:rPr>
        <w:t>efficiency effect from</w:t>
      </w:r>
      <w:r w:rsidRPr="0013157F">
        <w:rPr>
          <w:sz w:val="16"/>
        </w:rPr>
        <w:t xml:space="preserve"> antitrust- enforcement </w:t>
      </w:r>
      <w:r w:rsidRPr="00A57932">
        <w:rPr>
          <w:rStyle w:val="Emphasis"/>
        </w:rPr>
        <w:t>competition</w:t>
      </w:r>
      <w:r w:rsidRPr="0013157F">
        <w:rPr>
          <w:sz w:val="16"/>
        </w:rPr>
        <w:t xml:space="preserve"> </w:t>
      </w:r>
      <w:r w:rsidRPr="00A57932">
        <w:rPr>
          <w:rStyle w:val="StyleUnderline"/>
        </w:rPr>
        <w:t xml:space="preserve">far </w:t>
      </w:r>
      <w:r w:rsidRPr="00A57932">
        <w:rPr>
          <w:rStyle w:val="Emphasis"/>
        </w:rPr>
        <w:t>outweighs</w:t>
      </w:r>
      <w:r w:rsidRPr="00A57932">
        <w:rPr>
          <w:rStyle w:val="StyleUnderline"/>
        </w:rPr>
        <w:t xml:space="preserve"> the output effect</w:t>
      </w:r>
      <w:r w:rsidRPr="0013157F">
        <w:rPr>
          <w:sz w:val="16"/>
        </w:rPr>
        <w:t xml:space="preserve">. Our findings are therefore not particularly sensitive to case quality considerations. </w:t>
      </w:r>
    </w:p>
    <w:p w14:paraId="0A6C409B" w14:textId="77777777" w:rsidR="007B1EC0" w:rsidRPr="0013157F" w:rsidRDefault="007B1EC0" w:rsidP="007B1EC0">
      <w:pPr>
        <w:rPr>
          <w:sz w:val="16"/>
        </w:rPr>
      </w:pPr>
      <w:r w:rsidRPr="0013157F">
        <w:rPr>
          <w:sz w:val="16"/>
        </w:rPr>
        <w:t xml:space="preserve">Our results do provide support for </w:t>
      </w:r>
      <w:proofErr w:type="spellStart"/>
      <w:r w:rsidRPr="0013157F">
        <w:rPr>
          <w:sz w:val="16"/>
        </w:rPr>
        <w:t>Niskanen’s</w:t>
      </w:r>
      <w:proofErr w:type="spellEnd"/>
      <w:r w:rsidRPr="0013157F">
        <w:rPr>
          <w:sz w:val="16"/>
        </w:rPr>
        <w:t xml:space="preserve"> contention that “the passion of reformers to consolidate bureaus with similar output... seems diabolically designed to...increase the inefficiency (and, not incidentally, the budget of the bureaucracy”).10 </w:t>
      </w:r>
      <w:r w:rsidRPr="00A57932">
        <w:rPr>
          <w:rStyle w:val="StyleUnderline"/>
        </w:rPr>
        <w:t xml:space="preserve">The </w:t>
      </w:r>
      <w:r w:rsidRPr="00A57932">
        <w:rPr>
          <w:rStyle w:val="Emphasis"/>
        </w:rPr>
        <w:t>“fat”</w:t>
      </w:r>
      <w:r w:rsidRPr="00A57932">
        <w:rPr>
          <w:rStyle w:val="StyleUnderline"/>
        </w:rPr>
        <w:t xml:space="preserve"> in agency budgets associated with collusive</w:t>
      </w:r>
      <w:r w:rsidRPr="0013157F">
        <w:rPr>
          <w:sz w:val="16"/>
        </w:rPr>
        <w:t xml:space="preserve"> dual </w:t>
      </w:r>
      <w:r w:rsidRPr="00A57932">
        <w:rPr>
          <w:rStyle w:val="StyleUnderline"/>
        </w:rPr>
        <w:t>enforcement materializes as rents in payments</w:t>
      </w:r>
      <w:r w:rsidRPr="0013157F">
        <w:rPr>
          <w:sz w:val="16"/>
        </w:rPr>
        <w:t xml:space="preserve"> to the inputs used in antitrust case production. That is, following implementation of the 1948 liaison agreement, the two agencies employed relatively more attorneys, economists, and other inputs per case than would have been used in the absence of collusion. </w:t>
      </w:r>
    </w:p>
    <w:p w14:paraId="75F72B15" w14:textId="77777777" w:rsidR="007B1EC0" w:rsidRPr="0013157F" w:rsidRDefault="007B1EC0" w:rsidP="007B1EC0">
      <w:pPr>
        <w:rPr>
          <w:sz w:val="16"/>
        </w:rPr>
      </w:pPr>
      <w:r w:rsidRPr="00A57932">
        <w:rPr>
          <w:rStyle w:val="StyleUnderline"/>
        </w:rPr>
        <w:t xml:space="preserve">Our findings can be extended to </w:t>
      </w:r>
      <w:r w:rsidRPr="00A57932">
        <w:rPr>
          <w:rStyle w:val="Emphasis"/>
        </w:rPr>
        <w:t>other</w:t>
      </w:r>
      <w:r w:rsidRPr="00A57932">
        <w:rPr>
          <w:rStyle w:val="StyleUnderline"/>
        </w:rPr>
        <w:t xml:space="preserve"> bureaucratic </w:t>
      </w:r>
      <w:r w:rsidRPr="00A57932">
        <w:rPr>
          <w:rStyle w:val="Emphasis"/>
        </w:rPr>
        <w:t>situations</w:t>
      </w:r>
      <w:r w:rsidRPr="0013157F">
        <w:rPr>
          <w:sz w:val="16"/>
        </w:rPr>
        <w:t xml:space="preserve">. </w:t>
      </w:r>
      <w:r w:rsidRPr="00923C43">
        <w:rPr>
          <w:rStyle w:val="StyleUnderline"/>
          <w:highlight w:val="yellow"/>
        </w:rPr>
        <w:t xml:space="preserve">More </w:t>
      </w:r>
      <w:r w:rsidRPr="00923C43">
        <w:rPr>
          <w:rStyle w:val="Emphasis"/>
          <w:highlight w:val="yellow"/>
        </w:rPr>
        <w:t>efficient output</w:t>
      </w:r>
      <w:r w:rsidRPr="0013157F">
        <w:rPr>
          <w:sz w:val="16"/>
          <w:highlight w:val="yellow"/>
        </w:rPr>
        <w:t xml:space="preserve"> </w:t>
      </w:r>
      <w:r w:rsidRPr="00923C43">
        <w:rPr>
          <w:rStyle w:val="StyleUnderline"/>
          <w:highlight w:val="yellow"/>
        </w:rPr>
        <w:t>will be obtained if</w:t>
      </w:r>
      <w:r w:rsidRPr="00A57932">
        <w:rPr>
          <w:rStyle w:val="StyleUnderline"/>
        </w:rPr>
        <w:t xml:space="preserve"> government</w:t>
      </w:r>
      <w:r w:rsidRPr="0013157F">
        <w:rPr>
          <w:sz w:val="16"/>
        </w:rPr>
        <w:t xml:space="preserve"> goods and </w:t>
      </w:r>
      <w:r w:rsidRPr="00923C43">
        <w:rPr>
          <w:rStyle w:val="StyleUnderline"/>
          <w:highlight w:val="yellow"/>
        </w:rPr>
        <w:t xml:space="preserve">services are produced </w:t>
      </w:r>
      <w:r w:rsidRPr="00923C43">
        <w:rPr>
          <w:rStyle w:val="Emphasis"/>
          <w:highlight w:val="yellow"/>
        </w:rPr>
        <w:t>competitively</w:t>
      </w:r>
      <w:r w:rsidRPr="0013157F">
        <w:rPr>
          <w:sz w:val="16"/>
        </w:rPr>
        <w:t xml:space="preserve">. Examples include allowing the various armed services to bid for the right to supply national defense, establishing an alternative postal service, and providing for a dual Coast Guard. In government, as in most other markets, monopoly will not be preferable on efficiency grounds to competition. </w:t>
      </w:r>
    </w:p>
    <w:p w14:paraId="7B66A79F" w14:textId="77777777" w:rsidR="007B1EC0" w:rsidRDefault="007B1EC0" w:rsidP="007B1EC0">
      <w:pPr>
        <w:pStyle w:val="Heading3"/>
      </w:pPr>
      <w:r>
        <w:t>1AR---Deficit---Deterrence</w:t>
      </w:r>
    </w:p>
    <w:p w14:paraId="33BA67A3" w14:textId="77777777" w:rsidR="007B1EC0" w:rsidRPr="000D7499" w:rsidRDefault="007B1EC0" w:rsidP="007B1EC0"/>
    <w:p w14:paraId="112695F5" w14:textId="77777777" w:rsidR="007B1EC0" w:rsidRDefault="007B1EC0" w:rsidP="007B1EC0">
      <w:pPr>
        <w:pStyle w:val="Heading4"/>
      </w:pPr>
      <w:r>
        <w:t xml:space="preserve">Deterrence </w:t>
      </w:r>
      <w:r w:rsidRPr="00237C4E">
        <w:rPr>
          <w:u w:val="single"/>
        </w:rPr>
        <w:t>matters</w:t>
      </w:r>
      <w:r>
        <w:t xml:space="preserve">---SEP holders will </w:t>
      </w:r>
      <w:r>
        <w:rPr>
          <w:u w:val="single"/>
        </w:rPr>
        <w:t>remain</w:t>
      </w:r>
      <w:r w:rsidRPr="00237C4E">
        <w:rPr>
          <w:u w:val="single"/>
        </w:rPr>
        <w:t xml:space="preserve"> opportunistic</w:t>
      </w:r>
      <w:r>
        <w:t xml:space="preserve"> absent the threat of antitrust. </w:t>
      </w:r>
    </w:p>
    <w:p w14:paraId="1053A542" w14:textId="77777777" w:rsidR="007B1EC0" w:rsidRPr="005D7E65" w:rsidRDefault="007B1EC0" w:rsidP="007B1EC0">
      <w:proofErr w:type="spellStart"/>
      <w:r w:rsidRPr="008E59DD">
        <w:rPr>
          <w:rStyle w:val="StyleUnderline"/>
        </w:rPr>
        <w:t>Tsilikas</w:t>
      </w:r>
      <w:proofErr w:type="spellEnd"/>
      <w:r w:rsidRPr="008E59DD">
        <w:rPr>
          <w:rStyle w:val="StyleUnderline"/>
        </w:rPr>
        <w:t xml:space="preserve"> 17</w:t>
      </w:r>
      <w:r>
        <w:t>, *</w:t>
      </w:r>
      <w:proofErr w:type="spellStart"/>
      <w:r>
        <w:t>Haris</w:t>
      </w:r>
      <w:proofErr w:type="spellEnd"/>
      <w:r>
        <w:t xml:space="preserve">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73F792DD" w14:textId="77777777" w:rsidR="007B1EC0" w:rsidRPr="006C2766" w:rsidRDefault="007B1EC0" w:rsidP="007B1EC0">
      <w:pPr>
        <w:rPr>
          <w:rStyle w:val="Emphasis"/>
        </w:rPr>
      </w:pPr>
      <w:r w:rsidRPr="006C2766">
        <w:rPr>
          <w:rStyle w:val="StyleUnderline"/>
        </w:rPr>
        <w:t xml:space="preserve">Antitrust could play a </w:t>
      </w:r>
      <w:r w:rsidRPr="006C2766">
        <w:rPr>
          <w:rStyle w:val="Emphasis"/>
        </w:rPr>
        <w:t>meaningful role</w:t>
      </w:r>
      <w:r w:rsidRPr="006C2766">
        <w:rPr>
          <w:sz w:val="16"/>
        </w:rPr>
        <w:t xml:space="preserve">.165 </w:t>
      </w:r>
      <w:r w:rsidRPr="00887416">
        <w:rPr>
          <w:rStyle w:val="StyleUnderline"/>
          <w:highlight w:val="yellow"/>
        </w:rPr>
        <w:t xml:space="preserve">The most </w:t>
      </w:r>
      <w:r w:rsidRPr="00887416">
        <w:rPr>
          <w:rStyle w:val="Emphasis"/>
          <w:highlight w:val="yellow"/>
        </w:rPr>
        <w:t>important contribution</w:t>
      </w:r>
      <w:r w:rsidRPr="00887416">
        <w:rPr>
          <w:rStyle w:val="StyleUnderline"/>
          <w:highlight w:val="yellow"/>
        </w:rPr>
        <w:t xml:space="preserve"> of </w:t>
      </w:r>
      <w:r w:rsidRPr="00887416">
        <w:rPr>
          <w:rStyle w:val="Emphasis"/>
          <w:highlight w:val="yellow"/>
        </w:rPr>
        <w:t>antitrust enforcement</w:t>
      </w:r>
      <w:r w:rsidRPr="006C2766">
        <w:rPr>
          <w:rStyle w:val="StyleUnderline"/>
        </w:rPr>
        <w:t xml:space="preserve"> against abuses of SEPs </w:t>
      </w:r>
      <w:r w:rsidRPr="00887416">
        <w:rPr>
          <w:rStyle w:val="StyleUnderline"/>
          <w:highlight w:val="yellow"/>
        </w:rPr>
        <w:t xml:space="preserve">is its </w:t>
      </w:r>
      <w:r w:rsidRPr="00887416">
        <w:rPr>
          <w:rStyle w:val="Emphasis"/>
          <w:highlight w:val="yellow"/>
        </w:rPr>
        <w:t>deterrent effect</w:t>
      </w:r>
      <w:r w:rsidRPr="006C2766">
        <w:rPr>
          <w:sz w:val="16"/>
        </w:rPr>
        <w:t xml:space="preserve">.166 </w:t>
      </w:r>
      <w:r w:rsidRPr="00EA3159">
        <w:rPr>
          <w:rStyle w:val="StyleUnderline"/>
        </w:rPr>
        <w:t xml:space="preserve">Although patent law reforms or contractual </w:t>
      </w:r>
      <w:r w:rsidRPr="00887416">
        <w:rPr>
          <w:rStyle w:val="StyleUnderline"/>
          <w:highlight w:val="yellow"/>
        </w:rPr>
        <w:t>binding of</w:t>
      </w:r>
      <w:r w:rsidRPr="00EA3159">
        <w:rPr>
          <w:rStyle w:val="StyleUnderline"/>
        </w:rPr>
        <w:t xml:space="preserve"> subsequent </w:t>
      </w:r>
      <w:r w:rsidRPr="00887416">
        <w:rPr>
          <w:rStyle w:val="StyleUnderline"/>
          <w:highlight w:val="yellow"/>
        </w:rPr>
        <w:t>SEPs-holders to FRAND</w:t>
      </w:r>
      <w:r w:rsidRPr="00EA3159">
        <w:rPr>
          <w:rStyle w:val="StyleUnderline"/>
        </w:rPr>
        <w:t xml:space="preserve"> licen</w:t>
      </w:r>
      <w:r w:rsidRPr="00765BCD">
        <w:rPr>
          <w:rStyle w:val="StyleUnderline"/>
        </w:rPr>
        <w:t>s</w:t>
      </w:r>
      <w:r w:rsidRPr="00EA3159">
        <w:rPr>
          <w:rStyle w:val="StyleUnderline"/>
        </w:rPr>
        <w:t xml:space="preserve">ing </w:t>
      </w:r>
      <w:r w:rsidRPr="00887416">
        <w:rPr>
          <w:rStyle w:val="StyleUnderline"/>
          <w:highlight w:val="yellow"/>
        </w:rPr>
        <w:t xml:space="preserve">would </w:t>
      </w:r>
      <w:r w:rsidRPr="00EA3159">
        <w:rPr>
          <w:rStyle w:val="StyleUnderline"/>
        </w:rPr>
        <w:t xml:space="preserve">provide to victims of hold-up </w:t>
      </w:r>
      <w:r w:rsidRPr="00EA3159">
        <w:rPr>
          <w:rStyle w:val="Emphasis"/>
        </w:rPr>
        <w:t xml:space="preserve">useful </w:t>
      </w:r>
      <w:proofErr w:type="spellStart"/>
      <w:r w:rsidRPr="00EA3159">
        <w:rPr>
          <w:rStyle w:val="Emphasis"/>
        </w:rPr>
        <w:t>defences</w:t>
      </w:r>
      <w:proofErr w:type="spellEnd"/>
      <w:r w:rsidRPr="00EA3159">
        <w:rPr>
          <w:rStyle w:val="StyleUnderline"/>
        </w:rPr>
        <w:t xml:space="preserve"> in court</w:t>
      </w:r>
      <w:r w:rsidRPr="00EA3159">
        <w:rPr>
          <w:sz w:val="16"/>
        </w:rPr>
        <w:t xml:space="preserve">, </w:t>
      </w:r>
      <w:r w:rsidRPr="00EA3159">
        <w:rPr>
          <w:rStyle w:val="StyleUnderline"/>
        </w:rPr>
        <w:t xml:space="preserve">they </w:t>
      </w:r>
      <w:r w:rsidRPr="00887416">
        <w:rPr>
          <w:rStyle w:val="StyleUnderline"/>
          <w:highlight w:val="yellow"/>
        </w:rPr>
        <w:t xml:space="preserve">do not </w:t>
      </w:r>
      <w:r w:rsidRPr="00887416">
        <w:rPr>
          <w:rStyle w:val="Emphasis"/>
          <w:highlight w:val="yellow"/>
        </w:rPr>
        <w:t>sufficiently deter</w:t>
      </w:r>
      <w:r w:rsidRPr="00887416">
        <w:rPr>
          <w:rStyle w:val="StyleUnderline"/>
          <w:highlight w:val="yellow"/>
        </w:rPr>
        <w:t xml:space="preserve"> abusive assertion</w:t>
      </w:r>
      <w:r w:rsidRPr="00EA3159">
        <w:rPr>
          <w:rStyle w:val="StyleUnderline"/>
        </w:rPr>
        <w:t xml:space="preserve"> of SEPs </w:t>
      </w:r>
      <w:r w:rsidRPr="00887416">
        <w:rPr>
          <w:rStyle w:val="StyleUnderline"/>
          <w:highlight w:val="yellow"/>
        </w:rPr>
        <w:t xml:space="preserve">in the </w:t>
      </w:r>
      <w:r w:rsidRPr="00887416">
        <w:rPr>
          <w:rStyle w:val="Emphasis"/>
          <w:highlight w:val="yellow"/>
        </w:rPr>
        <w:t>first place</w:t>
      </w:r>
      <w:r w:rsidRPr="00EA3159">
        <w:rPr>
          <w:sz w:val="16"/>
        </w:rPr>
        <w:t xml:space="preserve">. For instance, </w:t>
      </w:r>
      <w:r w:rsidRPr="00EA3159">
        <w:rPr>
          <w:rStyle w:val="StyleUnderline"/>
        </w:rPr>
        <w:t>the contractual binding to FRAND could raise counterclaims of breach of contract or/and</w:t>
      </w:r>
      <w:r w:rsidRPr="006C2766">
        <w:rPr>
          <w:rStyle w:val="StyleUnderline"/>
        </w:rPr>
        <w:t xml:space="preserve"> contractual performance</w:t>
      </w:r>
      <w:r w:rsidRPr="006C2766">
        <w:rPr>
          <w:sz w:val="16"/>
        </w:rPr>
        <w:t xml:space="preserve">; however, </w:t>
      </w:r>
      <w:r w:rsidRPr="00887416">
        <w:rPr>
          <w:rStyle w:val="StyleUnderline"/>
          <w:highlight w:val="yellow"/>
        </w:rPr>
        <w:t>the</w:t>
      </w:r>
      <w:r w:rsidRPr="00EA3159">
        <w:rPr>
          <w:rStyle w:val="StyleUnderline"/>
        </w:rPr>
        <w:t xml:space="preserve"> opportunistic </w:t>
      </w:r>
      <w:r w:rsidRPr="00887416">
        <w:rPr>
          <w:rStyle w:val="StyleUnderline"/>
          <w:highlight w:val="yellow"/>
        </w:rPr>
        <w:t>SEP-holder will</w:t>
      </w:r>
      <w:r w:rsidRPr="00EA3159">
        <w:rPr>
          <w:sz w:val="16"/>
        </w:rPr>
        <w:t xml:space="preserve">, </w:t>
      </w:r>
      <w:r w:rsidRPr="00EA3159">
        <w:rPr>
          <w:rStyle w:val="StyleUnderline"/>
        </w:rPr>
        <w:t xml:space="preserve">in </w:t>
      </w:r>
      <w:r w:rsidRPr="00EA3159">
        <w:rPr>
          <w:rStyle w:val="Emphasis"/>
        </w:rPr>
        <w:t>case it loses</w:t>
      </w:r>
      <w:r w:rsidRPr="00EA3159">
        <w:rPr>
          <w:rStyle w:val="StyleUnderline"/>
        </w:rPr>
        <w:t xml:space="preserve"> on such grounds</w:t>
      </w:r>
      <w:r w:rsidRPr="00EA3159">
        <w:rPr>
          <w:sz w:val="16"/>
        </w:rPr>
        <w:t xml:space="preserve">, </w:t>
      </w:r>
      <w:r w:rsidRPr="00887416">
        <w:rPr>
          <w:rStyle w:val="StyleUnderline"/>
          <w:highlight w:val="yellow"/>
        </w:rPr>
        <w:t xml:space="preserve">be left </w:t>
      </w:r>
      <w:r w:rsidRPr="00887416">
        <w:rPr>
          <w:rStyle w:val="Emphasis"/>
          <w:highlight w:val="yellow"/>
        </w:rPr>
        <w:t>no worse</w:t>
      </w:r>
      <w:r w:rsidRPr="00887416">
        <w:rPr>
          <w:rStyle w:val="StyleUnderline"/>
          <w:highlight w:val="yellow"/>
        </w:rPr>
        <w:t xml:space="preserve"> than</w:t>
      </w:r>
      <w:r w:rsidRPr="00EA3159">
        <w:rPr>
          <w:rStyle w:val="StyleUnderline"/>
        </w:rPr>
        <w:t xml:space="preserve"> with </w:t>
      </w:r>
      <w:r w:rsidRPr="00765BCD">
        <w:rPr>
          <w:rStyle w:val="StyleUnderline"/>
        </w:rPr>
        <w:t xml:space="preserve">a </w:t>
      </w:r>
      <w:proofErr w:type="spellStart"/>
      <w:r w:rsidRPr="00765BCD">
        <w:rPr>
          <w:rStyle w:val="StyleUnderline"/>
        </w:rPr>
        <w:t>licence</w:t>
      </w:r>
      <w:proofErr w:type="spellEnd"/>
      <w:r w:rsidRPr="00765BCD">
        <w:rPr>
          <w:rStyle w:val="StyleUnderline"/>
        </w:rPr>
        <w:t xml:space="preserve"> on </w:t>
      </w:r>
      <w:r w:rsidRPr="00887416">
        <w:rPr>
          <w:rStyle w:val="StyleUnderline"/>
          <w:highlight w:val="yellow"/>
        </w:rPr>
        <w:t xml:space="preserve">FRAND </w:t>
      </w:r>
      <w:r w:rsidRPr="00765BCD">
        <w:rPr>
          <w:rStyle w:val="StyleUnderline"/>
        </w:rPr>
        <w:t>terms</w:t>
      </w:r>
      <w:r w:rsidRPr="00EA3159">
        <w:rPr>
          <w:sz w:val="16"/>
        </w:rPr>
        <w:t xml:space="preserve">. </w:t>
      </w:r>
      <w:r w:rsidRPr="00EA3159">
        <w:rPr>
          <w:rStyle w:val="StyleUnderline"/>
        </w:rPr>
        <w:t>In the end</w:t>
      </w:r>
      <w:r w:rsidRPr="00EA3159">
        <w:rPr>
          <w:sz w:val="16"/>
        </w:rPr>
        <w:t xml:space="preserve">, </w:t>
      </w:r>
      <w:r w:rsidRPr="00EA3159">
        <w:rPr>
          <w:rStyle w:val="StyleUnderline"/>
        </w:rPr>
        <w:t>a patent hold-up is indeed precluded</w:t>
      </w:r>
      <w:r w:rsidRPr="00EA3159">
        <w:rPr>
          <w:sz w:val="16"/>
        </w:rPr>
        <w:t xml:space="preserve">, </w:t>
      </w:r>
      <w:r w:rsidRPr="00EA3159">
        <w:rPr>
          <w:rStyle w:val="StyleUnderline"/>
        </w:rPr>
        <w:t xml:space="preserve">but contractual constraints can </w:t>
      </w:r>
      <w:r w:rsidRPr="00EA3159">
        <w:rPr>
          <w:rStyle w:val="Emphasis"/>
        </w:rPr>
        <w:t>do little</w:t>
      </w:r>
      <w:r w:rsidRPr="00EA3159">
        <w:rPr>
          <w:rStyle w:val="StyleUnderline"/>
        </w:rPr>
        <w:t xml:space="preserve"> to prevent opportunistic assertion of SEPs in the </w:t>
      </w:r>
      <w:r w:rsidRPr="00EA3159">
        <w:rPr>
          <w:rStyle w:val="Emphasis"/>
        </w:rPr>
        <w:t>first place</w:t>
      </w:r>
      <w:r w:rsidRPr="00EA3159">
        <w:rPr>
          <w:sz w:val="16"/>
        </w:rPr>
        <w:t xml:space="preserve">. </w:t>
      </w:r>
      <w:r w:rsidRPr="00EA3159">
        <w:rPr>
          <w:rStyle w:val="StyleUnderline"/>
        </w:rPr>
        <w:t xml:space="preserve">The victims still suffer the costs of </w:t>
      </w:r>
      <w:r w:rsidRPr="00EA3159">
        <w:rPr>
          <w:rStyle w:val="Emphasis"/>
        </w:rPr>
        <w:t>uncertain</w:t>
      </w:r>
      <w:r w:rsidRPr="00EA3159">
        <w:rPr>
          <w:rStyle w:val="StyleUnderline"/>
        </w:rPr>
        <w:t xml:space="preserve"> and </w:t>
      </w:r>
      <w:r w:rsidRPr="00EA3159">
        <w:rPr>
          <w:rStyle w:val="Emphasis"/>
        </w:rPr>
        <w:t>resource-draining</w:t>
      </w:r>
      <w:r w:rsidRPr="00EA3159">
        <w:rPr>
          <w:rStyle w:val="StyleUnderline"/>
        </w:rPr>
        <w:t xml:space="preserve"> litigation; most importantly, the </w:t>
      </w:r>
      <w:r w:rsidRPr="00887416">
        <w:rPr>
          <w:rStyle w:val="Emphasis"/>
          <w:highlight w:val="yellow"/>
        </w:rPr>
        <w:t>reliability</w:t>
      </w:r>
      <w:r w:rsidRPr="00887416">
        <w:rPr>
          <w:rStyle w:val="StyleUnderline"/>
          <w:highlight w:val="yellow"/>
        </w:rPr>
        <w:t xml:space="preserve"> of</w:t>
      </w:r>
      <w:r w:rsidRPr="00EA3159">
        <w:rPr>
          <w:rStyle w:val="StyleUnderline"/>
        </w:rPr>
        <w:t xml:space="preserve"> the </w:t>
      </w:r>
      <w:r w:rsidRPr="00887416">
        <w:rPr>
          <w:rStyle w:val="Emphasis"/>
          <w:highlight w:val="yellow"/>
        </w:rPr>
        <w:t>standards-setting</w:t>
      </w:r>
      <w:r w:rsidRPr="00EA3159">
        <w:rPr>
          <w:rStyle w:val="Emphasis"/>
        </w:rPr>
        <w:t xml:space="preserve"> process</w:t>
      </w:r>
      <w:r w:rsidRPr="00EA3159">
        <w:rPr>
          <w:rStyle w:val="StyleUnderline"/>
        </w:rPr>
        <w:t xml:space="preserve"> </w:t>
      </w:r>
      <w:r w:rsidRPr="00887416">
        <w:rPr>
          <w:rStyle w:val="StyleUnderline"/>
          <w:highlight w:val="yellow"/>
        </w:rPr>
        <w:t xml:space="preserve">might </w:t>
      </w:r>
      <w:r w:rsidRPr="00887416">
        <w:rPr>
          <w:rStyle w:val="Emphasis"/>
          <w:highlight w:val="yellow"/>
        </w:rPr>
        <w:t>still be at risk.</w:t>
      </w:r>
    </w:p>
    <w:p w14:paraId="7BCA29D5" w14:textId="77777777" w:rsidR="007B1EC0" w:rsidRDefault="007B1EC0" w:rsidP="007B1EC0">
      <w:pPr>
        <w:rPr>
          <w:sz w:val="16"/>
        </w:rPr>
      </w:pPr>
      <w:r w:rsidRPr="00887416">
        <w:rPr>
          <w:rStyle w:val="StyleUnderline"/>
          <w:highlight w:val="yellow"/>
        </w:rPr>
        <w:t>Antitrust enforcement</w:t>
      </w:r>
      <w:r w:rsidRPr="006C2766">
        <w:rPr>
          <w:rStyle w:val="StyleUnderline"/>
        </w:rPr>
        <w:t xml:space="preserve"> on the other hand</w:t>
      </w:r>
      <w:r w:rsidRPr="006C2766">
        <w:rPr>
          <w:sz w:val="16"/>
        </w:rPr>
        <w:t xml:space="preserve">, </w:t>
      </w:r>
      <w:r w:rsidRPr="00887416">
        <w:rPr>
          <w:rStyle w:val="StyleUnderline"/>
          <w:highlight w:val="yellow"/>
        </w:rPr>
        <w:t>in</w:t>
      </w:r>
      <w:r w:rsidRPr="00570321">
        <w:rPr>
          <w:rStyle w:val="StyleUnderline"/>
        </w:rPr>
        <w:t xml:space="preserve"> imposing</w:t>
      </w:r>
      <w:r w:rsidRPr="004C2D06">
        <w:rPr>
          <w:rStyle w:val="StyleUnderline"/>
        </w:rPr>
        <w:t xml:space="preserve"> tortfeasors </w:t>
      </w:r>
      <w:r w:rsidRPr="00887416">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887416">
        <w:rPr>
          <w:rStyle w:val="StyleUnderline"/>
          <w:highlight w:val="yellow"/>
        </w:rPr>
        <w:t xml:space="preserve">alters the </w:t>
      </w:r>
      <w:r w:rsidRPr="00887416">
        <w:rPr>
          <w:rStyle w:val="Emphasis"/>
          <w:highlight w:val="yellow"/>
        </w:rPr>
        <w:t>profit-cost calculus</w:t>
      </w:r>
      <w:r w:rsidRPr="00887416">
        <w:rPr>
          <w:rStyle w:val="StyleUnderline"/>
          <w:highlight w:val="yellow"/>
        </w:rPr>
        <w:t xml:space="preserve"> of </w:t>
      </w:r>
      <w:r w:rsidRPr="00887416">
        <w:rPr>
          <w:rStyle w:val="Emphasis"/>
          <w:highlight w:val="yellow"/>
        </w:rPr>
        <w:t xml:space="preserve">opportunistic </w:t>
      </w:r>
      <w:proofErr w:type="spellStart"/>
      <w:r w:rsidRPr="00887416">
        <w:rPr>
          <w:rStyle w:val="Emphasis"/>
          <w:highlight w:val="yellow"/>
        </w:rPr>
        <w:t>behaviour</w:t>
      </w:r>
      <w:proofErr w:type="spellEnd"/>
      <w:r w:rsidRPr="006C2766">
        <w:rPr>
          <w:rStyle w:val="StyleUnderline"/>
        </w:rPr>
        <w:t xml:space="preserve"> in the first place</w:t>
      </w:r>
      <w:r w:rsidRPr="006C2766">
        <w:rPr>
          <w:sz w:val="16"/>
        </w:rPr>
        <w:t xml:space="preserve">; </w:t>
      </w:r>
      <w:r w:rsidRPr="00887416">
        <w:rPr>
          <w:rStyle w:val="Emphasis"/>
          <w:highlight w:val="yellow"/>
        </w:rPr>
        <w:t>opportunistic assertion</w:t>
      </w:r>
      <w:r w:rsidRPr="00570321">
        <w:rPr>
          <w:rStyle w:val="StyleUnderline"/>
        </w:rPr>
        <w:t xml:space="preserve"> of SEPs will </w:t>
      </w:r>
      <w:r w:rsidRPr="00887416">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w:t>
      </w:r>
      <w:proofErr w:type="gramStart"/>
      <w:r w:rsidRPr="006C2766">
        <w:rPr>
          <w:sz w:val="16"/>
        </w:rPr>
        <w:t>particular PAE</w:t>
      </w:r>
      <w:proofErr w:type="gramEnd"/>
      <w:r w:rsidRPr="006C2766">
        <w:rPr>
          <w:sz w:val="16"/>
        </w:rPr>
        <w:t xml:space="preserv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rPr>
          <w:sz w:val="16"/>
        </w:rPr>
        <w:t>behaviour</w:t>
      </w:r>
      <w:proofErr w:type="spellEnd"/>
      <w:r w:rsidRPr="006C2766">
        <w:rPr>
          <w:sz w:val="16"/>
        </w:rPr>
        <w:t xml:space="preserve">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Underline"/>
        </w:rPr>
        <w:t xml:space="preserve"> and privateering</w:t>
      </w:r>
      <w:r w:rsidRPr="006C2766">
        <w:rPr>
          <w:sz w:val="16"/>
        </w:rPr>
        <w:t>.</w:t>
      </w:r>
    </w:p>
    <w:p w14:paraId="15B3D2D5" w14:textId="77777777" w:rsidR="007B1EC0" w:rsidRDefault="007B1EC0" w:rsidP="007B1EC0"/>
    <w:p w14:paraId="2EABF1FF" w14:textId="77777777" w:rsidR="007B1EC0" w:rsidRDefault="007B1EC0" w:rsidP="007B1EC0">
      <w:pPr>
        <w:pStyle w:val="Heading3"/>
      </w:pPr>
      <w:r>
        <w:t>1AR---Deficit---Extraterritorial</w:t>
      </w:r>
    </w:p>
    <w:p w14:paraId="5053189D" w14:textId="77777777" w:rsidR="007B1EC0" w:rsidRPr="00B03614" w:rsidRDefault="007B1EC0" w:rsidP="007B1EC0">
      <w:pPr>
        <w:pStyle w:val="Heading4"/>
      </w:pPr>
      <w:r>
        <w:t xml:space="preserve">Extraterritorial application is key---international companies are </w:t>
      </w:r>
      <w:r w:rsidRPr="00153A12">
        <w:rPr>
          <w:u w:val="single"/>
        </w:rPr>
        <w:t>already</w:t>
      </w:r>
      <w:r>
        <w:t xml:space="preserve"> following Qualcomm’s lead---that </w:t>
      </w:r>
      <w:r w:rsidRPr="00153A12">
        <w:rPr>
          <w:u w:val="single"/>
        </w:rPr>
        <w:t>destroys innovation</w:t>
      </w:r>
      <w:r>
        <w:t xml:space="preserve">. </w:t>
      </w:r>
    </w:p>
    <w:p w14:paraId="1EE429A9" w14:textId="77777777" w:rsidR="007B1EC0" w:rsidRDefault="007B1EC0" w:rsidP="007B1EC0">
      <w:r w:rsidRPr="008E59DD">
        <w:rPr>
          <w:rStyle w:val="StyleUnderline"/>
        </w:rPr>
        <w:t>Breed et al. 20</w:t>
      </w:r>
      <w:r w:rsidRPr="00B03614">
        <w:t>, *Logan M. Breed, antitrust partner in the Washington office of Hogan Lovells; *Edith Ramirez, former Chairwoman of the Federal Trade Commission; *</w:t>
      </w:r>
      <w:proofErr w:type="spellStart"/>
      <w:r w:rsidRPr="00B03614">
        <w:t>Suparna</w:t>
      </w:r>
      <w:proofErr w:type="spellEnd"/>
      <w:r w:rsidRPr="00B03614">
        <w:t xml:space="preserve"> S. Reddy, Associate at Hogan Lovells based in Washington; *</w:t>
      </w:r>
      <w:proofErr w:type="spellStart"/>
      <w:r w:rsidRPr="00B03614">
        <w:t>Labeat</w:t>
      </w:r>
      <w:proofErr w:type="spellEnd"/>
      <w:r w:rsidRPr="00B03614">
        <w:t xml:space="preserve"> </w:t>
      </w:r>
      <w:proofErr w:type="spellStart"/>
      <w:r w:rsidRPr="00B03614">
        <w:t>Rrahmani</w:t>
      </w:r>
      <w:proofErr w:type="spellEnd"/>
      <w:r w:rsidRPr="00B03614">
        <w:t xml:space="preserve">, an Associate at Hogan Lovells; (August 19th, 2020, “Ninth Circuit rules in favor of Qualcomm, distancing antitrust law from FRAND disputes”, </w:t>
      </w:r>
      <w:hyperlink r:id="rId88" w:history="1">
        <w:r w:rsidRPr="00DF20B2">
          <w:rPr>
            <w:rStyle w:val="Hyperlink"/>
          </w:rPr>
          <w:t>https://www.engage.hoganlovells.com/knowledgeservices/news/ninth-circuit-rules-in-favor-of-qualcomm-distancing-antitrust-law-from-frand-disputes</w:t>
        </w:r>
      </w:hyperlink>
      <w:r w:rsidRPr="00B03614">
        <w:t>)</w:t>
      </w:r>
    </w:p>
    <w:p w14:paraId="321EFE14" w14:textId="77777777" w:rsidR="007B1EC0" w:rsidRDefault="007B1EC0" w:rsidP="007B1EC0">
      <w:pPr>
        <w:pStyle w:val="ListParagraph"/>
        <w:numPr>
          <w:ilvl w:val="0"/>
          <w:numId w:val="31"/>
        </w:numPr>
      </w:pPr>
      <w:r>
        <w:t>Nokia = Finland</w:t>
      </w:r>
    </w:p>
    <w:p w14:paraId="6A061C41" w14:textId="77777777" w:rsidR="007B1EC0" w:rsidRPr="00153A12" w:rsidRDefault="007B1EC0" w:rsidP="007B1EC0">
      <w:pPr>
        <w:pStyle w:val="ListParagraph"/>
        <w:numPr>
          <w:ilvl w:val="0"/>
          <w:numId w:val="31"/>
        </w:numPr>
        <w:rPr>
          <w:rStyle w:val="StyleUnderline"/>
        </w:rPr>
      </w:pPr>
      <w:r>
        <w:t>Ericsson = Sweden</w:t>
      </w:r>
    </w:p>
    <w:p w14:paraId="0776E566" w14:textId="77777777" w:rsidR="007B1EC0" w:rsidRPr="00153A12" w:rsidRDefault="007B1EC0" w:rsidP="007B1EC0">
      <w:pPr>
        <w:rPr>
          <w:sz w:val="16"/>
        </w:rPr>
      </w:pPr>
      <w:r w:rsidRPr="004B0B50">
        <w:rPr>
          <w:sz w:val="16"/>
        </w:rPr>
        <w:t xml:space="preserve">The </w:t>
      </w:r>
      <w:r w:rsidRPr="00B03614">
        <w:rPr>
          <w:rStyle w:val="StyleUnderline"/>
        </w:rPr>
        <w:t>practical effects of the Ninth Circuit’s decision are</w:t>
      </w:r>
      <w:r w:rsidRPr="004B0B50">
        <w:rPr>
          <w:sz w:val="16"/>
        </w:rPr>
        <w:t xml:space="preserve"> already </w:t>
      </w:r>
      <w:r w:rsidRPr="00B03614">
        <w:rPr>
          <w:rStyle w:val="StyleUnderline"/>
        </w:rPr>
        <w:t>emerging</w:t>
      </w:r>
      <w:r w:rsidRPr="004B0B50">
        <w:rPr>
          <w:sz w:val="16"/>
        </w:rPr>
        <w:t xml:space="preserve">: </w:t>
      </w:r>
      <w:r w:rsidRPr="00153A12">
        <w:rPr>
          <w:rStyle w:val="StyleUnderline"/>
          <w:highlight w:val="yellow"/>
        </w:rPr>
        <w:t>other holders of</w:t>
      </w:r>
      <w:r w:rsidRPr="00B03614">
        <w:rPr>
          <w:rStyle w:val="StyleUnderline"/>
        </w:rPr>
        <w:t xml:space="preserve"> significant wireless </w:t>
      </w:r>
      <w:r w:rsidRPr="00153A12">
        <w:rPr>
          <w:rStyle w:val="StyleUnderline"/>
          <w:highlight w:val="yellow"/>
        </w:rPr>
        <w:t xml:space="preserve">SEP portfolios such as </w:t>
      </w:r>
      <w:hyperlink r:id="rId89" w:tgtFrame="_blank" w:tooltip="Nokia" w:history="1">
        <w:r w:rsidRPr="00153A12">
          <w:rPr>
            <w:rStyle w:val="Emphasis"/>
            <w:sz w:val="26"/>
            <w:szCs w:val="26"/>
            <w:highlight w:val="yellow"/>
          </w:rPr>
          <w:t>Nokia</w:t>
        </w:r>
      </w:hyperlink>
      <w:r w:rsidRPr="00153A12">
        <w:rPr>
          <w:rStyle w:val="StyleUnderline"/>
          <w:highlight w:val="yellow"/>
        </w:rPr>
        <w:t xml:space="preserve"> and </w:t>
      </w:r>
      <w:hyperlink r:id="rId90" w:tgtFrame="_blank" w:tooltip="Ericsson" w:history="1">
        <w:r w:rsidRPr="00153A12">
          <w:rPr>
            <w:rStyle w:val="Emphasis"/>
            <w:sz w:val="26"/>
            <w:szCs w:val="26"/>
            <w:highlight w:val="yellow"/>
          </w:rPr>
          <w:t>Ericsson</w:t>
        </w:r>
      </w:hyperlink>
      <w:r w:rsidRPr="00153A12">
        <w:rPr>
          <w:rStyle w:val="StyleUnderline"/>
          <w:highlight w:val="yellow"/>
        </w:rPr>
        <w:t xml:space="preserve"> have</w:t>
      </w:r>
      <w:r w:rsidRPr="00153A12">
        <w:rPr>
          <w:rStyle w:val="StyleUnderline"/>
        </w:rPr>
        <w:t xml:space="preserve"> already</w:t>
      </w:r>
      <w:r w:rsidRPr="00B03614">
        <w:rPr>
          <w:rStyle w:val="StyleUnderline"/>
        </w:rPr>
        <w:t xml:space="preserve"> </w:t>
      </w:r>
      <w:r w:rsidRPr="00153A12">
        <w:rPr>
          <w:rStyle w:val="StyleUnderline"/>
          <w:highlight w:val="yellow"/>
        </w:rPr>
        <w:t xml:space="preserve">begun to use more </w:t>
      </w:r>
      <w:r w:rsidRPr="00153A12">
        <w:rPr>
          <w:rStyle w:val="Emphasis"/>
          <w:highlight w:val="yellow"/>
        </w:rPr>
        <w:t>aggressive</w:t>
      </w:r>
      <w:r w:rsidRPr="00153A12">
        <w:rPr>
          <w:rStyle w:val="StyleUnderline"/>
          <w:highlight w:val="yellow"/>
        </w:rPr>
        <w:t xml:space="preserve"> patent </w:t>
      </w:r>
      <w:r w:rsidRPr="00153A12">
        <w:rPr>
          <w:rStyle w:val="Emphasis"/>
          <w:highlight w:val="yellow"/>
        </w:rPr>
        <w:t>strategies</w:t>
      </w:r>
      <w:r w:rsidRPr="00153A12">
        <w:rPr>
          <w:rStyle w:val="StyleUnderline"/>
          <w:highlight w:val="yellow"/>
        </w:rPr>
        <w:t xml:space="preserve"> related to </w:t>
      </w:r>
      <w:r w:rsidRPr="00153A12">
        <w:rPr>
          <w:rStyle w:val="Emphasis"/>
          <w:highlight w:val="yellow"/>
        </w:rPr>
        <w:t>5G</w:t>
      </w:r>
      <w:r w:rsidRPr="00B03614">
        <w:rPr>
          <w:rStyle w:val="Emphasis"/>
        </w:rPr>
        <w:t xml:space="preserve"> devices</w:t>
      </w:r>
      <w:r w:rsidRPr="004B0B50">
        <w:rPr>
          <w:sz w:val="16"/>
        </w:rPr>
        <w:t xml:space="preserve">. </w:t>
      </w:r>
      <w:r w:rsidRPr="00153A12">
        <w:rPr>
          <w:rStyle w:val="StyleUnderline"/>
          <w:highlight w:val="yellow"/>
        </w:rPr>
        <w:t>The decision</w:t>
      </w:r>
      <w:r w:rsidRPr="00B03614">
        <w:rPr>
          <w:rStyle w:val="StyleUnderline"/>
        </w:rPr>
        <w:t xml:space="preserve"> could also have repercussions beyond the technology sector</w:t>
      </w:r>
      <w:r w:rsidRPr="004B0B50">
        <w:rPr>
          <w:sz w:val="16"/>
        </w:rPr>
        <w:t xml:space="preserve">. Companies litigating against the FTC, including in the pharmaceutical sector, have quickly </w:t>
      </w:r>
      <w:hyperlink r:id="rId91" w:tgtFrame="_blank" w:tooltip="availed" w:history="1">
        <w:r w:rsidRPr="004B0B50">
          <w:rPr>
            <w:rStyle w:val="Hyperlink"/>
            <w:sz w:val="16"/>
          </w:rPr>
          <w:t>availed</w:t>
        </w:r>
      </w:hyperlink>
      <w:r w:rsidRPr="004B0B50">
        <w:rPr>
          <w:sz w:val="16"/>
        </w:rPr>
        <w:t xml:space="preserve"> themselves of the ruling to defend themselves. </w:t>
      </w:r>
      <w:r w:rsidRPr="00B03614">
        <w:rPr>
          <w:rStyle w:val="StyleUnderline"/>
        </w:rPr>
        <w:t xml:space="preserve">The ruling </w:t>
      </w:r>
      <w:r w:rsidRPr="00153A12">
        <w:rPr>
          <w:rStyle w:val="StyleUnderline"/>
          <w:highlight w:val="yellow"/>
        </w:rPr>
        <w:t>may</w:t>
      </w:r>
      <w:r w:rsidRPr="004B0B50">
        <w:rPr>
          <w:sz w:val="16"/>
        </w:rPr>
        <w:t xml:space="preserve"> also </w:t>
      </w:r>
      <w:r w:rsidRPr="00153A12">
        <w:rPr>
          <w:rStyle w:val="StyleUnderline"/>
          <w:highlight w:val="yellow"/>
        </w:rPr>
        <w:t xml:space="preserve">have a </w:t>
      </w:r>
      <w:r w:rsidRPr="00153A12">
        <w:rPr>
          <w:rStyle w:val="Emphasis"/>
          <w:highlight w:val="yellow"/>
        </w:rPr>
        <w:t>cooling effect</w:t>
      </w:r>
      <w:r w:rsidRPr="00153A12">
        <w:rPr>
          <w:rStyle w:val="StyleUnderline"/>
          <w:highlight w:val="yellow"/>
        </w:rPr>
        <w:t xml:space="preserve"> on </w:t>
      </w:r>
      <w:r w:rsidRPr="00153A12">
        <w:rPr>
          <w:rStyle w:val="Emphasis"/>
          <w:highlight w:val="yellow"/>
        </w:rPr>
        <w:t>innovation</w:t>
      </w:r>
      <w:r w:rsidRPr="00B03614">
        <w:rPr>
          <w:rStyle w:val="StyleUnderline"/>
        </w:rPr>
        <w:t xml:space="preserve"> if companies are </w:t>
      </w:r>
      <w:r w:rsidRPr="00B03614">
        <w:rPr>
          <w:rStyle w:val="Emphasis"/>
        </w:rPr>
        <w:t>less inclined</w:t>
      </w:r>
      <w:r w:rsidRPr="00B03614">
        <w:rPr>
          <w:rStyle w:val="StyleUnderline"/>
        </w:rPr>
        <w:t xml:space="preserve"> to participate in </w:t>
      </w:r>
      <w:r w:rsidRPr="00B03614">
        <w:rPr>
          <w:rStyle w:val="Emphasis"/>
        </w:rPr>
        <w:t>standard-setting</w:t>
      </w:r>
      <w:r w:rsidRPr="00B03614">
        <w:rPr>
          <w:rStyle w:val="StyleUnderline"/>
        </w:rPr>
        <w:t xml:space="preserve"> processes due to </w:t>
      </w:r>
      <w:r w:rsidRPr="00B03614">
        <w:rPr>
          <w:rStyle w:val="Emphasis"/>
        </w:rPr>
        <w:t>limited repercussions</w:t>
      </w:r>
      <w:r w:rsidRPr="00B03614">
        <w:rPr>
          <w:rStyle w:val="StyleUnderline"/>
        </w:rPr>
        <w:t xml:space="preserve"> for companies that </w:t>
      </w:r>
      <w:r w:rsidRPr="00B03614">
        <w:rPr>
          <w:rStyle w:val="Emphasis"/>
        </w:rPr>
        <w:t>maneuver</w:t>
      </w:r>
      <w:r w:rsidRPr="00B03614">
        <w:rPr>
          <w:rStyle w:val="StyleUnderline"/>
        </w:rPr>
        <w:t xml:space="preserve"> around their </w:t>
      </w:r>
      <w:r w:rsidRPr="00B03614">
        <w:rPr>
          <w:rStyle w:val="Emphasis"/>
        </w:rPr>
        <w:t>FRAND</w:t>
      </w:r>
      <w:r w:rsidRPr="00B03614">
        <w:rPr>
          <w:rStyle w:val="StyleUnderline"/>
        </w:rPr>
        <w:t xml:space="preserve"> obligations</w:t>
      </w:r>
      <w:r w:rsidRPr="004B0B50">
        <w:rPr>
          <w:sz w:val="16"/>
        </w:rPr>
        <w:t xml:space="preserve">. If the panel decision stands, </w:t>
      </w:r>
      <w:r w:rsidRPr="00B03614">
        <w:rPr>
          <w:rStyle w:val="StyleUnderline"/>
        </w:rPr>
        <w:t xml:space="preserve">it could have </w:t>
      </w:r>
      <w:r w:rsidRPr="00B03614">
        <w:rPr>
          <w:rStyle w:val="Emphasis"/>
        </w:rPr>
        <w:t xml:space="preserve">far </w:t>
      </w:r>
      <w:proofErr w:type="gramStart"/>
      <w:r w:rsidRPr="00B03614">
        <w:rPr>
          <w:rStyle w:val="Emphasis"/>
        </w:rPr>
        <w:t>reaching</w:t>
      </w:r>
      <w:proofErr w:type="gramEnd"/>
      <w:r w:rsidRPr="00B03614">
        <w:rPr>
          <w:rStyle w:val="StyleUnderline"/>
        </w:rPr>
        <w:t xml:space="preserve"> consequences</w:t>
      </w:r>
      <w:r w:rsidRPr="004B0B50">
        <w:rPr>
          <w:sz w:val="16"/>
        </w:rPr>
        <w:t>.</w:t>
      </w:r>
    </w:p>
    <w:p w14:paraId="774B303A" w14:textId="77777777" w:rsidR="007B1EC0" w:rsidRPr="00F16B6B" w:rsidRDefault="007B1EC0" w:rsidP="007B1EC0"/>
    <w:p w14:paraId="1A86076D" w14:textId="77777777" w:rsidR="007B1EC0" w:rsidRDefault="007B1EC0" w:rsidP="007B1EC0">
      <w:pPr>
        <w:pStyle w:val="Heading3"/>
      </w:pPr>
      <w:r>
        <w:t>1AR---Capture</w:t>
      </w:r>
    </w:p>
    <w:p w14:paraId="22D798DF" w14:textId="77777777" w:rsidR="007B1EC0" w:rsidRDefault="007B1EC0" w:rsidP="007B1EC0">
      <w:pPr>
        <w:pStyle w:val="Heading4"/>
      </w:pPr>
      <w:r>
        <w:rPr>
          <w:u w:val="single"/>
        </w:rPr>
        <w:t>C</w:t>
      </w:r>
      <w:r w:rsidRPr="00237C4E">
        <w:rPr>
          <w:u w:val="single"/>
        </w:rPr>
        <w:t>apture</w:t>
      </w:r>
      <w:r>
        <w:rPr>
          <w:u w:val="single"/>
        </w:rPr>
        <w:t xml:space="preserve"> deficit</w:t>
      </w:r>
      <w:r>
        <w:t xml:space="preserve">---even </w:t>
      </w:r>
      <w:r w:rsidRPr="00237C4E">
        <w:rPr>
          <w:u w:val="single"/>
        </w:rPr>
        <w:t>honest agencies</w:t>
      </w:r>
      <w:r>
        <w:t xml:space="preserve"> will subject to </w:t>
      </w:r>
      <w:r w:rsidRPr="00B54A91">
        <w:rPr>
          <w:u w:val="single"/>
        </w:rPr>
        <w:t>lobbying</w:t>
      </w:r>
      <w:r>
        <w:t xml:space="preserve"> and </w:t>
      </w:r>
      <w:r w:rsidRPr="00B54A91">
        <w:rPr>
          <w:u w:val="single"/>
        </w:rPr>
        <w:t>industry pressure</w:t>
      </w:r>
      <w:r>
        <w:t xml:space="preserve"> that diverts the counterplan’s purpose. </w:t>
      </w:r>
      <w:proofErr w:type="spellStart"/>
      <w:r>
        <w:t>Sourts</w:t>
      </w:r>
      <w:proofErr w:type="spellEnd"/>
      <w:r>
        <w:t xml:space="preserve"> are </w:t>
      </w:r>
      <w:r w:rsidRPr="00237C4E">
        <w:rPr>
          <w:u w:val="single"/>
        </w:rPr>
        <w:t>superior</w:t>
      </w:r>
      <w:r>
        <w:t xml:space="preserve"> </w:t>
      </w:r>
    </w:p>
    <w:p w14:paraId="4410664C" w14:textId="77777777" w:rsidR="007B1EC0" w:rsidRPr="00EA3159" w:rsidRDefault="007B1EC0" w:rsidP="007B1EC0">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w:t>
      </w:r>
      <w:hyperlink r:id="rId92" w:history="1">
        <w:r w:rsidRPr="00237A61">
          <w:rPr>
            <w:rStyle w:val="Hyperlink"/>
          </w:rPr>
          <w:t>https://scholarship.law.bu.edu/cgi/viewcontent.cgi?article=1873&amp;context=faculty_scholarship</w:t>
        </w:r>
      </w:hyperlink>
      <w:r w:rsidRPr="00F3586A">
        <w:t>)</w:t>
      </w:r>
    </w:p>
    <w:p w14:paraId="44314FCB" w14:textId="77777777" w:rsidR="007B1EC0" w:rsidRPr="00BB353B" w:rsidRDefault="007B1EC0" w:rsidP="007B1EC0">
      <w:pPr>
        <w:rPr>
          <w:sz w:val="16"/>
        </w:rPr>
      </w:pPr>
      <w:r w:rsidRPr="006F5C86">
        <w:rPr>
          <w:rStyle w:val="StyleUnderline"/>
        </w:rPr>
        <w:t xml:space="preserve">The problem with agencies is </w:t>
      </w:r>
      <w:r w:rsidRPr="006F5C86">
        <w:rPr>
          <w:rStyle w:val="Emphasis"/>
        </w:rPr>
        <w:t>much greater</w:t>
      </w:r>
      <w:r w:rsidRPr="00BB353B">
        <w:rPr>
          <w:sz w:val="16"/>
        </w:rPr>
        <w:t xml:space="preserve"> </w:t>
      </w:r>
      <w:r w:rsidRPr="006F5C86">
        <w:rPr>
          <w:rStyle w:val="StyleUnderline"/>
        </w:rPr>
        <w:t>than</w:t>
      </w:r>
      <w:r w:rsidRPr="00BB353B">
        <w:rPr>
          <w:sz w:val="16"/>
        </w:rPr>
        <w:t xml:space="preserve"> just </w:t>
      </w:r>
      <w:r w:rsidRPr="006F5C86">
        <w:rPr>
          <w:rStyle w:val="StyleUnderline"/>
        </w:rPr>
        <w:t xml:space="preserve">their questionable mandate to promote </w:t>
      </w:r>
      <w:r w:rsidRPr="005A28CA">
        <w:rPr>
          <w:rStyle w:val="StyleUnderline"/>
        </w:rPr>
        <w:t>competition</w:t>
      </w:r>
      <w:r w:rsidRPr="005A28CA">
        <w:rPr>
          <w:sz w:val="16"/>
        </w:rPr>
        <w:t xml:space="preserve">, however. </w:t>
      </w:r>
      <w:r w:rsidRPr="005A28CA">
        <w:rPr>
          <w:rStyle w:val="StyleUnderline"/>
        </w:rPr>
        <w:t xml:space="preserve">Agencies are famously subject to </w:t>
      </w:r>
      <w:r w:rsidRPr="005A28CA">
        <w:rPr>
          <w:rStyle w:val="Emphasis"/>
        </w:rPr>
        <w:t>“capture”</w:t>
      </w:r>
      <w:r w:rsidRPr="005A28CA">
        <w:rPr>
          <w:rStyle w:val="StyleUnderline"/>
        </w:rPr>
        <w:t xml:space="preserve"> by the industries they are supposed to regulate</w:t>
      </w:r>
      <w:r w:rsidRPr="005A28CA">
        <w:rPr>
          <w:sz w:val="16"/>
        </w:rPr>
        <w:t xml:space="preserve">.55 That capture can take many different forms. </w:t>
      </w:r>
      <w:r w:rsidRPr="005A28CA">
        <w:rPr>
          <w:rStyle w:val="StyleUnderline"/>
        </w:rPr>
        <w:t>Sometimes regulators</w:t>
      </w:r>
      <w:r w:rsidRPr="005A28CA">
        <w:rPr>
          <w:sz w:val="16"/>
        </w:rPr>
        <w:t xml:space="preserve"> or legislators </w:t>
      </w:r>
      <w:r w:rsidRPr="005A28CA">
        <w:rPr>
          <w:rStyle w:val="StyleUnderline"/>
        </w:rPr>
        <w:t xml:space="preserve">are captured in the </w:t>
      </w:r>
      <w:proofErr w:type="gramStart"/>
      <w:r w:rsidRPr="005A28CA">
        <w:rPr>
          <w:rStyle w:val="StyleUnderline"/>
        </w:rPr>
        <w:t xml:space="preserve">most </w:t>
      </w:r>
      <w:r w:rsidRPr="005A28CA">
        <w:rPr>
          <w:rStyle w:val="Emphasis"/>
        </w:rPr>
        <w:t>venal</w:t>
      </w:r>
      <w:proofErr w:type="gramEnd"/>
      <w:r w:rsidRPr="005A28CA">
        <w:rPr>
          <w:rStyle w:val="Emphasis"/>
        </w:rPr>
        <w:t xml:space="preserve"> sense</w:t>
      </w:r>
      <w:r w:rsidRPr="005A28CA">
        <w:rPr>
          <w:sz w:val="16"/>
        </w:rPr>
        <w:t xml:space="preserve"> – they are bribed or otherwise given personal benefits in exchange for voting a particular way. This seems to have been the case in Omni Outdoor Advertising, for example. Regulators who accept bribes (or politicians who accept campaign contributions in exchange for a particular vote) are not acting in the public</w:t>
      </w:r>
      <w:r w:rsidRPr="00BB353B">
        <w:rPr>
          <w:sz w:val="16"/>
        </w:rPr>
        <w:t xml:space="preserve"> interest but in their private interest, a private interest that necessarily aligns with the industry participant doing the bribing. Even a regulator who would never accept bribes may still seek to maximize, not the public interest, but his own power or the power and interests of his agency, a fact that industry can often use to its advantage.</w:t>
      </w:r>
    </w:p>
    <w:p w14:paraId="32CF04F3" w14:textId="77777777" w:rsidR="007B1EC0" w:rsidRPr="00BB353B" w:rsidRDefault="007B1EC0" w:rsidP="007B1EC0">
      <w:pPr>
        <w:rPr>
          <w:sz w:val="16"/>
        </w:rPr>
      </w:pPr>
      <w:r w:rsidRPr="006F5C86">
        <w:rPr>
          <w:rStyle w:val="StyleUnderline"/>
        </w:rPr>
        <w:t xml:space="preserve">Capture need not be so </w:t>
      </w:r>
      <w:r w:rsidRPr="006F5C86">
        <w:rPr>
          <w:rStyle w:val="Emphasis"/>
        </w:rPr>
        <w:t>brazen</w:t>
      </w:r>
      <w:r w:rsidRPr="00BB353B">
        <w:rPr>
          <w:sz w:val="16"/>
        </w:rPr>
        <w:t xml:space="preserve">, however. </w:t>
      </w:r>
      <w:r w:rsidRPr="00F26F60">
        <w:rPr>
          <w:rStyle w:val="StyleUnderline"/>
          <w:highlight w:val="yellow"/>
        </w:rPr>
        <w:t xml:space="preserve">Even </w:t>
      </w:r>
      <w:r w:rsidRPr="00F26F60">
        <w:rPr>
          <w:rStyle w:val="Emphasis"/>
          <w:highlight w:val="yellow"/>
        </w:rPr>
        <w:t>honest regulators</w:t>
      </w:r>
      <w:r w:rsidRPr="00BB353B">
        <w:rPr>
          <w:sz w:val="16"/>
        </w:rPr>
        <w:t xml:space="preserve"> and legislators </w:t>
      </w:r>
      <w:r w:rsidRPr="00F26F60">
        <w:rPr>
          <w:rStyle w:val="StyleUnderline"/>
          <w:highlight w:val="yellow"/>
        </w:rPr>
        <w:t>can be captured through</w:t>
      </w:r>
      <w:r w:rsidRPr="00BB353B">
        <w:rPr>
          <w:sz w:val="16"/>
        </w:rPr>
        <w:t xml:space="preserve"> the mechanism of </w:t>
      </w:r>
      <w:r w:rsidRPr="00F26F60">
        <w:rPr>
          <w:rStyle w:val="StyleUnderline"/>
          <w:highlight w:val="yellow"/>
        </w:rPr>
        <w:t>public choice</w:t>
      </w:r>
      <w:r w:rsidRPr="00BB353B">
        <w:rPr>
          <w:sz w:val="16"/>
        </w:rPr>
        <w:t xml:space="preserve"> theory.56 A legislator that tries to maximize her constituents’ expressed preferences may still end up supporting legislation that benefits private firms at the expense of the public interest, because the private firms will frequently have a concentrated interest – and therefore show up to lobby on a particular issue – while the public is hard to organize even around issues that may affect a great many of them diffusely. Regulators are subject to the same effect. A </w:t>
      </w:r>
      <w:r w:rsidRPr="00BB353B">
        <w:rPr>
          <w:rStyle w:val="StyleUnderline"/>
        </w:rPr>
        <w:t xml:space="preserve">notice and comment rulemaking </w:t>
      </w:r>
      <w:proofErr w:type="gramStart"/>
      <w:r w:rsidRPr="00BB353B">
        <w:rPr>
          <w:rStyle w:val="StyleUnderline"/>
        </w:rPr>
        <w:t>is</w:t>
      </w:r>
      <w:proofErr w:type="gramEnd"/>
      <w:r w:rsidRPr="00BB353B">
        <w:rPr>
          <w:rStyle w:val="StyleUnderline"/>
        </w:rPr>
        <w:t xml:space="preserve"> likely to produce more comments from people with a </w:t>
      </w:r>
      <w:r w:rsidRPr="00BB353B">
        <w:rPr>
          <w:rStyle w:val="Emphasis"/>
        </w:rPr>
        <w:t>concentrated interest</w:t>
      </w:r>
      <w:r w:rsidRPr="00BB353B">
        <w:rPr>
          <w:sz w:val="16"/>
        </w:rPr>
        <w:t xml:space="preserve"> </w:t>
      </w:r>
      <w:r w:rsidRPr="00BB353B">
        <w:rPr>
          <w:rStyle w:val="StyleUnderline"/>
        </w:rPr>
        <w:t>in the outcome</w:t>
      </w:r>
      <w:r w:rsidRPr="00BB353B">
        <w:rPr>
          <w:sz w:val="16"/>
        </w:rPr>
        <w:t xml:space="preserve">, </w:t>
      </w:r>
      <w:r w:rsidRPr="00BB353B">
        <w:rPr>
          <w:rStyle w:val="StyleUnderline"/>
        </w:rPr>
        <w:t xml:space="preserve">and fewer comments from those with a more </w:t>
      </w:r>
      <w:r w:rsidRPr="00BB353B">
        <w:rPr>
          <w:rStyle w:val="Emphasis"/>
        </w:rPr>
        <w:t>diffuse</w:t>
      </w:r>
      <w:r w:rsidRPr="006F5C86">
        <w:rPr>
          <w:rStyle w:val="Emphasis"/>
        </w:rPr>
        <w:t xml:space="preserve"> interest</w:t>
      </w:r>
      <w:r w:rsidRPr="00BB353B">
        <w:rPr>
          <w:sz w:val="16"/>
        </w:rPr>
        <w:t xml:space="preserve">. Thus, </w:t>
      </w:r>
      <w:r w:rsidRPr="006F5C86">
        <w:rPr>
          <w:rStyle w:val="StyleUnderline"/>
        </w:rPr>
        <w:t xml:space="preserve">regulators who try in </w:t>
      </w:r>
      <w:r w:rsidRPr="006F5C86">
        <w:rPr>
          <w:rStyle w:val="Emphasis"/>
        </w:rPr>
        <w:t>good faith</w:t>
      </w:r>
      <w:r w:rsidRPr="006F5C86">
        <w:rPr>
          <w:rStyle w:val="StyleUnderline"/>
        </w:rPr>
        <w:t xml:space="preserve"> to determine what the public thinks</w:t>
      </w:r>
      <w:r w:rsidRPr="00BB353B">
        <w:rPr>
          <w:sz w:val="16"/>
        </w:rPr>
        <w:t xml:space="preserve"> of a particular regulation </w:t>
      </w:r>
      <w:r w:rsidRPr="006F5C86">
        <w:rPr>
          <w:rStyle w:val="StyleUnderline"/>
        </w:rPr>
        <w:t xml:space="preserve">may still end up with a </w:t>
      </w:r>
      <w:r w:rsidRPr="006F5C86">
        <w:rPr>
          <w:rStyle w:val="Emphasis"/>
        </w:rPr>
        <w:t>skewed view</w:t>
      </w:r>
      <w:r w:rsidRPr="00BB353B">
        <w:rPr>
          <w:sz w:val="16"/>
        </w:rPr>
        <w:t xml:space="preserve"> of the pros and cons. </w:t>
      </w:r>
      <w:r w:rsidRPr="006F5C86">
        <w:rPr>
          <w:rStyle w:val="StyleUnderline"/>
        </w:rPr>
        <w:t xml:space="preserve">This may be </w:t>
      </w:r>
      <w:r w:rsidRPr="006F5C86">
        <w:rPr>
          <w:rStyle w:val="Emphasis"/>
        </w:rPr>
        <w:t>particularly likely</w:t>
      </w:r>
      <w:r w:rsidRPr="006F5C86">
        <w:rPr>
          <w:rStyle w:val="StyleUnderline"/>
        </w:rPr>
        <w:t xml:space="preserve"> with </w:t>
      </w:r>
      <w:r w:rsidRPr="006F5C86">
        <w:rPr>
          <w:rStyle w:val="Emphasis"/>
        </w:rPr>
        <w:t>competition</w:t>
      </w:r>
      <w:r w:rsidRPr="006F5C86">
        <w:rPr>
          <w:rStyle w:val="StyleUnderline"/>
        </w:rPr>
        <w:t xml:space="preserve"> issues</w:t>
      </w:r>
      <w:r w:rsidRPr="00BB353B">
        <w:rPr>
          <w:sz w:val="16"/>
        </w:rPr>
        <w:t xml:space="preserve">. While the public </w:t>
      </w:r>
      <w:proofErr w:type="gramStart"/>
      <w:r w:rsidRPr="00BB353B">
        <w:rPr>
          <w:sz w:val="16"/>
        </w:rPr>
        <w:t>as a whole has</w:t>
      </w:r>
      <w:proofErr w:type="gramEnd"/>
      <w:r w:rsidRPr="00BB353B">
        <w:rPr>
          <w:sz w:val="16"/>
        </w:rPr>
        <w:t xml:space="preserve"> a strong interest in unfettered competition, any individual member of the public is unlikely to be affected much by a particular regulatory decision. And </w:t>
      </w:r>
      <w:r w:rsidRPr="00F26F60">
        <w:rPr>
          <w:rStyle w:val="StyleUnderline"/>
          <w:highlight w:val="yellow"/>
        </w:rPr>
        <w:t>particularly where</w:t>
      </w:r>
      <w:r w:rsidRPr="00BB353B">
        <w:rPr>
          <w:sz w:val="16"/>
        </w:rPr>
        <w:t xml:space="preserve"> the </w:t>
      </w:r>
      <w:r w:rsidRPr="00F26F60">
        <w:rPr>
          <w:rStyle w:val="StyleUnderline"/>
          <w:highlight w:val="yellow"/>
        </w:rPr>
        <w:t>industry</w:t>
      </w:r>
      <w:r w:rsidRPr="006F5C86">
        <w:rPr>
          <w:rStyle w:val="StyleUnderline"/>
        </w:rPr>
        <w:t xml:space="preserve"> </w:t>
      </w:r>
      <w:proofErr w:type="gramStart"/>
      <w:r w:rsidRPr="006F5C86">
        <w:rPr>
          <w:rStyle w:val="StyleUnderline"/>
        </w:rPr>
        <w:t xml:space="preserve">as a whole </w:t>
      </w:r>
      <w:r w:rsidRPr="00F26F60">
        <w:rPr>
          <w:rStyle w:val="StyleUnderline"/>
          <w:highlight w:val="yellow"/>
        </w:rPr>
        <w:t>colludes</w:t>
      </w:r>
      <w:proofErr w:type="gramEnd"/>
      <w:r w:rsidRPr="00F26F60">
        <w:rPr>
          <w:rStyle w:val="StyleUnderline"/>
          <w:highlight w:val="yellow"/>
        </w:rPr>
        <w:t xml:space="preserve"> to seek </w:t>
      </w:r>
      <w:r w:rsidRPr="00F26F60">
        <w:rPr>
          <w:rStyle w:val="Emphasis"/>
          <w:highlight w:val="yellow"/>
        </w:rPr>
        <w:t>regulatory intervention</w:t>
      </w:r>
      <w:r w:rsidRPr="00F26F60">
        <w:rPr>
          <w:sz w:val="16"/>
          <w:highlight w:val="yellow"/>
        </w:rPr>
        <w:t xml:space="preserve"> </w:t>
      </w:r>
      <w:r w:rsidRPr="00F26F60">
        <w:rPr>
          <w:rStyle w:val="StyleUnderline"/>
          <w:highlight w:val="yellow"/>
        </w:rPr>
        <w:t>that benefits them</w:t>
      </w:r>
      <w:r w:rsidRPr="00BB353B">
        <w:rPr>
          <w:sz w:val="16"/>
        </w:rPr>
        <w:t xml:space="preserve">, as in </w:t>
      </w:r>
      <w:proofErr w:type="spellStart"/>
      <w:r w:rsidRPr="00BB353B">
        <w:rPr>
          <w:sz w:val="16"/>
        </w:rPr>
        <w:t>Ticor</w:t>
      </w:r>
      <w:proofErr w:type="spellEnd"/>
      <w:r w:rsidRPr="00BB353B">
        <w:rPr>
          <w:sz w:val="16"/>
        </w:rPr>
        <w:t xml:space="preserve"> Title, </w:t>
      </w:r>
      <w:r w:rsidRPr="006F5C86">
        <w:rPr>
          <w:rStyle w:val="StyleUnderline"/>
        </w:rPr>
        <w:t xml:space="preserve">there are unlikely to be competitors who can stand as </w:t>
      </w:r>
      <w:r w:rsidRPr="006F5C86">
        <w:rPr>
          <w:rStyle w:val="Emphasis"/>
        </w:rPr>
        <w:t>proxy</w:t>
      </w:r>
      <w:r w:rsidRPr="00BB353B">
        <w:rPr>
          <w:sz w:val="16"/>
        </w:rPr>
        <w:t xml:space="preserve"> </w:t>
      </w:r>
      <w:r w:rsidRPr="006F5C86">
        <w:rPr>
          <w:rStyle w:val="StyleUnderline"/>
        </w:rPr>
        <w:t xml:space="preserve">for the </w:t>
      </w:r>
      <w:r w:rsidRPr="006F5C86">
        <w:rPr>
          <w:rStyle w:val="Emphasis"/>
        </w:rPr>
        <w:t>interests</w:t>
      </w:r>
      <w:r w:rsidRPr="00BB353B">
        <w:rPr>
          <w:sz w:val="16"/>
        </w:rPr>
        <w:t xml:space="preserve"> </w:t>
      </w:r>
      <w:r w:rsidRPr="006F5C86">
        <w:rPr>
          <w:rStyle w:val="StyleUnderline"/>
        </w:rPr>
        <w:t xml:space="preserve">of the </w:t>
      </w:r>
      <w:r w:rsidRPr="006F5C86">
        <w:rPr>
          <w:rStyle w:val="Emphasis"/>
        </w:rPr>
        <w:t>public</w:t>
      </w:r>
      <w:r w:rsidRPr="00BB353B">
        <w:rPr>
          <w:sz w:val="16"/>
        </w:rPr>
        <w:t>.</w:t>
      </w:r>
    </w:p>
    <w:p w14:paraId="4AFDAED3" w14:textId="77777777" w:rsidR="007B1EC0" w:rsidRPr="00BB353B" w:rsidRDefault="007B1EC0" w:rsidP="007B1EC0">
      <w:pPr>
        <w:rPr>
          <w:sz w:val="16"/>
        </w:rPr>
      </w:pPr>
      <w:r w:rsidRPr="00BB353B">
        <w:rPr>
          <w:sz w:val="16"/>
        </w:rPr>
        <w:t xml:space="preserve">Finally, even legislators and regulators aware of the existence </w:t>
      </w:r>
      <w:r w:rsidRPr="005A28CA">
        <w:rPr>
          <w:sz w:val="16"/>
        </w:rPr>
        <w:t xml:space="preserve">of public choice problems and determined to do the right thing are still susceptible to forms of what we might call “soft” capture. </w:t>
      </w:r>
      <w:r w:rsidRPr="005A28CA">
        <w:rPr>
          <w:rStyle w:val="StyleUnderline"/>
        </w:rPr>
        <w:t>Acquiring accurate information about market conditions is</w:t>
      </w:r>
      <w:r w:rsidRPr="005A28CA">
        <w:rPr>
          <w:sz w:val="16"/>
        </w:rPr>
        <w:t xml:space="preserve"> often </w:t>
      </w:r>
      <w:r w:rsidRPr="005A28CA">
        <w:rPr>
          <w:rStyle w:val="Emphasis"/>
        </w:rPr>
        <w:t>very difficult</w:t>
      </w:r>
      <w:r w:rsidRPr="005A28CA">
        <w:rPr>
          <w:sz w:val="16"/>
        </w:rPr>
        <w:t>, for</w:t>
      </w:r>
      <w:r w:rsidRPr="00BB353B">
        <w:rPr>
          <w:sz w:val="16"/>
        </w:rPr>
        <w:t xml:space="preserve"> example. </w:t>
      </w:r>
      <w:r w:rsidRPr="00BB353B">
        <w:rPr>
          <w:rStyle w:val="StyleUnderline"/>
        </w:rPr>
        <w:t xml:space="preserve">Companies with a </w:t>
      </w:r>
      <w:r w:rsidRPr="00BB353B">
        <w:rPr>
          <w:rStyle w:val="Emphasis"/>
        </w:rPr>
        <w:t>vested interest</w:t>
      </w:r>
      <w:r w:rsidRPr="00BB353B">
        <w:rPr>
          <w:sz w:val="16"/>
        </w:rPr>
        <w:t xml:space="preserve"> in the outcome </w:t>
      </w:r>
      <w:r w:rsidRPr="006F5C86">
        <w:rPr>
          <w:rStyle w:val="StyleUnderline"/>
        </w:rPr>
        <w:t xml:space="preserve">can </w:t>
      </w:r>
      <w:r w:rsidRPr="00BB353B">
        <w:rPr>
          <w:rStyle w:val="StyleUnderline"/>
        </w:rPr>
        <w:t>hire lobbyists that provide information helpful to their side</w:t>
      </w:r>
      <w:r w:rsidRPr="00BB353B">
        <w:rPr>
          <w:sz w:val="16"/>
        </w:rPr>
        <w:t xml:space="preserve">, </w:t>
      </w:r>
      <w:r w:rsidRPr="00BB353B">
        <w:rPr>
          <w:rStyle w:val="StyleUnderline"/>
        </w:rPr>
        <w:t xml:space="preserve">and </w:t>
      </w:r>
      <w:r w:rsidRPr="00F26F60">
        <w:rPr>
          <w:rStyle w:val="StyleUnderline"/>
          <w:highlight w:val="yellow"/>
        </w:rPr>
        <w:t>a regulator who cannot get information except from</w:t>
      </w:r>
      <w:r w:rsidRPr="00BB353B">
        <w:rPr>
          <w:sz w:val="16"/>
        </w:rPr>
        <w:t xml:space="preserve"> those </w:t>
      </w:r>
      <w:r w:rsidRPr="00F26F60">
        <w:rPr>
          <w:rStyle w:val="StyleUnderline"/>
          <w:highlight w:val="yellow"/>
        </w:rPr>
        <w:t xml:space="preserve">lobbyists may have </w:t>
      </w:r>
      <w:r w:rsidRPr="00F26F60">
        <w:rPr>
          <w:rStyle w:val="Emphasis"/>
          <w:highlight w:val="yellow"/>
        </w:rPr>
        <w:t>little choice</w:t>
      </w:r>
      <w:r w:rsidRPr="00F26F60">
        <w:rPr>
          <w:rStyle w:val="StyleUnderline"/>
          <w:highlight w:val="yellow"/>
        </w:rPr>
        <w:t xml:space="preserve"> but to </w:t>
      </w:r>
      <w:r w:rsidRPr="00F26F60">
        <w:rPr>
          <w:rStyle w:val="Emphasis"/>
          <w:highlight w:val="yellow"/>
        </w:rPr>
        <w:t>accept</w:t>
      </w:r>
      <w:r w:rsidRPr="006F5C86">
        <w:rPr>
          <w:rStyle w:val="StyleUnderline"/>
        </w:rPr>
        <w:t xml:space="preserve"> that </w:t>
      </w:r>
      <w:r w:rsidRPr="00F26F60">
        <w:rPr>
          <w:rStyle w:val="Emphasis"/>
          <w:highlight w:val="yellow"/>
        </w:rPr>
        <w:t>information</w:t>
      </w:r>
      <w:r w:rsidRPr="00F26F60">
        <w:rPr>
          <w:rStyle w:val="StyleUnderline"/>
          <w:highlight w:val="yellow"/>
        </w:rPr>
        <w:t xml:space="preserve"> as </w:t>
      </w:r>
      <w:r w:rsidRPr="00F26F60">
        <w:rPr>
          <w:rStyle w:val="Emphasis"/>
          <w:highlight w:val="yellow"/>
        </w:rPr>
        <w:t>true</w:t>
      </w:r>
      <w:r w:rsidRPr="00BB353B">
        <w:rPr>
          <w:sz w:val="16"/>
        </w:rPr>
        <w:t xml:space="preserve">. Even if there are competing sources of information, </w:t>
      </w:r>
      <w:r w:rsidRPr="006F5C86">
        <w:rPr>
          <w:rStyle w:val="StyleUnderline"/>
        </w:rPr>
        <w:t>interested parties can and do hire as lobbyists former employees</w:t>
      </w:r>
      <w:r w:rsidRPr="00BB353B">
        <w:rPr>
          <w:sz w:val="16"/>
        </w:rPr>
        <w:t xml:space="preserve">, </w:t>
      </w:r>
      <w:r w:rsidRPr="006F5C86">
        <w:rPr>
          <w:rStyle w:val="StyleUnderline"/>
        </w:rPr>
        <w:t>colleagues</w:t>
      </w:r>
      <w:r w:rsidRPr="00BB353B">
        <w:rPr>
          <w:sz w:val="16"/>
        </w:rPr>
        <w:t xml:space="preserve">, </w:t>
      </w:r>
      <w:r w:rsidRPr="006F5C86">
        <w:rPr>
          <w:rStyle w:val="StyleUnderline"/>
        </w:rPr>
        <w:t>or friends of the regulator</w:t>
      </w:r>
      <w:r w:rsidRPr="00BB353B">
        <w:rPr>
          <w:sz w:val="16"/>
        </w:rPr>
        <w:t xml:space="preserve">, and it is natural human instinct to trust those people more than strangers. And </w:t>
      </w:r>
      <w:r w:rsidRPr="00F26F60">
        <w:rPr>
          <w:rStyle w:val="StyleUnderline"/>
          <w:highlight w:val="yellow"/>
        </w:rPr>
        <w:t>regulators</w:t>
      </w:r>
      <w:r w:rsidRPr="006F5C86">
        <w:rPr>
          <w:rStyle w:val="StyleUnderline"/>
        </w:rPr>
        <w:t xml:space="preserve"> tend to </w:t>
      </w:r>
      <w:r w:rsidRPr="00F26F60">
        <w:rPr>
          <w:rStyle w:val="StyleUnderline"/>
          <w:highlight w:val="yellow"/>
        </w:rPr>
        <w:t>come from</w:t>
      </w:r>
      <w:r w:rsidRPr="006F5C86">
        <w:rPr>
          <w:rStyle w:val="StyleUnderline"/>
        </w:rPr>
        <w:t xml:space="preserve"> the </w:t>
      </w:r>
      <w:r w:rsidRPr="00F26F60">
        <w:rPr>
          <w:rStyle w:val="Emphasis"/>
          <w:highlight w:val="yellow"/>
        </w:rPr>
        <w:t>industries</w:t>
      </w:r>
      <w:r w:rsidRPr="00F26F60">
        <w:rPr>
          <w:rStyle w:val="StyleUnderline"/>
          <w:highlight w:val="yellow"/>
        </w:rPr>
        <w:t xml:space="preserve"> they </w:t>
      </w:r>
      <w:r w:rsidRPr="00F26F60">
        <w:rPr>
          <w:rStyle w:val="Emphasis"/>
          <w:highlight w:val="yellow"/>
        </w:rPr>
        <w:t>regulate</w:t>
      </w:r>
      <w:r w:rsidRPr="00F26F60">
        <w:rPr>
          <w:sz w:val="16"/>
          <w:highlight w:val="yellow"/>
        </w:rPr>
        <w:t xml:space="preserve">, </w:t>
      </w:r>
      <w:r w:rsidRPr="00F26F60">
        <w:rPr>
          <w:rStyle w:val="StyleUnderline"/>
          <w:highlight w:val="yellow"/>
        </w:rPr>
        <w:t>which</w:t>
      </w:r>
      <w:r w:rsidRPr="006F5C86">
        <w:rPr>
          <w:rStyle w:val="StyleUnderline"/>
        </w:rPr>
        <w:t xml:space="preserve"> may </w:t>
      </w:r>
      <w:r w:rsidRPr="00F26F60">
        <w:rPr>
          <w:rStyle w:val="StyleUnderline"/>
          <w:highlight w:val="yellow"/>
        </w:rPr>
        <w:t>mean</w:t>
      </w:r>
      <w:r w:rsidRPr="006F5C86">
        <w:rPr>
          <w:rStyle w:val="StyleUnderline"/>
        </w:rPr>
        <w:t xml:space="preserve"> that </w:t>
      </w:r>
      <w:r w:rsidRPr="00F26F60">
        <w:rPr>
          <w:rStyle w:val="StyleUnderline"/>
          <w:highlight w:val="yellow"/>
        </w:rPr>
        <w:t>they start</w:t>
      </w:r>
      <w:r w:rsidRPr="006F5C86">
        <w:rPr>
          <w:rStyle w:val="StyleUnderline"/>
        </w:rPr>
        <w:t xml:space="preserve"> out </w:t>
      </w:r>
      <w:r w:rsidRPr="00F26F60">
        <w:rPr>
          <w:rStyle w:val="StyleUnderline"/>
          <w:highlight w:val="yellow"/>
        </w:rPr>
        <w:t>seeing things from</w:t>
      </w:r>
      <w:r w:rsidRPr="006F5C86">
        <w:rPr>
          <w:rStyle w:val="StyleUnderline"/>
        </w:rPr>
        <w:t xml:space="preserve"> the </w:t>
      </w:r>
      <w:r w:rsidRPr="00F26F60">
        <w:rPr>
          <w:rStyle w:val="Emphasis"/>
          <w:highlight w:val="yellow"/>
        </w:rPr>
        <w:t>industry’s perspective</w:t>
      </w:r>
      <w:r w:rsidRPr="00BB353B">
        <w:rPr>
          <w:sz w:val="16"/>
        </w:rPr>
        <w:t>.</w:t>
      </w:r>
    </w:p>
    <w:p w14:paraId="0128B89C" w14:textId="77777777" w:rsidR="007B1EC0" w:rsidRDefault="007B1EC0" w:rsidP="007B1EC0">
      <w:pPr>
        <w:rPr>
          <w:sz w:val="16"/>
        </w:rPr>
      </w:pPr>
      <w:r w:rsidRPr="00F26F60">
        <w:rPr>
          <w:rStyle w:val="StyleUnderline"/>
          <w:highlight w:val="yellow"/>
        </w:rPr>
        <w:t>Judges</w:t>
      </w:r>
      <w:r w:rsidRPr="00BB353B">
        <w:rPr>
          <w:sz w:val="16"/>
        </w:rPr>
        <w:t xml:space="preserve">, by contrast, </w:t>
      </w:r>
      <w:r w:rsidRPr="00F26F60">
        <w:rPr>
          <w:rStyle w:val="StyleUnderline"/>
          <w:highlight w:val="yellow"/>
        </w:rPr>
        <w:t xml:space="preserve">are </w:t>
      </w:r>
      <w:r w:rsidRPr="00F26F60">
        <w:rPr>
          <w:rStyle w:val="Emphasis"/>
          <w:highlight w:val="yellow"/>
        </w:rPr>
        <w:t>much less subject</w:t>
      </w:r>
      <w:r w:rsidRPr="00BB353B">
        <w:rPr>
          <w:sz w:val="16"/>
        </w:rPr>
        <w:t xml:space="preserve"> </w:t>
      </w:r>
      <w:r w:rsidRPr="006F5C86">
        <w:rPr>
          <w:rStyle w:val="StyleUnderline"/>
        </w:rPr>
        <w:t xml:space="preserve">either </w:t>
      </w:r>
      <w:r w:rsidRPr="00F26F60">
        <w:rPr>
          <w:rStyle w:val="StyleUnderline"/>
          <w:highlight w:val="yellow"/>
        </w:rPr>
        <w:t>to having</w:t>
      </w:r>
      <w:r w:rsidRPr="006F5C86">
        <w:rPr>
          <w:rStyle w:val="StyleUnderline"/>
        </w:rPr>
        <w:t xml:space="preserve"> their </w:t>
      </w:r>
      <w:r w:rsidRPr="00F26F60">
        <w:rPr>
          <w:rStyle w:val="StyleUnderline"/>
          <w:highlight w:val="yellow"/>
        </w:rPr>
        <w:t xml:space="preserve">purpose </w:t>
      </w:r>
      <w:r w:rsidRPr="00F26F60">
        <w:rPr>
          <w:rStyle w:val="Emphasis"/>
          <w:highlight w:val="yellow"/>
        </w:rPr>
        <w:t>diverted</w:t>
      </w:r>
      <w:r w:rsidRPr="006F5C86">
        <w:rPr>
          <w:rStyle w:val="StyleUnderline"/>
        </w:rPr>
        <w:t xml:space="preserve"> or to </w:t>
      </w:r>
      <w:r w:rsidRPr="006F5C86">
        <w:rPr>
          <w:rStyle w:val="Emphasis"/>
        </w:rPr>
        <w:t>capture</w:t>
      </w:r>
      <w:r w:rsidRPr="00BB353B">
        <w:rPr>
          <w:sz w:val="16"/>
        </w:rPr>
        <w:t xml:space="preserve">. While some have tried to argue that judges face some of the same interest group constraints as legislators and administrative agencies,57 </w:t>
      </w:r>
      <w:r w:rsidRPr="006F5C86">
        <w:rPr>
          <w:rStyle w:val="StyleUnderline"/>
        </w:rPr>
        <w:t xml:space="preserve">the fact is </w:t>
      </w:r>
      <w:r w:rsidRPr="005A28CA">
        <w:rPr>
          <w:rStyle w:val="StyleUnderline"/>
        </w:rPr>
        <w:t xml:space="preserve">that </w:t>
      </w:r>
      <w:r w:rsidRPr="005A28CA">
        <w:rPr>
          <w:rStyle w:val="Emphasis"/>
        </w:rPr>
        <w:t>antitrust courts</w:t>
      </w:r>
      <w:r w:rsidRPr="005A28CA">
        <w:rPr>
          <w:rStyle w:val="StyleUnderline"/>
        </w:rPr>
        <w:t xml:space="preserve"> are trying to achieve the goal of </w:t>
      </w:r>
      <w:r w:rsidRPr="005A28CA">
        <w:rPr>
          <w:rStyle w:val="Emphasis"/>
        </w:rPr>
        <w:t>economic efficiency</w:t>
      </w:r>
      <w:r w:rsidRPr="005A28CA">
        <w:rPr>
          <w:sz w:val="16"/>
        </w:rPr>
        <w:t xml:space="preserve">, </w:t>
      </w:r>
      <w:r w:rsidRPr="005A28CA">
        <w:rPr>
          <w:rStyle w:val="StyleUnderline"/>
        </w:rPr>
        <w:t xml:space="preserve">they are doing it in industries in which they have </w:t>
      </w:r>
      <w:r w:rsidRPr="005A28CA">
        <w:rPr>
          <w:rStyle w:val="Emphasis"/>
        </w:rPr>
        <w:t>no direct</w:t>
      </w:r>
      <w:r w:rsidRPr="005A28CA">
        <w:rPr>
          <w:rStyle w:val="StyleUnderline"/>
        </w:rPr>
        <w:t xml:space="preserve"> financial </w:t>
      </w:r>
      <w:r w:rsidRPr="005A28CA">
        <w:rPr>
          <w:rStyle w:val="Emphasis"/>
        </w:rPr>
        <w:t>interest</w:t>
      </w:r>
      <w:r w:rsidRPr="005A28CA">
        <w:rPr>
          <w:sz w:val="16"/>
        </w:rPr>
        <w:t xml:space="preserve">, </w:t>
      </w:r>
      <w:r w:rsidRPr="00F26F60">
        <w:rPr>
          <w:rStyle w:val="StyleUnderline"/>
          <w:highlight w:val="yellow"/>
        </w:rPr>
        <w:t>they cannot</w:t>
      </w:r>
      <w:r w:rsidRPr="006F5C86">
        <w:rPr>
          <w:rStyle w:val="StyleUnderline"/>
        </w:rPr>
        <w:t xml:space="preserve"> act to </w:t>
      </w:r>
      <w:r w:rsidRPr="00F26F60">
        <w:rPr>
          <w:rStyle w:val="StyleUnderline"/>
          <w:highlight w:val="yellow"/>
        </w:rPr>
        <w:t xml:space="preserve">benefit their </w:t>
      </w:r>
      <w:r w:rsidRPr="00F26F60">
        <w:rPr>
          <w:rStyle w:val="Emphasis"/>
          <w:highlight w:val="yellow"/>
        </w:rPr>
        <w:t>“agency”</w:t>
      </w:r>
      <w:r w:rsidRPr="006F5C86">
        <w:rPr>
          <w:rStyle w:val="StyleUnderline"/>
        </w:rPr>
        <w:t xml:space="preserve"> in rendering a </w:t>
      </w:r>
      <w:r w:rsidRPr="006F5C86">
        <w:rPr>
          <w:rStyle w:val="Emphasis"/>
        </w:rPr>
        <w:t>decision</w:t>
      </w:r>
      <w:r w:rsidRPr="00BB353B">
        <w:rPr>
          <w:sz w:val="16"/>
        </w:rPr>
        <w:t xml:space="preserve">, </w:t>
      </w:r>
      <w:r w:rsidRPr="006F5C86">
        <w:rPr>
          <w:rStyle w:val="StyleUnderline"/>
        </w:rPr>
        <w:t xml:space="preserve">and </w:t>
      </w:r>
      <w:r w:rsidRPr="00BB353B">
        <w:rPr>
          <w:rStyle w:val="StyleUnderline"/>
        </w:rPr>
        <w:t>the structure</w:t>
      </w:r>
      <w:r w:rsidRPr="006F5C86">
        <w:rPr>
          <w:rStyle w:val="StyleUnderline"/>
        </w:rPr>
        <w:t xml:space="preserve"> of the </w:t>
      </w:r>
      <w:r w:rsidRPr="00F26F60">
        <w:rPr>
          <w:rStyle w:val="StyleUnderline"/>
          <w:highlight w:val="yellow"/>
        </w:rPr>
        <w:t>litigation</w:t>
      </w:r>
      <w:r w:rsidRPr="006F5C86">
        <w:rPr>
          <w:rStyle w:val="StyleUnderline"/>
        </w:rPr>
        <w:t xml:space="preserve"> process </w:t>
      </w:r>
      <w:r w:rsidRPr="005A28CA">
        <w:rPr>
          <w:rStyle w:val="StyleUnderline"/>
        </w:rPr>
        <w:t xml:space="preserve">helps </w:t>
      </w:r>
      <w:r w:rsidRPr="00F26F60">
        <w:rPr>
          <w:rStyle w:val="StyleUnderline"/>
          <w:highlight w:val="yellow"/>
        </w:rPr>
        <w:t>ensure</w:t>
      </w:r>
      <w:r w:rsidRPr="006F5C86">
        <w:rPr>
          <w:rStyle w:val="StyleUnderline"/>
        </w:rPr>
        <w:t xml:space="preserve"> to the extent possible that </w:t>
      </w:r>
      <w:r w:rsidRPr="00F26F60">
        <w:rPr>
          <w:rStyle w:val="StyleUnderline"/>
          <w:highlight w:val="yellow"/>
        </w:rPr>
        <w:t>both sides are</w:t>
      </w:r>
      <w:r w:rsidRPr="006F5C86">
        <w:rPr>
          <w:rStyle w:val="StyleUnderline"/>
        </w:rPr>
        <w:t xml:space="preserve"> presented in a </w:t>
      </w:r>
      <w:r w:rsidRPr="00BB353B">
        <w:rPr>
          <w:sz w:val="16"/>
        </w:rPr>
        <w:t xml:space="preserve">relatively </w:t>
      </w:r>
      <w:r w:rsidRPr="00F26F60">
        <w:rPr>
          <w:rStyle w:val="Emphasis"/>
          <w:highlight w:val="yellow"/>
        </w:rPr>
        <w:t>balanced</w:t>
      </w:r>
      <w:r w:rsidRPr="006F5C86">
        <w:rPr>
          <w:rStyle w:val="Emphasis"/>
        </w:rPr>
        <w:t xml:space="preserve"> way</w:t>
      </w:r>
      <w:r w:rsidRPr="00BB353B">
        <w:rPr>
          <w:sz w:val="16"/>
        </w:rPr>
        <w:t xml:space="preserve">. Courts aren’t perfect, of course. But </w:t>
      </w:r>
      <w:r w:rsidRPr="006F5C86">
        <w:rPr>
          <w:rStyle w:val="StyleUnderline"/>
        </w:rPr>
        <w:t xml:space="preserve">all advantages are </w:t>
      </w:r>
      <w:r w:rsidRPr="006F5C86">
        <w:rPr>
          <w:rStyle w:val="Emphasis"/>
        </w:rPr>
        <w:t>comparative</w:t>
      </w:r>
      <w:r w:rsidRPr="00BB353B">
        <w:rPr>
          <w:sz w:val="16"/>
        </w:rPr>
        <w:t xml:space="preserve">, </w:t>
      </w:r>
      <w:r w:rsidRPr="006F5C86">
        <w:rPr>
          <w:rStyle w:val="StyleUnderline"/>
        </w:rPr>
        <w:t xml:space="preserve">and the fact that antitrust courts are trying to promote </w:t>
      </w:r>
      <w:r w:rsidRPr="006F5C86">
        <w:rPr>
          <w:rStyle w:val="Emphasis"/>
        </w:rPr>
        <w:t>competition</w:t>
      </w:r>
      <w:r w:rsidRPr="00BB353B">
        <w:rPr>
          <w:sz w:val="16"/>
        </w:rPr>
        <w:t xml:space="preserve"> rather than to achieve some other end (whether legislated or self-motivated) </w:t>
      </w:r>
      <w:r w:rsidRPr="006F5C86">
        <w:rPr>
          <w:rStyle w:val="StyleUnderline"/>
        </w:rPr>
        <w:t xml:space="preserve">provides a </w:t>
      </w:r>
      <w:r w:rsidRPr="006F5C86">
        <w:rPr>
          <w:rStyle w:val="Emphasis"/>
        </w:rPr>
        <w:t>powerful counterweight</w:t>
      </w:r>
      <w:r w:rsidRPr="00BB353B">
        <w:rPr>
          <w:sz w:val="16"/>
        </w:rPr>
        <w:t xml:space="preserve"> </w:t>
      </w:r>
      <w:r w:rsidRPr="006F5C86">
        <w:rPr>
          <w:rStyle w:val="StyleUnderline"/>
        </w:rPr>
        <w:t xml:space="preserve">to the industry expertise of </w:t>
      </w:r>
      <w:r w:rsidRPr="006F5C86">
        <w:rPr>
          <w:rStyle w:val="Emphasis"/>
        </w:rPr>
        <w:t>administrative agencies</w:t>
      </w:r>
      <w:r w:rsidRPr="00BB353B">
        <w:rPr>
          <w:sz w:val="16"/>
        </w:rPr>
        <w:t xml:space="preserve">. It is important to keep in mind, as </w:t>
      </w:r>
      <w:proofErr w:type="spellStart"/>
      <w:r w:rsidRPr="00BB353B">
        <w:rPr>
          <w:sz w:val="16"/>
        </w:rPr>
        <w:t>Areeda</w:t>
      </w:r>
      <w:proofErr w:type="spellEnd"/>
      <w:r w:rsidRPr="00BB353B">
        <w:rPr>
          <w:sz w:val="16"/>
        </w:rPr>
        <w:t xml:space="preserve"> and </w:t>
      </w:r>
      <w:proofErr w:type="spellStart"/>
      <w:r w:rsidRPr="00BB353B">
        <w:rPr>
          <w:sz w:val="16"/>
        </w:rPr>
        <w:t>Hovenkamp</w:t>
      </w:r>
      <w:proofErr w:type="spellEnd"/>
      <w:r w:rsidRPr="00BB353B">
        <w:rPr>
          <w:sz w:val="16"/>
        </w:rPr>
        <w:t xml:space="preserve"> summarize, that “it often </w:t>
      </w:r>
      <w:proofErr w:type="gramStart"/>
      <w:r w:rsidRPr="00BB353B">
        <w:rPr>
          <w:sz w:val="16"/>
        </w:rPr>
        <w:t>turn</w:t>
      </w:r>
      <w:proofErr w:type="gramEnd"/>
      <w:r w:rsidRPr="00BB353B">
        <w:rPr>
          <w:sz w:val="16"/>
        </w:rPr>
        <w:t xml:space="preserve">[s] out that </w:t>
      </w:r>
      <w:r w:rsidRPr="006F5C86">
        <w:rPr>
          <w:rStyle w:val="StyleUnderline"/>
        </w:rPr>
        <w:t>the principal beneficiaries of industry regulation were</w:t>
      </w:r>
      <w:r w:rsidRPr="00BB353B">
        <w:rPr>
          <w:sz w:val="16"/>
        </w:rPr>
        <w:t xml:space="preserve"> the </w:t>
      </w:r>
      <w:r w:rsidRPr="006F5C86">
        <w:rPr>
          <w:rStyle w:val="StyleUnderline"/>
        </w:rPr>
        <w:t>regulated firms themselves</w:t>
      </w:r>
      <w:r w:rsidRPr="00BB353B">
        <w:rPr>
          <w:sz w:val="16"/>
        </w:rPr>
        <w:t xml:space="preserve">, </w:t>
      </w:r>
      <w:r w:rsidRPr="006F5C86">
        <w:rPr>
          <w:rStyle w:val="StyleUnderline"/>
        </w:rPr>
        <w:t xml:space="preserve">which were </w:t>
      </w:r>
      <w:r w:rsidRPr="006F5C86">
        <w:rPr>
          <w:rStyle w:val="Emphasis"/>
        </w:rPr>
        <w:t>shielded</w:t>
      </w:r>
      <w:r w:rsidRPr="006F5C86">
        <w:rPr>
          <w:rStyle w:val="StyleUnderline"/>
        </w:rPr>
        <w:t xml:space="preserve"> from </w:t>
      </w:r>
      <w:r w:rsidRPr="006F5C86">
        <w:rPr>
          <w:rStyle w:val="Emphasis"/>
        </w:rPr>
        <w:t>competition</w:t>
      </w:r>
      <w:r w:rsidRPr="006F5C86">
        <w:rPr>
          <w:rStyle w:val="StyleUnderline"/>
        </w:rPr>
        <w:t xml:space="preserve"> and </w:t>
      </w:r>
      <w:r w:rsidRPr="006F5C86">
        <w:rPr>
          <w:rStyle w:val="Emphasis"/>
        </w:rPr>
        <w:t>guaranteed profit</w:t>
      </w:r>
      <w:r w:rsidRPr="006F5C86">
        <w:rPr>
          <w:rStyle w:val="StyleUnderline"/>
        </w:rPr>
        <w:t xml:space="preserve"> margins</w:t>
      </w:r>
      <w:r w:rsidRPr="00BB353B">
        <w:rPr>
          <w:sz w:val="16"/>
        </w:rPr>
        <w:t>.”58 Courts should not assume that regulation will lead to competition merely because regulators know more than courts about the industries they regulate.</w:t>
      </w:r>
    </w:p>
    <w:p w14:paraId="123EF7FD" w14:textId="77777777" w:rsidR="007B1EC0" w:rsidRPr="00EC2C68" w:rsidRDefault="007B1EC0" w:rsidP="007B1EC0"/>
    <w:p w14:paraId="46822FBB" w14:textId="77777777" w:rsidR="007B1EC0" w:rsidRDefault="007B1EC0" w:rsidP="007B1EC0">
      <w:pPr>
        <w:pStyle w:val="Heading2"/>
      </w:pPr>
      <w:r>
        <w:t>DA---FTC Trade-Off</w:t>
      </w:r>
    </w:p>
    <w:p w14:paraId="2F5B2865" w14:textId="77777777" w:rsidR="007B1EC0" w:rsidRDefault="007B1EC0" w:rsidP="007B1EC0">
      <w:pPr>
        <w:pStyle w:val="Heading3"/>
      </w:pPr>
      <w:r>
        <w:t>1AR---</w:t>
      </w:r>
      <w:r w:rsidRPr="00923C43">
        <w:t>U</w:t>
      </w:r>
    </w:p>
    <w:p w14:paraId="0678F841" w14:textId="77777777" w:rsidR="007B1EC0" w:rsidRPr="003E11CC" w:rsidRDefault="007B1EC0" w:rsidP="007B1EC0">
      <w:pPr>
        <w:pStyle w:val="Heading4"/>
      </w:pPr>
      <w:r>
        <w:t>No resources to enforce privacy concerns.</w:t>
      </w:r>
    </w:p>
    <w:p w14:paraId="69D89899" w14:textId="77777777" w:rsidR="007B1EC0" w:rsidRPr="0054536D" w:rsidRDefault="007B1EC0" w:rsidP="007B1EC0">
      <w:r w:rsidRPr="00DE388A">
        <w:rPr>
          <w:rStyle w:val="Style13ptBold"/>
        </w:rPr>
        <w:t>McKinnon</w:t>
      </w:r>
      <w:r>
        <w:t xml:space="preserve"> and Tracy </w:t>
      </w:r>
      <w:r w:rsidRPr="00DE388A">
        <w:rPr>
          <w:rStyle w:val="Style13ptBold"/>
        </w:rPr>
        <w:t>9-29</w:t>
      </w:r>
      <w:r w:rsidRPr="008E59DD">
        <w:rPr>
          <w:rStyle w:val="StyleUnderline"/>
        </w:rPr>
        <w:t>-</w:t>
      </w:r>
      <w:r>
        <w:t xml:space="preserve">2021, (“FTC Weighs New Online Privacy Rules,” </w:t>
      </w:r>
      <w:r>
        <w:rPr>
          <w:i/>
          <w:iCs/>
        </w:rPr>
        <w:t xml:space="preserve">WSJ, </w:t>
      </w:r>
      <w:r>
        <w:t>https://www.wsj.com/articles/ftc-weighs-new-online-privacy-rules-11632913200)</w:t>
      </w:r>
    </w:p>
    <w:p w14:paraId="35630E42" w14:textId="77777777" w:rsidR="007B1EC0" w:rsidRDefault="007B1EC0" w:rsidP="007B1EC0">
      <w:r w:rsidRPr="003E11CC">
        <w:rPr>
          <w:rStyle w:val="StyleUnderline"/>
        </w:rPr>
        <w:t xml:space="preserve">If the FTC decides to write a privacy rule, it </w:t>
      </w:r>
      <w:proofErr w:type="gramStart"/>
      <w:r w:rsidRPr="003E11CC">
        <w:rPr>
          <w:rStyle w:val="StyleUnderline"/>
        </w:rPr>
        <w:t>would</w:t>
      </w:r>
      <w:proofErr w:type="gramEnd"/>
      <w:r w:rsidRPr="003E11CC">
        <w:rPr>
          <w:rStyle w:val="StyleUnderline"/>
        </w:rPr>
        <w:t xml:space="preserve"> </w:t>
      </w:r>
      <w:r w:rsidRPr="003E11CC">
        <w:rPr>
          <w:rStyle w:val="Emphasis"/>
        </w:rPr>
        <w:t>first</w:t>
      </w:r>
      <w:r w:rsidRPr="003E11CC">
        <w:rPr>
          <w:rStyle w:val="StyleUnderline"/>
        </w:rPr>
        <w:t xml:space="preserve"> </w:t>
      </w:r>
      <w:r w:rsidRPr="003E11CC">
        <w:rPr>
          <w:rStyle w:val="Emphasis"/>
        </w:rPr>
        <w:t>have to publish a draft</w:t>
      </w:r>
      <w:r w:rsidRPr="003E11CC">
        <w:rPr>
          <w:rStyle w:val="StyleUnderline"/>
        </w:rPr>
        <w:t xml:space="preserve"> and seek public comment.</w:t>
      </w:r>
      <w:r>
        <w:t xml:space="preserve"> In some circumstances, </w:t>
      </w:r>
      <w:r w:rsidRPr="003E11CC">
        <w:rPr>
          <w:rStyle w:val="StyleUnderline"/>
          <w:highlight w:val="cyan"/>
        </w:rPr>
        <w:t>the law requires the agency to take additional,</w:t>
      </w:r>
      <w:r w:rsidRPr="003E11CC">
        <w:rPr>
          <w:rStyle w:val="StyleUnderline"/>
        </w:rPr>
        <w:t xml:space="preserve"> </w:t>
      </w:r>
      <w:r w:rsidRPr="003E11CC">
        <w:rPr>
          <w:rStyle w:val="Emphasis"/>
          <w:highlight w:val="cyan"/>
        </w:rPr>
        <w:t>time-consuming</w:t>
      </w:r>
      <w:r w:rsidRPr="003E11CC">
        <w:rPr>
          <w:rStyle w:val="StyleUnderline"/>
          <w:highlight w:val="cyan"/>
        </w:rPr>
        <w:t xml:space="preserve"> </w:t>
      </w:r>
      <w:r w:rsidRPr="003E11CC">
        <w:rPr>
          <w:rStyle w:val="Emphasis"/>
          <w:highlight w:val="cyan"/>
        </w:rPr>
        <w:t>steps</w:t>
      </w:r>
      <w:r>
        <w:t xml:space="preserve"> such as asking for public input before even publishing a draft of a proposed rule. Such efforts could get a boost from congressional Democrats seeking more funding for the agency. Sen. Maria Cantwell (D., Wash.), who chairs the Commerce Committee, argued Wednesday for augmenting the FTC’s resources to better address problems of the online economy. “The truth is that our economy has changed significantly, and </w:t>
      </w:r>
      <w:r w:rsidRPr="003E11CC">
        <w:rPr>
          <w:rStyle w:val="StyleUnderline"/>
          <w:highlight w:val="cyan"/>
        </w:rPr>
        <w:t>the F</w:t>
      </w:r>
      <w:r>
        <w:t xml:space="preserve">ederal </w:t>
      </w:r>
      <w:r w:rsidRPr="003E11CC">
        <w:rPr>
          <w:rStyle w:val="StyleUnderline"/>
          <w:highlight w:val="cyan"/>
        </w:rPr>
        <w:t>T</w:t>
      </w:r>
      <w:r>
        <w:t xml:space="preserve">rade </w:t>
      </w:r>
      <w:r w:rsidRPr="003E11CC">
        <w:rPr>
          <w:rStyle w:val="StyleUnderline"/>
          <w:highlight w:val="cyan"/>
        </w:rPr>
        <w:t>C</w:t>
      </w:r>
      <w:r>
        <w:t xml:space="preserve">ommission </w:t>
      </w:r>
      <w:r w:rsidRPr="003E11CC">
        <w:rPr>
          <w:rStyle w:val="StyleUnderline"/>
          <w:highlight w:val="cyan"/>
        </w:rPr>
        <w:t xml:space="preserve">has </w:t>
      </w:r>
      <w:r w:rsidRPr="003E11CC">
        <w:rPr>
          <w:rStyle w:val="Emphasis"/>
          <w:highlight w:val="cyan"/>
        </w:rPr>
        <w:t>neither the adequate resources</w:t>
      </w:r>
      <w:r w:rsidRPr="003E11CC">
        <w:rPr>
          <w:rStyle w:val="StyleUnderline"/>
          <w:highlight w:val="cyan"/>
        </w:rPr>
        <w:t xml:space="preserve"> </w:t>
      </w:r>
      <w:r w:rsidRPr="003E11CC">
        <w:rPr>
          <w:rStyle w:val="Emphasis"/>
          <w:highlight w:val="cyan"/>
        </w:rPr>
        <w:t>nor</w:t>
      </w:r>
      <w:r w:rsidRPr="003E11CC">
        <w:rPr>
          <w:rStyle w:val="StyleUnderline"/>
          <w:highlight w:val="cyan"/>
        </w:rPr>
        <w:t xml:space="preserve"> </w:t>
      </w:r>
      <w:r w:rsidRPr="003E11CC">
        <w:rPr>
          <w:rStyle w:val="Emphasis"/>
          <w:highlight w:val="cyan"/>
        </w:rPr>
        <w:t>the tech</w:t>
      </w:r>
      <w:r>
        <w:t xml:space="preserve">nological </w:t>
      </w:r>
      <w:r w:rsidRPr="003E11CC">
        <w:rPr>
          <w:rStyle w:val="Emphasis"/>
          <w:highlight w:val="cyan"/>
        </w:rPr>
        <w:t>expertise</w:t>
      </w:r>
      <w:r>
        <w:t xml:space="preserve"> at the FTC </w:t>
      </w:r>
      <w:r w:rsidRPr="003E11CC">
        <w:rPr>
          <w:rStyle w:val="StyleUnderline"/>
          <w:highlight w:val="cyan"/>
        </w:rPr>
        <w:t>to adequately protect consumers from harm</w:t>
      </w:r>
      <w:r>
        <w:t xml:space="preserve">,” she said in her opening statement. Some </w:t>
      </w:r>
      <w:r w:rsidRPr="003E11CC">
        <w:rPr>
          <w:rStyle w:val="StyleUnderline"/>
          <w:highlight w:val="cyan"/>
        </w:rPr>
        <w:t xml:space="preserve">Republicans said it </w:t>
      </w:r>
      <w:r w:rsidRPr="003E11CC">
        <w:rPr>
          <w:rStyle w:val="Emphasis"/>
          <w:highlight w:val="cyan"/>
        </w:rPr>
        <w:t>wouldn’t make sense</w:t>
      </w:r>
      <w:r w:rsidRPr="003E11CC">
        <w:rPr>
          <w:rStyle w:val="StyleUnderline"/>
          <w:highlight w:val="cyan"/>
        </w:rPr>
        <w:t xml:space="preserve"> to add significant new funding to the FTC</w:t>
      </w:r>
      <w:r>
        <w:t xml:space="preserve"> without passing new laws.</w:t>
      </w:r>
    </w:p>
    <w:p w14:paraId="1F7A8812" w14:textId="77777777" w:rsidR="005028B0" w:rsidRPr="005028B0" w:rsidRDefault="005028B0" w:rsidP="005028B0"/>
    <w:sectPr w:rsidR="005028B0" w:rsidRPr="00502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630E" w14:textId="77777777" w:rsidR="00A9195A" w:rsidRDefault="00A9195A" w:rsidP="00194C7D">
      <w:pPr>
        <w:spacing w:after="0" w:line="240" w:lineRule="auto"/>
      </w:pPr>
      <w:r>
        <w:separator/>
      </w:r>
    </w:p>
  </w:endnote>
  <w:endnote w:type="continuationSeparator" w:id="0">
    <w:p w14:paraId="08C85800" w14:textId="77777777" w:rsidR="00A9195A" w:rsidRDefault="00A9195A" w:rsidP="0019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45EF4" w14:textId="77777777" w:rsidR="00A9195A" w:rsidRDefault="00A9195A" w:rsidP="00194C7D">
      <w:pPr>
        <w:spacing w:after="0" w:line="240" w:lineRule="auto"/>
      </w:pPr>
      <w:r>
        <w:separator/>
      </w:r>
    </w:p>
  </w:footnote>
  <w:footnote w:type="continuationSeparator" w:id="0">
    <w:p w14:paraId="2A2D67F3" w14:textId="77777777" w:rsidR="00A9195A" w:rsidRDefault="00A9195A" w:rsidP="00194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9113AC"/>
    <w:multiLevelType w:val="hybridMultilevel"/>
    <w:tmpl w:val="E180A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BE50C6"/>
    <w:multiLevelType w:val="hybridMultilevel"/>
    <w:tmpl w:val="0EE48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287966"/>
    <w:multiLevelType w:val="hybridMultilevel"/>
    <w:tmpl w:val="D8D0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16D33"/>
    <w:multiLevelType w:val="hybridMultilevel"/>
    <w:tmpl w:val="7EFCF766"/>
    <w:lvl w:ilvl="0" w:tplc="90B0398E">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D602A8"/>
    <w:multiLevelType w:val="hybridMultilevel"/>
    <w:tmpl w:val="4D562CAA"/>
    <w:lvl w:ilvl="0" w:tplc="D606501E">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42B11"/>
    <w:multiLevelType w:val="hybridMultilevel"/>
    <w:tmpl w:val="1062C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1"/>
  </w:num>
  <w:num w:numId="12">
    <w:abstractNumId w:val="17"/>
  </w:num>
  <w:num w:numId="13">
    <w:abstractNumId w:val="23"/>
  </w:num>
  <w:num w:numId="14">
    <w:abstractNumId w:val="15"/>
  </w:num>
  <w:num w:numId="15">
    <w:abstractNumId w:val="16"/>
  </w:num>
  <w:num w:numId="16">
    <w:abstractNumId w:val="12"/>
  </w:num>
  <w:num w:numId="17">
    <w:abstractNumId w:val="20"/>
  </w:num>
  <w:num w:numId="18">
    <w:abstractNumId w:val="18"/>
  </w:num>
  <w:num w:numId="19">
    <w:abstractNumId w:val="36"/>
  </w:num>
  <w:num w:numId="20">
    <w:abstractNumId w:val="35"/>
  </w:num>
  <w:num w:numId="21">
    <w:abstractNumId w:val="33"/>
  </w:num>
  <w:num w:numId="22">
    <w:abstractNumId w:val="22"/>
  </w:num>
  <w:num w:numId="23">
    <w:abstractNumId w:val="19"/>
  </w:num>
  <w:num w:numId="24">
    <w:abstractNumId w:val="13"/>
  </w:num>
  <w:num w:numId="25">
    <w:abstractNumId w:val="28"/>
  </w:num>
  <w:num w:numId="26">
    <w:abstractNumId w:val="14"/>
  </w:num>
  <w:num w:numId="27">
    <w:abstractNumId w:val="24"/>
  </w:num>
  <w:num w:numId="28">
    <w:abstractNumId w:val="30"/>
  </w:num>
  <w:num w:numId="29">
    <w:abstractNumId w:val="32"/>
  </w:num>
  <w:num w:numId="30">
    <w:abstractNumId w:val="0"/>
  </w:num>
  <w:num w:numId="31">
    <w:abstractNumId w:val="34"/>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num>
  <w:num w:numId="35">
    <w:abstractNumId w:val="27"/>
  </w:num>
  <w:num w:numId="36">
    <w:abstractNumId w:val="26"/>
  </w:num>
  <w:num w:numId="37">
    <w:abstractNumId w:val="21"/>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58324672"/>
    <w:docVar w:name="VerbatimVersion" w:val="5.1"/>
  </w:docVars>
  <w:rsids>
    <w:rsidRoot w:val="005028B0"/>
    <w:rsid w:val="000139A3"/>
    <w:rsid w:val="00100833"/>
    <w:rsid w:val="00104529"/>
    <w:rsid w:val="00105942"/>
    <w:rsid w:val="00107396"/>
    <w:rsid w:val="00144A4C"/>
    <w:rsid w:val="00176AB0"/>
    <w:rsid w:val="00177B7D"/>
    <w:rsid w:val="00180C67"/>
    <w:rsid w:val="0018322D"/>
    <w:rsid w:val="00194C7D"/>
    <w:rsid w:val="001B5776"/>
    <w:rsid w:val="001E527A"/>
    <w:rsid w:val="001F78CE"/>
    <w:rsid w:val="00251FC7"/>
    <w:rsid w:val="002855A7"/>
    <w:rsid w:val="002B146A"/>
    <w:rsid w:val="002B5E17"/>
    <w:rsid w:val="00314EC4"/>
    <w:rsid w:val="00315690"/>
    <w:rsid w:val="00316B75"/>
    <w:rsid w:val="00325646"/>
    <w:rsid w:val="003460F2"/>
    <w:rsid w:val="0038158C"/>
    <w:rsid w:val="003902BA"/>
    <w:rsid w:val="003A09E2"/>
    <w:rsid w:val="00407037"/>
    <w:rsid w:val="004428A1"/>
    <w:rsid w:val="004605D6"/>
    <w:rsid w:val="00490B49"/>
    <w:rsid w:val="004C60E8"/>
    <w:rsid w:val="004E3579"/>
    <w:rsid w:val="004E728B"/>
    <w:rsid w:val="004F39E0"/>
    <w:rsid w:val="005028B0"/>
    <w:rsid w:val="00537BD5"/>
    <w:rsid w:val="0057268A"/>
    <w:rsid w:val="005D18ED"/>
    <w:rsid w:val="005D2912"/>
    <w:rsid w:val="006065BD"/>
    <w:rsid w:val="00645FA9"/>
    <w:rsid w:val="00647866"/>
    <w:rsid w:val="006641BB"/>
    <w:rsid w:val="00665003"/>
    <w:rsid w:val="006A2AD0"/>
    <w:rsid w:val="006C2375"/>
    <w:rsid w:val="006D4ECC"/>
    <w:rsid w:val="00722258"/>
    <w:rsid w:val="007243E5"/>
    <w:rsid w:val="00741059"/>
    <w:rsid w:val="00766EA0"/>
    <w:rsid w:val="007A2226"/>
    <w:rsid w:val="007B1EC0"/>
    <w:rsid w:val="007F5B66"/>
    <w:rsid w:val="00823A1C"/>
    <w:rsid w:val="00830833"/>
    <w:rsid w:val="00845B9D"/>
    <w:rsid w:val="00860984"/>
    <w:rsid w:val="008B3ECB"/>
    <w:rsid w:val="008B4E85"/>
    <w:rsid w:val="008C1B2E"/>
    <w:rsid w:val="00911127"/>
    <w:rsid w:val="0091627E"/>
    <w:rsid w:val="0097032B"/>
    <w:rsid w:val="009D2EAD"/>
    <w:rsid w:val="009D54B2"/>
    <w:rsid w:val="009E0CBC"/>
    <w:rsid w:val="009E1922"/>
    <w:rsid w:val="009F7ED2"/>
    <w:rsid w:val="00A9195A"/>
    <w:rsid w:val="00A93661"/>
    <w:rsid w:val="00A95652"/>
    <w:rsid w:val="00AC0AB8"/>
    <w:rsid w:val="00B33C6D"/>
    <w:rsid w:val="00B4508F"/>
    <w:rsid w:val="00B55AD5"/>
    <w:rsid w:val="00B8057C"/>
    <w:rsid w:val="00BD6238"/>
    <w:rsid w:val="00BF593B"/>
    <w:rsid w:val="00BF773A"/>
    <w:rsid w:val="00BF7E81"/>
    <w:rsid w:val="00C079B2"/>
    <w:rsid w:val="00C13773"/>
    <w:rsid w:val="00C17CC8"/>
    <w:rsid w:val="00C83417"/>
    <w:rsid w:val="00C9604F"/>
    <w:rsid w:val="00CA19AA"/>
    <w:rsid w:val="00CA2A73"/>
    <w:rsid w:val="00CC5298"/>
    <w:rsid w:val="00CD736E"/>
    <w:rsid w:val="00CD798D"/>
    <w:rsid w:val="00CE161E"/>
    <w:rsid w:val="00CF59A8"/>
    <w:rsid w:val="00D325A9"/>
    <w:rsid w:val="00D36A8A"/>
    <w:rsid w:val="00D61409"/>
    <w:rsid w:val="00D6691E"/>
    <w:rsid w:val="00D71170"/>
    <w:rsid w:val="00DA1C92"/>
    <w:rsid w:val="00DA25D4"/>
    <w:rsid w:val="00DA6538"/>
    <w:rsid w:val="00DD0D1A"/>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E5278"/>
  <w15:chartTrackingRefBased/>
  <w15:docId w15:val="{BF482899-F70A-4CA4-99EA-62926B8F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028B0"/>
    <w:rPr>
      <w:rFonts w:ascii="Calibri" w:hAnsi="Calibri"/>
    </w:rPr>
  </w:style>
  <w:style w:type="paragraph" w:styleId="Heading1">
    <w:name w:val="heading 1"/>
    <w:aliases w:val="Pocket"/>
    <w:basedOn w:val="Normal"/>
    <w:next w:val="Normal"/>
    <w:link w:val="Heading1Char"/>
    <w:qFormat/>
    <w:rsid w:val="005028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028B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5028B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5028B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5028B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5028B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5028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28B0"/>
  </w:style>
  <w:style w:type="character" w:customStyle="1" w:styleId="Heading1Char">
    <w:name w:val="Heading 1 Char"/>
    <w:aliases w:val="Pocket Char"/>
    <w:basedOn w:val="DefaultParagraphFont"/>
    <w:link w:val="Heading1"/>
    <w:rsid w:val="005028B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028B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5028B0"/>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5028B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5028B0"/>
    <w:rPr>
      <w:rFonts w:ascii="Calibri" w:hAnsi="Calibri"/>
      <w:b/>
      <w:i w:val="0"/>
      <w:iCs/>
      <w:sz w:val="22"/>
      <w:u w:val="single"/>
      <w:bdr w:val="none" w:sz="0" w:space="0" w:color="auto"/>
    </w:rPr>
  </w:style>
  <w:style w:type="paragraph" w:customStyle="1" w:styleId="Emphasis1">
    <w:name w:val="Emphasis1"/>
    <w:basedOn w:val="Normal"/>
    <w:link w:val="Emphasis"/>
    <w:autoRedefine/>
    <w:uiPriority w:val="7"/>
    <w:qFormat/>
    <w:rsid w:val="005028B0"/>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5028B0"/>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5028B0"/>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5028B0"/>
    <w:rPr>
      <w:color w:val="auto"/>
      <w:u w:val="non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5028B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5028B0"/>
    <w:rPr>
      <w:color w:val="auto"/>
      <w:u w:val="none"/>
    </w:rPr>
  </w:style>
  <w:style w:type="paragraph" w:customStyle="1" w:styleId="RainwithanA">
    <w:name w:val="Rain with an A"/>
    <w:basedOn w:val="Normal"/>
    <w:link w:val="RainwithanAChar"/>
    <w:uiPriority w:val="4"/>
    <w:qFormat/>
    <w:rsid w:val="005028B0"/>
    <w:pPr>
      <w:outlineLvl w:val="3"/>
    </w:pPr>
    <w:rPr>
      <w:b/>
      <w:sz w:val="26"/>
    </w:rPr>
  </w:style>
  <w:style w:type="character" w:customStyle="1" w:styleId="RainwithanAChar">
    <w:name w:val="Rain with an A Char"/>
    <w:basedOn w:val="DefaultParagraphFont"/>
    <w:link w:val="RainwithanA"/>
    <w:uiPriority w:val="4"/>
    <w:rsid w:val="005028B0"/>
    <w:rPr>
      <w:rFonts w:ascii="Calibri" w:hAnsi="Calibri"/>
      <w:b/>
      <w:sz w:val="26"/>
    </w:rPr>
  </w:style>
  <w:style w:type="character" w:customStyle="1" w:styleId="Heading5Char">
    <w:name w:val="Heading 5 Char"/>
    <w:basedOn w:val="DefaultParagraphFont"/>
    <w:link w:val="Heading5"/>
    <w:uiPriority w:val="99"/>
    <w:semiHidden/>
    <w:rsid w:val="005028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5028B0"/>
    <w:rPr>
      <w:rFonts w:asciiTheme="majorHAnsi" w:eastAsiaTheme="majorEastAsia" w:hAnsiTheme="majorHAnsi" w:cstheme="majorBidi"/>
      <w:color w:val="1F4D78" w:themeColor="accent1" w:themeShade="7F"/>
    </w:rPr>
  </w:style>
  <w:style w:type="paragraph" w:customStyle="1" w:styleId="mydropcap">
    <w:name w:val="mydropcap"/>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28B0"/>
    <w:rPr>
      <w:b/>
      <w:bCs/>
    </w:rPr>
  </w:style>
  <w:style w:type="character" w:customStyle="1" w:styleId="markedcontent">
    <w:name w:val="markedcontent"/>
    <w:basedOn w:val="DefaultParagraphFont"/>
    <w:rsid w:val="005028B0"/>
  </w:style>
  <w:style w:type="paragraph" w:customStyle="1" w:styleId="document">
    <w:name w:val="document"/>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5028B0"/>
  </w:style>
  <w:style w:type="character" w:customStyle="1" w:styleId="grame">
    <w:name w:val="grame"/>
    <w:basedOn w:val="DefaultParagraphFont"/>
    <w:rsid w:val="005028B0"/>
  </w:style>
  <w:style w:type="paragraph" w:customStyle="1" w:styleId="textbold">
    <w:name w:val="text bold"/>
    <w:basedOn w:val="Normal"/>
    <w:uiPriority w:val="7"/>
    <w:qFormat/>
    <w:rsid w:val="005028B0"/>
    <w:pPr>
      <w:widowControl w:val="0"/>
      <w:pBdr>
        <w:top w:val="single" w:sz="8" w:space="0" w:color="auto"/>
        <w:left w:val="single" w:sz="8" w:space="0" w:color="auto"/>
        <w:bottom w:val="single" w:sz="8" w:space="0" w:color="auto"/>
        <w:right w:val="single" w:sz="8" w:space="0" w:color="auto"/>
      </w:pBdr>
      <w:spacing w:line="256" w:lineRule="auto"/>
      <w:ind w:left="720"/>
      <w:jc w:val="both"/>
    </w:pPr>
    <w:rPr>
      <w:rFonts w:cs="Calibri"/>
      <w:b/>
      <w:iCs/>
      <w:u w:val="single"/>
      <w:bdr w:val="single" w:sz="8" w:space="0" w:color="auto"/>
    </w:rPr>
  </w:style>
  <w:style w:type="paragraph" w:customStyle="1" w:styleId="articleparagraphroot2qm08">
    <w:name w:val="articleparagraph_root__2qm08"/>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5028B0"/>
  </w:style>
  <w:style w:type="character" w:customStyle="1" w:styleId="HTMLAddressChar">
    <w:name w:val="HTML Address Char"/>
    <w:basedOn w:val="DefaultParagraphFont"/>
    <w:link w:val="HTMLAddress"/>
    <w:uiPriority w:val="99"/>
    <w:semiHidden/>
    <w:rsid w:val="005028B0"/>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5028B0"/>
    <w:pPr>
      <w:spacing w:after="0" w:line="240" w:lineRule="auto"/>
    </w:pPr>
    <w:rPr>
      <w:rFonts w:ascii="Times New Roman" w:eastAsia="Times New Roman" w:hAnsi="Times New Roman" w:cs="Times New Roman"/>
      <w:i/>
      <w:iCs/>
      <w:sz w:val="24"/>
      <w:szCs w:val="24"/>
    </w:rPr>
  </w:style>
  <w:style w:type="paragraph" w:customStyle="1" w:styleId="Emphasize">
    <w:name w:val="Emphasize"/>
    <w:basedOn w:val="Normal"/>
    <w:uiPriority w:val="7"/>
    <w:qFormat/>
    <w:rsid w:val="005028B0"/>
    <w:pPr>
      <w:pBdr>
        <w:top w:val="single" w:sz="18" w:space="0" w:color="auto"/>
        <w:left w:val="single" w:sz="18" w:space="0" w:color="auto"/>
        <w:bottom w:val="single" w:sz="18" w:space="0" w:color="auto"/>
        <w:right w:val="single" w:sz="18" w:space="0" w:color="auto"/>
      </w:pBdr>
      <w:spacing w:line="256" w:lineRule="auto"/>
      <w:ind w:left="720"/>
      <w:jc w:val="both"/>
    </w:pPr>
    <w:rPr>
      <w:rFonts w:cs="Calibri"/>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
    <w:basedOn w:val="Heading1"/>
    <w:autoRedefine/>
    <w:uiPriority w:val="99"/>
    <w:qFormat/>
    <w:rsid w:val="005028B0"/>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5028B0"/>
  </w:style>
  <w:style w:type="paragraph" w:customStyle="1" w:styleId="promo-category">
    <w:name w:val="promo-category"/>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5028B0"/>
  </w:style>
  <w:style w:type="character" w:customStyle="1" w:styleId="title-text">
    <w:name w:val="title-text"/>
    <w:basedOn w:val="DefaultParagraphFont"/>
    <w:rsid w:val="005028B0"/>
  </w:style>
  <w:style w:type="character" w:customStyle="1" w:styleId="text">
    <w:name w:val="text"/>
    <w:basedOn w:val="DefaultParagraphFont"/>
    <w:rsid w:val="005028B0"/>
  </w:style>
  <w:style w:type="character" w:customStyle="1" w:styleId="author-ref">
    <w:name w:val="author-ref"/>
    <w:basedOn w:val="DefaultParagraphFont"/>
    <w:rsid w:val="005028B0"/>
  </w:style>
  <w:style w:type="paragraph" w:styleId="ListParagraph">
    <w:name w:val="List Paragraph"/>
    <w:aliases w:val="6 font,Colorful List - Accent 11"/>
    <w:basedOn w:val="Normal"/>
    <w:uiPriority w:val="99"/>
    <w:unhideWhenUsed/>
    <w:qFormat/>
    <w:rsid w:val="005028B0"/>
    <w:pPr>
      <w:ind w:left="720"/>
      <w:contextualSpacing/>
    </w:pPr>
    <w:rPr>
      <w:rFonts w:cs="Calibri"/>
    </w:rPr>
  </w:style>
  <w:style w:type="paragraph" w:customStyle="1" w:styleId="para">
    <w:name w:val="para"/>
    <w:basedOn w:val="Normal"/>
    <w:rsid w:val="005028B0"/>
    <w:pPr>
      <w:spacing w:before="100" w:beforeAutospacing="1" w:after="100" w:afterAutospacing="1" w:line="240" w:lineRule="auto"/>
    </w:pPr>
    <w:rPr>
      <w:rFonts w:eastAsia="Times New Roman" w:cs="Calibri"/>
      <w:sz w:val="24"/>
      <w:szCs w:val="24"/>
    </w:rPr>
  </w:style>
  <w:style w:type="character" w:customStyle="1" w:styleId="headingnumber">
    <w:name w:val="headingnumber"/>
    <w:basedOn w:val="DefaultParagraphFont"/>
    <w:rsid w:val="005028B0"/>
  </w:style>
  <w:style w:type="character" w:customStyle="1" w:styleId="acopre">
    <w:name w:val="acopre"/>
    <w:basedOn w:val="DefaultParagraphFont"/>
    <w:rsid w:val="005028B0"/>
  </w:style>
  <w:style w:type="paragraph" w:customStyle="1" w:styleId="noindent">
    <w:name w:val="noindent"/>
    <w:basedOn w:val="Normal"/>
    <w:rsid w:val="005028B0"/>
    <w:pPr>
      <w:spacing w:before="100" w:beforeAutospacing="1" w:after="100" w:afterAutospacing="1" w:line="240" w:lineRule="auto"/>
    </w:pPr>
    <w:rPr>
      <w:rFonts w:eastAsia="Times New Roman" w:cs="Calibri"/>
      <w:sz w:val="24"/>
      <w:szCs w:val="24"/>
    </w:rPr>
  </w:style>
  <w:style w:type="paragraph" w:customStyle="1" w:styleId="exf">
    <w:name w:val="exf"/>
    <w:basedOn w:val="Normal"/>
    <w:rsid w:val="005028B0"/>
    <w:pPr>
      <w:spacing w:before="100" w:beforeAutospacing="1" w:after="100" w:afterAutospacing="1" w:line="240" w:lineRule="auto"/>
    </w:pPr>
    <w:rPr>
      <w:rFonts w:eastAsia="Times New Roman" w:cs="Calibri"/>
      <w:sz w:val="24"/>
      <w:szCs w:val="24"/>
    </w:rPr>
  </w:style>
  <w:style w:type="paragraph" w:customStyle="1" w:styleId="exnl">
    <w:name w:val="exnl"/>
    <w:basedOn w:val="Normal"/>
    <w:rsid w:val="005028B0"/>
    <w:pPr>
      <w:spacing w:before="100" w:beforeAutospacing="1" w:after="100" w:afterAutospacing="1" w:line="240" w:lineRule="auto"/>
    </w:pPr>
    <w:rPr>
      <w:rFonts w:eastAsia="Times New Roman" w:cs="Calibri"/>
      <w:sz w:val="24"/>
      <w:szCs w:val="24"/>
    </w:rPr>
  </w:style>
  <w:style w:type="paragraph" w:customStyle="1" w:styleId="exnl1">
    <w:name w:val="exnl1"/>
    <w:basedOn w:val="Normal"/>
    <w:rsid w:val="005028B0"/>
    <w:pPr>
      <w:spacing w:before="100" w:beforeAutospacing="1" w:after="100" w:afterAutospacing="1" w:line="240" w:lineRule="auto"/>
    </w:pPr>
    <w:rPr>
      <w:rFonts w:eastAsia="Times New Roman" w:cs="Calibri"/>
      <w:sz w:val="24"/>
      <w:szCs w:val="24"/>
    </w:rPr>
  </w:style>
  <w:style w:type="paragraph" w:customStyle="1" w:styleId="stx">
    <w:name w:val="stx"/>
    <w:basedOn w:val="Normal"/>
    <w:rsid w:val="005028B0"/>
    <w:pPr>
      <w:spacing w:before="100" w:beforeAutospacing="1" w:after="100" w:afterAutospacing="1" w:line="240" w:lineRule="auto"/>
    </w:pPr>
    <w:rPr>
      <w:rFonts w:eastAsia="Times New Roman" w:cs="Calibri"/>
      <w:sz w:val="24"/>
      <w:szCs w:val="24"/>
    </w:rPr>
  </w:style>
  <w:style w:type="paragraph" w:customStyle="1" w:styleId="exo">
    <w:name w:val="exo"/>
    <w:basedOn w:val="Normal"/>
    <w:rsid w:val="005028B0"/>
    <w:pPr>
      <w:spacing w:before="100" w:beforeAutospacing="1" w:after="100" w:afterAutospacing="1" w:line="240" w:lineRule="auto"/>
    </w:pPr>
    <w:rPr>
      <w:rFonts w:eastAsia="Times New Roman" w:cs="Calibri"/>
      <w:sz w:val="24"/>
      <w:szCs w:val="24"/>
    </w:rPr>
  </w:style>
  <w:style w:type="paragraph" w:customStyle="1" w:styleId="tpt">
    <w:name w:val="tpt"/>
    <w:basedOn w:val="Normal"/>
    <w:rsid w:val="005028B0"/>
    <w:pPr>
      <w:spacing w:before="100" w:beforeAutospacing="1" w:after="100" w:afterAutospacing="1" w:line="240" w:lineRule="auto"/>
    </w:pPr>
    <w:rPr>
      <w:rFonts w:eastAsia="Times New Roman" w:cs="Calibri"/>
      <w:sz w:val="24"/>
      <w:szCs w:val="24"/>
    </w:rPr>
  </w:style>
  <w:style w:type="paragraph" w:customStyle="1" w:styleId="tpst">
    <w:name w:val="tpst"/>
    <w:basedOn w:val="Normal"/>
    <w:rsid w:val="005028B0"/>
    <w:pPr>
      <w:spacing w:before="100" w:beforeAutospacing="1" w:after="100" w:afterAutospacing="1" w:line="240" w:lineRule="auto"/>
    </w:pPr>
    <w:rPr>
      <w:rFonts w:eastAsia="Times New Roman" w:cs="Calibri"/>
      <w:sz w:val="24"/>
      <w:szCs w:val="24"/>
    </w:rPr>
  </w:style>
  <w:style w:type="paragraph" w:customStyle="1" w:styleId="flfc">
    <w:name w:val="flfc"/>
    <w:basedOn w:val="Normal"/>
    <w:rsid w:val="005028B0"/>
    <w:pPr>
      <w:spacing w:before="100" w:beforeAutospacing="1" w:after="100" w:afterAutospacing="1" w:line="240" w:lineRule="auto"/>
    </w:pPr>
    <w:rPr>
      <w:rFonts w:eastAsia="Times New Roman" w:cs="Calibri"/>
      <w:sz w:val="24"/>
      <w:szCs w:val="24"/>
    </w:rPr>
  </w:style>
  <w:style w:type="character" w:customStyle="1" w:styleId="ob-grid-header-text">
    <w:name w:val="ob-grid-header-text"/>
    <w:basedOn w:val="DefaultParagraphFont"/>
    <w:rsid w:val="005028B0"/>
  </w:style>
  <w:style w:type="character" w:customStyle="1" w:styleId="ob-unit">
    <w:name w:val="ob-unit"/>
    <w:basedOn w:val="DefaultParagraphFont"/>
    <w:rsid w:val="005028B0"/>
  </w:style>
  <w:style w:type="character" w:customStyle="1" w:styleId="Caption1">
    <w:name w:val="Caption1"/>
    <w:basedOn w:val="DefaultParagraphFont"/>
    <w:rsid w:val="005028B0"/>
  </w:style>
  <w:style w:type="paragraph" w:customStyle="1" w:styleId="slidertitle">
    <w:name w:val="slider__title"/>
    <w:basedOn w:val="Normal"/>
    <w:rsid w:val="005028B0"/>
    <w:pPr>
      <w:spacing w:before="100" w:beforeAutospacing="1" w:after="100" w:afterAutospacing="1" w:line="240" w:lineRule="auto"/>
    </w:pPr>
    <w:rPr>
      <w:rFonts w:eastAsia="Times New Roman" w:cs="Calibri"/>
      <w:sz w:val="24"/>
      <w:szCs w:val="24"/>
    </w:rPr>
  </w:style>
  <w:style w:type="character" w:customStyle="1" w:styleId="headline--prepend">
    <w:name w:val="headline--prepend"/>
    <w:basedOn w:val="DefaultParagraphFont"/>
    <w:rsid w:val="005028B0"/>
  </w:style>
  <w:style w:type="character" w:customStyle="1" w:styleId="sr-only">
    <w:name w:val="sr-only"/>
    <w:basedOn w:val="DefaultParagraphFont"/>
    <w:rsid w:val="005028B0"/>
  </w:style>
  <w:style w:type="paragraph" w:customStyle="1" w:styleId="bodycopy">
    <w:name w:val="bodycopy"/>
    <w:basedOn w:val="Normal"/>
    <w:rsid w:val="005028B0"/>
    <w:pPr>
      <w:spacing w:before="100" w:beforeAutospacing="1" w:after="100" w:afterAutospacing="1" w:line="240" w:lineRule="auto"/>
    </w:pPr>
    <w:rPr>
      <w:rFonts w:eastAsia="Times New Roman" w:cs="Calibri"/>
      <w:sz w:val="24"/>
      <w:szCs w:val="24"/>
    </w:rPr>
  </w:style>
  <w:style w:type="character" w:customStyle="1" w:styleId="z-TopofFormChar">
    <w:name w:val="z-Top of Form Char"/>
    <w:basedOn w:val="DefaultParagraphFont"/>
    <w:link w:val="z-TopofForm"/>
    <w:uiPriority w:val="99"/>
    <w:semiHidden/>
    <w:rsid w:val="005028B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5028B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28B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28B0"/>
    <w:pPr>
      <w:pBdr>
        <w:top w:val="single" w:sz="6" w:space="1" w:color="auto"/>
      </w:pBdr>
      <w:spacing w:after="0" w:line="240" w:lineRule="auto"/>
      <w:jc w:val="center"/>
    </w:pPr>
    <w:rPr>
      <w:rFonts w:ascii="Arial" w:eastAsia="Times New Roman" w:hAnsi="Arial" w:cs="Arial"/>
      <w:vanish/>
      <w:sz w:val="16"/>
      <w:szCs w:val="16"/>
    </w:rPr>
  </w:style>
  <w:style w:type="character" w:customStyle="1" w:styleId="CommentTextChar">
    <w:name w:val="Comment Text Char"/>
    <w:basedOn w:val="DefaultParagraphFont"/>
    <w:link w:val="CommentText"/>
    <w:uiPriority w:val="99"/>
    <w:semiHidden/>
    <w:rsid w:val="005028B0"/>
    <w:rPr>
      <w:rFonts w:ascii="Calibri" w:hAnsi="Calibri" w:cs="Calibri"/>
      <w:szCs w:val="20"/>
    </w:rPr>
  </w:style>
  <w:style w:type="paragraph" w:styleId="CommentText">
    <w:name w:val="annotation text"/>
    <w:basedOn w:val="Normal"/>
    <w:link w:val="CommentTextChar"/>
    <w:uiPriority w:val="99"/>
    <w:semiHidden/>
    <w:unhideWhenUsed/>
    <w:rsid w:val="005028B0"/>
    <w:pPr>
      <w:spacing w:line="240" w:lineRule="auto"/>
    </w:pPr>
    <w:rPr>
      <w:rFonts w:cs="Calibri"/>
      <w:szCs w:val="20"/>
    </w:rPr>
  </w:style>
  <w:style w:type="character" w:customStyle="1" w:styleId="CommentSubjectChar">
    <w:name w:val="Comment Subject Char"/>
    <w:basedOn w:val="CommentTextChar"/>
    <w:link w:val="CommentSubject"/>
    <w:uiPriority w:val="99"/>
    <w:semiHidden/>
    <w:rsid w:val="005028B0"/>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5028B0"/>
    <w:rPr>
      <w:b/>
      <w:bCs/>
    </w:rPr>
  </w:style>
  <w:style w:type="character" w:customStyle="1" w:styleId="BalloonTextChar">
    <w:name w:val="Balloon Text Char"/>
    <w:basedOn w:val="DefaultParagraphFont"/>
    <w:link w:val="BalloonText"/>
    <w:uiPriority w:val="99"/>
    <w:semiHidden/>
    <w:rsid w:val="005028B0"/>
    <w:rPr>
      <w:rFonts w:ascii="Segoe UI" w:hAnsi="Segoe UI" w:cs="Segoe UI"/>
      <w:sz w:val="18"/>
      <w:szCs w:val="18"/>
    </w:rPr>
  </w:style>
  <w:style w:type="paragraph" w:styleId="BalloonText">
    <w:name w:val="Balloon Text"/>
    <w:basedOn w:val="Normal"/>
    <w:link w:val="BalloonTextChar"/>
    <w:uiPriority w:val="99"/>
    <w:semiHidden/>
    <w:unhideWhenUsed/>
    <w:rsid w:val="005028B0"/>
    <w:pPr>
      <w:spacing w:after="0" w:line="240" w:lineRule="auto"/>
    </w:pPr>
    <w:rPr>
      <w:rFonts w:ascii="Segoe UI" w:hAnsi="Segoe UI" w:cs="Segoe UI"/>
      <w:sz w:val="18"/>
      <w:szCs w:val="18"/>
    </w:rPr>
  </w:style>
  <w:style w:type="paragraph" w:customStyle="1" w:styleId="paywall">
    <w:name w:val="paywall"/>
    <w:basedOn w:val="Normal"/>
    <w:rsid w:val="005028B0"/>
    <w:pPr>
      <w:spacing w:before="100" w:beforeAutospacing="1" w:after="100" w:afterAutospacing="1" w:line="240" w:lineRule="auto"/>
    </w:pPr>
    <w:rPr>
      <w:rFonts w:eastAsia="Times New Roman" w:cs="Calibri"/>
      <w:sz w:val="24"/>
      <w:szCs w:val="24"/>
    </w:rPr>
  </w:style>
  <w:style w:type="character" w:customStyle="1" w:styleId="tagging-suggested-link">
    <w:name w:val="tagging-suggested-link"/>
    <w:basedOn w:val="DefaultParagraphFont"/>
    <w:rsid w:val="005028B0"/>
  </w:style>
  <w:style w:type="character" w:customStyle="1" w:styleId="mghead">
    <w:name w:val="mghead"/>
    <w:basedOn w:val="DefaultParagraphFont"/>
    <w:rsid w:val="005028B0"/>
  </w:style>
  <w:style w:type="paragraph" w:customStyle="1" w:styleId="color-body">
    <w:name w:val="color-body"/>
    <w:basedOn w:val="Normal"/>
    <w:rsid w:val="005028B0"/>
    <w:pPr>
      <w:spacing w:before="100" w:beforeAutospacing="1" w:after="100" w:afterAutospacing="1" w:line="240" w:lineRule="auto"/>
    </w:pPr>
    <w:rPr>
      <w:rFonts w:eastAsia="Times New Roman" w:cs="Calibri"/>
      <w:sz w:val="24"/>
      <w:szCs w:val="24"/>
    </w:rPr>
  </w:style>
  <w:style w:type="character" w:customStyle="1" w:styleId="plus">
    <w:name w:val="plus"/>
    <w:basedOn w:val="DefaultParagraphFont"/>
    <w:rsid w:val="005028B0"/>
  </w:style>
  <w:style w:type="paragraph" w:styleId="BodyText">
    <w:name w:val="Body Text"/>
    <w:basedOn w:val="Normal"/>
    <w:link w:val="BodyTextChar"/>
    <w:uiPriority w:val="1"/>
    <w:qFormat/>
    <w:rsid w:val="005028B0"/>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5028B0"/>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5028B0"/>
    <w:pPr>
      <w:spacing w:after="0" w:line="240" w:lineRule="auto"/>
    </w:pPr>
    <w:rPr>
      <w:rFonts w:asciiTheme="minorHAnsi" w:hAnsiTheme="minorHAnsi" w:cs="Calibri"/>
      <w:sz w:val="20"/>
      <w:szCs w:val="20"/>
    </w:rPr>
  </w:style>
  <w:style w:type="character" w:customStyle="1" w:styleId="FootnoteTextChar">
    <w:name w:val="Footnote Text Char"/>
    <w:basedOn w:val="DefaultParagraphFont"/>
    <w:link w:val="FootnoteText"/>
    <w:uiPriority w:val="99"/>
    <w:rsid w:val="005028B0"/>
    <w:rPr>
      <w:rFonts w:cs="Calibri"/>
      <w:sz w:val="20"/>
      <w:szCs w:val="20"/>
    </w:rPr>
  </w:style>
  <w:style w:type="character" w:styleId="FootnoteReference">
    <w:name w:val="footnote reference"/>
    <w:aliases w:val="a Footnote Reference,Style 18,Ref,de nota al pie"/>
    <w:basedOn w:val="DefaultParagraphFont"/>
    <w:uiPriority w:val="99"/>
    <w:unhideWhenUsed/>
    <w:rsid w:val="005028B0"/>
    <w:rPr>
      <w:vertAlign w:val="superscript"/>
    </w:rPr>
  </w:style>
  <w:style w:type="paragraph" w:customStyle="1" w:styleId="msonormal0">
    <w:name w:val="msonormal"/>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para">
    <w:name w:val="chapter-para"/>
    <w:basedOn w:val="Normal"/>
    <w:uiPriority w:val="99"/>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028B0"/>
  </w:style>
  <w:style w:type="paragraph" w:customStyle="1" w:styleId="font--article-body">
    <w:name w:val="font--article-body"/>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5028B0"/>
  </w:style>
  <w:style w:type="character" w:customStyle="1" w:styleId="st">
    <w:name w:val="st"/>
    <w:basedOn w:val="DefaultParagraphFont"/>
    <w:rsid w:val="005028B0"/>
  </w:style>
  <w:style w:type="paragraph" w:customStyle="1" w:styleId="slate-paragraph">
    <w:name w:val="slate-paragraph"/>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5028B0"/>
  </w:style>
  <w:style w:type="character" w:customStyle="1" w:styleId="slatedminlinerecpbsponsorname">
    <w:name w:val="slate_dm_inline_rec_pb_sponsor_name"/>
    <w:basedOn w:val="DefaultParagraphFont"/>
    <w:rsid w:val="005028B0"/>
  </w:style>
  <w:style w:type="paragraph" w:customStyle="1" w:styleId="in-article-recircitem">
    <w:name w:val="in-article-recirc__item"/>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5028B0"/>
  </w:style>
  <w:style w:type="character" w:customStyle="1" w:styleId="gray-darkest">
    <w:name w:val="gray-darkest"/>
    <w:basedOn w:val="DefaultParagraphFont"/>
    <w:rsid w:val="005028B0"/>
  </w:style>
  <w:style w:type="character" w:customStyle="1" w:styleId="display-date">
    <w:name w:val="display-date"/>
    <w:basedOn w:val="DefaultParagraphFont"/>
    <w:rsid w:val="005028B0"/>
  </w:style>
  <w:style w:type="character" w:customStyle="1" w:styleId="font--article-body1">
    <w:name w:val="font--article-body1"/>
    <w:basedOn w:val="DefaultParagraphFont"/>
    <w:rsid w:val="005028B0"/>
  </w:style>
  <w:style w:type="character" w:customStyle="1" w:styleId="font--subhead">
    <w:name w:val="font--subhead"/>
    <w:basedOn w:val="DefaultParagraphFont"/>
    <w:rsid w:val="005028B0"/>
  </w:style>
  <w:style w:type="paragraph" w:customStyle="1" w:styleId="gray-dark">
    <w:name w:val="gray-dark"/>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5028B0"/>
  </w:style>
  <w:style w:type="character" w:customStyle="1" w:styleId="copy-and">
    <w:name w:val="copy-and"/>
    <w:basedOn w:val="DefaultParagraphFont"/>
    <w:rsid w:val="005028B0"/>
  </w:style>
  <w:style w:type="paragraph" w:customStyle="1" w:styleId="last">
    <w:name w:val="last"/>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5028B0"/>
  </w:style>
  <w:style w:type="character" w:customStyle="1" w:styleId="image-source-caption">
    <w:name w:val="image-source-caption"/>
    <w:basedOn w:val="DefaultParagraphFont"/>
    <w:rsid w:val="005028B0"/>
  </w:style>
  <w:style w:type="character" w:customStyle="1" w:styleId="image-source">
    <w:name w:val="image-source"/>
    <w:basedOn w:val="DefaultParagraphFont"/>
    <w:rsid w:val="005028B0"/>
  </w:style>
  <w:style w:type="character" w:customStyle="1" w:styleId="with-author-image">
    <w:name w:val="with-author-image"/>
    <w:basedOn w:val="DefaultParagraphFont"/>
    <w:rsid w:val="005028B0"/>
  </w:style>
  <w:style w:type="character" w:customStyle="1" w:styleId="component">
    <w:name w:val="component"/>
    <w:basedOn w:val="DefaultParagraphFont"/>
    <w:rsid w:val="005028B0"/>
  </w:style>
  <w:style w:type="character" w:customStyle="1" w:styleId="sentiment-header">
    <w:name w:val="sentiment-header"/>
    <w:basedOn w:val="DefaultParagraphFont"/>
    <w:rsid w:val="005028B0"/>
  </w:style>
  <w:style w:type="character" w:customStyle="1" w:styleId="more-text">
    <w:name w:val="more-text"/>
    <w:basedOn w:val="DefaultParagraphFont"/>
    <w:rsid w:val="005028B0"/>
  </w:style>
  <w:style w:type="paragraph" w:customStyle="1" w:styleId="editions-listitem-label">
    <w:name w:val="editions-listitem-label"/>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5028B0"/>
  </w:style>
  <w:style w:type="paragraph" w:customStyle="1" w:styleId="has-drop-cap">
    <w:name w:val="has-drop-cap"/>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5028B0"/>
  </w:style>
  <w:style w:type="character" w:customStyle="1" w:styleId="submitted-by">
    <w:name w:val="submitted-by"/>
    <w:basedOn w:val="DefaultParagraphFont"/>
    <w:rsid w:val="005028B0"/>
  </w:style>
  <w:style w:type="paragraph" w:customStyle="1" w:styleId="vertical-item">
    <w:name w:val="vertical-item"/>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5028B0"/>
  </w:style>
  <w:style w:type="character" w:customStyle="1" w:styleId="comments-link-message">
    <w:name w:val="comments-link-message"/>
    <w:basedOn w:val="DefaultParagraphFont"/>
    <w:rsid w:val="005028B0"/>
  </w:style>
  <w:style w:type="character" w:customStyle="1" w:styleId="comments-link-count">
    <w:name w:val="comments-link-count"/>
    <w:basedOn w:val="DefaultParagraphFont"/>
    <w:rsid w:val="005028B0"/>
  </w:style>
  <w:style w:type="character" w:customStyle="1" w:styleId="article-date">
    <w:name w:val="article-date"/>
    <w:basedOn w:val="DefaultParagraphFont"/>
    <w:rsid w:val="005028B0"/>
  </w:style>
  <w:style w:type="character" w:customStyle="1" w:styleId="primary-bylines">
    <w:name w:val="primary-bylines"/>
    <w:basedOn w:val="DefaultParagraphFont"/>
    <w:rsid w:val="005028B0"/>
  </w:style>
  <w:style w:type="character" w:customStyle="1" w:styleId="author-name">
    <w:name w:val="author-name"/>
    <w:basedOn w:val="DefaultParagraphFont"/>
    <w:rsid w:val="005028B0"/>
  </w:style>
  <w:style w:type="character" w:customStyle="1" w:styleId="credit">
    <w:name w:val="credit"/>
    <w:basedOn w:val="DefaultParagraphFont"/>
    <w:rsid w:val="005028B0"/>
  </w:style>
  <w:style w:type="paragraph" w:customStyle="1" w:styleId="clay-paragraph">
    <w:name w:val="clay-paragraph"/>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5028B0"/>
  </w:style>
  <w:style w:type="paragraph" w:customStyle="1" w:styleId="clay-paragraphdrop-cap">
    <w:name w:val="clay-paragraph_drop-cap"/>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5028B0"/>
  </w:style>
  <w:style w:type="character" w:customStyle="1" w:styleId="Quote1">
    <w:name w:val="Quote1"/>
    <w:basedOn w:val="DefaultParagraphFont"/>
    <w:rsid w:val="005028B0"/>
  </w:style>
  <w:style w:type="character" w:customStyle="1" w:styleId="return-message">
    <w:name w:val="return-message"/>
    <w:basedOn w:val="DefaultParagraphFont"/>
    <w:rsid w:val="005028B0"/>
  </w:style>
  <w:style w:type="character" w:customStyle="1" w:styleId="expanded-terms">
    <w:name w:val="expanded-terms"/>
    <w:basedOn w:val="DefaultParagraphFont"/>
    <w:rsid w:val="005028B0"/>
  </w:style>
  <w:style w:type="paragraph" w:customStyle="1" w:styleId="tags-list-item">
    <w:name w:val="tags-list-item"/>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5028B0"/>
  </w:style>
  <w:style w:type="paragraph" w:customStyle="1" w:styleId="most-popular-item">
    <w:name w:val="most-popular-item"/>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5028B0"/>
  </w:style>
  <w:style w:type="character" w:customStyle="1" w:styleId="headline-text">
    <w:name w:val="headline-text"/>
    <w:basedOn w:val="DefaultParagraphFont"/>
    <w:rsid w:val="005028B0"/>
  </w:style>
  <w:style w:type="paragraph" w:customStyle="1" w:styleId="secondary-link">
    <w:name w:val="secondary-link"/>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5028B0"/>
  </w:style>
  <w:style w:type="character" w:customStyle="1" w:styleId="s1">
    <w:name w:val="s1"/>
    <w:basedOn w:val="DefaultParagraphFont"/>
    <w:rsid w:val="005028B0"/>
  </w:style>
  <w:style w:type="paragraph" w:customStyle="1" w:styleId="p1">
    <w:name w:val="p1"/>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5028B0"/>
  </w:style>
  <w:style w:type="character" w:customStyle="1" w:styleId="s4">
    <w:name w:val="s4"/>
    <w:basedOn w:val="DefaultParagraphFont"/>
    <w:rsid w:val="005028B0"/>
  </w:style>
  <w:style w:type="character" w:customStyle="1" w:styleId="s5">
    <w:name w:val="s5"/>
    <w:basedOn w:val="DefaultParagraphFont"/>
    <w:rsid w:val="005028B0"/>
  </w:style>
  <w:style w:type="character" w:customStyle="1" w:styleId="s6">
    <w:name w:val="s6"/>
    <w:basedOn w:val="DefaultParagraphFont"/>
    <w:rsid w:val="005028B0"/>
  </w:style>
  <w:style w:type="character" w:customStyle="1" w:styleId="s7">
    <w:name w:val="s7"/>
    <w:basedOn w:val="DefaultParagraphFont"/>
    <w:rsid w:val="005028B0"/>
  </w:style>
  <w:style w:type="character" w:customStyle="1" w:styleId="s8">
    <w:name w:val="s8"/>
    <w:basedOn w:val="DefaultParagraphFont"/>
    <w:rsid w:val="005028B0"/>
  </w:style>
  <w:style w:type="character" w:customStyle="1" w:styleId="institucion">
    <w:name w:val="institucion"/>
    <w:basedOn w:val="DefaultParagraphFont"/>
    <w:rsid w:val="005028B0"/>
  </w:style>
  <w:style w:type="paragraph" w:customStyle="1" w:styleId="p">
    <w:name w:val="p"/>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5028B0"/>
  </w:style>
  <w:style w:type="paragraph" w:customStyle="1" w:styleId="UnderlinePara">
    <w:name w:val="Underline Para"/>
    <w:basedOn w:val="Normal"/>
    <w:uiPriority w:val="6"/>
    <w:qFormat/>
    <w:rsid w:val="005028B0"/>
    <w:pPr>
      <w:widowControl w:val="0"/>
      <w:suppressAutoHyphens/>
      <w:spacing w:after="200"/>
      <w:contextualSpacing/>
    </w:pPr>
    <w:rPr>
      <w:rFonts w:asciiTheme="minorHAnsi" w:hAnsiTheme="minorHAnsi" w:cs="Calibri"/>
      <w:u w:val="single"/>
    </w:rPr>
  </w:style>
  <w:style w:type="character" w:customStyle="1" w:styleId="Style1Char">
    <w:name w:val="Style1 Char"/>
    <w:rsid w:val="005028B0"/>
    <w:rPr>
      <w:rFonts w:eastAsia="SimSun"/>
      <w:sz w:val="20"/>
      <w:szCs w:val="24"/>
      <w:u w:val="single"/>
      <w:lang w:val="en-US" w:eastAsia="zh-CN" w:bidi="ar-SA"/>
    </w:rPr>
  </w:style>
  <w:style w:type="character" w:customStyle="1" w:styleId="intro">
    <w:name w:val="intro"/>
    <w:basedOn w:val="DefaultParagraphFont"/>
    <w:rsid w:val="005028B0"/>
  </w:style>
  <w:style w:type="character" w:customStyle="1" w:styleId="article">
    <w:name w:val="article"/>
    <w:basedOn w:val="DefaultParagraphFont"/>
    <w:rsid w:val="005028B0"/>
  </w:style>
  <w:style w:type="paragraph" w:customStyle="1" w:styleId="ssrcss-1q0x1qg-paragraph">
    <w:name w:val="ssrcss-1q0x1qg-paragraph"/>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5028B0"/>
  </w:style>
  <w:style w:type="character" w:customStyle="1" w:styleId="fw400">
    <w:name w:val="fw(400)"/>
    <w:basedOn w:val="DefaultParagraphFont"/>
    <w:rsid w:val="005028B0"/>
  </w:style>
  <w:style w:type="paragraph" w:customStyle="1" w:styleId="css-axufdj">
    <w:name w:val="css-axufdj"/>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5028B0"/>
  </w:style>
  <w:style w:type="character" w:customStyle="1" w:styleId="css-1rhhdjb">
    <w:name w:val="css-1rhhdjb"/>
    <w:basedOn w:val="DefaultParagraphFont"/>
    <w:rsid w:val="005028B0"/>
  </w:style>
  <w:style w:type="character" w:customStyle="1" w:styleId="css-u32m0k">
    <w:name w:val="css-u32m0k"/>
    <w:basedOn w:val="DefaultParagraphFont"/>
    <w:rsid w:val="005028B0"/>
  </w:style>
  <w:style w:type="character" w:customStyle="1" w:styleId="css-1ly73wi">
    <w:name w:val="css-1ly73wi"/>
    <w:basedOn w:val="DefaultParagraphFont"/>
    <w:rsid w:val="005028B0"/>
  </w:style>
  <w:style w:type="character" w:customStyle="1" w:styleId="css-16f3y1r">
    <w:name w:val="css-16f3y1r"/>
    <w:basedOn w:val="DefaultParagraphFont"/>
    <w:rsid w:val="005028B0"/>
  </w:style>
  <w:style w:type="character" w:customStyle="1" w:styleId="css-cnj6d5">
    <w:name w:val="css-cnj6d5"/>
    <w:basedOn w:val="DefaultParagraphFont"/>
    <w:rsid w:val="005028B0"/>
  </w:style>
  <w:style w:type="character" w:customStyle="1" w:styleId="css-4w91ra">
    <w:name w:val="css-4w91ra"/>
    <w:basedOn w:val="DefaultParagraphFont"/>
    <w:rsid w:val="005028B0"/>
  </w:style>
  <w:style w:type="character" w:customStyle="1" w:styleId="css-0">
    <w:name w:val="css-0"/>
    <w:basedOn w:val="DefaultParagraphFont"/>
    <w:rsid w:val="005028B0"/>
  </w:style>
  <w:style w:type="paragraph" w:customStyle="1" w:styleId="native-ad-copy">
    <w:name w:val="native-ad-copy"/>
    <w:basedOn w:val="Normal"/>
    <w:rsid w:val="005028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28B0"/>
    <w:pPr>
      <w:tabs>
        <w:tab w:val="center" w:pos="4680"/>
        <w:tab w:val="right" w:pos="9360"/>
      </w:tabs>
      <w:spacing w:after="0" w:line="240" w:lineRule="auto"/>
    </w:pPr>
    <w:rPr>
      <w:rFonts w:cs="Calibri"/>
    </w:rPr>
  </w:style>
  <w:style w:type="character" w:customStyle="1" w:styleId="HeaderChar">
    <w:name w:val="Header Char"/>
    <w:basedOn w:val="DefaultParagraphFont"/>
    <w:link w:val="Header"/>
    <w:uiPriority w:val="99"/>
    <w:rsid w:val="005028B0"/>
    <w:rPr>
      <w:rFonts w:ascii="Calibri" w:hAnsi="Calibri" w:cs="Calibri"/>
    </w:rPr>
  </w:style>
  <w:style w:type="paragraph" w:styleId="Footer">
    <w:name w:val="footer"/>
    <w:basedOn w:val="Normal"/>
    <w:link w:val="FooterChar"/>
    <w:uiPriority w:val="99"/>
    <w:unhideWhenUsed/>
    <w:rsid w:val="005028B0"/>
    <w:pPr>
      <w:tabs>
        <w:tab w:val="center" w:pos="4680"/>
        <w:tab w:val="right" w:pos="9360"/>
      </w:tabs>
      <w:spacing w:after="0" w:line="240" w:lineRule="auto"/>
    </w:pPr>
    <w:rPr>
      <w:rFonts w:cs="Calibri"/>
    </w:rPr>
  </w:style>
  <w:style w:type="character" w:customStyle="1" w:styleId="FooterChar">
    <w:name w:val="Footer Char"/>
    <w:basedOn w:val="DefaultParagraphFont"/>
    <w:link w:val="Footer"/>
    <w:uiPriority w:val="99"/>
    <w:rsid w:val="005028B0"/>
    <w:rPr>
      <w:rFonts w:ascii="Calibri" w:hAnsi="Calibri" w:cs="Calibri"/>
    </w:rPr>
  </w:style>
  <w:style w:type="character" w:customStyle="1" w:styleId="DocumentMapChar">
    <w:name w:val="Document Map Char"/>
    <w:basedOn w:val="DefaultParagraphFont"/>
    <w:link w:val="DocumentMap"/>
    <w:uiPriority w:val="99"/>
    <w:semiHidden/>
    <w:rsid w:val="005028B0"/>
    <w:rPr>
      <w:rFonts w:ascii="Lucida Grande" w:hAnsi="Lucida Grande" w:cs="Lucida Grande"/>
      <w:sz w:val="24"/>
    </w:rPr>
  </w:style>
  <w:style w:type="paragraph" w:styleId="DocumentMap">
    <w:name w:val="Document Map"/>
    <w:basedOn w:val="Normal"/>
    <w:link w:val="DocumentMapChar"/>
    <w:uiPriority w:val="99"/>
    <w:semiHidden/>
    <w:unhideWhenUsed/>
    <w:rsid w:val="005028B0"/>
    <w:pPr>
      <w:spacing w:after="0" w:line="240" w:lineRule="auto"/>
    </w:pPr>
    <w:rPr>
      <w:rFonts w:ascii="Lucida Grande" w:hAnsi="Lucida Grande" w:cs="Lucida Grande"/>
      <w:sz w:val="24"/>
    </w:rPr>
  </w:style>
  <w:style w:type="paragraph" w:customStyle="1" w:styleId="footnotedescription">
    <w:name w:val="footnote description"/>
    <w:next w:val="Normal"/>
    <w:link w:val="footnotedescriptionChar"/>
    <w:hidden/>
    <w:rsid w:val="005028B0"/>
    <w:pPr>
      <w:spacing w:after="0"/>
      <w:ind w:left="900"/>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5028B0"/>
    <w:rPr>
      <w:rFonts w:ascii="Times New Roman" w:eastAsia="Times New Roman" w:hAnsi="Times New Roman" w:cs="Times New Roman"/>
      <w:color w:val="000000"/>
      <w:sz w:val="20"/>
    </w:rPr>
  </w:style>
  <w:style w:type="character" w:customStyle="1" w:styleId="footnotemark">
    <w:name w:val="footnote mark"/>
    <w:hidden/>
    <w:rsid w:val="005028B0"/>
    <w:rPr>
      <w:rFonts w:ascii="Times New Roman" w:eastAsia="Times New Roman" w:hAnsi="Times New Roman" w:cs="Times New Roman"/>
      <w:color w:val="000000"/>
      <w:sz w:val="20"/>
      <w:vertAlign w:val="superscript"/>
    </w:rPr>
  </w:style>
  <w:style w:type="character" w:styleId="UnresolvedMention">
    <w:name w:val="Unresolved Mention"/>
    <w:basedOn w:val="DefaultParagraphFont"/>
    <w:uiPriority w:val="99"/>
    <w:semiHidden/>
    <w:unhideWhenUsed/>
    <w:rsid w:val="007B1EC0"/>
    <w:rPr>
      <w:color w:val="605E5C"/>
      <w:shd w:val="clear" w:color="auto" w:fill="E1DFDD"/>
    </w:rPr>
  </w:style>
  <w:style w:type="character" w:customStyle="1" w:styleId="HTMLAddressChar1">
    <w:name w:val="HTML Address Char1"/>
    <w:basedOn w:val="DefaultParagraphFont"/>
    <w:uiPriority w:val="99"/>
    <w:semiHidden/>
    <w:rsid w:val="007B1EC0"/>
    <w:rPr>
      <w:rFonts w:ascii="Calibri" w:hAnsi="Calibri" w:cs="Calibri"/>
      <w:i/>
      <w:iCs/>
    </w:rPr>
  </w:style>
  <w:style w:type="character" w:customStyle="1" w:styleId="z-TopofFormChar1">
    <w:name w:val="z-Top of Form Char1"/>
    <w:basedOn w:val="DefaultParagraphFont"/>
    <w:uiPriority w:val="99"/>
    <w:semiHidden/>
    <w:rsid w:val="007B1EC0"/>
    <w:rPr>
      <w:rFonts w:ascii="Arial" w:hAnsi="Arial" w:cs="Arial"/>
      <w:vanish/>
      <w:sz w:val="16"/>
      <w:szCs w:val="16"/>
    </w:rPr>
  </w:style>
  <w:style w:type="character" w:customStyle="1" w:styleId="z-BottomofFormChar1">
    <w:name w:val="z-Bottom of Form Char1"/>
    <w:basedOn w:val="DefaultParagraphFont"/>
    <w:uiPriority w:val="99"/>
    <w:semiHidden/>
    <w:rsid w:val="007B1EC0"/>
    <w:rPr>
      <w:rFonts w:ascii="Arial" w:hAnsi="Arial" w:cs="Arial"/>
      <w:vanish/>
      <w:sz w:val="16"/>
      <w:szCs w:val="16"/>
    </w:rPr>
  </w:style>
  <w:style w:type="character" w:customStyle="1" w:styleId="CommentTextChar1">
    <w:name w:val="Comment Text Char1"/>
    <w:basedOn w:val="DefaultParagraphFont"/>
    <w:uiPriority w:val="99"/>
    <w:semiHidden/>
    <w:rsid w:val="007B1EC0"/>
    <w:rPr>
      <w:rFonts w:ascii="Calibri" w:hAnsi="Calibri" w:cs="Calibri"/>
      <w:sz w:val="20"/>
      <w:szCs w:val="20"/>
    </w:rPr>
  </w:style>
  <w:style w:type="character" w:customStyle="1" w:styleId="CommentSubjectChar1">
    <w:name w:val="Comment Subject Char1"/>
    <w:basedOn w:val="CommentTextChar1"/>
    <w:uiPriority w:val="99"/>
    <w:semiHidden/>
    <w:rsid w:val="007B1EC0"/>
    <w:rPr>
      <w:rFonts w:ascii="Calibri" w:hAnsi="Calibri" w:cs="Calibri"/>
      <w:b/>
      <w:bCs/>
      <w:sz w:val="20"/>
      <w:szCs w:val="20"/>
    </w:rPr>
  </w:style>
  <w:style w:type="character" w:customStyle="1" w:styleId="BalloonTextChar1">
    <w:name w:val="Balloon Text Char1"/>
    <w:basedOn w:val="DefaultParagraphFont"/>
    <w:uiPriority w:val="99"/>
    <w:semiHidden/>
    <w:rsid w:val="007B1EC0"/>
    <w:rPr>
      <w:rFonts w:ascii="Segoe UI" w:hAnsi="Segoe UI" w:cs="Segoe UI"/>
      <w:sz w:val="18"/>
      <w:szCs w:val="18"/>
    </w:rPr>
  </w:style>
  <w:style w:type="character" w:customStyle="1" w:styleId="BodyTextChar1">
    <w:name w:val="Body Text Char1"/>
    <w:basedOn w:val="DefaultParagraphFont"/>
    <w:uiPriority w:val="99"/>
    <w:semiHidden/>
    <w:rsid w:val="007B1EC0"/>
    <w:rPr>
      <w:rFonts w:ascii="Calibri" w:hAnsi="Calibri" w:cs="Calibri"/>
    </w:rPr>
  </w:style>
  <w:style w:type="character" w:customStyle="1" w:styleId="FootnoteTextChar1">
    <w:name w:val="Footnote Text Char1"/>
    <w:basedOn w:val="DefaultParagraphFont"/>
    <w:uiPriority w:val="99"/>
    <w:semiHidden/>
    <w:rsid w:val="007B1EC0"/>
    <w:rPr>
      <w:rFonts w:ascii="Calibri" w:hAnsi="Calibri" w:cs="Calibri"/>
      <w:sz w:val="20"/>
      <w:szCs w:val="20"/>
    </w:rPr>
  </w:style>
  <w:style w:type="paragraph" w:customStyle="1" w:styleId="Analytic">
    <w:name w:val="Analytic"/>
    <w:basedOn w:val="Heading4"/>
    <w:link w:val="AnalyticChar"/>
    <w:qFormat/>
    <w:rsid w:val="007B1EC0"/>
  </w:style>
  <w:style w:type="character" w:customStyle="1" w:styleId="AnalyticChar">
    <w:name w:val="Analytic Char"/>
    <w:basedOn w:val="DefaultParagraphFont"/>
    <w:link w:val="Analytic"/>
    <w:rsid w:val="007B1EC0"/>
    <w:rPr>
      <w:rFonts w:ascii="Calibri" w:eastAsiaTheme="majorEastAsia" w:hAnsi="Calibri" w:cstheme="majorBidi"/>
      <w:b/>
      <w:iCs/>
      <w:sz w:val="26"/>
    </w:rPr>
  </w:style>
  <w:style w:type="character" w:customStyle="1" w:styleId="UnresolvedMention1">
    <w:name w:val="Unresolved Mention1"/>
    <w:basedOn w:val="DefaultParagraphFont"/>
    <w:uiPriority w:val="99"/>
    <w:semiHidden/>
    <w:unhideWhenUsed/>
    <w:rsid w:val="007B1EC0"/>
    <w:rPr>
      <w:color w:val="605E5C"/>
      <w:shd w:val="clear" w:color="auto" w:fill="E1DFDD"/>
    </w:rPr>
  </w:style>
  <w:style w:type="character" w:styleId="CommentReference">
    <w:name w:val="annotation reference"/>
    <w:basedOn w:val="DefaultParagraphFont"/>
    <w:uiPriority w:val="99"/>
    <w:semiHidden/>
    <w:unhideWhenUsed/>
    <w:rsid w:val="007B1EC0"/>
    <w:rPr>
      <w:sz w:val="16"/>
      <w:szCs w:val="16"/>
    </w:rPr>
  </w:style>
  <w:style w:type="character" w:customStyle="1" w:styleId="UnresolvedMention2">
    <w:name w:val="Unresolved Mention2"/>
    <w:basedOn w:val="DefaultParagraphFont"/>
    <w:uiPriority w:val="99"/>
    <w:semiHidden/>
    <w:unhideWhenUsed/>
    <w:rsid w:val="007B1EC0"/>
    <w:rPr>
      <w:color w:val="605E5C"/>
      <w:shd w:val="clear" w:color="auto" w:fill="E1DFDD"/>
    </w:rPr>
  </w:style>
  <w:style w:type="character" w:customStyle="1" w:styleId="BlockChar1">
    <w:name w:val="Block Char1"/>
    <w:basedOn w:val="DefaultParagraphFont"/>
    <w:uiPriority w:val="2"/>
    <w:semiHidden/>
    <w:rsid w:val="007B1EC0"/>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7B1EC0"/>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7B1E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76" Type="http://schemas.openxmlformats.org/officeDocument/2006/relationships/hyperlink" Target="about:blank" TargetMode="External"/><Relationship Id="rId84" Type="http://schemas.openxmlformats.org/officeDocument/2006/relationships/hyperlink" Target="about:blank" TargetMode="External"/><Relationship Id="rId89" Type="http://schemas.openxmlformats.org/officeDocument/2006/relationships/hyperlink" Target="about:blank" TargetMode="External"/><Relationship Id="rId7" Type="http://schemas.openxmlformats.org/officeDocument/2006/relationships/endnotes" Target="endnotes.xml"/><Relationship Id="rId71" Type="http://schemas.openxmlformats.org/officeDocument/2006/relationships/hyperlink" Target="about:blank" TargetMode="External"/><Relationship Id="rId9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87" Type="http://schemas.openxmlformats.org/officeDocument/2006/relationships/hyperlink" Target="about:blank" TargetMode="External"/><Relationship Id="rId5" Type="http://schemas.openxmlformats.org/officeDocument/2006/relationships/webSettings" Target="webSettings.xml"/><Relationship Id="rId61" Type="http://schemas.openxmlformats.org/officeDocument/2006/relationships/hyperlink" Target="about:blank" TargetMode="External"/><Relationship Id="rId82" Type="http://schemas.openxmlformats.org/officeDocument/2006/relationships/hyperlink" Target="about:blank" TargetMode="External"/><Relationship Id="rId90"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77" Type="http://schemas.openxmlformats.org/officeDocument/2006/relationships/hyperlink" Target="about:blank" TargetMode="Externa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80" Type="http://schemas.openxmlformats.org/officeDocument/2006/relationships/hyperlink" Target="about:blank" TargetMode="External"/><Relationship Id="rId85" Type="http://schemas.openxmlformats.org/officeDocument/2006/relationships/hyperlink" Target="about:blank"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91"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6D9A6-A5E4-459B-87B0-C16A4745B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34961</Words>
  <Characters>199282</Characters>
  <Application>Microsoft Office Word</Application>
  <DocSecurity>0</DocSecurity>
  <Lines>1660</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dc:creator>
  <cp:keywords>5.1.1</cp:keywords>
  <dc:description/>
  <cp:lastModifiedBy>Raina Peter</cp:lastModifiedBy>
  <cp:revision>1</cp:revision>
  <dcterms:created xsi:type="dcterms:W3CDTF">2021-10-30T18:41:00Z</dcterms:created>
  <dcterms:modified xsi:type="dcterms:W3CDTF">2021-10-30T19:01:00Z</dcterms:modified>
</cp:coreProperties>
</file>