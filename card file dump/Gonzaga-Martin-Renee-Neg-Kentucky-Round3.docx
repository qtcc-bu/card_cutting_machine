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5E9C" w14:textId="19940179" w:rsidR="007A7F78" w:rsidRDefault="0008460D" w:rsidP="0008460D">
      <w:pPr>
        <w:pStyle w:val="Heading1"/>
      </w:pPr>
      <w:r>
        <w:t xml:space="preserve">1NC </w:t>
      </w:r>
    </w:p>
    <w:p w14:paraId="08ADF897" w14:textId="5F6F9910" w:rsidR="0008460D" w:rsidRDefault="0008460D" w:rsidP="005729EB">
      <w:pPr>
        <w:pStyle w:val="Heading3"/>
      </w:pPr>
      <w:r>
        <w:lastRenderedPageBreak/>
        <w:t>1NC</w:t>
      </w:r>
    </w:p>
    <w:p w14:paraId="1526782C" w14:textId="77777777" w:rsidR="0008460D" w:rsidRPr="00D41233" w:rsidRDefault="0008460D" w:rsidP="0008460D">
      <w:pPr>
        <w:pStyle w:val="Heading4"/>
      </w:pPr>
      <w:r w:rsidRPr="00B12F4F">
        <w:rPr>
          <w:rFonts w:cstheme="majorHAnsi"/>
        </w:rPr>
        <w:t xml:space="preserve">A. </w:t>
      </w:r>
      <w:r>
        <w:rPr>
          <w:rFonts w:cstheme="majorHAnsi"/>
        </w:rPr>
        <w:t xml:space="preserve">Interpretation: </w:t>
      </w:r>
    </w:p>
    <w:p w14:paraId="7FDCF61D" w14:textId="77777777" w:rsidR="0008460D" w:rsidRDefault="0008460D" w:rsidP="0008460D">
      <w:pPr>
        <w:pStyle w:val="Heading4"/>
        <w:rPr>
          <w:rFonts w:cstheme="majorHAnsi"/>
        </w:rPr>
      </w:pPr>
      <w:r>
        <w:rPr>
          <w:rFonts w:cstheme="majorHAnsi"/>
        </w:rPr>
        <w:t>The resolution is a proposition of policy – “United States” and “should” prove</w:t>
      </w:r>
    </w:p>
    <w:p w14:paraId="5ADAB756" w14:textId="77777777" w:rsidR="0008460D" w:rsidRPr="00B12F4F" w:rsidRDefault="0008460D" w:rsidP="0008460D">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13B84160" w14:textId="77777777" w:rsidR="0008460D" w:rsidRPr="00D41233" w:rsidRDefault="0008460D" w:rsidP="0008460D">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BE5880">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BE5880">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BE5880">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BE5880">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BE5880">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1EB0BF44" w14:textId="77777777" w:rsidR="0008460D" w:rsidRDefault="0008460D" w:rsidP="0008460D">
      <w:pPr>
        <w:pStyle w:val="Heading4"/>
      </w:pPr>
      <w:r>
        <w:rPr>
          <w:u w:val="single"/>
        </w:rPr>
        <w:t>“Ex</w:t>
      </w:r>
      <w:r w:rsidRPr="00F64A7F">
        <w:rPr>
          <w:u w:val="single"/>
        </w:rPr>
        <w:t>panding the scope</w:t>
      </w:r>
      <w:r>
        <w:t xml:space="preserve">” means to create </w:t>
      </w:r>
      <w:r w:rsidRPr="006B4B01">
        <w:rPr>
          <w:u w:val="single"/>
        </w:rPr>
        <w:t xml:space="preserve">new </w:t>
      </w:r>
      <w:r>
        <w:rPr>
          <w:u w:val="single"/>
        </w:rPr>
        <w:t xml:space="preserve">statutory </w:t>
      </w:r>
      <w:r w:rsidRPr="006B4B01">
        <w:rPr>
          <w:u w:val="single"/>
        </w:rPr>
        <w:t>claims</w:t>
      </w:r>
      <w:r>
        <w:t xml:space="preserve"> that go </w:t>
      </w:r>
      <w:r w:rsidRPr="00F64A7F">
        <w:rPr>
          <w:u w:val="single"/>
        </w:rPr>
        <w:t xml:space="preserve">beyond </w:t>
      </w:r>
      <w:r w:rsidRPr="006B4B01">
        <w:rPr>
          <w:u w:val="single"/>
        </w:rPr>
        <w:t xml:space="preserve">existing antitrust standards </w:t>
      </w:r>
    </w:p>
    <w:p w14:paraId="7DA660CD" w14:textId="77777777" w:rsidR="0008460D" w:rsidRPr="00E2267F" w:rsidRDefault="0008460D" w:rsidP="0008460D">
      <w:pPr>
        <w:rPr>
          <w:rStyle w:val="Style13ptBold"/>
        </w:rPr>
      </w:pPr>
      <w:r w:rsidRPr="00E2267F">
        <w:rPr>
          <w:rStyle w:val="Style13ptBold"/>
          <w:bCs w:val="0"/>
        </w:rPr>
        <w:t>Richard Epstein 19</w:t>
      </w:r>
      <w:r w:rsidRPr="00E2267F">
        <w:rPr>
          <w:rStyle w:val="Style13ptBold"/>
        </w:rPr>
        <w:t xml:space="preserve"> (Laurence A. Tisch Professor of Law, The New York University School of Law, the Peter and Kirsten Bedford Senior Fellow, The Hoover Institution, the James Parker Hall Distinguished Service Professor of Law Emeritus and Senior Lecturer, the University of Chicago. SYMPOSIUM: Judge Koh's Monopolization Mania: Her Novel Antitrust Assault Against Qualcomm Is an Abuse of Antitrust Theory, 98 Neb. L. Rev. 241. LN)</w:t>
      </w:r>
    </w:p>
    <w:p w14:paraId="72DC9527" w14:textId="77777777" w:rsidR="0008460D" w:rsidRDefault="0008460D" w:rsidP="0008460D">
      <w:r w:rsidRPr="00BE5880">
        <w:rPr>
          <w:rStyle w:val="StyleUnderline"/>
          <w:highlight w:val="cyan"/>
        </w:rPr>
        <w:t>The question then arose whether the violation of the Telecommunications Act counted as a violation of the antitrust laws as well</w:t>
      </w:r>
      <w:r w:rsidRPr="00BE5880">
        <w:rPr>
          <w:highlight w:val="cyan"/>
        </w:rPr>
        <w:t xml:space="preserve">. </w:t>
      </w:r>
      <w:r w:rsidRPr="002C7C50">
        <w:t>The statutory framework contained two key provisions. The</w:t>
      </w:r>
      <w:r>
        <w:t xml:space="preserve"> Telecommunications Act was not allowed to preempt the operation of the antitrust laws: "nothing in this Act or the amendments made by this Act shall be construed to modify, impair, or supersede the applicability of any of the antitrust laws." By the same token</w:t>
      </w:r>
      <w:r w:rsidRPr="00E2267F">
        <w:rPr>
          <w:rStyle w:val="StyleUnderline"/>
        </w:rPr>
        <w:t xml:space="preserve">, </w:t>
      </w:r>
      <w:r w:rsidRPr="00BE5880">
        <w:rPr>
          <w:rStyle w:val="StyleUnderline"/>
          <w:highlight w:val="cyan"/>
        </w:rPr>
        <w:t xml:space="preserve">the status quo was preserved because the Telecommunications Act also did nothing to </w:t>
      </w:r>
      <w:r w:rsidRPr="00BE5880">
        <w:rPr>
          <w:rStyle w:val="Emphasis"/>
          <w:highlight w:val="cyan"/>
        </w:rPr>
        <w:t>expand the scope</w:t>
      </w:r>
      <w:r w:rsidRPr="00BE5880">
        <w:rPr>
          <w:rStyle w:val="StyleUnderline"/>
          <w:highlight w:val="cyan"/>
        </w:rPr>
        <w:t xml:space="preserve"> of the antitrust laws. It did not create new claims going beyond existing antitrust standards</w:t>
      </w:r>
      <w:r w:rsidRPr="00E2267F">
        <w:rPr>
          <w:rStyle w:val="StyleUnderline"/>
        </w:rPr>
        <w:t>.</w:t>
      </w:r>
      <w:r>
        <w:t xml:space="preserve"> The creation of any additional antitrust standards would be equally inconsistent with the saving clause's mandate that nothing in the Telecommunications Act would "modify, impair, or supersede the applicability" of existing law.</w:t>
      </w:r>
    </w:p>
    <w:p w14:paraId="1352DC9A" w14:textId="77777777" w:rsidR="0008460D" w:rsidRDefault="0008460D" w:rsidP="0008460D">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w:t>
      </w:r>
      <w:proofErr w:type="gramStart"/>
      <w:r>
        <w:t>Sherman</w:t>
      </w:r>
      <w:proofErr w:type="gramEnd"/>
      <w:r>
        <w:t xml:space="preserve"> and FTC</w:t>
      </w:r>
    </w:p>
    <w:p w14:paraId="6CE5B4EB" w14:textId="77777777" w:rsidR="0008460D" w:rsidRPr="007A4C56" w:rsidRDefault="0008460D" w:rsidP="0008460D">
      <w:pPr>
        <w:rPr>
          <w:rStyle w:val="Style13ptBold"/>
        </w:rPr>
      </w:pPr>
      <w:r w:rsidRPr="007A4C56">
        <w:rPr>
          <w:rStyle w:val="Style13ptBold"/>
          <w:bCs w:val="0"/>
        </w:rPr>
        <w:t>Kuntz 2-23-21</w:t>
      </w:r>
      <w:r w:rsidRPr="007A4C56">
        <w:rPr>
          <w:rStyle w:val="Style13ptBold"/>
        </w:rPr>
        <w:t xml:space="preserve"> (Kendall. MARYLAND CAREY SCHOOL OF LAW. Can the Courts and New Antitrust Laws Break Up Big Tech? https://www.law.umaryland.edu/Programs-and-Impact/Business-Law/JBTLOnline/Break-Up-Big-Tech/)</w:t>
      </w:r>
    </w:p>
    <w:p w14:paraId="435A8552" w14:textId="77777777" w:rsidR="0008460D" w:rsidRPr="002E5E09" w:rsidRDefault="0008460D" w:rsidP="0008460D">
      <w:r w:rsidRPr="00BE5880">
        <w:rPr>
          <w:rStyle w:val="StyleUnderline"/>
          <w:highlight w:val="cyan"/>
        </w:rPr>
        <w:lastRenderedPageBreak/>
        <w:t>There are three core antitrust laws</w:t>
      </w:r>
      <w:r>
        <w:t xml:space="preserve"> in effect today: </w:t>
      </w:r>
      <w:r w:rsidRPr="00BE5880">
        <w:rPr>
          <w:rStyle w:val="StyleUnderline"/>
          <w:highlight w:val="cyan"/>
        </w:rPr>
        <w:t>the Sherman Act, the Clayton Act, and the Federal Trade Commission Act</w:t>
      </w:r>
      <w:r w:rsidRPr="00BE5880">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02B96EA3" w14:textId="77777777" w:rsidR="0008460D" w:rsidRPr="00634B3E" w:rsidRDefault="0008460D" w:rsidP="0008460D">
      <w:pPr>
        <w:rPr>
          <w:sz w:val="16"/>
        </w:rPr>
      </w:pPr>
    </w:p>
    <w:p w14:paraId="1ED62082" w14:textId="77777777" w:rsidR="0008460D" w:rsidRPr="005637AD" w:rsidRDefault="0008460D" w:rsidP="0008460D">
      <w:pPr>
        <w:pStyle w:val="Heading4"/>
      </w:pPr>
      <w:r>
        <w:t xml:space="preserve">B. </w:t>
      </w:r>
      <w:r w:rsidRPr="005637AD">
        <w:t>Violation</w:t>
      </w:r>
      <w:r>
        <w:t xml:space="preserve">: the affirmative doesn’t </w:t>
      </w:r>
    </w:p>
    <w:p w14:paraId="17A9E509" w14:textId="77777777" w:rsidR="0008460D" w:rsidRDefault="0008460D" w:rsidP="0008460D"/>
    <w:p w14:paraId="6BC45186" w14:textId="77777777" w:rsidR="0008460D" w:rsidRDefault="0008460D" w:rsidP="0008460D">
      <w:pPr>
        <w:pStyle w:val="Heading4"/>
      </w:pPr>
      <w:r>
        <w:t xml:space="preserve">Reasons to prefer – </w:t>
      </w:r>
    </w:p>
    <w:p w14:paraId="657877EA" w14:textId="77777777" w:rsidR="0008460D" w:rsidRDefault="0008460D" w:rsidP="0008460D">
      <w:pPr>
        <w:pStyle w:val="Heading4"/>
        <w:ind w:left="360"/>
      </w:pPr>
      <w:r>
        <w:t xml:space="preserve">1. Limits - </w:t>
      </w:r>
      <w:r w:rsidRPr="002F4429">
        <w:t>Unlimited aff choice</w:t>
      </w:r>
      <w:r>
        <w:t xml:space="preserve"> alters the balance of preparation, which </w:t>
      </w:r>
      <w:r w:rsidRPr="00C26E42">
        <w:rPr>
          <w:u w:val="single"/>
        </w:rPr>
        <w:t>structurally</w:t>
      </w:r>
      <w:r>
        <w:t xml:space="preserve"> favors the aff because they get to choose all the ground for both teams - link ground and CP </w:t>
      </w:r>
      <w:proofErr w:type="spellStart"/>
      <w:r>
        <w:t>competion</w:t>
      </w:r>
      <w:proofErr w:type="spellEnd"/>
      <w:r>
        <w:t xml:space="preserve"> is </w:t>
      </w:r>
      <w:r w:rsidRPr="002F4429">
        <w:rPr>
          <w:u w:val="single"/>
        </w:rPr>
        <w:t>eviscerated</w:t>
      </w:r>
      <w:r>
        <w:t xml:space="preserve"> when the aff gets to choose from limitless starting points - their ability to radically recontextualize link arguments, emphasize different prescriptive claims prevents developed in-depth argumentation because there’s no way to track how arguments expand and develop</w:t>
      </w:r>
    </w:p>
    <w:p w14:paraId="599D3E1F" w14:textId="77777777" w:rsidR="0008460D" w:rsidRPr="000C58E5" w:rsidRDefault="0008460D" w:rsidP="0008460D"/>
    <w:p w14:paraId="00651D9B" w14:textId="77777777" w:rsidR="0008460D" w:rsidRDefault="0008460D" w:rsidP="0008460D">
      <w:pPr>
        <w:pStyle w:val="Heading4"/>
        <w:ind w:left="360"/>
      </w:pPr>
      <w:r>
        <w:t xml:space="preserve">2. Ground and Clash- debates about scholarship in a vacuum are myopic and breed reactionary generics – and they allow the aff to cement their infinite prep advantage, because all they </w:t>
      </w:r>
      <w:proofErr w:type="gramStart"/>
      <w:r>
        <w:t>have to</w:t>
      </w:r>
      <w:proofErr w:type="gramEnd"/>
      <w:r>
        <w:t xml:space="preserve"> do is find evidence supporting an ideological orientation towards the world – this crushes clash because all of our prepared negative strategies are based on engagement with the </w:t>
      </w:r>
      <w:proofErr w:type="spellStart"/>
      <w:r>
        <w:t>resolutional</w:t>
      </w:r>
      <w:proofErr w:type="spellEnd"/>
      <w:r>
        <w:t xml:space="preserve"> point of statis. We lose 95% of negative link ground and the aff still retains traditional competition standards like perms to make being neg impossible</w:t>
      </w:r>
    </w:p>
    <w:p w14:paraId="422D7DD4" w14:textId="77777777" w:rsidR="0008460D" w:rsidRPr="000C58E5" w:rsidRDefault="0008460D" w:rsidP="0008460D"/>
    <w:p w14:paraId="66410289" w14:textId="42F720F7" w:rsidR="0008460D" w:rsidRDefault="0008460D" w:rsidP="0008460D">
      <w:pPr>
        <w:pStyle w:val="Heading4"/>
      </w:pPr>
      <w:r>
        <w:t xml:space="preserve">And, framing argument - vote for whoever does the better debating over the </w:t>
      </w:r>
      <w:proofErr w:type="spellStart"/>
      <w:r>
        <w:rPr>
          <w:u w:val="single"/>
        </w:rPr>
        <w:t>resolutional</w:t>
      </w:r>
      <w:proofErr w:type="spellEnd"/>
      <w:r>
        <w:rPr>
          <w:u w:val="single"/>
        </w:rPr>
        <w:t xml:space="preserve"> question</w:t>
      </w:r>
      <w:r>
        <w:t xml:space="preserve"> — this </w:t>
      </w:r>
      <w:r>
        <w:rPr>
          <w:u w:val="single"/>
        </w:rPr>
        <w:t>does not limit argumentative styles</w:t>
      </w:r>
      <w:r>
        <w:t xml:space="preserve">, but tying those to </w:t>
      </w:r>
      <w:r>
        <w:rPr>
          <w:u w:val="single"/>
        </w:rPr>
        <w:t>topical advocacy</w:t>
      </w:r>
      <w:r>
        <w:t xml:space="preserve"> ensures </w:t>
      </w:r>
      <w:r>
        <w:rPr>
          <w:u w:val="single"/>
        </w:rPr>
        <w:t>clash</w:t>
      </w:r>
      <w:r>
        <w:t xml:space="preserve"> which is the only vehicle for education</w:t>
      </w:r>
    </w:p>
    <w:p w14:paraId="478B54AC" w14:textId="77777777" w:rsidR="005729EB" w:rsidRDefault="005729EB" w:rsidP="005729EB">
      <w:pPr>
        <w:pStyle w:val="Heading3"/>
      </w:pPr>
      <w:r>
        <w:lastRenderedPageBreak/>
        <w:t>1NC</w:t>
      </w:r>
    </w:p>
    <w:p w14:paraId="473C199C" w14:textId="77777777" w:rsidR="005729EB" w:rsidRPr="001F1822" w:rsidRDefault="005729EB" w:rsidP="005729EB"/>
    <w:p w14:paraId="67AF4851" w14:textId="5B7AAEE0" w:rsidR="005729EB" w:rsidRDefault="005729EB" w:rsidP="005729EB">
      <w:pPr>
        <w:pStyle w:val="Heading4"/>
      </w:pPr>
      <w:r>
        <w:t>The U</w:t>
      </w:r>
      <w:r w:rsidR="007C376F">
        <w:t>nited States federal government</w:t>
      </w:r>
      <w:r>
        <w:t xml:space="preserve"> should prohibit anti-competitive anti-black business practices and market concentration</w:t>
      </w:r>
    </w:p>
    <w:p w14:paraId="4A7632AD" w14:textId="77777777" w:rsidR="005729EB" w:rsidRPr="00402C75" w:rsidRDefault="005729EB" w:rsidP="005729EB"/>
    <w:p w14:paraId="3382FC3A" w14:textId="77777777" w:rsidR="005729EB" w:rsidRDefault="005729EB" w:rsidP="005729EB">
      <w:pPr>
        <w:pStyle w:val="Heading4"/>
      </w:pPr>
      <w:r>
        <w:t>Decline of anti-trust enforcement has been uniquely destructive to black economic independence, which is a prerequisite in the struggle against anti-blackness</w:t>
      </w:r>
    </w:p>
    <w:p w14:paraId="43130DB1" w14:textId="77777777" w:rsidR="005729EB" w:rsidRPr="00D37D33" w:rsidRDefault="005729EB" w:rsidP="005729EB">
      <w:pPr>
        <w:rPr>
          <w:rStyle w:val="Style13ptBold"/>
          <w:b w:val="0"/>
          <w:bCs w:val="0"/>
        </w:rPr>
      </w:pPr>
      <w:r>
        <w:rPr>
          <w:rStyle w:val="Style13ptBold"/>
        </w:rPr>
        <w:t>Feldman 17</w:t>
      </w:r>
      <w:r>
        <w:rPr>
          <w:rStyle w:val="Style13ptBold"/>
          <w:b w:val="0"/>
          <w:bCs w:val="0"/>
        </w:rPr>
        <w:t xml:space="preserve"> </w:t>
      </w:r>
      <w:r w:rsidRPr="00D37D33">
        <w:rPr>
          <w:rStyle w:val="Style13ptBold"/>
          <w:b w:val="0"/>
          <w:bCs w:val="0"/>
          <w:sz w:val="22"/>
        </w:rPr>
        <w:t xml:space="preserve">[Brian, </w:t>
      </w:r>
      <w:r>
        <w:rPr>
          <w:rStyle w:val="Style13ptBold"/>
          <w:b w:val="0"/>
          <w:bCs w:val="0"/>
          <w:sz w:val="22"/>
        </w:rPr>
        <w:t xml:space="preserve">researcher-reporter with the Open Markets program, </w:t>
      </w:r>
      <w:r w:rsidRPr="00D37D33">
        <w:rPr>
          <w:rStyle w:val="Style13ptBold"/>
          <w:b w:val="0"/>
          <w:bCs w:val="0"/>
          <w:sz w:val="22"/>
        </w:rPr>
        <w:t xml:space="preserve">“The Decline of Black Business,” </w:t>
      </w:r>
      <w:r w:rsidRPr="00D37D33">
        <w:rPr>
          <w:rStyle w:val="Style13ptBold"/>
          <w:b w:val="0"/>
          <w:bCs w:val="0"/>
          <w:i/>
          <w:iCs/>
          <w:sz w:val="22"/>
        </w:rPr>
        <w:t>Washington Monthly</w:t>
      </w:r>
      <w:r w:rsidRPr="00D37D33">
        <w:rPr>
          <w:rStyle w:val="Style13ptBold"/>
          <w:b w:val="0"/>
          <w:bCs w:val="0"/>
          <w:sz w:val="22"/>
        </w:rPr>
        <w:t>,</w:t>
      </w:r>
      <w:r>
        <w:rPr>
          <w:rStyle w:val="Style13ptBold"/>
          <w:b w:val="0"/>
          <w:bCs w:val="0"/>
          <w:sz w:val="22"/>
        </w:rPr>
        <w:t xml:space="preserve"> March/April/May, </w:t>
      </w:r>
      <w:hyperlink r:id="rId5" w:history="1">
        <w:r w:rsidRPr="009C01E7">
          <w:rPr>
            <w:rStyle w:val="Hyperlink"/>
          </w:rPr>
          <w:t>https://washingtonmonthly.com/magazine/marchaprilmay-2017/the-decline-of-black-business/</w:t>
        </w:r>
      </w:hyperlink>
      <w:r>
        <w:rPr>
          <w:rStyle w:val="Style13ptBold"/>
          <w:b w:val="0"/>
          <w:bCs w:val="0"/>
          <w:sz w:val="22"/>
        </w:rPr>
        <w:t>, accessed 09/12/21, JCR</w:t>
      </w:r>
      <w:r w:rsidRPr="00D37D33">
        <w:rPr>
          <w:rStyle w:val="Style13ptBold"/>
          <w:b w:val="0"/>
          <w:bCs w:val="0"/>
          <w:sz w:val="22"/>
        </w:rPr>
        <w:t>]</w:t>
      </w:r>
    </w:p>
    <w:p w14:paraId="4D012A39" w14:textId="77777777" w:rsidR="005729EB" w:rsidRPr="00975056" w:rsidRDefault="005729EB" w:rsidP="005729EB">
      <w:pPr>
        <w:rPr>
          <w:sz w:val="16"/>
        </w:rPr>
      </w:pPr>
      <w:r w:rsidRPr="00975056">
        <w:rPr>
          <w:sz w:val="16"/>
        </w:rPr>
        <w:t xml:space="preserve">A closer look at the numbers, however, reveals that these pioneering companies are the exception to a far more alarming trend. </w:t>
      </w:r>
      <w:r w:rsidRPr="00BE5880">
        <w:rPr>
          <w:rStyle w:val="Emphasis"/>
          <w:highlight w:val="cyan"/>
        </w:rPr>
        <w:t>The last thirty years</w:t>
      </w:r>
      <w:r w:rsidRPr="00D44181">
        <w:rPr>
          <w:rStyle w:val="Emphasis"/>
        </w:rPr>
        <w:t xml:space="preserve"> also </w:t>
      </w:r>
      <w:r w:rsidRPr="00BE5880">
        <w:rPr>
          <w:rStyle w:val="Emphasis"/>
          <w:highlight w:val="cyan"/>
        </w:rPr>
        <w:t>have brought the</w:t>
      </w:r>
      <w:r w:rsidRPr="00D44181">
        <w:rPr>
          <w:rStyle w:val="Emphasis"/>
        </w:rPr>
        <w:t xml:space="preserve"> wholesale </w:t>
      </w:r>
      <w:r w:rsidRPr="00BE5880">
        <w:rPr>
          <w:rStyle w:val="Emphasis"/>
          <w:highlight w:val="cyan"/>
        </w:rPr>
        <w:t>collapse of black-owned</w:t>
      </w:r>
      <w:r w:rsidRPr="00D44181">
        <w:rPr>
          <w:rStyle w:val="Emphasis"/>
        </w:rPr>
        <w:t xml:space="preserve"> independent </w:t>
      </w:r>
      <w:r w:rsidRPr="00BE5880">
        <w:rPr>
          <w:rStyle w:val="Emphasis"/>
          <w:highlight w:val="cyan"/>
        </w:rPr>
        <w:t>businesses and</w:t>
      </w:r>
      <w:r w:rsidRPr="00D44181">
        <w:rPr>
          <w:rStyle w:val="Emphasis"/>
        </w:rPr>
        <w:t xml:space="preserve"> financial </w:t>
      </w:r>
      <w:r w:rsidRPr="00BE5880">
        <w:rPr>
          <w:rStyle w:val="Emphasis"/>
          <w:highlight w:val="cyan"/>
        </w:rPr>
        <w:t>institutions that</w:t>
      </w:r>
      <w:r w:rsidRPr="00D44181">
        <w:rPr>
          <w:rStyle w:val="Emphasis"/>
        </w:rPr>
        <w:t xml:space="preserve"> once </w:t>
      </w:r>
      <w:r w:rsidRPr="00BE5880">
        <w:rPr>
          <w:rStyle w:val="Emphasis"/>
          <w:highlight w:val="cyan"/>
        </w:rPr>
        <w:t>anchored black communities</w:t>
      </w:r>
      <w:r w:rsidRPr="00D44181">
        <w:rPr>
          <w:rStyle w:val="StyleUnderline"/>
        </w:rPr>
        <w:t xml:space="preserve"> across the country. In 1985, sixty black-owned banks were providing financial services</w:t>
      </w:r>
      <w:r w:rsidRPr="00975056">
        <w:rPr>
          <w:sz w:val="16"/>
        </w:rPr>
        <w:t xml:space="preserve"> to their communities; today</w:t>
      </w:r>
      <w:r w:rsidRPr="00D44181">
        <w:rPr>
          <w:rStyle w:val="StyleUnderline"/>
        </w:rPr>
        <w:t>, just twenty-three remain.</w:t>
      </w:r>
      <w:r w:rsidRPr="00975056">
        <w:rPr>
          <w:sz w:val="16"/>
        </w:rPr>
        <w:t xml:space="preserve"> In eleven states that headquartered black-owned banks in 1994, </w:t>
      </w:r>
      <w:proofErr w:type="gramStart"/>
      <w:r w:rsidRPr="00975056">
        <w:rPr>
          <w:sz w:val="16"/>
        </w:rPr>
        <w:t>not a single one</w:t>
      </w:r>
      <w:proofErr w:type="gramEnd"/>
      <w:r w:rsidRPr="00975056">
        <w:rPr>
          <w:sz w:val="16"/>
        </w:rPr>
        <w:t xml:space="preserve"> is still in business. Of the fifty black-owned insurance companies that operated during the 1980s, today just two remain. Over the same period, </w:t>
      </w:r>
      <w:r w:rsidRPr="00BE5880">
        <w:rPr>
          <w:rStyle w:val="StyleUnderline"/>
          <w:highlight w:val="cyan"/>
        </w:rPr>
        <w:t>tens of thousands of</w:t>
      </w:r>
      <w:r w:rsidRPr="00D44181">
        <w:rPr>
          <w:rStyle w:val="StyleUnderline"/>
        </w:rPr>
        <w:t xml:space="preserve"> black-owned retail </w:t>
      </w:r>
      <w:r w:rsidRPr="00BE5880">
        <w:rPr>
          <w:rStyle w:val="StyleUnderline"/>
          <w:highlight w:val="cyan"/>
        </w:rPr>
        <w:t>establishments</w:t>
      </w:r>
      <w:r w:rsidRPr="00D44181">
        <w:rPr>
          <w:rStyle w:val="StyleUnderline"/>
        </w:rPr>
        <w:t xml:space="preserve"> and local service companies also </w:t>
      </w:r>
      <w:r w:rsidRPr="00BE5880">
        <w:rPr>
          <w:rStyle w:val="StyleUnderline"/>
          <w:highlight w:val="cyan"/>
        </w:rPr>
        <w:t>have disappeared</w:t>
      </w:r>
      <w:r w:rsidRPr="00975056">
        <w:rPr>
          <w:sz w:val="16"/>
        </w:rPr>
        <w:t xml:space="preserve">, having gone out of </w:t>
      </w:r>
      <w:proofErr w:type="gramStart"/>
      <w:r w:rsidRPr="00975056">
        <w:rPr>
          <w:sz w:val="16"/>
        </w:rPr>
        <w:t>business</w:t>
      </w:r>
      <w:proofErr w:type="gramEnd"/>
      <w:r w:rsidRPr="00975056">
        <w:rPr>
          <w:sz w:val="16"/>
        </w:rPr>
        <w:t xml:space="preserve"> or been acquired by larger companies. Reflecting these developments, </w:t>
      </w:r>
      <w:r w:rsidRPr="00D44181">
        <w:rPr>
          <w:rStyle w:val="StyleUnderline"/>
        </w:rPr>
        <w:t>working-age black Americans have become far less likely to be their own boss than in the 1990s.</w:t>
      </w:r>
      <w:r w:rsidRPr="00975056">
        <w:rPr>
          <w:sz w:val="16"/>
        </w:rPr>
        <w:t xml:space="preserve"> The per capita number of black employers, for example, declined by some 12 percent just between 1997 and 2014. What’s behind these trends, and what’s the implication for American society as a whole? To be sure, at least some of this entrepreneurial decline reflects positive economic developments. A slowly rising share of black Americans now hold white-collar salaried jobs and have more options for employment beyond running their own businesses. The movement of millions of black families to integrated suburbs over the last forty years also is a welcome trend, even if one effect has been to weaken the viability of the many black-owned independent businesses left behind in historically black neighborhoods. But the decline in entrepreneurship and business ownership among black Americans also is cause for concern. One reason is that it largely reflects not the opening of new avenues of upward mobility, but rather the foreclosing of opportunity. Rates of business ownership and entrepreneurship are falling among black citizens for much the same reason they are declining among whites and Latinos. </w:t>
      </w:r>
      <w:r w:rsidRPr="00D44181">
        <w:rPr>
          <w:rStyle w:val="StyleUnderline"/>
        </w:rPr>
        <w:t>As large retailers and financial institutions comprise an ever-bigger slice of the national economy, the possibility of starting and maintaining an independent business has dropped.</w:t>
      </w:r>
      <w:r w:rsidRPr="00975056">
        <w:rPr>
          <w:sz w:val="16"/>
        </w:rPr>
        <w:t xml:space="preserve"> The Washington Monthly has addressed the role of market concentration in suppressing opportunity and in displacing local economies in depth (see, for example, “The Slow-Motion Collapse of American Entrepreneurship,” July/August 2012, and “Bloom and Bust,” November/December 2015). Other studies, including a report published last year by President Obama’s Council of Economic Advisors, have substantiated these developments. </w:t>
      </w:r>
      <w:r w:rsidRPr="00D44181">
        <w:rPr>
          <w:rStyle w:val="StyleUnderline"/>
        </w:rPr>
        <w:t xml:space="preserve">The role of </w:t>
      </w:r>
      <w:r w:rsidRPr="00BE5880">
        <w:rPr>
          <w:rStyle w:val="StyleUnderline"/>
          <w:highlight w:val="cyan"/>
        </w:rPr>
        <w:t>market concentration</w:t>
      </w:r>
      <w:r w:rsidRPr="00D44181">
        <w:rPr>
          <w:rStyle w:val="StyleUnderline"/>
        </w:rPr>
        <w:t xml:space="preserve"> in depressing black-owned businesses </w:t>
      </w:r>
      <w:r w:rsidRPr="00BE5880">
        <w:rPr>
          <w:rStyle w:val="StyleUnderline"/>
          <w:highlight w:val="cyan"/>
        </w:rPr>
        <w:t>is</w:t>
      </w:r>
      <w:r w:rsidRPr="00975056">
        <w:rPr>
          <w:sz w:val="16"/>
        </w:rPr>
        <w:t xml:space="preserve"> also </w:t>
      </w:r>
      <w:r w:rsidRPr="00BE5880">
        <w:rPr>
          <w:rStyle w:val="StyleUnderline"/>
          <w:highlight w:val="cyan"/>
        </w:rPr>
        <w:t xml:space="preserve">troubling because of </w:t>
      </w:r>
      <w:r w:rsidRPr="00BE5880">
        <w:rPr>
          <w:rStyle w:val="Emphasis"/>
          <w:highlight w:val="cyan"/>
        </w:rPr>
        <w:t>the critical role that</w:t>
      </w:r>
      <w:r w:rsidRPr="00D44181">
        <w:rPr>
          <w:rStyle w:val="Emphasis"/>
        </w:rPr>
        <w:t xml:space="preserve"> such </w:t>
      </w:r>
      <w:r w:rsidRPr="00BE5880">
        <w:rPr>
          <w:rStyle w:val="Emphasis"/>
          <w:highlight w:val="cyan"/>
        </w:rPr>
        <w:t>enterprises have played in organizing and financing the struggle</w:t>
      </w:r>
      <w:r w:rsidRPr="00D44181">
        <w:rPr>
          <w:rStyle w:val="StyleUnderline"/>
        </w:rPr>
        <w:t xml:space="preserve"> for civil rights</w:t>
      </w:r>
      <w:r w:rsidRPr="00975056">
        <w:rPr>
          <w:sz w:val="16"/>
        </w:rPr>
        <w:t xml:space="preserve"> in America. In the 1950s and ’60s, </w:t>
      </w:r>
      <w:r w:rsidRPr="00D44181">
        <w:rPr>
          <w:rStyle w:val="StyleUnderline"/>
        </w:rPr>
        <w:t>black Americans employed by whites</w:t>
      </w:r>
      <w:r w:rsidRPr="00975056">
        <w:rPr>
          <w:sz w:val="16"/>
        </w:rPr>
        <w:t xml:space="preserve">, including professionals like teachers, </w:t>
      </w:r>
      <w:r w:rsidRPr="00D44181">
        <w:rPr>
          <w:rStyle w:val="StyleUnderline"/>
        </w:rPr>
        <w:t xml:space="preserve">often faced dismissal if they joined the civil rights movement, whereas </w:t>
      </w:r>
      <w:r w:rsidRPr="00BE5880">
        <w:rPr>
          <w:rStyle w:val="Emphasis"/>
          <w:highlight w:val="cyan"/>
        </w:rPr>
        <w:t>those who owned their</w:t>
      </w:r>
      <w:r w:rsidRPr="00D44181">
        <w:rPr>
          <w:rStyle w:val="Emphasis"/>
        </w:rPr>
        <w:t xml:space="preserve"> own independent </w:t>
      </w:r>
      <w:r w:rsidRPr="00BE5880">
        <w:rPr>
          <w:rStyle w:val="Emphasis"/>
          <w:highlight w:val="cyan"/>
        </w:rPr>
        <w:t>business had much greater freedom to resist</w:t>
      </w:r>
      <w:r w:rsidRPr="00D44181">
        <w:rPr>
          <w:rStyle w:val="Emphasis"/>
        </w:rPr>
        <w:t>.</w:t>
      </w:r>
      <w:r w:rsidRPr="00975056">
        <w:rPr>
          <w:sz w:val="16"/>
        </w:rPr>
        <w:t xml:space="preserve"> This is a largely forgotten history, but one that is gaining new urgency for all Americans in the age of Donald Trump. It shows the crucial way in which </w:t>
      </w:r>
      <w:r w:rsidRPr="00D44181">
        <w:rPr>
          <w:rStyle w:val="StyleUnderline"/>
        </w:rPr>
        <w:t>advancing and protecting basic civil rights can depend</w:t>
      </w:r>
      <w:r w:rsidRPr="00975056">
        <w:rPr>
          <w:sz w:val="16"/>
        </w:rPr>
        <w:t xml:space="preserve"> not only on moral and physical courage, but also </w:t>
      </w:r>
      <w:r w:rsidRPr="00D44181">
        <w:rPr>
          <w:rStyle w:val="StyleUnderline"/>
        </w:rPr>
        <w:t xml:space="preserve">on possessing the </w:t>
      </w:r>
      <w:r w:rsidRPr="00D44181">
        <w:rPr>
          <w:rStyle w:val="Emphasis"/>
        </w:rPr>
        <w:t>economic independence to stand up to concentrated power.</w:t>
      </w:r>
      <w:r w:rsidRPr="00975056">
        <w:rPr>
          <w:sz w:val="16"/>
        </w:rPr>
        <w:t xml:space="preserve"> </w:t>
      </w:r>
      <w:r w:rsidRPr="00BE5880">
        <w:rPr>
          <w:rStyle w:val="Emphasis"/>
          <w:highlight w:val="cyan"/>
        </w:rPr>
        <w:t>The decline</w:t>
      </w:r>
      <w:r w:rsidRPr="00D44181">
        <w:rPr>
          <w:rStyle w:val="Emphasis"/>
        </w:rPr>
        <w:t xml:space="preserve"> of black-owned independent businesses </w:t>
      </w:r>
      <w:r w:rsidRPr="00BE5880">
        <w:rPr>
          <w:rStyle w:val="Emphasis"/>
          <w:highlight w:val="cyan"/>
        </w:rPr>
        <w:t>traces to</w:t>
      </w:r>
      <w:r w:rsidRPr="00975056">
        <w:rPr>
          <w:sz w:val="16"/>
        </w:rPr>
        <w:t xml:space="preserve"> many causes, but a major one that has been little noted was </w:t>
      </w:r>
      <w:r w:rsidRPr="00BE5880">
        <w:rPr>
          <w:rStyle w:val="Emphasis"/>
          <w:highlight w:val="cyan"/>
        </w:rPr>
        <w:t>the decline in the enforcement of anti-monopoly</w:t>
      </w:r>
      <w:r w:rsidRPr="00975056">
        <w:rPr>
          <w:sz w:val="16"/>
        </w:rPr>
        <w:t xml:space="preserve"> and </w:t>
      </w:r>
      <w:proofErr w:type="gramStart"/>
      <w:r w:rsidRPr="00975056">
        <w:rPr>
          <w:sz w:val="16"/>
        </w:rPr>
        <w:t>fair trade</w:t>
      </w:r>
      <w:proofErr w:type="gramEnd"/>
      <w:r w:rsidRPr="00975056">
        <w:rPr>
          <w:sz w:val="16"/>
        </w:rPr>
        <w:t xml:space="preserve"> </w:t>
      </w:r>
      <w:r w:rsidRPr="00BE5880">
        <w:rPr>
          <w:rStyle w:val="StyleUnderline"/>
          <w:highlight w:val="cyan"/>
        </w:rPr>
        <w:t>laws beginning in the</w:t>
      </w:r>
      <w:r w:rsidRPr="00D44181">
        <w:rPr>
          <w:rStyle w:val="StyleUnderline"/>
        </w:rPr>
        <w:t xml:space="preserve"> late </w:t>
      </w:r>
      <w:r w:rsidRPr="00BE5880">
        <w:rPr>
          <w:rStyle w:val="StyleUnderline"/>
          <w:highlight w:val="cyan"/>
        </w:rPr>
        <w:t>1970s.</w:t>
      </w:r>
      <w:r w:rsidRPr="00D44181">
        <w:rPr>
          <w:rStyle w:val="StyleUnderline"/>
        </w:rPr>
        <w:t xml:space="preserve"> </w:t>
      </w:r>
      <w:r w:rsidRPr="00975056">
        <w:rPr>
          <w:sz w:val="16"/>
        </w:rPr>
        <w:t xml:space="preserve">Under both Democratic and Republican administrations, a few </w:t>
      </w:r>
      <w:r w:rsidRPr="00D44181">
        <w:rPr>
          <w:rStyle w:val="StyleUnderline"/>
        </w:rPr>
        <w:t>firms that in previous decades would never have been allowed to merge or grow so large came to dominate almost every sector of the economy.</w:t>
      </w:r>
      <w:r w:rsidRPr="00975056">
        <w:rPr>
          <w:sz w:val="16"/>
        </w:rPr>
        <w:t xml:space="preserve"> This change has hurt all independent businesses, but </w:t>
      </w:r>
      <w:r w:rsidRPr="00D44181">
        <w:rPr>
          <w:rStyle w:val="StyleUnderline"/>
        </w:rPr>
        <w:t xml:space="preserve">the effects have </w:t>
      </w:r>
      <w:r w:rsidRPr="00D44181">
        <w:rPr>
          <w:rStyle w:val="StyleUnderline"/>
        </w:rPr>
        <w:lastRenderedPageBreak/>
        <w:t>disproportionately hit black business owners.</w:t>
      </w:r>
      <w:r w:rsidRPr="00975056">
        <w:rPr>
          <w:sz w:val="16"/>
        </w:rPr>
        <w:t xml:space="preserve"> Marcellus Andrews, Bucknell University professor of economics, says that </w:t>
      </w:r>
      <w:r w:rsidRPr="00BE5880">
        <w:rPr>
          <w:rStyle w:val="Emphasis"/>
          <w:highlight w:val="cyan"/>
        </w:rPr>
        <w:t>pulling back on anti-monopoly enforcement was</w:t>
      </w:r>
      <w:r w:rsidRPr="00D44181">
        <w:rPr>
          <w:rStyle w:val="Emphasis"/>
        </w:rPr>
        <w:t xml:space="preserve"> a “</w:t>
      </w:r>
      <w:r w:rsidRPr="00BE5880">
        <w:rPr>
          <w:rStyle w:val="Emphasis"/>
          <w:highlight w:val="cyan"/>
        </w:rPr>
        <w:t>catastrophic</w:t>
      </w:r>
      <w:r w:rsidRPr="00D44181">
        <w:rPr>
          <w:rStyle w:val="Emphasis"/>
        </w:rPr>
        <w:t xml:space="preserve"> intellectual and political policy mistake</w:t>
      </w:r>
      <w:r w:rsidRPr="00975056">
        <w:rPr>
          <w:sz w:val="16"/>
        </w:rPr>
        <w:t xml:space="preserve">,” and that </w:t>
      </w:r>
      <w:r w:rsidRPr="00BE5880">
        <w:rPr>
          <w:rStyle w:val="StyleUnderline"/>
          <w:highlight w:val="cyan"/>
        </w:rPr>
        <w:t>for the black community</w:t>
      </w:r>
      <w:r w:rsidRPr="00D44181">
        <w:rPr>
          <w:rStyle w:val="StyleUnderline"/>
        </w:rPr>
        <w:t>, the “presumed price advantages of concentration often do not translate into better economic opportunities.”</w:t>
      </w:r>
    </w:p>
    <w:p w14:paraId="40BDAE44" w14:textId="77777777" w:rsidR="005729EB" w:rsidRDefault="005729EB" w:rsidP="005729EB"/>
    <w:p w14:paraId="47D32D36" w14:textId="77777777" w:rsidR="005729EB" w:rsidRDefault="005729EB" w:rsidP="005729EB">
      <w:pPr>
        <w:pStyle w:val="Heading4"/>
      </w:pPr>
      <w:r>
        <w:t xml:space="preserve">There’s no struggle without economic independence. Antitrust law plays a key role. Historical examples prove black-owned businesses have been key to political resistance and survival </w:t>
      </w:r>
    </w:p>
    <w:p w14:paraId="0B7A478A" w14:textId="77777777" w:rsidR="005729EB" w:rsidRPr="00D37D33" w:rsidRDefault="005729EB" w:rsidP="005729EB">
      <w:pPr>
        <w:rPr>
          <w:rStyle w:val="Style13ptBold"/>
          <w:b w:val="0"/>
          <w:bCs w:val="0"/>
        </w:rPr>
      </w:pPr>
      <w:r>
        <w:rPr>
          <w:rStyle w:val="Style13ptBold"/>
        </w:rPr>
        <w:t>Feldman 17</w:t>
      </w:r>
      <w:r>
        <w:rPr>
          <w:rStyle w:val="Style13ptBold"/>
          <w:b w:val="0"/>
          <w:bCs w:val="0"/>
        </w:rPr>
        <w:t xml:space="preserve"> </w:t>
      </w:r>
      <w:r w:rsidRPr="00D37D33">
        <w:rPr>
          <w:rStyle w:val="Style13ptBold"/>
          <w:b w:val="0"/>
          <w:bCs w:val="0"/>
          <w:sz w:val="22"/>
        </w:rPr>
        <w:t xml:space="preserve">[Brian, </w:t>
      </w:r>
      <w:r>
        <w:rPr>
          <w:rStyle w:val="Style13ptBold"/>
          <w:b w:val="0"/>
          <w:bCs w:val="0"/>
          <w:sz w:val="22"/>
        </w:rPr>
        <w:t xml:space="preserve">researcher-reporter with the Open Markets program, </w:t>
      </w:r>
      <w:r w:rsidRPr="00D37D33">
        <w:rPr>
          <w:rStyle w:val="Style13ptBold"/>
          <w:b w:val="0"/>
          <w:bCs w:val="0"/>
          <w:sz w:val="22"/>
        </w:rPr>
        <w:t xml:space="preserve">“The Decline of Black Business,” </w:t>
      </w:r>
      <w:r w:rsidRPr="00D37D33">
        <w:rPr>
          <w:rStyle w:val="Style13ptBold"/>
          <w:b w:val="0"/>
          <w:bCs w:val="0"/>
          <w:i/>
          <w:iCs/>
          <w:sz w:val="22"/>
        </w:rPr>
        <w:t>Washington Monthly</w:t>
      </w:r>
      <w:r w:rsidRPr="00D37D33">
        <w:rPr>
          <w:rStyle w:val="Style13ptBold"/>
          <w:b w:val="0"/>
          <w:bCs w:val="0"/>
          <w:sz w:val="22"/>
        </w:rPr>
        <w:t>,</w:t>
      </w:r>
      <w:r>
        <w:rPr>
          <w:rStyle w:val="Style13ptBold"/>
          <w:b w:val="0"/>
          <w:bCs w:val="0"/>
          <w:sz w:val="22"/>
        </w:rPr>
        <w:t xml:space="preserve"> March/April/May, </w:t>
      </w:r>
      <w:hyperlink r:id="rId6" w:history="1">
        <w:r w:rsidRPr="009C01E7">
          <w:rPr>
            <w:rStyle w:val="Hyperlink"/>
          </w:rPr>
          <w:t>https://washingtonmonthly.com/magazine/marchaprilmay-2017/the-decline-of-black-business/</w:t>
        </w:r>
      </w:hyperlink>
      <w:r>
        <w:rPr>
          <w:rStyle w:val="Style13ptBold"/>
          <w:b w:val="0"/>
          <w:bCs w:val="0"/>
          <w:sz w:val="22"/>
        </w:rPr>
        <w:t>, accessed 09/12/21, JCR</w:t>
      </w:r>
      <w:r w:rsidRPr="00D37D33">
        <w:rPr>
          <w:rStyle w:val="Style13ptBold"/>
          <w:b w:val="0"/>
          <w:bCs w:val="0"/>
          <w:sz w:val="22"/>
        </w:rPr>
        <w:t>]</w:t>
      </w:r>
    </w:p>
    <w:p w14:paraId="1DB86F1C" w14:textId="2B624201" w:rsidR="005729EB" w:rsidRPr="005729EB" w:rsidRDefault="005729EB" w:rsidP="005729EB">
      <w:pPr>
        <w:rPr>
          <w:u w:val="single"/>
        </w:rPr>
      </w:pPr>
      <w:r w:rsidRPr="00975056">
        <w:rPr>
          <w:rStyle w:val="StyleUnderline"/>
        </w:rPr>
        <w:t xml:space="preserve">Independent </w:t>
      </w:r>
      <w:r w:rsidRPr="00BE5880">
        <w:rPr>
          <w:rStyle w:val="StyleUnderline"/>
          <w:highlight w:val="cyan"/>
        </w:rPr>
        <w:t>business owners</w:t>
      </w:r>
      <w:r w:rsidRPr="00975056">
        <w:rPr>
          <w:rStyle w:val="StyleUnderline"/>
        </w:rPr>
        <w:t xml:space="preserve"> </w:t>
      </w:r>
      <w:r w:rsidRPr="001B4F5E">
        <w:rPr>
          <w:sz w:val="16"/>
        </w:rPr>
        <w:t xml:space="preserve">also </w:t>
      </w:r>
      <w:r w:rsidRPr="00BE5880">
        <w:rPr>
          <w:rStyle w:val="StyleUnderline"/>
          <w:highlight w:val="cyan"/>
        </w:rPr>
        <w:t>played a key role in</w:t>
      </w:r>
      <w:r w:rsidRPr="00975056">
        <w:rPr>
          <w:rStyle w:val="StyleUnderline"/>
        </w:rPr>
        <w:t xml:space="preserve"> financing civil rights </w:t>
      </w:r>
      <w:r w:rsidRPr="00BE5880">
        <w:rPr>
          <w:rStyle w:val="StyleUnderline"/>
          <w:highlight w:val="cyan"/>
        </w:rPr>
        <w:t>protests</w:t>
      </w:r>
      <w:r w:rsidRPr="001B4F5E">
        <w:rPr>
          <w:sz w:val="16"/>
        </w:rPr>
        <w:t xml:space="preserve">, especially during their peak in the 1950s and ’60s. </w:t>
      </w:r>
      <w:r w:rsidRPr="00975056">
        <w:rPr>
          <w:rStyle w:val="StyleUnderline"/>
        </w:rPr>
        <w:t xml:space="preserve">In Tallahassee, black grocery store owner Daniel Speed bankrolled a bus boycott </w:t>
      </w:r>
      <w:proofErr w:type="gramStart"/>
      <w:r w:rsidRPr="00975056">
        <w:rPr>
          <w:rStyle w:val="StyleUnderline"/>
        </w:rPr>
        <w:t>similar to</w:t>
      </w:r>
      <w:proofErr w:type="gramEnd"/>
      <w:r w:rsidRPr="00975056">
        <w:rPr>
          <w:rStyle w:val="StyleUnderline"/>
        </w:rPr>
        <w:t xml:space="preserve"> that in Montgomery, and his shop served as a meeting ground for black leaders.</w:t>
      </w:r>
      <w:r w:rsidRPr="001B4F5E">
        <w:rPr>
          <w:sz w:val="16"/>
        </w:rPr>
        <w:t xml:space="preserve"> In Biloxi, Gilbert R. Mason, owner of Modern Drug Store, led a “wade-in” against the whites-only section of a federally funded Gulf Coast beach. In his autobiography, Mason wrote, “</w:t>
      </w:r>
      <w:r w:rsidRPr="00975056">
        <w:rPr>
          <w:rStyle w:val="StyleUnderline"/>
        </w:rPr>
        <w:t xml:space="preserve">Pharmacists represented an economically independent class </w:t>
      </w:r>
      <w:r w:rsidRPr="001B4F5E">
        <w:rPr>
          <w:sz w:val="16"/>
        </w:rPr>
        <w:t xml:space="preserve">of black businessmen who might have been thought </w:t>
      </w:r>
      <w:r w:rsidRPr="00975056">
        <w:rPr>
          <w:rStyle w:val="StyleUnderline"/>
        </w:rPr>
        <w:t>difficult for the white establishment to control.</w:t>
      </w:r>
      <w:r w:rsidRPr="001B4F5E">
        <w:rPr>
          <w:sz w:val="16"/>
        </w:rPr>
        <w:t xml:space="preserve"> In many cases, </w:t>
      </w:r>
      <w:r w:rsidRPr="00975056">
        <w:rPr>
          <w:rStyle w:val="StyleUnderline"/>
        </w:rPr>
        <w:t>the black-owned pharmacy was itself a nexus in black communities.”</w:t>
      </w:r>
      <w:r w:rsidRPr="001B4F5E">
        <w:rPr>
          <w:sz w:val="16"/>
        </w:rPr>
        <w:t xml:space="preserve"> </w:t>
      </w:r>
      <w:r w:rsidRPr="00975056">
        <w:rPr>
          <w:rStyle w:val="StyleUnderline"/>
        </w:rPr>
        <w:t xml:space="preserve">Funeral </w:t>
      </w:r>
      <w:proofErr w:type="gramStart"/>
      <w:r w:rsidRPr="00975056">
        <w:rPr>
          <w:rStyle w:val="StyleUnderline"/>
        </w:rPr>
        <w:t>home owners</w:t>
      </w:r>
      <w:proofErr w:type="gramEnd"/>
      <w:r w:rsidRPr="00975056">
        <w:rPr>
          <w:rStyle w:val="StyleUnderline"/>
        </w:rPr>
        <w:t xml:space="preserve"> emerged as another powerful bloc of civil rights activists.</w:t>
      </w:r>
      <w:r w:rsidRPr="001B4F5E">
        <w:rPr>
          <w:sz w:val="16"/>
        </w:rPr>
        <w:t xml:space="preserve"> In 1956, funeral </w:t>
      </w:r>
      <w:proofErr w:type="gramStart"/>
      <w:r w:rsidRPr="001B4F5E">
        <w:rPr>
          <w:sz w:val="16"/>
        </w:rPr>
        <w:t>home owner</w:t>
      </w:r>
      <w:proofErr w:type="gramEnd"/>
      <w:r w:rsidRPr="001B4F5E">
        <w:rPr>
          <w:sz w:val="16"/>
        </w:rPr>
        <w:t xml:space="preserve"> William Shortridge cofounded the Alabama Christian Movement for Human Rights, a group that sought to end employment discrimination and abolish segregation in public accommodations. A. G. Gaston, who built his business empire as the owner of the Smith and Gaston Funeral Home, threatened to transfer his accounts from a white-owned bank unless it removed a “Whites Only” sign from a water fountain. In 1963, he lent Martin Luther King Jr. a room at his Gaston Motel. Soon known as the “War Room,” it was there that King decided to submit himself to arrest in Birmingham, a galvanizing moment in the civil rights movement. King himself connected part of the civil rights movement with the struggle against market concentration. While giving a talk in 1961 to students at the Southern Baptist Theological Seminary in Louisville, King drew parallels between the Sherman Antitrust Act and discrimination in public accommodations, noting, “This is what is said in the Sherman [Antitrust] Act, that if a business is in the public market it cannot deny access . . . [a]</w:t>
      </w:r>
      <w:proofErr w:type="spellStart"/>
      <w:r w:rsidRPr="001B4F5E">
        <w:rPr>
          <w:sz w:val="16"/>
        </w:rPr>
        <w:t>nd</w:t>
      </w:r>
      <w:proofErr w:type="spellEnd"/>
      <w:r w:rsidRPr="001B4F5E">
        <w:rPr>
          <w:sz w:val="16"/>
        </w:rPr>
        <w:t xml:space="preserve"> I think the same thing applies here . . . that a man should not have the right to say on the basis of color or religion, one cannot use a lunch counter that is open to everyone else in another racial group but not to these particular people; he has an obligation to the public.” In this era, support for the civil rights movement and opposition to monopoly were political stands often advocated by the same person. For instance, Justice Felix Frankfurter, who made anti-monopoly policy one of the causes of his life, served on the NAACP’s National Legal Committee while also being the first member of the Supreme Court to hire a black law clerk. New York Representative Emanuel </w:t>
      </w:r>
      <w:proofErr w:type="spellStart"/>
      <w:r w:rsidRPr="001B4F5E">
        <w:rPr>
          <w:sz w:val="16"/>
        </w:rPr>
        <w:t>Celler</w:t>
      </w:r>
      <w:proofErr w:type="spellEnd"/>
      <w:r w:rsidRPr="001B4F5E">
        <w:rPr>
          <w:sz w:val="16"/>
        </w:rPr>
        <w:t xml:space="preserve"> sponsored the </w:t>
      </w:r>
      <w:proofErr w:type="spellStart"/>
      <w:r w:rsidRPr="001B4F5E">
        <w:rPr>
          <w:sz w:val="16"/>
        </w:rPr>
        <w:t>Celler</w:t>
      </w:r>
      <w:proofErr w:type="spellEnd"/>
      <w:r w:rsidRPr="001B4F5E">
        <w:rPr>
          <w:sz w:val="16"/>
        </w:rPr>
        <w:t xml:space="preserve">-Kefauver Act of 1950, a major anti-monopoly law, </w:t>
      </w:r>
      <w:proofErr w:type="gramStart"/>
      <w:r w:rsidRPr="001B4F5E">
        <w:rPr>
          <w:sz w:val="16"/>
        </w:rPr>
        <w:t>and also</w:t>
      </w:r>
      <w:proofErr w:type="gramEnd"/>
      <w:r w:rsidRPr="001B4F5E">
        <w:rPr>
          <w:sz w:val="16"/>
        </w:rPr>
        <w:t xml:space="preserve"> introduced the Civil Rights Act in the House. Sargent Shriver, the architect of Lyndon Johnson’s War on Poverty program, said at a dinner reception describing his vision for anti-discrimination laws and programs like Head Start, VISTA, and Job Corps, “The day may well come when Congress enacts a new Sherman Act for the social field—an antitrust law to ensure that . . . monopoly power is not used to expand and perpetuate itself.” Attorney General Robert F. Kennedy similarly drew a link between civil rights and anti-monopoly policy. “The principles of free enterprise which the antitrust laws are designed to protect and vindicate,” he said in 1961, “are economic ideals that underlie the whole structure of a free society.” Two years later, King, in his sermon “On Being a Good Neighbor,” echoed Kennedy’s vision when he said, “Our unswerving devotion to monopoly capitalism makes us concerned about the economic security of the captains of industry, and not the laboring men </w:t>
      </w:r>
      <w:proofErr w:type="gramStart"/>
      <w:r w:rsidRPr="001B4F5E">
        <w:rPr>
          <w:sz w:val="16"/>
        </w:rPr>
        <w:t>whose</w:t>
      </w:r>
      <w:proofErr w:type="gramEnd"/>
      <w:r w:rsidRPr="001B4F5E">
        <w:rPr>
          <w:sz w:val="16"/>
        </w:rPr>
        <w:t xml:space="preserve"> sweat and skills keep the wheels of industry rolling.” A seminal moment in the history of the civil rights movement came on a bloody Sunday in 1965 when Alabama state troopers attacked John Lewis and hundreds of others marching across the Edmund Pettus Bridge in support of voting rights. Here, too, the important link between black-owned independent businesses and civil rights was operating behind the scenes. </w:t>
      </w:r>
      <w:r w:rsidRPr="001B4F5E">
        <w:rPr>
          <w:rStyle w:val="StyleUnderline"/>
        </w:rPr>
        <w:t>Civil rights leader Amelia Boynton and her husband, Sam,</w:t>
      </w:r>
      <w:r w:rsidRPr="001B4F5E">
        <w:rPr>
          <w:sz w:val="16"/>
        </w:rPr>
        <w:t xml:space="preserve"> for example, </w:t>
      </w:r>
      <w:r w:rsidRPr="001B4F5E">
        <w:rPr>
          <w:rStyle w:val="StyleUnderline"/>
        </w:rPr>
        <w:t>dedicated half the office space of their real estate and insurance company in Selma to host organizers from the Southern Christian Leadership Conference.</w:t>
      </w:r>
      <w:r w:rsidRPr="001B4F5E">
        <w:rPr>
          <w:sz w:val="16"/>
        </w:rPr>
        <w:t xml:space="preserve"> </w:t>
      </w:r>
      <w:r w:rsidRPr="001B4F5E">
        <w:rPr>
          <w:rStyle w:val="StyleUnderline"/>
        </w:rPr>
        <w:t xml:space="preserve">Student Nonviolent Coordinating Committee founder Bernard </w:t>
      </w:r>
      <w:proofErr w:type="spellStart"/>
      <w:r w:rsidRPr="001B4F5E">
        <w:rPr>
          <w:rStyle w:val="StyleUnderline"/>
        </w:rPr>
        <w:t>LaFayette</w:t>
      </w:r>
      <w:proofErr w:type="spellEnd"/>
      <w:r w:rsidRPr="001B4F5E">
        <w:rPr>
          <w:rStyle w:val="StyleUnderline"/>
        </w:rPr>
        <w:t xml:space="preserve"> also set up an office in Selma because he knew that the black commercial class would provide a measure of protection for activists. </w:t>
      </w:r>
      <w:r w:rsidRPr="001B4F5E">
        <w:rPr>
          <w:sz w:val="16"/>
        </w:rPr>
        <w:t xml:space="preserve">Betty Boynton, the wife of Sam and Amelia’s son Bruce, explained in an interview, “School administrators fired teachers and workers who were sympathetic to the movement.” Indeed, </w:t>
      </w:r>
      <w:r w:rsidRPr="001B4F5E">
        <w:rPr>
          <w:rStyle w:val="StyleUnderline"/>
        </w:rPr>
        <w:lastRenderedPageBreak/>
        <w:t xml:space="preserve">one of the reasons so much of the activity of the civil rights movement was centered in Selma is that its strong community of </w:t>
      </w:r>
      <w:r w:rsidRPr="00BE5880">
        <w:rPr>
          <w:rStyle w:val="StyleUnderline"/>
          <w:highlight w:val="cyan"/>
        </w:rPr>
        <w:t>black business owners offered critical logistical, financial, and other forms of support.</w:t>
      </w:r>
      <w:r>
        <w:rPr>
          <w:rStyle w:val="StyleUnderline"/>
        </w:rPr>
        <w:t xml:space="preserve"> </w:t>
      </w:r>
      <w:r w:rsidRPr="001B4F5E">
        <w:rPr>
          <w:rStyle w:val="StyleUnderline"/>
        </w:rPr>
        <w:t>The link between civil rights and anti-monopoly policy also was a matter of tactics.</w:t>
      </w:r>
      <w:r w:rsidRPr="005C1EAC">
        <w:rPr>
          <w:sz w:val="16"/>
        </w:rPr>
        <w:t xml:space="preserve"> In 1961, the owners of ten independent medical practices used the Sherman Antitrust Act against sixty-one local hospitals and medical organizations in Chicago that barred black Americans from the medical staff. The suit claimed that the hospitals, which provided more than 75 percent of the city’s private hospital beds, discriminated against black physicians. The settlement slowly helped integrate black citizens into the medical profession. In 1964, </w:t>
      </w:r>
      <w:r w:rsidRPr="001B4F5E">
        <w:rPr>
          <w:rStyle w:val="StyleUnderline"/>
        </w:rPr>
        <w:t xml:space="preserve">Reginald Johnson, secretary of </w:t>
      </w:r>
      <w:r w:rsidRPr="00BE5880">
        <w:rPr>
          <w:rStyle w:val="StyleUnderline"/>
          <w:highlight w:val="cyan"/>
        </w:rPr>
        <w:t>the National Urban League, encouraged</w:t>
      </w:r>
      <w:r w:rsidRPr="001B4F5E">
        <w:rPr>
          <w:rStyle w:val="StyleUnderline"/>
        </w:rPr>
        <w:t xml:space="preserve"> the use of </w:t>
      </w:r>
      <w:r w:rsidRPr="00BE5880">
        <w:rPr>
          <w:rStyle w:val="StyleUnderline"/>
          <w:highlight w:val="cyan"/>
        </w:rPr>
        <w:t>antitrust</w:t>
      </w:r>
      <w:r w:rsidRPr="001B4F5E">
        <w:rPr>
          <w:rStyle w:val="StyleUnderline"/>
        </w:rPr>
        <w:t xml:space="preserve"> laws </w:t>
      </w:r>
      <w:r w:rsidRPr="00BE5880">
        <w:rPr>
          <w:rStyle w:val="StyleUnderline"/>
          <w:highlight w:val="cyan"/>
        </w:rPr>
        <w:t>to break up housing segregation</w:t>
      </w:r>
      <w:r w:rsidRPr="005C1EAC">
        <w:rPr>
          <w:sz w:val="16"/>
        </w:rPr>
        <w:t xml:space="preserve"> in the nation’s cities. Of the twenty million dwellings built since World War II, only 3 percent had been open to black families. “Widespread conspiracies in flagrant restraint of trade,” Johnson said, “have confined millions of the nation’s Negro citizens to lives of squalor, misery, and privation.” </w:t>
      </w:r>
      <w:r w:rsidRPr="001B4F5E">
        <w:rPr>
          <w:rStyle w:val="StyleUnderline"/>
        </w:rPr>
        <w:t>Antitrust actions taken by the American Civil Liberties Union, the NAACP</w:t>
      </w:r>
      <w:r w:rsidRPr="005C1EAC">
        <w:rPr>
          <w:sz w:val="16"/>
        </w:rPr>
        <w:t xml:space="preserve"> Legal Defense and Educational Fund, </w:t>
      </w:r>
      <w:r w:rsidRPr="001B4F5E">
        <w:rPr>
          <w:rStyle w:val="StyleUnderline"/>
        </w:rPr>
        <w:t>and other organizations helped force desegregation</w:t>
      </w:r>
      <w:r w:rsidRPr="005C1EAC">
        <w:rPr>
          <w:sz w:val="16"/>
        </w:rPr>
        <w:t xml:space="preserve"> of neighborhoods and realty boards in cities including Trenton, St. Louis, Pittsburgh, Akron, and New York City. </w:t>
      </w:r>
      <w:r w:rsidRPr="005C1EAC">
        <w:rPr>
          <w:rStyle w:val="StyleUnderline"/>
        </w:rPr>
        <w:t>Bruce Boynton even sought to join the Justice Department’s Antitrust Division to combat discrimination and fight for greater equality.</w:t>
      </w:r>
      <w:r w:rsidRPr="005C1EAC">
        <w:rPr>
          <w:sz w:val="16"/>
        </w:rPr>
        <w:t xml:space="preserve"> In a 1964 interview with Jet he said, “I purposely picked Antitrust instead of the Civil Rights section because we have to get involved in other areas, too</w:t>
      </w:r>
      <w:proofErr w:type="gramStart"/>
      <w:r w:rsidRPr="005C1EAC">
        <w:rPr>
          <w:sz w:val="16"/>
        </w:rPr>
        <w:t>. . . .</w:t>
      </w:r>
      <w:proofErr w:type="gramEnd"/>
      <w:r w:rsidRPr="005C1EAC">
        <w:rPr>
          <w:sz w:val="16"/>
        </w:rPr>
        <w:t xml:space="preserve"> Negroes have to learn how to operate stores, as well as boycott them.” He never made it to the Justice Department but made history anyway. The Alabama Bar Association refused to grant him his law license because of his previous arrest for refusing to leave a “Whites Only” lunch counter. Boynton’s protest led to the Supreme Court case Boynton v. Virginia, which helped desegregate interstate bus travel. NAACP lawyer Thurgood Marshall, who was already famous for having successfully argued Brown v. Board of Education, represented Boynton in that case. As it happens, Marshall later became the nation’s first black Supreme Court justice and one of the Court’s last great defenders of anti-monopoly laws. Marshall grew up in the largely middle-class Druid Hill neighborhood of Baltimore, the grandson of two grocery owners, and as a young boy worked in their stores. Marshall’s philosophy, his biographer Juan Williams writes, “was the result of being the child of a proud, politically active, black, middle-class family that owned successful businesses and lived in an integrated neighborhood.” His greatest defense of the anti-monopoly vision came in the majority opinion he authored in United States v. Topco Associates, in which he argued that “antitrust laws, in general, and the Sherman Act, in particular, are the Magna Carta of free enterprise.” </w:t>
      </w:r>
      <w:r w:rsidRPr="001B4F5E">
        <w:rPr>
          <w:rStyle w:val="StyleUnderline"/>
        </w:rPr>
        <w:t>After the late 1970s, both Democrats and Republicans</w:t>
      </w:r>
      <w:r w:rsidRPr="005C1EAC">
        <w:rPr>
          <w:sz w:val="16"/>
        </w:rPr>
        <w:t xml:space="preserve"> generally </w:t>
      </w:r>
      <w:r w:rsidRPr="001B4F5E">
        <w:rPr>
          <w:rStyle w:val="StyleUnderline"/>
        </w:rPr>
        <w:t>retreated from the long-standing tradition of using anti-monopoly laws to foster economic and political equality.</w:t>
      </w:r>
      <w:r w:rsidRPr="005C1EAC">
        <w:rPr>
          <w:sz w:val="16"/>
        </w:rPr>
        <w:t xml:space="preserve"> Since then, </w:t>
      </w:r>
      <w:r w:rsidRPr="001B4F5E">
        <w:rPr>
          <w:rStyle w:val="StyleUnderline"/>
        </w:rPr>
        <w:t>successive administrations have evaluated mergers only for their “efficiency,” and</w:t>
      </w:r>
      <w:r w:rsidRPr="005C1EAC">
        <w:rPr>
          <w:sz w:val="16"/>
        </w:rPr>
        <w:t xml:space="preserve"> by and large have </w:t>
      </w:r>
      <w:r w:rsidRPr="001B4F5E">
        <w:rPr>
          <w:rStyle w:val="StyleUnderline"/>
        </w:rPr>
        <w:t>resisted antitrust actions</w:t>
      </w:r>
      <w:r w:rsidRPr="005C1EAC">
        <w:rPr>
          <w:sz w:val="16"/>
        </w:rPr>
        <w:t xml:space="preserve"> except in the most egregious instances of collusion and price fixing. </w:t>
      </w:r>
      <w:r w:rsidRPr="001B4F5E">
        <w:rPr>
          <w:rStyle w:val="StyleUnderline"/>
        </w:rPr>
        <w:t xml:space="preserve">The subsequent </w:t>
      </w:r>
      <w:r w:rsidRPr="00BE5880">
        <w:rPr>
          <w:rStyle w:val="StyleUnderline"/>
          <w:highlight w:val="cyan"/>
        </w:rPr>
        <w:t>three decades of merger mania have brought steep increases in</w:t>
      </w:r>
      <w:r w:rsidRPr="001B4F5E">
        <w:rPr>
          <w:rStyle w:val="StyleUnderline"/>
        </w:rPr>
        <w:t xml:space="preserve"> both market </w:t>
      </w:r>
      <w:r w:rsidRPr="00BE5880">
        <w:rPr>
          <w:rStyle w:val="StyleUnderline"/>
          <w:highlight w:val="cyan"/>
        </w:rPr>
        <w:t>concentration and inequality</w:t>
      </w:r>
      <w:r w:rsidRPr="001B4F5E">
        <w:rPr>
          <w:rStyle w:val="StyleUnderline"/>
        </w:rPr>
        <w:t>.</w:t>
      </w:r>
      <w:r w:rsidRPr="005C1EAC">
        <w:rPr>
          <w:sz w:val="16"/>
        </w:rPr>
        <w:t xml:space="preserve"> Some members of the black community applauded these changes. In a 1986 interview, Dr. William Bradford, chairman of the University of Maryland Finance Department, said, “Selling out will result in gaining future expansion opportunities</w:t>
      </w:r>
      <w:proofErr w:type="gramStart"/>
      <w:r w:rsidRPr="005C1EAC">
        <w:rPr>
          <w:sz w:val="16"/>
        </w:rPr>
        <w:t>. . . .</w:t>
      </w:r>
      <w:proofErr w:type="gramEnd"/>
      <w:r w:rsidRPr="005C1EAC">
        <w:rPr>
          <w:sz w:val="16"/>
        </w:rPr>
        <w:t xml:space="preserve"> [Black businesses] will move up the hierarchy and control more resources.” But other voices expressed worry. An editorial in the Atlanta Daily World noted, “Mergers don’t always make for better service or lower prices to the consumer, and one certain result of weakening the antitrust laws is more and more mergers.” Indeed, the number of mergers did keep growing, and in most instances </w:t>
      </w:r>
      <w:r w:rsidRPr="001B4F5E">
        <w:rPr>
          <w:rStyle w:val="StyleUnderline"/>
        </w:rPr>
        <w:t>involved smaller black-owned companies being bought out by larger firms controlled by whites.</w:t>
      </w:r>
      <w:r w:rsidRPr="005C1EAC">
        <w:rPr>
          <w:sz w:val="16"/>
        </w:rPr>
        <w:t xml:space="preserve"> In 1988, MCA and Boston Ventures bought Motown Records for $61 million. In 1995, </w:t>
      </w:r>
      <w:proofErr w:type="spellStart"/>
      <w:r w:rsidRPr="005C1EAC">
        <w:rPr>
          <w:sz w:val="16"/>
        </w:rPr>
        <w:t>Shorebank</w:t>
      </w:r>
      <w:proofErr w:type="spellEnd"/>
      <w:r w:rsidRPr="005C1EAC">
        <w:rPr>
          <w:sz w:val="16"/>
        </w:rPr>
        <w:t xml:space="preserve"> Corporation acquired Chicago’s black-owned Drexel Bank. In 1999, the French advertising giant Publicis Groupe acquired 49 percent of the black-owned marketing firm Burrell Communications Group. In 2005, a group of white investors purchased the nation’s oldest black-owned bank, Consolidated Bank &amp; Trust Co. The process continues today. Indeed, </w:t>
      </w:r>
      <w:r w:rsidRPr="001B4F5E">
        <w:rPr>
          <w:rStyle w:val="StyleUnderline"/>
        </w:rPr>
        <w:t>one of the legacies of Obama’s economic policies has been a particularly sharp drop in the number of black-owned banks. This is</w:t>
      </w:r>
      <w:r w:rsidRPr="005C1EAC">
        <w:rPr>
          <w:sz w:val="16"/>
        </w:rPr>
        <w:t xml:space="preserve"> not only </w:t>
      </w:r>
      <w:r w:rsidRPr="001B4F5E">
        <w:rPr>
          <w:rStyle w:val="StyleUnderline"/>
        </w:rPr>
        <w:t>the result of lessened enforcement of the anti-monopoly laws</w:t>
      </w:r>
      <w:r w:rsidRPr="005C1EAC">
        <w:rPr>
          <w:sz w:val="16"/>
        </w:rPr>
        <w:t xml:space="preserve"> but also an unintended side effect of measures like the Dodd-Frank Act. In the process of attempting to keep big banks from failing, Dodd-Frank created regulatory burdens that small banks could not meet. These policy changes contributed to a 14 percent decrease in the number of community banks between 2010 and late 2014. Particularly hard hit were black-owned banks, which decreased by 24 percent during this period. Black-owned financial institutions and the businesses that depend on them for credit were also deeply damaged by the misallocation of bank bailout funds. Referring to the government’s Troubled Asset Relief Program (TARP), former Atlanta banker George Andrews says, “If there ever was a crime committed to our community it was in the way the government handled TARP funds.” According to a 2013 study of TARP investments, black-owned banks were ten times less likely to receive bailout money than nonminority-owned banks. Black Americans suffered disproportionately from the predatory lending practices of big banks and from the reform measures put in place to contain banks that had become too big to fail. </w:t>
      </w:r>
      <w:r w:rsidRPr="001B4F5E">
        <w:rPr>
          <w:rStyle w:val="StyleUnderline"/>
        </w:rPr>
        <w:t xml:space="preserve">The story of how </w:t>
      </w:r>
      <w:r w:rsidRPr="00BE5880">
        <w:rPr>
          <w:rStyle w:val="StyleUnderline"/>
          <w:highlight w:val="cyan"/>
        </w:rPr>
        <w:t>the struggle</w:t>
      </w:r>
      <w:r w:rsidRPr="001B4F5E">
        <w:rPr>
          <w:rStyle w:val="StyleUnderline"/>
        </w:rPr>
        <w:t xml:space="preserve"> for civil rights intertwined and </w:t>
      </w:r>
      <w:r w:rsidRPr="00BE5880">
        <w:rPr>
          <w:rStyle w:val="StyleUnderline"/>
          <w:highlight w:val="cyan"/>
        </w:rPr>
        <w:t>intersected historically with the struggle against monopoly</w:t>
      </w:r>
      <w:r w:rsidRPr="001B4F5E">
        <w:rPr>
          <w:rStyle w:val="StyleUnderline"/>
        </w:rPr>
        <w:t xml:space="preserve"> provides a lesson for the future. It suggests that </w:t>
      </w:r>
      <w:r w:rsidRPr="00BE5880">
        <w:rPr>
          <w:rStyle w:val="StyleUnderline"/>
          <w:highlight w:val="cyan"/>
        </w:rPr>
        <w:t>going forward we</w:t>
      </w:r>
      <w:r w:rsidRPr="001B4F5E">
        <w:rPr>
          <w:rStyle w:val="StyleUnderline"/>
        </w:rPr>
        <w:t xml:space="preserve"> also </w:t>
      </w:r>
      <w:r w:rsidRPr="00BE5880">
        <w:rPr>
          <w:rStyle w:val="StyleUnderline"/>
          <w:highlight w:val="cyan"/>
        </w:rPr>
        <w:t xml:space="preserve">should consider how political independence connects with economic independence in the struggle for social justice. Without freedom from domination in one </w:t>
      </w:r>
      <w:r w:rsidRPr="00BE5880">
        <w:rPr>
          <w:rStyle w:val="StyleUnderline"/>
          <w:highlight w:val="cyan"/>
        </w:rPr>
        <w:lastRenderedPageBreak/>
        <w:t>sphere, there is no freedom in the other.</w:t>
      </w:r>
      <w:r w:rsidRPr="001B4F5E">
        <w:rPr>
          <w:rStyle w:val="StyleUnderline"/>
        </w:rPr>
        <w:t xml:space="preserve"> Allowing the powerful to corner markets erodes the democratic spirit that makes America great.</w:t>
      </w:r>
    </w:p>
    <w:p w14:paraId="6F64563C" w14:textId="77777777" w:rsidR="0008460D" w:rsidRPr="00BD632A" w:rsidRDefault="0008460D" w:rsidP="0008460D">
      <w:pPr>
        <w:pStyle w:val="Heading3"/>
      </w:pPr>
      <w:r>
        <w:lastRenderedPageBreak/>
        <w:t>1NC</w:t>
      </w:r>
    </w:p>
    <w:p w14:paraId="774D231F" w14:textId="77777777" w:rsidR="0008460D" w:rsidRPr="00146AFB" w:rsidRDefault="0008460D" w:rsidP="0008460D">
      <w:pPr>
        <w:pStyle w:val="Heading4"/>
      </w:pPr>
      <w:r>
        <w:t>The rhetorical militancy of the affirmative is a veneer of radicalism that hides a deeper complicity with the ideological structures of neoliberal interest-group pluralism. It is an ahistorical erasure of class dynamics that undermines organizing for social transformation.</w:t>
      </w:r>
    </w:p>
    <w:p w14:paraId="654948AE" w14:textId="77777777" w:rsidR="0008460D" w:rsidRPr="00B66448" w:rsidRDefault="0008460D" w:rsidP="0008460D">
      <w:pPr>
        <w:rPr>
          <w:rStyle w:val="Style13ptBold"/>
          <w:b w:val="0"/>
        </w:rPr>
      </w:pPr>
      <w:r>
        <w:rPr>
          <w:rStyle w:val="Style13ptBold"/>
        </w:rPr>
        <w:t>Reed 17</w:t>
      </w:r>
      <w:r>
        <w:rPr>
          <w:rStyle w:val="Style13ptBold"/>
          <w:b w:val="0"/>
        </w:rPr>
        <w:t xml:space="preserve"> [Adolph, Prof of Political Science at UPenn, “Revolution as ‘National Liberation’ and the Origins of Neoliberal Antiracism,” </w:t>
      </w:r>
      <w:r>
        <w:rPr>
          <w:rStyle w:val="Style13ptBold"/>
          <w:b w:val="0"/>
          <w:i/>
        </w:rPr>
        <w:t>Socialist Register</w:t>
      </w:r>
      <w:r>
        <w:rPr>
          <w:rStyle w:val="Style13ptBold"/>
          <w:b w:val="0"/>
        </w:rPr>
        <w:t>, p.299-322]</w:t>
      </w:r>
    </w:p>
    <w:p w14:paraId="4776351E" w14:textId="77777777" w:rsidR="0008460D" w:rsidRPr="00B66448" w:rsidRDefault="0008460D" w:rsidP="0008460D">
      <w:pPr>
        <w:rPr>
          <w:sz w:val="16"/>
        </w:rPr>
      </w:pPr>
      <w:r w:rsidRPr="00B66448">
        <w:rPr>
          <w:sz w:val="16"/>
        </w:rPr>
        <w:t xml:space="preserve">Whatever it may have been at earlier historical moments, </w:t>
      </w:r>
      <w:r w:rsidRPr="00146AFB">
        <w:rPr>
          <w:rStyle w:val="StyleUnderline"/>
        </w:rPr>
        <w:t>antiracism as a contemporary politics is not necessarily aligned with projects of broad social transformation</w:t>
      </w:r>
      <w:r w:rsidRPr="00146AFB">
        <w:rPr>
          <w:sz w:val="16"/>
        </w:rPr>
        <w:t xml:space="preserve"> anim</w:t>
      </w:r>
      <w:r w:rsidRPr="00B66448">
        <w:rPr>
          <w:sz w:val="16"/>
        </w:rPr>
        <w:t xml:space="preserve">ated by the egalitarian vision that prompted the twentieth century’s iconic revolutions. </w:t>
      </w:r>
      <w:r w:rsidRPr="004D625E">
        <w:rPr>
          <w:rStyle w:val="StyleUnderline"/>
        </w:rPr>
        <w:t>Rather</w:t>
      </w:r>
      <w:r w:rsidRPr="00BB04A6">
        <w:rPr>
          <w:rStyle w:val="StyleUnderline"/>
        </w:rPr>
        <w:t xml:space="preserve">, </w:t>
      </w:r>
      <w:r w:rsidRPr="00BE5880">
        <w:rPr>
          <w:rStyle w:val="StyleUnderline"/>
          <w:highlight w:val="cyan"/>
        </w:rPr>
        <w:t>antiracist politics</w:t>
      </w:r>
      <w:r w:rsidRPr="00BB04A6">
        <w:rPr>
          <w:sz w:val="16"/>
        </w:rPr>
        <w:t xml:space="preserve"> in</w:t>
      </w:r>
      <w:r w:rsidRPr="00B66448">
        <w:rPr>
          <w:sz w:val="16"/>
        </w:rPr>
        <w:t xml:space="preserve"> the United States and elsewhere in the West and much of Latin America can be, and often enough </w:t>
      </w:r>
      <w:r w:rsidRPr="00BE5880">
        <w:rPr>
          <w:rStyle w:val="StyleUnderline"/>
          <w:highlight w:val="cyan"/>
        </w:rPr>
        <w:t>has been</w:t>
      </w:r>
      <w:r w:rsidRPr="004D625E">
        <w:rPr>
          <w:rStyle w:val="StyleUnderline"/>
        </w:rPr>
        <w:t xml:space="preserve">, an </w:t>
      </w:r>
      <w:r w:rsidRPr="00BE5880">
        <w:rPr>
          <w:rStyle w:val="StyleUnderline"/>
          <w:highlight w:val="cyan"/>
        </w:rPr>
        <w:t>antagonistic</w:t>
      </w:r>
      <w:r w:rsidRPr="004D625E">
        <w:rPr>
          <w:rStyle w:val="StyleUnderline"/>
        </w:rPr>
        <w:t xml:space="preserve"> alternative </w:t>
      </w:r>
      <w:r w:rsidRPr="00BE5880">
        <w:rPr>
          <w:rStyle w:val="StyleUnderline"/>
          <w:highlight w:val="cyan"/>
        </w:rPr>
        <w:t>to</w:t>
      </w:r>
      <w:r w:rsidRPr="004D625E">
        <w:rPr>
          <w:rStyle w:val="StyleUnderline"/>
        </w:rPr>
        <w:t xml:space="preserve"> such </w:t>
      </w:r>
      <w:r w:rsidRPr="00BE5880">
        <w:rPr>
          <w:rStyle w:val="StyleUnderline"/>
          <w:highlight w:val="cyan"/>
        </w:rPr>
        <w:t>projects of broad transformation.</w:t>
      </w:r>
      <w:r w:rsidRPr="00B66448">
        <w:rPr>
          <w:sz w:val="16"/>
        </w:rPr>
        <w:t xml:space="preserve"> That is, notwithstanding a persistent inclination among leftists to consider it a discourse at least in dialogue with the left</w:t>
      </w:r>
      <w:r w:rsidRPr="00BB04A6">
        <w:rPr>
          <w:sz w:val="16"/>
        </w:rPr>
        <w:t xml:space="preserve">, </w:t>
      </w:r>
      <w:r w:rsidRPr="00BB04A6">
        <w:rPr>
          <w:rStyle w:val="StyleUnderline"/>
        </w:rPr>
        <w:t xml:space="preserve">antiracism is as likely now to be an ideological and practical </w:t>
      </w:r>
      <w:proofErr w:type="spellStart"/>
      <w:r w:rsidRPr="00BB04A6">
        <w:rPr>
          <w:rStyle w:val="StyleUnderline"/>
        </w:rPr>
        <w:t>programme</w:t>
      </w:r>
      <w:proofErr w:type="spellEnd"/>
      <w:r w:rsidRPr="00BB04A6">
        <w:rPr>
          <w:rStyle w:val="StyleUnderline"/>
        </w:rPr>
        <w:t xml:space="preserve"> that fits more comfortably within neoliberalism than with a socialist left</w:t>
      </w:r>
      <w:r w:rsidRPr="004D625E">
        <w:rPr>
          <w:rStyle w:val="StyleUnderline"/>
        </w:rPr>
        <w:t>.</w:t>
      </w:r>
      <w:r w:rsidRPr="00B66448">
        <w:rPr>
          <w:sz w:val="16"/>
        </w:rPr>
        <w:t xml:space="preserve"> In the United States especially, but increasingly in Western Europe and Canada also</w:t>
      </w:r>
      <w:r w:rsidRPr="00BB04A6">
        <w:rPr>
          <w:sz w:val="16"/>
        </w:rPr>
        <w:t xml:space="preserve">, </w:t>
      </w:r>
      <w:r w:rsidRPr="00BB04A6">
        <w:rPr>
          <w:rStyle w:val="StyleUnderline"/>
        </w:rPr>
        <w:t>antiracism and other political tendencies based on ascriptive identities – that is, those expressing what one supposedly is rather than what one does – commonly reject Marxist and other socialist politics as insufficiently attentive</w:t>
      </w:r>
      <w:r w:rsidRPr="00BB04A6">
        <w:rPr>
          <w:sz w:val="16"/>
        </w:rPr>
        <w:t xml:space="preserve">, if not inimical, </w:t>
      </w:r>
      <w:r w:rsidRPr="00BB04A6">
        <w:rPr>
          <w:rStyle w:val="StyleUnderline"/>
        </w:rPr>
        <w:t xml:space="preserve">to the special position and needs of racial or other </w:t>
      </w:r>
      <w:proofErr w:type="spellStart"/>
      <w:r w:rsidRPr="00BB04A6">
        <w:rPr>
          <w:rStyle w:val="StyleUnderline"/>
        </w:rPr>
        <w:t>ascriptively</w:t>
      </w:r>
      <w:proofErr w:type="spellEnd"/>
      <w:r w:rsidRPr="00BB04A6">
        <w:rPr>
          <w:rStyle w:val="StyleUnderline"/>
        </w:rPr>
        <w:t xml:space="preserve"> defined populations understood to be oppressed in ways that are not causally or most consequentially rooted in capitalist political economy.</w:t>
      </w:r>
      <w:r w:rsidRPr="00BB04A6">
        <w:rPr>
          <w:sz w:val="16"/>
        </w:rPr>
        <w:t xml:space="preserve"> In fact, </w:t>
      </w:r>
      <w:r w:rsidRPr="00BB04A6">
        <w:rPr>
          <w:rStyle w:val="StyleUnderline"/>
        </w:rPr>
        <w:t xml:space="preserve">these tendencies commonly object to the universalizing perspectives associated with socialism and Marxism </w:t>
      </w:r>
      <w:proofErr w:type="gramStart"/>
      <w:r w:rsidRPr="00BB04A6">
        <w:rPr>
          <w:rStyle w:val="StyleUnderline"/>
        </w:rPr>
        <w:t>in particular as</w:t>
      </w:r>
      <w:proofErr w:type="gramEnd"/>
      <w:r w:rsidRPr="00BB04A6">
        <w:rPr>
          <w:rStyle w:val="StyleUnderline"/>
        </w:rPr>
        <w:t xml:space="preserve"> Eurocentric (or phallocentric, or heteronormative) homogenization that denies the specificity of ascriptive groups’ distinctive perspectives, grievances and demands.</w:t>
      </w:r>
      <w:r w:rsidRPr="00BB04A6">
        <w:rPr>
          <w:sz w:val="16"/>
        </w:rPr>
        <w:t xml:space="preserve"> To the extent the political orientation from which antiracist and other identity</w:t>
      </w:r>
      <w:r w:rsidRPr="00B66448">
        <w:rPr>
          <w:sz w:val="16"/>
        </w:rPr>
        <w:t>-based tendencies proceed is more ‘</w:t>
      </w:r>
      <w:proofErr w:type="spellStart"/>
      <w:r w:rsidRPr="00B66448">
        <w:rPr>
          <w:sz w:val="16"/>
        </w:rPr>
        <w:t>groupist</w:t>
      </w:r>
      <w:proofErr w:type="spellEnd"/>
      <w:r w:rsidRPr="00B66448">
        <w:rPr>
          <w:sz w:val="16"/>
        </w:rPr>
        <w:t xml:space="preserve">’ than broadly solidaristic, </w:t>
      </w:r>
      <w:r w:rsidRPr="00BE5880">
        <w:rPr>
          <w:rStyle w:val="StyleUnderline"/>
          <w:highlight w:val="cyan"/>
        </w:rPr>
        <w:t xml:space="preserve">the vision </w:t>
      </w:r>
      <w:r w:rsidRPr="00BB04A6">
        <w:rPr>
          <w:rStyle w:val="StyleUnderline"/>
        </w:rPr>
        <w:t xml:space="preserve">of a just society </w:t>
      </w:r>
      <w:r w:rsidRPr="00146AFB">
        <w:rPr>
          <w:rStyle w:val="StyleUnderline"/>
        </w:rPr>
        <w:t xml:space="preserve">around which they cohere </w:t>
      </w:r>
      <w:r w:rsidRPr="00BE5880">
        <w:rPr>
          <w:rStyle w:val="StyleUnderline"/>
          <w:highlight w:val="cyan"/>
        </w:rPr>
        <w:t xml:space="preserve">can be more in line with liberal </w:t>
      </w:r>
      <w:r w:rsidRPr="00146AFB">
        <w:rPr>
          <w:rStyle w:val="StyleUnderline"/>
        </w:rPr>
        <w:t xml:space="preserve">interest-group </w:t>
      </w:r>
      <w:r w:rsidRPr="00BE5880">
        <w:rPr>
          <w:rStyle w:val="StyleUnderline"/>
          <w:highlight w:val="cyan"/>
        </w:rPr>
        <w:t xml:space="preserve">pluralism than </w:t>
      </w:r>
      <w:r w:rsidRPr="00146AFB">
        <w:rPr>
          <w:rStyle w:val="StyleUnderline"/>
        </w:rPr>
        <w:t>with</w:t>
      </w:r>
      <w:r w:rsidRPr="004D625E">
        <w:rPr>
          <w:rStyle w:val="StyleUnderline"/>
        </w:rPr>
        <w:t xml:space="preserve"> a left that relates its lineage or marks its affinities to the broad tradition that generated the </w:t>
      </w:r>
      <w:r w:rsidRPr="00BE5880">
        <w:rPr>
          <w:rStyle w:val="StyleUnderline"/>
          <w:highlight w:val="cyan"/>
        </w:rPr>
        <w:t>revolutionary movements</w:t>
      </w:r>
      <w:r w:rsidRPr="004D625E">
        <w:rPr>
          <w:rStyle w:val="StyleUnderline"/>
        </w:rPr>
        <w:t xml:space="preserve"> of the last century.</w:t>
      </w:r>
      <w:r w:rsidRPr="00B66448">
        <w:rPr>
          <w:sz w:val="16"/>
        </w:rPr>
        <w:t xml:space="preserve"> Eric Hobsbawm pointed to this tension in the mid-1990s indicating that, while the left naturally has supported movements advocating for the rights of stigmatized groups, identity groups ‘are not committed to the Left as such, but only to get support for their cause wherever they can’.3 Openness to this kind of politics stems partly, as Hobsbawm points out, from the left reflex to support the cause of the oppressed. </w:t>
      </w:r>
      <w:r w:rsidRPr="004D625E">
        <w:rPr>
          <w:rStyle w:val="StyleUnderline"/>
        </w:rPr>
        <w:t xml:space="preserve">The </w:t>
      </w:r>
      <w:r w:rsidRPr="00BB04A6">
        <w:rPr>
          <w:rStyle w:val="StyleUnderline"/>
        </w:rPr>
        <w:t>victories won in the second half of the twentieth century</w:t>
      </w:r>
      <w:r w:rsidRPr="004D625E">
        <w:rPr>
          <w:rStyle w:val="StyleUnderline"/>
        </w:rPr>
        <w:t xml:space="preserve"> against ideologies and regimes of ascriptive hierarchy, chiefly those grounded on narratives of race and gender, </w:t>
      </w:r>
      <w:r w:rsidRPr="00BB04A6">
        <w:rPr>
          <w:rStyle w:val="StyleUnderline"/>
        </w:rPr>
        <w:t xml:space="preserve">made leftists, and </w:t>
      </w:r>
      <w:proofErr w:type="spellStart"/>
      <w:r w:rsidRPr="00BB04A6">
        <w:rPr>
          <w:rStyle w:val="StyleUnderline"/>
        </w:rPr>
        <w:t>labour</w:t>
      </w:r>
      <w:proofErr w:type="spellEnd"/>
      <w:r w:rsidRPr="00BB04A6">
        <w:rPr>
          <w:rStyle w:val="StyleUnderline"/>
        </w:rPr>
        <w:t xml:space="preserve">, </w:t>
      </w:r>
      <w:proofErr w:type="gramStart"/>
      <w:r w:rsidRPr="00BB04A6">
        <w:rPr>
          <w:rStyle w:val="StyleUnderline"/>
        </w:rPr>
        <w:t>all the more</w:t>
      </w:r>
      <w:proofErr w:type="gramEnd"/>
      <w:r w:rsidRPr="00BB04A6">
        <w:rPr>
          <w:rStyle w:val="StyleUnderline"/>
        </w:rPr>
        <w:t xml:space="preserve"> conscious </w:t>
      </w:r>
      <w:r w:rsidRPr="00146AFB">
        <w:rPr>
          <w:rStyle w:val="StyleUnderline"/>
        </w:rPr>
        <w:t xml:space="preserve">of </w:t>
      </w:r>
      <w:r w:rsidRPr="00BE5880">
        <w:rPr>
          <w:rStyle w:val="StyleUnderline"/>
          <w:highlight w:val="cyan"/>
        </w:rPr>
        <w:t>past failings</w:t>
      </w:r>
      <w:r w:rsidRPr="00146AFB">
        <w:rPr>
          <w:rStyle w:val="StyleUnderline"/>
        </w:rPr>
        <w:t xml:space="preserve"> with respect to inattentiveness to, acceptance or even overt embrace of ascriptive inegalitarianism. The generation of leftists who emerged in the 1960s</w:t>
      </w:r>
      <w:r w:rsidRPr="00146AFB">
        <w:rPr>
          <w:sz w:val="16"/>
        </w:rPr>
        <w:t xml:space="preserve"> came of age with the militant anti-colonial movements and national liberation struggles in what was then known as the Third World, the civil rights struggle in the United States, and anti-apartheid struggles in South Africa, as well as the resurgent women’s movement. That generation </w:t>
      </w:r>
      <w:r w:rsidRPr="00146AFB">
        <w:rPr>
          <w:rStyle w:val="StyleUnderline"/>
        </w:rPr>
        <w:t>was also likely to be self-critical regarding what were perceived as failings and limitations</w:t>
      </w:r>
      <w:r w:rsidRPr="00146AFB">
        <w:rPr>
          <w:sz w:val="16"/>
        </w:rPr>
        <w:t xml:space="preserve"> – some would say ossification, even debasement or perversion – </w:t>
      </w:r>
      <w:r w:rsidRPr="00BE5880">
        <w:rPr>
          <w:rStyle w:val="StyleUnderline"/>
          <w:highlight w:val="cyan"/>
        </w:rPr>
        <w:t>of the dominant</w:t>
      </w:r>
      <w:r w:rsidRPr="00146AFB">
        <w:rPr>
          <w:rStyle w:val="StyleUnderline"/>
        </w:rPr>
        <w:t xml:space="preserve"> practical </w:t>
      </w:r>
      <w:r w:rsidRPr="00BE5880">
        <w:rPr>
          <w:rStyle w:val="StyleUnderline"/>
          <w:highlight w:val="cyan"/>
        </w:rPr>
        <w:t>models of socialism</w:t>
      </w:r>
      <w:r w:rsidRPr="00146AFB">
        <w:rPr>
          <w:sz w:val="16"/>
        </w:rPr>
        <w:t xml:space="preserve"> in Eastern Europe and elsewhere on the capitalist periphery. </w:t>
      </w:r>
      <w:r w:rsidRPr="00146AFB">
        <w:rPr>
          <w:rStyle w:val="StyleUnderline"/>
        </w:rPr>
        <w:t>The New Left generation’s inclination to criticize ‘really existing socialism’ extended also to the orthodox Marxist parties in the West, which were easily enough seen as out of touch with the new spirit of insurgency coming from youth, minority groups in advanced capitalist societies, and Third World movements of national liberation.</w:t>
      </w:r>
      <w:r w:rsidRPr="00146AFB">
        <w:rPr>
          <w:sz w:val="16"/>
        </w:rPr>
        <w:t xml:space="preserve"> In the US, many displayed similar </w:t>
      </w:r>
      <w:proofErr w:type="spellStart"/>
      <w:r w:rsidRPr="00146AFB">
        <w:rPr>
          <w:sz w:val="16"/>
        </w:rPr>
        <w:t>scepticism</w:t>
      </w:r>
      <w:proofErr w:type="spellEnd"/>
      <w:r w:rsidRPr="00146AFB">
        <w:rPr>
          <w:sz w:val="16"/>
        </w:rPr>
        <w:t xml:space="preserve"> toward the trade union movement, which in the eyes of many radicals had settled into a narrow, self-interested class collaborationism. This is a familiar story to Socialist Register readers, and one I summarize very schematically. In addition to Hobsbawm’s account mentioned above, Leo Panitch and the late Ellen Meiksins Wood have discussed these developments more extensively, especially the impact of the intellectual left’s movement both into the academy and away from an intellectual and epistemic commitment to class struggle.4 Several features of that moment are pertinent for making sense of the subsequent development </w:t>
      </w:r>
      <w:r w:rsidRPr="00146AFB">
        <w:rPr>
          <w:sz w:val="16"/>
        </w:rPr>
        <w:lastRenderedPageBreak/>
        <w:t xml:space="preserve">of antiracist politics </w:t>
      </w:r>
      <w:proofErr w:type="gramStart"/>
      <w:r w:rsidRPr="00146AFB">
        <w:rPr>
          <w:sz w:val="16"/>
        </w:rPr>
        <w:t>in itself and</w:t>
      </w:r>
      <w:proofErr w:type="gramEnd"/>
      <w:r w:rsidRPr="00146AFB">
        <w:rPr>
          <w:sz w:val="16"/>
        </w:rPr>
        <w:t xml:space="preserve"> the left’s embrace of it. </w:t>
      </w:r>
      <w:r w:rsidRPr="00146AFB">
        <w:rPr>
          <w:rStyle w:val="StyleUnderline"/>
        </w:rPr>
        <w:t xml:space="preserve">Disillusionment with democratic centralism and sclerotic bureaucratism </w:t>
      </w:r>
      <w:r w:rsidRPr="00BE5880">
        <w:rPr>
          <w:rStyle w:val="StyleUnderline"/>
          <w:highlight w:val="cyan"/>
        </w:rPr>
        <w:t>fed a skeptical attitude toward organizational</w:t>
      </w:r>
      <w:r w:rsidRPr="00146AFB">
        <w:rPr>
          <w:rStyle w:val="StyleUnderline"/>
        </w:rPr>
        <w:t xml:space="preserve"> and intellectual </w:t>
      </w:r>
      <w:r w:rsidRPr="00BE5880">
        <w:rPr>
          <w:rStyle w:val="StyleUnderline"/>
          <w:highlight w:val="cyan"/>
        </w:rPr>
        <w:t>discipline, as well</w:t>
      </w:r>
      <w:r w:rsidRPr="00146AFB">
        <w:rPr>
          <w:rStyle w:val="StyleUnderline"/>
        </w:rPr>
        <w:t xml:space="preserve"> as toward </w:t>
      </w:r>
      <w:r w:rsidRPr="00BE5880">
        <w:rPr>
          <w:rStyle w:val="StyleUnderline"/>
          <w:highlight w:val="cyan"/>
        </w:rPr>
        <w:t>commitment to specific visions</w:t>
      </w:r>
      <w:r w:rsidRPr="00146AFB">
        <w:rPr>
          <w:rStyle w:val="StyleUnderline"/>
        </w:rPr>
        <w:t xml:space="preserve"> and </w:t>
      </w:r>
      <w:proofErr w:type="spellStart"/>
      <w:r w:rsidRPr="00146AFB">
        <w:rPr>
          <w:rStyle w:val="StyleUnderline"/>
        </w:rPr>
        <w:t>programmes</w:t>
      </w:r>
      <w:proofErr w:type="spellEnd"/>
      <w:r w:rsidRPr="00146AFB">
        <w:rPr>
          <w:rStyle w:val="StyleUnderline"/>
        </w:rPr>
        <w:t xml:space="preserve"> </w:t>
      </w:r>
      <w:r w:rsidRPr="00BE5880">
        <w:rPr>
          <w:rStyle w:val="StyleUnderline"/>
          <w:highlight w:val="cyan"/>
        </w:rPr>
        <w:t>of social transformation.</w:t>
      </w:r>
      <w:r w:rsidRPr="00146AFB">
        <w:rPr>
          <w:rStyle w:val="StyleUnderline"/>
        </w:rPr>
        <w:t xml:space="preserve"> </w:t>
      </w:r>
      <w:r w:rsidRPr="00146AFB">
        <w:rPr>
          <w:sz w:val="16"/>
        </w:rPr>
        <w:t>Those tendencies</w:t>
      </w:r>
      <w:r w:rsidRPr="00B66448">
        <w:rPr>
          <w:sz w:val="16"/>
        </w:rPr>
        <w:t xml:space="preserve"> became exacerbated over the 1980s and 1990s as left activity retreated increasingly into universities. In that climate, </w:t>
      </w:r>
      <w:r w:rsidRPr="008A5D75">
        <w:rPr>
          <w:rStyle w:val="StyleUnderline"/>
        </w:rPr>
        <w:t xml:space="preserve">as more and more of </w:t>
      </w:r>
      <w:r w:rsidRPr="00BE5880">
        <w:rPr>
          <w:rStyle w:val="StyleUnderline"/>
          <w:highlight w:val="cyan"/>
        </w:rPr>
        <w:t>the left came to be defined by moral stance rather than strategic politics</w:t>
      </w:r>
      <w:r w:rsidRPr="008A5D75">
        <w:rPr>
          <w:rStyle w:val="StyleUnderline"/>
        </w:rPr>
        <w:t xml:space="preserve"> and practical </w:t>
      </w:r>
      <w:proofErr w:type="spellStart"/>
      <w:r w:rsidRPr="008A5D75">
        <w:rPr>
          <w:rStyle w:val="StyleUnderline"/>
        </w:rPr>
        <w:t>programme</w:t>
      </w:r>
      <w:proofErr w:type="spellEnd"/>
      <w:r w:rsidRPr="008A5D75">
        <w:rPr>
          <w:rStyle w:val="StyleUnderline"/>
        </w:rPr>
        <w:t xml:space="preserve">, </w:t>
      </w:r>
      <w:r w:rsidRPr="00BB04A6">
        <w:rPr>
          <w:rStyle w:val="StyleUnderline"/>
        </w:rPr>
        <w:t xml:space="preserve">self-criticism and atonement regarding racism and sexism on the part of </w:t>
      </w:r>
      <w:proofErr w:type="spellStart"/>
      <w:r w:rsidRPr="00BB04A6">
        <w:rPr>
          <w:rStyle w:val="StyleUnderline"/>
        </w:rPr>
        <w:t>labour</w:t>
      </w:r>
      <w:proofErr w:type="spellEnd"/>
      <w:r w:rsidRPr="00BB04A6">
        <w:rPr>
          <w:rStyle w:val="StyleUnderline"/>
        </w:rPr>
        <w:t xml:space="preserve"> and the left in the past, and bearing witness against injustice in the present, loomed steadily larger</w:t>
      </w:r>
      <w:r w:rsidRPr="008A5D75">
        <w:rPr>
          <w:rStyle w:val="StyleUnderline"/>
        </w:rPr>
        <w:t xml:space="preserve"> as an element of left political discourse,</w:t>
      </w:r>
      <w:r w:rsidRPr="00B66448">
        <w:rPr>
          <w:sz w:val="16"/>
        </w:rPr>
        <w:t xml:space="preserve"> especially in the US. And then, with rote repetition of ever more deeply embedded commonsense knowledge, </w:t>
      </w:r>
      <w:r w:rsidRPr="00662F35">
        <w:rPr>
          <w:rStyle w:val="StyleUnderline"/>
        </w:rPr>
        <w:t xml:space="preserve">the narrative of </w:t>
      </w:r>
      <w:proofErr w:type="spellStart"/>
      <w:r w:rsidRPr="00BB04A6">
        <w:rPr>
          <w:rStyle w:val="StyleUnderline"/>
        </w:rPr>
        <w:t>labour’s</w:t>
      </w:r>
      <w:proofErr w:type="spellEnd"/>
      <w:r w:rsidRPr="00BB04A6">
        <w:rPr>
          <w:rStyle w:val="StyleUnderline"/>
        </w:rPr>
        <w:t xml:space="preserve"> </w:t>
      </w:r>
      <w:r w:rsidRPr="00662F35">
        <w:rPr>
          <w:rStyle w:val="StyleUnderline"/>
        </w:rPr>
        <w:t>and the left’s past failings with respect to racial and gender inequalities was increasingly shed of nuance, to the</w:t>
      </w:r>
      <w:r w:rsidRPr="008A5D75">
        <w:rPr>
          <w:rStyle w:val="StyleUnderline"/>
        </w:rPr>
        <w:t xml:space="preserve"> point that in recent decades it has become a truism in some activist circles that failure to challenge ascriptive inequalities, or even active reproduction of them, has been a definitive characteristic of the working-class-based left and trade unions</w:t>
      </w:r>
      <w:r w:rsidRPr="00B66448">
        <w:rPr>
          <w:sz w:val="16"/>
        </w:rPr>
        <w:t xml:space="preserve">, and is substantially responsible for the decline of either or both.5 </w:t>
      </w:r>
      <w:r w:rsidRPr="00E35786">
        <w:rPr>
          <w:rStyle w:val="StyleUnderline"/>
        </w:rPr>
        <w:t>Commitment to the accusatory narrative can underwrite extraordinary historical misrepresentation</w:t>
      </w:r>
      <w:r w:rsidRPr="008A5D75">
        <w:rPr>
          <w:rStyle w:val="StyleUnderline"/>
        </w:rPr>
        <w:t xml:space="preserve">, for example, Eugene </w:t>
      </w:r>
      <w:proofErr w:type="spellStart"/>
      <w:r w:rsidRPr="008A5D75">
        <w:rPr>
          <w:rStyle w:val="StyleUnderline"/>
        </w:rPr>
        <w:t>Debs’s</w:t>
      </w:r>
      <w:proofErr w:type="spellEnd"/>
      <w:r w:rsidRPr="008A5D75">
        <w:rPr>
          <w:rStyle w:val="StyleUnderline"/>
        </w:rPr>
        <w:t xml:space="preserve"> statement that socialism has ‘nothing special to offer</w:t>
      </w:r>
      <w:r w:rsidRPr="00B66448">
        <w:rPr>
          <w:sz w:val="16"/>
        </w:rPr>
        <w:t xml:space="preserve"> the Negro’ </w:t>
      </w:r>
      <w:r w:rsidRPr="008A5D75">
        <w:rPr>
          <w:rStyle w:val="StyleUnderline"/>
        </w:rPr>
        <w:t>[black people] is taken as evidence of his indifference to racial inequality – when his intent was exactly the opposite.</w:t>
      </w:r>
      <w:r w:rsidRPr="00146AFB">
        <w:rPr>
          <w:rStyle w:val="StyleUnderline"/>
        </w:rPr>
        <w:t>6 A left that had by and large given up the goal of radical social transformation and the objective of pursuing political power for the purpose of realizing that goal became less distinct from liberalism.</w:t>
      </w:r>
      <w:r w:rsidRPr="008A5D75">
        <w:rPr>
          <w:rStyle w:val="StyleUnderline"/>
        </w:rPr>
        <w:t xml:space="preserve"> </w:t>
      </w:r>
      <w:r w:rsidRPr="00E35786">
        <w:rPr>
          <w:rStyle w:val="StyleUnderline"/>
        </w:rPr>
        <w:t>Such a left</w:t>
      </w:r>
      <w:r w:rsidRPr="00B66448">
        <w:rPr>
          <w:sz w:val="16"/>
        </w:rPr>
        <w:t xml:space="preserve">, as Russell Jacoby notes, ‘ineluctably </w:t>
      </w:r>
      <w:r w:rsidRPr="00E35786">
        <w:rPr>
          <w:rStyle w:val="StyleUnderline"/>
        </w:rPr>
        <w:t>retreats to smaller ideas</w:t>
      </w:r>
      <w:r w:rsidRPr="008A5D75">
        <w:rPr>
          <w:rStyle w:val="StyleUnderline"/>
        </w:rPr>
        <w:t xml:space="preserve">, seeking to expand the options within the existing society’.7 Militant embrace of the discourses of identity politics, most notably </w:t>
      </w:r>
      <w:r w:rsidRPr="00B5706E">
        <w:rPr>
          <w:rStyle w:val="StyleUnderline"/>
        </w:rPr>
        <w:t>antiracism, has helped to sustain an appearance that the left is</w:t>
      </w:r>
      <w:r w:rsidRPr="00B5706E">
        <w:rPr>
          <w:sz w:val="16"/>
        </w:rPr>
        <w:t xml:space="preserve"> not in retreat but remains </w:t>
      </w:r>
      <w:r w:rsidRPr="00B5706E">
        <w:rPr>
          <w:rStyle w:val="StyleUnderline"/>
        </w:rPr>
        <w:t xml:space="preserve">on the cutting edge of transformational politics. That is because of </w:t>
      </w:r>
      <w:r w:rsidRPr="00BE5880">
        <w:rPr>
          <w:rStyle w:val="StyleUnderline"/>
          <w:highlight w:val="cyan"/>
        </w:rPr>
        <w:t xml:space="preserve">the </w:t>
      </w:r>
      <w:r w:rsidRPr="00E35786">
        <w:rPr>
          <w:rStyle w:val="StyleUnderline"/>
        </w:rPr>
        <w:t xml:space="preserve">prominence of a </w:t>
      </w:r>
      <w:r w:rsidRPr="00BE5880">
        <w:rPr>
          <w:rStyle w:val="StyleUnderline"/>
          <w:highlight w:val="cyan"/>
        </w:rPr>
        <w:t xml:space="preserve">view </w:t>
      </w:r>
      <w:r w:rsidRPr="00B5706E">
        <w:rPr>
          <w:rStyle w:val="StyleUnderline"/>
        </w:rPr>
        <w:t xml:space="preserve">that </w:t>
      </w:r>
      <w:r w:rsidRPr="00BE5880">
        <w:rPr>
          <w:rStyle w:val="StyleUnderline"/>
          <w:highlight w:val="cyan"/>
        </w:rPr>
        <w:t xml:space="preserve">construes </w:t>
      </w:r>
      <w:r w:rsidRPr="00146AFB">
        <w:rPr>
          <w:rStyle w:val="StyleUnderline"/>
        </w:rPr>
        <w:t xml:space="preserve">‘oppressions’ rooted in </w:t>
      </w:r>
      <w:r w:rsidRPr="00BE5880">
        <w:rPr>
          <w:rStyle w:val="StyleUnderline"/>
          <w:highlight w:val="cyan"/>
        </w:rPr>
        <w:t>race</w:t>
      </w:r>
      <w:r w:rsidRPr="008A5D75">
        <w:rPr>
          <w:rStyle w:val="StyleUnderline"/>
        </w:rPr>
        <w:t xml:space="preserve"> and gender</w:t>
      </w:r>
      <w:r w:rsidRPr="00B66448">
        <w:rPr>
          <w:sz w:val="16"/>
        </w:rPr>
        <w:t xml:space="preserve">, etc., </w:t>
      </w:r>
      <w:r w:rsidRPr="00BE5880">
        <w:rPr>
          <w:rStyle w:val="StyleUnderline"/>
          <w:highlight w:val="cyan"/>
        </w:rPr>
        <w:t>as</w:t>
      </w:r>
      <w:r w:rsidRPr="00B66448">
        <w:rPr>
          <w:sz w:val="16"/>
        </w:rPr>
        <w:t xml:space="preserve"> both </w:t>
      </w:r>
      <w:r w:rsidRPr="00BE5880">
        <w:rPr>
          <w:rStyle w:val="StyleUnderline"/>
          <w:highlight w:val="cyan"/>
        </w:rPr>
        <w:t xml:space="preserve">foundational to American society </w:t>
      </w:r>
      <w:r w:rsidRPr="00E35786">
        <w:rPr>
          <w:rStyle w:val="StyleUnderline"/>
        </w:rPr>
        <w:t>– or</w:t>
      </w:r>
      <w:r w:rsidRPr="008A5D75">
        <w:rPr>
          <w:rStyle w:val="StyleUnderline"/>
        </w:rPr>
        <w:t xml:space="preserve"> the West</w:t>
      </w:r>
      <w:r w:rsidRPr="00B66448">
        <w:rPr>
          <w:sz w:val="16"/>
        </w:rPr>
        <w:t xml:space="preserve"> – and so deeply embedded that most whites/men are in denial about their power. </w:t>
      </w:r>
      <w:r w:rsidRPr="00BE5880">
        <w:rPr>
          <w:rStyle w:val="StyleUnderline"/>
          <w:highlight w:val="cyan"/>
        </w:rPr>
        <w:t>From that perspective</w:t>
      </w:r>
      <w:r w:rsidRPr="008A5D75">
        <w:rPr>
          <w:rStyle w:val="StyleUnderline"/>
        </w:rPr>
        <w:t xml:space="preserve"> </w:t>
      </w:r>
      <w:r w:rsidRPr="00E35786">
        <w:rPr>
          <w:rStyle w:val="StyleUnderline"/>
        </w:rPr>
        <w:t xml:space="preserve">the </w:t>
      </w:r>
      <w:r w:rsidRPr="00BE5880">
        <w:rPr>
          <w:rStyle w:val="StyleUnderline"/>
          <w:highlight w:val="cyan"/>
        </w:rPr>
        <w:t xml:space="preserve">civil rights </w:t>
      </w:r>
      <w:r w:rsidRPr="00E35786">
        <w:rPr>
          <w:rStyle w:val="StyleUnderline"/>
        </w:rPr>
        <w:t xml:space="preserve">movement’s legislative </w:t>
      </w:r>
      <w:r w:rsidRPr="00BE5880">
        <w:rPr>
          <w:rStyle w:val="StyleUnderline"/>
          <w:highlight w:val="cyan"/>
        </w:rPr>
        <w:t>victories</w:t>
      </w:r>
      <w:r w:rsidRPr="008A5D75">
        <w:rPr>
          <w:rStyle w:val="StyleUnderline"/>
        </w:rPr>
        <w:t xml:space="preserve"> in the 1960s </w:t>
      </w:r>
      <w:r w:rsidRPr="00E35786">
        <w:rPr>
          <w:rStyle w:val="StyleUnderline"/>
        </w:rPr>
        <w:t xml:space="preserve">were superficial and </w:t>
      </w:r>
      <w:r w:rsidRPr="00BE5880">
        <w:rPr>
          <w:rStyle w:val="StyleUnderline"/>
          <w:highlight w:val="cyan"/>
        </w:rPr>
        <w:t>could not address</w:t>
      </w:r>
      <w:r w:rsidRPr="008A5D75">
        <w:rPr>
          <w:rStyle w:val="StyleUnderline"/>
        </w:rPr>
        <w:t xml:space="preserve"> the deep-structural </w:t>
      </w:r>
      <w:r w:rsidRPr="00BE5880">
        <w:rPr>
          <w:rStyle w:val="StyleUnderline"/>
          <w:highlight w:val="cyan"/>
        </w:rPr>
        <w:t>sources of racism</w:t>
      </w:r>
      <w:r w:rsidRPr="008A5D75">
        <w:rPr>
          <w:rStyle w:val="StyleUnderline"/>
        </w:rPr>
        <w:t xml:space="preserve"> and sexism, </w:t>
      </w:r>
      <w:r w:rsidRPr="00BE5880">
        <w:rPr>
          <w:rStyle w:val="StyleUnderline"/>
          <w:highlight w:val="cyan"/>
        </w:rPr>
        <w:t>which are effectively ontological and</w:t>
      </w:r>
      <w:r w:rsidRPr="008A5D75">
        <w:rPr>
          <w:rStyle w:val="StyleUnderline"/>
        </w:rPr>
        <w:t xml:space="preserve"> therefore </w:t>
      </w:r>
      <w:r w:rsidRPr="00BE5880">
        <w:rPr>
          <w:rStyle w:val="StyleUnderline"/>
          <w:highlight w:val="cyan"/>
        </w:rPr>
        <w:t xml:space="preserve">beyond </w:t>
      </w:r>
      <w:r w:rsidRPr="00E35786">
        <w:rPr>
          <w:rStyle w:val="StyleUnderline"/>
        </w:rPr>
        <w:t xml:space="preserve">the reach of </w:t>
      </w:r>
      <w:r w:rsidRPr="00BE5880">
        <w:rPr>
          <w:rStyle w:val="StyleUnderline"/>
          <w:highlight w:val="cyan"/>
        </w:rPr>
        <w:t xml:space="preserve">normal </w:t>
      </w:r>
      <w:r w:rsidRPr="00146AFB">
        <w:rPr>
          <w:rStyle w:val="StyleUnderline"/>
        </w:rPr>
        <w:t xml:space="preserve">political </w:t>
      </w:r>
      <w:r w:rsidRPr="00E35786">
        <w:rPr>
          <w:rStyle w:val="StyleUnderline"/>
        </w:rPr>
        <w:t xml:space="preserve">or social </w:t>
      </w:r>
      <w:r w:rsidRPr="00BE5880">
        <w:rPr>
          <w:rStyle w:val="StyleUnderline"/>
          <w:highlight w:val="cyan"/>
        </w:rPr>
        <w:t>intervention.</w:t>
      </w:r>
      <w:r w:rsidRPr="008A5D75">
        <w:rPr>
          <w:rStyle w:val="StyleUnderline"/>
        </w:rPr>
        <w:t xml:space="preserve"> </w:t>
      </w:r>
      <w:proofErr w:type="gramStart"/>
      <w:r w:rsidRPr="008A5D75">
        <w:rPr>
          <w:rStyle w:val="StyleUnderline"/>
        </w:rPr>
        <w:t>Thus</w:t>
      </w:r>
      <w:proofErr w:type="gramEnd"/>
      <w:r w:rsidRPr="008A5D75">
        <w:rPr>
          <w:rStyle w:val="StyleUnderline"/>
        </w:rPr>
        <w:t xml:space="preserve"> the struggle against these sources of inequality is always insurgent because their power never diminishes.</w:t>
      </w:r>
      <w:r w:rsidRPr="00B66448">
        <w:rPr>
          <w:sz w:val="16"/>
        </w:rPr>
        <w:t xml:space="preserve"> CONTEMPORARY ANTIRACISM’S AHISTORICAL CHARACTER </w:t>
      </w:r>
      <w:r w:rsidRPr="00BE5880">
        <w:rPr>
          <w:rStyle w:val="StyleUnderline"/>
          <w:highlight w:val="cyan"/>
        </w:rPr>
        <w:t xml:space="preserve">Representing racism </w:t>
      </w:r>
      <w:r w:rsidRPr="00E35786">
        <w:rPr>
          <w:rStyle w:val="StyleUnderline"/>
        </w:rPr>
        <w:t xml:space="preserve">as </w:t>
      </w:r>
      <w:r w:rsidRPr="00BE5880">
        <w:rPr>
          <w:rStyle w:val="StyleUnderline"/>
          <w:highlight w:val="cyan"/>
        </w:rPr>
        <w:t xml:space="preserve">a </w:t>
      </w:r>
      <w:r w:rsidRPr="00B5706E">
        <w:rPr>
          <w:rStyle w:val="StyleUnderline"/>
        </w:rPr>
        <w:t xml:space="preserve">transhistorical </w:t>
      </w:r>
      <w:r w:rsidRPr="00E35786">
        <w:rPr>
          <w:rStyle w:val="StyleUnderline"/>
        </w:rPr>
        <w:t>phenomenon</w:t>
      </w:r>
      <w:r w:rsidRPr="00B66448">
        <w:rPr>
          <w:sz w:val="16"/>
        </w:rPr>
        <w:t xml:space="preserve">, sometimes characterized as a ‘national disease’ </w:t>
      </w:r>
      <w:r w:rsidRPr="00E35786">
        <w:rPr>
          <w:rStyle w:val="StyleUnderline"/>
        </w:rPr>
        <w:t xml:space="preserve">or </w:t>
      </w:r>
      <w:r w:rsidRPr="00BE5880">
        <w:rPr>
          <w:rStyle w:val="StyleUnderline"/>
          <w:highlight w:val="cyan"/>
        </w:rPr>
        <w:t>‘original sin’, underwrites a claim that it continues to shape life</w:t>
      </w:r>
      <w:r w:rsidRPr="00E35786">
        <w:rPr>
          <w:rStyle w:val="StyleUnderline"/>
        </w:rPr>
        <w:t xml:space="preserve"> chances for blacks and other nonwhites </w:t>
      </w:r>
      <w:r w:rsidRPr="00BE5880">
        <w:rPr>
          <w:rStyle w:val="StyleUnderline"/>
          <w:highlight w:val="cyan"/>
        </w:rPr>
        <w:t>as it did in earlier periods</w:t>
      </w:r>
      <w:r w:rsidRPr="00E35786">
        <w:rPr>
          <w:rStyle w:val="StyleUnderline"/>
        </w:rPr>
        <w:t xml:space="preserve"> when</w:t>
      </w:r>
      <w:r w:rsidRPr="00E35786">
        <w:rPr>
          <w:sz w:val="16"/>
        </w:rPr>
        <w:t xml:space="preserve">, as W. E. B. Du </w:t>
      </w:r>
      <w:proofErr w:type="spellStart"/>
      <w:r w:rsidRPr="00E35786">
        <w:rPr>
          <w:sz w:val="16"/>
        </w:rPr>
        <w:t>Bois</w:t>
      </w:r>
      <w:proofErr w:type="spellEnd"/>
      <w:r w:rsidRPr="00E35786">
        <w:rPr>
          <w:sz w:val="16"/>
        </w:rPr>
        <w:t xml:space="preserve"> put it, </w:t>
      </w:r>
      <w:r w:rsidRPr="00E35786">
        <w:rPr>
          <w:rStyle w:val="StyleUnderline"/>
        </w:rPr>
        <w:t>‘the walls of race were clear and straight; when the world consisted of mutually exclusive races</w:t>
      </w:r>
      <w:r w:rsidRPr="00E35786">
        <w:rPr>
          <w:sz w:val="16"/>
        </w:rPr>
        <w:t xml:space="preserve">; and even though the exact edges might be blurred there was no question of exact definition and understanding of the meaning of the word’, </w:t>
      </w:r>
      <w:r w:rsidRPr="00E35786">
        <w:rPr>
          <w:rStyle w:val="StyleUnderline"/>
        </w:rPr>
        <w:t>that is, when notions of racial hierarchy were hegemonic and were open and explicit principles of social and political organization.</w:t>
      </w:r>
      <w:r w:rsidRPr="00B66448">
        <w:rPr>
          <w:sz w:val="16"/>
        </w:rPr>
        <w:t xml:space="preserve">8 </w:t>
      </w:r>
      <w:r w:rsidRPr="008A5D75">
        <w:rPr>
          <w:rStyle w:val="StyleUnderline"/>
        </w:rPr>
        <w:t>That view, to the extent that it understands racism as transcending patterns of historically specific social relations</w:t>
      </w:r>
      <w:r w:rsidRPr="00E35786">
        <w:rPr>
          <w:rStyle w:val="StyleUnderline"/>
        </w:rPr>
        <w:t>, presumes primordial understandings of race/racism as</w:t>
      </w:r>
      <w:r w:rsidRPr="008A5D75">
        <w:rPr>
          <w:rStyle w:val="StyleUnderline"/>
        </w:rPr>
        <w:t xml:space="preserve"> a phenomenon shared by both postwar racial liberalism and the earlier racial determinism it challenged. </w:t>
      </w:r>
      <w:r w:rsidRPr="00B66448">
        <w:rPr>
          <w:sz w:val="16"/>
        </w:rPr>
        <w:t xml:space="preserve">This is, moreover, a political problem as well as an intellectual one. </w:t>
      </w:r>
      <w:r w:rsidRPr="00BB378F">
        <w:rPr>
          <w:rStyle w:val="StyleUnderline"/>
        </w:rPr>
        <w:t xml:space="preserve">The politics crafted in </w:t>
      </w:r>
      <w:r w:rsidRPr="00662F35">
        <w:rPr>
          <w:rStyle w:val="StyleUnderline"/>
        </w:rPr>
        <w:t>this antiracist framework has a rearguard character that is expressed in its proponents’ tendency to rely on evocation of past racist practices</w:t>
      </w:r>
      <w:r w:rsidRPr="00662F35">
        <w:rPr>
          <w:sz w:val="16"/>
        </w:rPr>
        <w:t xml:space="preserve"> – law professor Michelle Alexander’s book The New Jim Crow is one prominent illustration9 – </w:t>
      </w:r>
      <w:r w:rsidRPr="00662F35">
        <w:rPr>
          <w:rStyle w:val="StyleUnderline"/>
        </w:rPr>
        <w:t>to mobilize outrage about injustices in the present. The argument by means of historical analogy</w:t>
      </w:r>
      <w:r w:rsidRPr="00662F35">
        <w:rPr>
          <w:sz w:val="16"/>
        </w:rPr>
        <w:t>, i.e.,</w:t>
      </w:r>
      <w:r w:rsidRPr="00BB378F">
        <w:rPr>
          <w:sz w:val="16"/>
        </w:rPr>
        <w:t xml:space="preserve"> </w:t>
      </w:r>
      <w:r w:rsidRPr="00BB378F">
        <w:rPr>
          <w:rStyle w:val="StyleUnderline"/>
        </w:rPr>
        <w:t>that current injustices that may seem to derive most directly from different, more complex sources are more significantly understood as like latter-day instances of racist practices in the past, rests on the trope that the current outrages demonstrate the deep continuity of racism as a</w:t>
      </w:r>
      <w:r w:rsidRPr="008A5D75">
        <w:rPr>
          <w:rStyle w:val="StyleUnderline"/>
        </w:rPr>
        <w:t xml:space="preserve"> force and at least suggests the inadequacy of the victories of the civil rights struggle.</w:t>
      </w:r>
      <w:r w:rsidRPr="00B66448">
        <w:rPr>
          <w:sz w:val="16"/>
        </w:rPr>
        <w:t xml:space="preserve"> Yet that trope is also in effect an acknowledgment that big victories on that front have indeed been won. </w:t>
      </w:r>
      <w:proofErr w:type="gramStart"/>
      <w:r w:rsidRPr="00B66448">
        <w:rPr>
          <w:sz w:val="16"/>
        </w:rPr>
        <w:t>Otherwise</w:t>
      </w:r>
      <w:proofErr w:type="gramEnd"/>
      <w:r w:rsidRPr="00B66448">
        <w:rPr>
          <w:sz w:val="16"/>
        </w:rPr>
        <w:t xml:space="preserve"> there would be no basis for assuming that the comparison would have rhetorical force. Condemnation of an act or practice by comparing it to slavery or Jim Crow could provoke the desired effect only if we can assume consensus that slavery and Jim Crow </w:t>
      </w:r>
      <w:r w:rsidRPr="00B66448">
        <w:rPr>
          <w:sz w:val="16"/>
        </w:rPr>
        <w:lastRenderedPageBreak/>
        <w:t>were bad things. Moreover</w:t>
      </w:r>
      <w:r w:rsidRPr="00BB378F">
        <w:rPr>
          <w:sz w:val="16"/>
        </w:rPr>
        <w:t xml:space="preserve">, </w:t>
      </w:r>
      <w:r w:rsidRPr="00BB378F">
        <w:rPr>
          <w:rStyle w:val="StyleUnderline"/>
        </w:rPr>
        <w:t xml:space="preserve">sustaining the conviction that racism remains most significantly causal of contemporary patterns of inequality </w:t>
      </w:r>
      <w:r w:rsidRPr="00662F35">
        <w:rPr>
          <w:rStyle w:val="StyleUnderline"/>
        </w:rPr>
        <w:t xml:space="preserve">requires </w:t>
      </w:r>
      <w:r w:rsidRPr="00BE5880">
        <w:rPr>
          <w:rStyle w:val="StyleUnderline"/>
          <w:highlight w:val="cyan"/>
        </w:rPr>
        <w:t xml:space="preserve">terminological gymnastics </w:t>
      </w:r>
      <w:r w:rsidRPr="00662F35">
        <w:rPr>
          <w:rStyle w:val="StyleUnderline"/>
        </w:rPr>
        <w:t xml:space="preserve">which </w:t>
      </w:r>
      <w:r w:rsidRPr="00BE5880">
        <w:rPr>
          <w:rStyle w:val="StyleUnderline"/>
          <w:highlight w:val="cyan"/>
        </w:rPr>
        <w:t>enable positing racism</w:t>
      </w:r>
      <w:r w:rsidRPr="00FE17B6">
        <w:rPr>
          <w:rStyle w:val="StyleUnderline"/>
        </w:rPr>
        <w:t xml:space="preserve"> – ‘institutional’</w:t>
      </w:r>
      <w:r w:rsidRPr="001E12F4">
        <w:rPr>
          <w:rStyle w:val="StyleUnderline"/>
        </w:rPr>
        <w:t xml:space="preserve">, ‘structural’, even ‘post-racial’ – </w:t>
      </w:r>
      <w:r w:rsidRPr="00BE5880">
        <w:rPr>
          <w:rStyle w:val="StyleUnderline"/>
          <w:highlight w:val="cyan"/>
        </w:rPr>
        <w:t>as</w:t>
      </w:r>
      <w:r w:rsidRPr="001E12F4">
        <w:rPr>
          <w:rStyle w:val="StyleUnderline"/>
        </w:rPr>
        <w:t xml:space="preserve">, at least by default, </w:t>
      </w:r>
      <w:r w:rsidRPr="00BE5880">
        <w:rPr>
          <w:rStyle w:val="StyleUnderline"/>
          <w:highlight w:val="cyan"/>
        </w:rPr>
        <w:t>the causal explanation</w:t>
      </w:r>
      <w:r w:rsidRPr="001E12F4">
        <w:rPr>
          <w:rStyle w:val="StyleUnderline"/>
        </w:rPr>
        <w:t xml:space="preserve"> for inequalities that appear statistically as racial disparity and are lived as such in day-to-day life.</w:t>
      </w:r>
      <w:r w:rsidRPr="00B66448">
        <w:rPr>
          <w:sz w:val="16"/>
        </w:rPr>
        <w:t xml:space="preserve"> In fact, </w:t>
      </w:r>
      <w:r w:rsidRPr="00BE5880">
        <w:rPr>
          <w:rStyle w:val="StyleUnderline"/>
          <w:highlight w:val="cyan"/>
        </w:rPr>
        <w:t>historical analogy</w:t>
      </w:r>
      <w:r w:rsidRPr="001E12F4">
        <w:rPr>
          <w:rStyle w:val="StyleUnderline"/>
        </w:rPr>
        <w:t xml:space="preserve"> typically </w:t>
      </w:r>
      <w:r w:rsidRPr="00BE5880">
        <w:rPr>
          <w:rStyle w:val="StyleUnderline"/>
          <w:highlight w:val="cyan"/>
        </w:rPr>
        <w:t xml:space="preserve">stands in lieu of empirical argument to explain why we should </w:t>
      </w:r>
      <w:r w:rsidRPr="00BB378F">
        <w:rPr>
          <w:rStyle w:val="StyleUnderline"/>
        </w:rPr>
        <w:t xml:space="preserve">automatically </w:t>
      </w:r>
      <w:r w:rsidRPr="00BE5880">
        <w:rPr>
          <w:rStyle w:val="StyleUnderline"/>
          <w:highlight w:val="cyan"/>
        </w:rPr>
        <w:t xml:space="preserve">see contemporary disparities as evidence of </w:t>
      </w:r>
      <w:r w:rsidRPr="00BB378F">
        <w:rPr>
          <w:rStyle w:val="StyleUnderline"/>
        </w:rPr>
        <w:t xml:space="preserve">the unspecified workings of </w:t>
      </w:r>
      <w:r w:rsidRPr="00BE5880">
        <w:rPr>
          <w:rStyle w:val="StyleUnderline"/>
          <w:highlight w:val="cyan"/>
        </w:rPr>
        <w:t xml:space="preserve">a generic racism rather than as products of </w:t>
      </w:r>
      <w:r w:rsidRPr="00BB378F">
        <w:rPr>
          <w:rStyle w:val="StyleUnderline"/>
        </w:rPr>
        <w:t xml:space="preserve">current and concrete </w:t>
      </w:r>
      <w:r w:rsidRPr="00BE5880">
        <w:rPr>
          <w:rStyle w:val="StyleUnderline"/>
          <w:highlight w:val="cyan"/>
        </w:rPr>
        <w:t>political-economic processes</w:t>
      </w:r>
      <w:r w:rsidRPr="001E12F4">
        <w:rPr>
          <w:rStyle w:val="StyleUnderline"/>
        </w:rPr>
        <w:t xml:space="preserve"> that are very much ‘</w:t>
      </w:r>
      <w:proofErr w:type="spellStart"/>
      <w:r w:rsidRPr="001E12F4">
        <w:rPr>
          <w:rStyle w:val="StyleUnderline"/>
        </w:rPr>
        <w:t>presentist</w:t>
      </w:r>
      <w:proofErr w:type="spellEnd"/>
      <w:r w:rsidRPr="001E12F4">
        <w:rPr>
          <w:rStyle w:val="StyleUnderline"/>
        </w:rPr>
        <w:t>’ elements of the regime of steadily intensifying regressive redistribution, the mechanisms</w:t>
      </w:r>
      <w:r w:rsidRPr="00B66448">
        <w:rPr>
          <w:sz w:val="16"/>
        </w:rPr>
        <w:t xml:space="preserve">, that is, </w:t>
      </w:r>
      <w:r w:rsidRPr="00BB378F">
        <w:rPr>
          <w:rStyle w:val="StyleUnderline"/>
        </w:rPr>
        <w:t xml:space="preserve">that constitute the telos </w:t>
      </w:r>
      <w:r w:rsidRPr="00BE5880">
        <w:rPr>
          <w:rStyle w:val="StyleUnderline"/>
          <w:highlight w:val="cyan"/>
        </w:rPr>
        <w:t>of neoliberalism. Assertion of the centrality of racist ideas</w:t>
      </w:r>
      <w:r w:rsidRPr="001E12F4">
        <w:rPr>
          <w:rStyle w:val="StyleUnderline"/>
        </w:rPr>
        <w:t xml:space="preserve"> and </w:t>
      </w:r>
      <w:r w:rsidRPr="00BB378F">
        <w:rPr>
          <w:rStyle w:val="StyleUnderline"/>
        </w:rPr>
        <w:t xml:space="preserve">practices </w:t>
      </w:r>
      <w:r w:rsidRPr="00BE5880">
        <w:rPr>
          <w:rStyle w:val="StyleUnderline"/>
          <w:highlight w:val="cyan"/>
        </w:rPr>
        <w:t xml:space="preserve">among </w:t>
      </w:r>
      <w:proofErr w:type="spellStart"/>
      <w:r w:rsidRPr="00BE5880">
        <w:rPr>
          <w:rStyle w:val="StyleUnderline"/>
          <w:highlight w:val="cyan"/>
        </w:rPr>
        <w:t>labour</w:t>
      </w:r>
      <w:proofErr w:type="spellEnd"/>
      <w:r w:rsidRPr="00BE5880">
        <w:rPr>
          <w:rStyle w:val="StyleUnderline"/>
          <w:highlight w:val="cyan"/>
        </w:rPr>
        <w:t xml:space="preserve"> and the left is similarly ahistorical</w:t>
      </w:r>
      <w:r w:rsidRPr="001E12F4">
        <w:rPr>
          <w:rStyle w:val="StyleUnderline"/>
        </w:rPr>
        <w:t xml:space="preserve"> both as a representation of the past and in its implications of continuity in the present. </w:t>
      </w:r>
      <w:r w:rsidRPr="00BE5880">
        <w:rPr>
          <w:rStyle w:val="StyleUnderline"/>
          <w:highlight w:val="cyan"/>
        </w:rPr>
        <w:t xml:space="preserve">It is more </w:t>
      </w:r>
      <w:r w:rsidRPr="00BB378F">
        <w:rPr>
          <w:rStyle w:val="StyleUnderline"/>
        </w:rPr>
        <w:t xml:space="preserve">allegory or </w:t>
      </w:r>
      <w:r w:rsidRPr="00BE5880">
        <w:rPr>
          <w:rStyle w:val="StyleUnderline"/>
          <w:highlight w:val="cyan"/>
        </w:rPr>
        <w:t>fable than historical account.</w:t>
      </w:r>
      <w:r w:rsidRPr="001E12F4">
        <w:rPr>
          <w:rStyle w:val="StyleUnderline"/>
        </w:rPr>
        <w:t xml:space="preserve"> Presumptions, stances, </w:t>
      </w:r>
      <w:r w:rsidRPr="00BB378F">
        <w:rPr>
          <w:rStyle w:val="StyleUnderline"/>
        </w:rPr>
        <w:t>and practices that now would be clearly recognized and negatively sanctioned as racist certainly were common enough in the Marxist left</w:t>
      </w:r>
      <w:r w:rsidRPr="00BB378F">
        <w:rPr>
          <w:sz w:val="16"/>
        </w:rPr>
        <w:t xml:space="preserve"> and the </w:t>
      </w:r>
      <w:proofErr w:type="spellStart"/>
      <w:r w:rsidRPr="00BB378F">
        <w:rPr>
          <w:sz w:val="16"/>
        </w:rPr>
        <w:t>labour</w:t>
      </w:r>
      <w:proofErr w:type="spellEnd"/>
      <w:r w:rsidRPr="00BB378F">
        <w:rPr>
          <w:sz w:val="16"/>
        </w:rPr>
        <w:t xml:space="preserve"> movement in the nineteenth and early twentieth centuries. </w:t>
      </w:r>
      <w:r w:rsidRPr="00BB378F">
        <w:rPr>
          <w:rStyle w:val="StyleUnderline"/>
        </w:rPr>
        <w:t>The appropriate basis of comparison</w:t>
      </w:r>
      <w:r w:rsidRPr="00BB378F">
        <w:rPr>
          <w:sz w:val="16"/>
        </w:rPr>
        <w:t xml:space="preserve"> – if one wants to make the sort of moral assessment that many critics of those institutions intend – </w:t>
      </w:r>
      <w:r w:rsidRPr="00BB378F">
        <w:rPr>
          <w:rStyle w:val="StyleUnderline"/>
        </w:rPr>
        <w:t>would, however, not be early twenty-first century sensibilities, but whether racism and sexism were more prominent within unions and left politics than within other contemporaneous institutions.</w:t>
      </w:r>
      <w:r w:rsidRPr="00BB378F">
        <w:rPr>
          <w:sz w:val="16"/>
        </w:rPr>
        <w:t xml:space="preserve"> </w:t>
      </w:r>
      <w:r w:rsidRPr="00BB378F">
        <w:rPr>
          <w:sz w:val="10"/>
          <w:szCs w:val="10"/>
        </w:rPr>
        <w:t>Frankly, from an historicist perspective</w:t>
      </w:r>
      <w:r w:rsidRPr="00FE17B6">
        <w:rPr>
          <w:sz w:val="10"/>
          <w:szCs w:val="10"/>
        </w:rPr>
        <w:t xml:space="preserve"> this sort of exercise in moralistic calculation seems rather puerile, but, because antiracist criticisms of the left in the present depend so heavily on claims regarding the past, it is necessary to address them. Toward that end an important first step is recognizing that what race </w:t>
      </w:r>
      <w:proofErr w:type="gramStart"/>
      <w:r w:rsidRPr="00FE17B6">
        <w:rPr>
          <w:sz w:val="10"/>
          <w:szCs w:val="10"/>
        </w:rPr>
        <w:t>means</w:t>
      </w:r>
      <w:proofErr w:type="gramEnd"/>
      <w:r w:rsidRPr="00FE17B6">
        <w:rPr>
          <w:sz w:val="10"/>
          <w:szCs w:val="10"/>
        </w:rPr>
        <w:t xml:space="preserve"> and does not, how it has operated as a politically and ideologically potent category, as well as its meanings and significance, have evolved over time and context. The period of revolutionary ferment out of which the Bolshevik revolution emerged coincided with the historical moment when the race idea was at or approaching its apogee in the history of the world, before or since. At the beginning of the twentieth century race science identified between three and sixty-three ‘basic’ races in the world, including between three and six, or even thirty-six, in Europe alone.10 That ambiguity was the inevitable result of efforts to establish precise characteristics of a nonexistent phenomenon: ‘races’ simply do not exist as natural populations. Race theorists assumed that their efforts at taxonomic specification failed because generations of population movement and mixing had diluted original, ‘pure’ racial types; </w:t>
      </w:r>
      <w:proofErr w:type="gramStart"/>
      <w:r w:rsidRPr="00FE17B6">
        <w:rPr>
          <w:sz w:val="10"/>
          <w:szCs w:val="10"/>
        </w:rPr>
        <w:t>so</w:t>
      </w:r>
      <w:proofErr w:type="gramEnd"/>
      <w:r w:rsidRPr="00FE17B6">
        <w:rPr>
          <w:sz w:val="10"/>
          <w:szCs w:val="10"/>
        </w:rPr>
        <w:t xml:space="preserve"> they looked for racial essences beneath national or linguistic affiliations. This conviction in turn supported the manifestly unscientific approach of positing a priori ideal types and attempting to classify existing populations ‘racially’ by comparing the frequencies of geographical distribution of physical characteristics imputed to the ideal racial types constructed in the race scientists’ taxonomies.11</w:t>
      </w:r>
      <w:r w:rsidRPr="00B66448">
        <w:rPr>
          <w:sz w:val="16"/>
        </w:rPr>
        <w:t xml:space="preserve"> </w:t>
      </w:r>
      <w:r w:rsidRPr="00BE5880">
        <w:rPr>
          <w:rStyle w:val="StyleUnderline"/>
          <w:highlight w:val="cyan"/>
        </w:rPr>
        <w:t xml:space="preserve">Marxists </w:t>
      </w:r>
      <w:r w:rsidRPr="00BB378F">
        <w:rPr>
          <w:rStyle w:val="StyleUnderline"/>
        </w:rPr>
        <w:t xml:space="preserve">and other leftists </w:t>
      </w:r>
      <w:r w:rsidRPr="00BE5880">
        <w:rPr>
          <w:rStyle w:val="StyleUnderline"/>
          <w:highlight w:val="cyan"/>
        </w:rPr>
        <w:t>were more likely to dissent from hegemonic racialism than others</w:t>
      </w:r>
      <w:r w:rsidRPr="00B66448">
        <w:rPr>
          <w:sz w:val="16"/>
        </w:rPr>
        <w:t xml:space="preserve">, but race-thinking permeated political and intellectual discourse and everyday common sense. </w:t>
      </w:r>
      <w:r w:rsidRPr="00FE17B6">
        <w:rPr>
          <w:sz w:val="6"/>
          <w:szCs w:val="6"/>
        </w:rPr>
        <w:t xml:space="preserve">It was reproduced among progressives, </w:t>
      </w:r>
      <w:proofErr w:type="gramStart"/>
      <w:r w:rsidRPr="00FE17B6">
        <w:rPr>
          <w:sz w:val="6"/>
          <w:szCs w:val="6"/>
        </w:rPr>
        <w:t>Fabians</w:t>
      </w:r>
      <w:proofErr w:type="gramEnd"/>
      <w:r w:rsidRPr="00FE17B6">
        <w:rPr>
          <w:sz w:val="6"/>
          <w:szCs w:val="6"/>
        </w:rPr>
        <w:t xml:space="preserve"> and many socialist reformers, as well as conservatives, in dominant notions of evolution as progress. Teleological presumptions about fixed stages of cultural and social evolution and the comparative method in Victorian anthropology that considered contemporary ‘primitives’ as living versions of ancestral Europeans reinforced the tendency – convenient for proponents of colonial expansion – to rank populations hierarchically </w:t>
      </w:r>
      <w:proofErr w:type="gramStart"/>
      <w:r w:rsidRPr="00FE17B6">
        <w:rPr>
          <w:sz w:val="6"/>
          <w:szCs w:val="6"/>
        </w:rPr>
        <w:t>on the basis of</w:t>
      </w:r>
      <w:proofErr w:type="gramEnd"/>
      <w:r w:rsidRPr="00FE17B6">
        <w:rPr>
          <w:sz w:val="6"/>
          <w:szCs w:val="6"/>
        </w:rPr>
        <w:t xml:space="preserve"> natural limits and capacities ascribed to them. And even many revolutionaries believed that colonial domination was justified because ‘backward’ peoples needed periods of tutelage to prepare them for the modern world. Many English race scientists were convinced that the indigenous working class was racially different from the aristocracy. Just as some socialists opposed imperialist expansionism on egalitarian grounds, others opposed it on racial grounds, expressing fear of degeneration through contact with racially inferior populations.12 Often class struggle was fought at least partly on the terrain of racialist ideology. In the latter half of the nineteenth century fights in the American West over importation of Chinese </w:t>
      </w:r>
      <w:proofErr w:type="spellStart"/>
      <w:r w:rsidRPr="00FE17B6">
        <w:rPr>
          <w:sz w:val="6"/>
          <w:szCs w:val="6"/>
        </w:rPr>
        <w:t>labour</w:t>
      </w:r>
      <w:proofErr w:type="spellEnd"/>
      <w:r w:rsidRPr="00FE17B6">
        <w:rPr>
          <w:sz w:val="6"/>
          <w:szCs w:val="6"/>
        </w:rPr>
        <w:t xml:space="preserve"> and Japanese immigration also </w:t>
      </w:r>
      <w:proofErr w:type="spellStart"/>
      <w:r w:rsidRPr="00FE17B6">
        <w:rPr>
          <w:sz w:val="6"/>
          <w:szCs w:val="6"/>
        </w:rPr>
        <w:t>centred</w:t>
      </w:r>
      <w:proofErr w:type="spellEnd"/>
      <w:r w:rsidRPr="00FE17B6">
        <w:rPr>
          <w:sz w:val="6"/>
          <w:szCs w:val="6"/>
        </w:rPr>
        <w:t xml:space="preserve"> around racialist ideologies. Railroad operators and other importers of Chinese </w:t>
      </w:r>
      <w:proofErr w:type="spellStart"/>
      <w:r w:rsidRPr="00FE17B6">
        <w:rPr>
          <w:sz w:val="6"/>
          <w:szCs w:val="6"/>
        </w:rPr>
        <w:t>labour</w:t>
      </w:r>
      <w:proofErr w:type="spellEnd"/>
      <w:r w:rsidRPr="00FE17B6">
        <w:rPr>
          <w:sz w:val="6"/>
          <w:szCs w:val="6"/>
        </w:rPr>
        <w:t xml:space="preserve"> imagined and openly asserted that those workers’ distinctive racial characteristics made them more tractable and able to live on less than white Americans; opponents, including the California </w:t>
      </w:r>
      <w:proofErr w:type="spellStart"/>
      <w:r w:rsidRPr="00FE17B6">
        <w:rPr>
          <w:sz w:val="6"/>
          <w:szCs w:val="6"/>
        </w:rPr>
        <w:t>labour</w:t>
      </w:r>
      <w:proofErr w:type="spellEnd"/>
      <w:r w:rsidRPr="00FE17B6">
        <w:rPr>
          <w:sz w:val="6"/>
          <w:szCs w:val="6"/>
        </w:rPr>
        <w:t xml:space="preserve"> movement, argued that those very racial characteristics would degrade American </w:t>
      </w:r>
      <w:proofErr w:type="spellStart"/>
      <w:r w:rsidRPr="00FE17B6">
        <w:rPr>
          <w:sz w:val="6"/>
          <w:szCs w:val="6"/>
        </w:rPr>
        <w:t>labour</w:t>
      </w:r>
      <w:proofErr w:type="spellEnd"/>
      <w:r w:rsidRPr="00FE17B6">
        <w:rPr>
          <w:sz w:val="6"/>
          <w:szCs w:val="6"/>
        </w:rPr>
        <w:t xml:space="preserve"> and that Chinese were racially ‘unassimilable’. But it was the employer class, not the workers likely to be displaced or impoverished, who established the debate on racial terms. Post-bellum southern planters imported Chinese to the Mississippi Delta region to compete with black sharecroppers out of the same racialist presumptions of greater tractability, as did later importers of Sicilian </w:t>
      </w:r>
      <w:proofErr w:type="spellStart"/>
      <w:r w:rsidRPr="00FE17B6">
        <w:rPr>
          <w:sz w:val="6"/>
          <w:szCs w:val="6"/>
        </w:rPr>
        <w:t>labour</w:t>
      </w:r>
      <w:proofErr w:type="spellEnd"/>
      <w:r w:rsidRPr="00FE17B6">
        <w:rPr>
          <w:sz w:val="6"/>
          <w:szCs w:val="6"/>
        </w:rPr>
        <w:t xml:space="preserve"> to Louisiana sugarcane and cotton fields.13 Large-scale industrial production in the late nineteenth and early twentieth centuries depended on mass </w:t>
      </w:r>
      <w:proofErr w:type="spellStart"/>
      <w:r w:rsidRPr="00FE17B6">
        <w:rPr>
          <w:sz w:val="6"/>
          <w:szCs w:val="6"/>
        </w:rPr>
        <w:t>labour</w:t>
      </w:r>
      <w:proofErr w:type="spellEnd"/>
      <w:r w:rsidRPr="00FE17B6">
        <w:rPr>
          <w:sz w:val="6"/>
          <w:szCs w:val="6"/>
        </w:rPr>
        <w:t xml:space="preserve"> immigration mainly from the eastern and southern fringes of Europe. The innovations of race science – that is, of racialist folk ideology transformed into an academic profession – promised to assist employers’ needs for rational </w:t>
      </w:r>
      <w:proofErr w:type="spellStart"/>
      <w:r w:rsidRPr="00FE17B6">
        <w:rPr>
          <w:sz w:val="6"/>
          <w:szCs w:val="6"/>
        </w:rPr>
        <w:t>labour</w:t>
      </w:r>
      <w:proofErr w:type="spellEnd"/>
      <w:r w:rsidRPr="00FE17B6">
        <w:rPr>
          <w:sz w:val="6"/>
          <w:szCs w:val="6"/>
        </w:rPr>
        <w:t xml:space="preserve"> force management and were present in the foundation of the fields of industrial relations and industrial psychology. Hugo </w:t>
      </w:r>
      <w:proofErr w:type="spellStart"/>
      <w:r w:rsidRPr="00FE17B6">
        <w:rPr>
          <w:sz w:val="6"/>
          <w:szCs w:val="6"/>
        </w:rPr>
        <w:t>Münsterberg</w:t>
      </w:r>
      <w:proofErr w:type="spellEnd"/>
      <w:r w:rsidRPr="00FE17B6">
        <w:rPr>
          <w:sz w:val="6"/>
          <w:szCs w:val="6"/>
        </w:rPr>
        <w:t xml:space="preserve">, a founding luminary of industrial psychology, included ‘race psychological diagnosis’ as an element in assessment of employees’ capabilities, although he stressed that racial or national temperaments are averages and considerable individual variation exists within groups. He argued that assessment, therefore, should be leavened with consideration of individuals’ characteristics and that the influence of ‘group psychology’ would be significant ‘only if the employment not of a single person, but of a large number, is in question, as it is most probable that the average character will show itself in a sufficient degree as soon as many members of the group are involved.’14 As scholarship on race science and its kissing cousin, eugenics, has shown, research that sets out to find evidence of racial difference will find it, whether or not it exists. </w:t>
      </w:r>
      <w:proofErr w:type="gramStart"/>
      <w:r w:rsidRPr="00FE17B6">
        <w:rPr>
          <w:sz w:val="6"/>
          <w:szCs w:val="6"/>
        </w:rPr>
        <w:t>Thus</w:t>
      </w:r>
      <w:proofErr w:type="gramEnd"/>
      <w:r w:rsidRPr="00FE17B6">
        <w:rPr>
          <w:sz w:val="6"/>
          <w:szCs w:val="6"/>
        </w:rPr>
        <w:t xml:space="preserve"> race science produced increasingly refined taxonomies of racial groups, and the apparent specificity of race theorists’ just-so stories about differential racial capacities provided rationales for immigration restriction, sterilization, segregation and other regimes of inequality and subordination, including genocide. It also generated practical applications to assist employers in assigning workers to jobs for which they were racially suited. A ‘racial adaptability’ chart used by a Pittsburgh company in the 1920s mapped thirty-six different racial groups’ capacities for twenty-two distinct jobs, eight different atmospheric conditions, jobs requiring speed or precision, and day or night shift work.15 Of course, all this was bogus, nothing more than narrow upper-class prejudices parading about as science. It was convincing only if one shared the folk narratives of essential hierarchy that the research assumed from the outset. But the race theories did not have to be true to be effective. They had only to be used as if they were true to produce the material effects that gave the ideology an authenticating verisimilitude. Poles became steel workers in Pittsburgh, Baltimore, Buffalo, Chicago, and Gary, not for any natural aptitude or affinity but because employers and </w:t>
      </w:r>
      <w:proofErr w:type="spellStart"/>
      <w:r w:rsidRPr="00FE17B6">
        <w:rPr>
          <w:sz w:val="6"/>
          <w:szCs w:val="6"/>
        </w:rPr>
        <w:t>labour</w:t>
      </w:r>
      <w:proofErr w:type="spellEnd"/>
      <w:r w:rsidRPr="00FE17B6">
        <w:rPr>
          <w:sz w:val="6"/>
          <w:szCs w:val="6"/>
        </w:rPr>
        <w:t xml:space="preserve"> recruiters sorted them into work in steel mills. RACIALIST IDEOLOGY’S MATERIAL FOUNDATIONS</w:t>
      </w:r>
      <w:r w:rsidRPr="00B66448">
        <w:rPr>
          <w:sz w:val="16"/>
        </w:rPr>
        <w:t xml:space="preserve"> </w:t>
      </w:r>
      <w:r w:rsidRPr="001E12F4">
        <w:rPr>
          <w:rStyle w:val="StyleUnderline"/>
        </w:rPr>
        <w:t xml:space="preserve">As a significant social force, </w:t>
      </w:r>
      <w:r w:rsidRPr="00BE5880">
        <w:rPr>
          <w:rStyle w:val="StyleUnderline"/>
          <w:highlight w:val="cyan"/>
        </w:rPr>
        <w:t>racialist ideology has always been anchored to material imperatives</w:t>
      </w:r>
      <w:r w:rsidRPr="001E12F4">
        <w:rPr>
          <w:rStyle w:val="StyleUnderline"/>
        </w:rPr>
        <w:t xml:space="preserve">, in both domestic and international domains. It became commonsense truth to the extent that it connected with the perspectives and interests </w:t>
      </w:r>
      <w:r w:rsidRPr="00BB378F">
        <w:rPr>
          <w:rStyle w:val="StyleUnderline"/>
        </w:rPr>
        <w:t>of powerful elites.</w:t>
      </w:r>
      <w:r w:rsidRPr="00BB378F">
        <w:rPr>
          <w:sz w:val="16"/>
        </w:rPr>
        <w:t xml:space="preserve"> Like all ideologies</w:t>
      </w:r>
      <w:r w:rsidRPr="00B66448">
        <w:rPr>
          <w:sz w:val="16"/>
        </w:rPr>
        <w:t xml:space="preserve"> of ascriptive difference, it would pre-empt debate over evolving </w:t>
      </w:r>
      <w:proofErr w:type="spellStart"/>
      <w:r w:rsidRPr="00B66448">
        <w:rPr>
          <w:sz w:val="16"/>
        </w:rPr>
        <w:t>programmes</w:t>
      </w:r>
      <w:proofErr w:type="spellEnd"/>
      <w:r w:rsidRPr="00B66448">
        <w:rPr>
          <w:sz w:val="16"/>
        </w:rPr>
        <w:t xml:space="preserve"> of exploitation and domination by reading them into nature. </w:t>
      </w:r>
      <w:r w:rsidRPr="001E12F4">
        <w:rPr>
          <w:rStyle w:val="StyleUnderline"/>
        </w:rPr>
        <w:t xml:space="preserve">While </w:t>
      </w:r>
      <w:r w:rsidRPr="00BB378F">
        <w:rPr>
          <w:rStyle w:val="StyleUnderline"/>
        </w:rPr>
        <w:t xml:space="preserve">the discourse of </w:t>
      </w:r>
      <w:r w:rsidRPr="00BE5880">
        <w:rPr>
          <w:rStyle w:val="StyleUnderline"/>
          <w:highlight w:val="cyan"/>
        </w:rPr>
        <w:t>white supremacy</w:t>
      </w:r>
      <w:r w:rsidRPr="001E12F4">
        <w:rPr>
          <w:rStyle w:val="StyleUnderline"/>
        </w:rPr>
        <w:t xml:space="preserve"> certainly has had no shortage of sincere adherents, it </w:t>
      </w:r>
      <w:r w:rsidRPr="00BE5880">
        <w:rPr>
          <w:rStyle w:val="StyleUnderline"/>
          <w:highlight w:val="cyan"/>
        </w:rPr>
        <w:t>became hegemonic</w:t>
      </w:r>
      <w:r w:rsidRPr="001E12F4">
        <w:rPr>
          <w:rStyle w:val="StyleUnderline"/>
        </w:rPr>
        <w:t xml:space="preserve"> over the second half of the nineteenth century </w:t>
      </w:r>
      <w:r w:rsidRPr="00BE5880">
        <w:rPr>
          <w:rStyle w:val="StyleUnderline"/>
          <w:highlight w:val="cyan"/>
        </w:rPr>
        <w:t xml:space="preserve">because it comported well with upper-class prejudices and capitalists’ economic </w:t>
      </w:r>
      <w:proofErr w:type="spellStart"/>
      <w:r w:rsidRPr="00BE5880">
        <w:rPr>
          <w:rStyle w:val="StyleUnderline"/>
          <w:highlight w:val="cyan"/>
        </w:rPr>
        <w:t>programmes</w:t>
      </w:r>
      <w:proofErr w:type="spellEnd"/>
      <w:r w:rsidRPr="00BE5880">
        <w:rPr>
          <w:rStyle w:val="StyleUnderline"/>
          <w:highlight w:val="cyan"/>
        </w:rPr>
        <w:t>.</w:t>
      </w:r>
      <w:r w:rsidRPr="00B66448">
        <w:rPr>
          <w:sz w:val="16"/>
        </w:rPr>
        <w:t xml:space="preserve"> </w:t>
      </w:r>
      <w:r w:rsidRPr="00FE17B6">
        <w:rPr>
          <w:sz w:val="12"/>
          <w:szCs w:val="12"/>
        </w:rPr>
        <w:t xml:space="preserve">That is how, as the Pittsburgh racial adaptability chart illustrates, it became the conceptual frame of reference within which other groups and strata came to understand their social position, articulate their own </w:t>
      </w:r>
      <w:proofErr w:type="gramStart"/>
      <w:r w:rsidRPr="00FE17B6">
        <w:rPr>
          <w:sz w:val="12"/>
          <w:szCs w:val="12"/>
        </w:rPr>
        <w:t>interests</w:t>
      </w:r>
      <w:proofErr w:type="gramEnd"/>
      <w:r w:rsidRPr="00FE17B6">
        <w:rPr>
          <w:sz w:val="12"/>
          <w:szCs w:val="12"/>
        </w:rPr>
        <w:t xml:space="preserve"> and thus constitute themselves practically as groups. In the US for instance, in the late 1830s and 1840s, in a context of rising abolitionist sentiment and the democratization of public discourse associated with the spread of universal (white male) suffrage, white supremacist ideology undergirded and propelled a shift in </w:t>
      </w:r>
      <w:proofErr w:type="spellStart"/>
      <w:r w:rsidRPr="00FE17B6">
        <w:rPr>
          <w:sz w:val="12"/>
          <w:szCs w:val="12"/>
        </w:rPr>
        <w:t>defences</w:t>
      </w:r>
      <w:proofErr w:type="spellEnd"/>
      <w:r w:rsidRPr="00FE17B6">
        <w:rPr>
          <w:sz w:val="12"/>
          <w:szCs w:val="12"/>
        </w:rPr>
        <w:t xml:space="preserve"> of slavery. Previously, pro-slavery arguments </w:t>
      </w:r>
      <w:proofErr w:type="spellStart"/>
      <w:r w:rsidRPr="00FE17B6">
        <w:rPr>
          <w:sz w:val="12"/>
          <w:szCs w:val="12"/>
        </w:rPr>
        <w:t>centred</w:t>
      </w:r>
      <w:proofErr w:type="spellEnd"/>
      <w:r w:rsidRPr="00FE17B6">
        <w:rPr>
          <w:sz w:val="12"/>
          <w:szCs w:val="12"/>
        </w:rPr>
        <w:t xml:space="preserve"> on defending the institution as a ‘necessary evil’, an unpleasant and even morally dubious requirement of the plantation- based economic order of the southern states. One antebellum planter put the matter succinctly: ‘For what purpose does the master hold the servant? Is it not that by his labor, he, the master, may accumulate wealth?’16 In the changing political climate, the rhetorical </w:t>
      </w:r>
      <w:proofErr w:type="spellStart"/>
      <w:r w:rsidRPr="00FE17B6">
        <w:rPr>
          <w:sz w:val="12"/>
          <w:szCs w:val="12"/>
        </w:rPr>
        <w:t>centre</w:t>
      </w:r>
      <w:proofErr w:type="spellEnd"/>
      <w:r w:rsidRPr="00FE17B6">
        <w:rPr>
          <w:sz w:val="12"/>
          <w:szCs w:val="12"/>
        </w:rPr>
        <w:t xml:space="preserve"> of gravity of </w:t>
      </w:r>
      <w:proofErr w:type="spellStart"/>
      <w:r w:rsidRPr="00FE17B6">
        <w:rPr>
          <w:sz w:val="12"/>
          <w:szCs w:val="12"/>
        </w:rPr>
        <w:t>defences</w:t>
      </w:r>
      <w:proofErr w:type="spellEnd"/>
      <w:r w:rsidRPr="00FE17B6">
        <w:rPr>
          <w:sz w:val="12"/>
          <w:szCs w:val="12"/>
        </w:rPr>
        <w:t xml:space="preserve"> of slavery shifted to an argument that the institution was indeed a positive good for all involved, including the enslaved. This moment coincided with the formation of the embryo of what by the end of the century would become race science. </w:t>
      </w:r>
      <w:r w:rsidRPr="001E12F4">
        <w:rPr>
          <w:rStyle w:val="StyleUnderline"/>
        </w:rPr>
        <w:t xml:space="preserve">As the sectional crisis sharpened in the late 1840s and early 1850s, propagation of </w:t>
      </w:r>
      <w:r w:rsidRPr="00BB378F">
        <w:rPr>
          <w:rStyle w:val="StyleUnderline"/>
        </w:rPr>
        <w:t>white supremacist ideology</w:t>
      </w:r>
      <w:r w:rsidRPr="00BB378F">
        <w:rPr>
          <w:sz w:val="16"/>
        </w:rPr>
        <w:t xml:space="preserve"> – both rhetorically and institutionally, through carrots and sticks – </w:t>
      </w:r>
      <w:r w:rsidRPr="00BB378F">
        <w:rPr>
          <w:rStyle w:val="StyleUnderline"/>
        </w:rPr>
        <w:t>became important as a basis for accommodating non-slaveholding southern whites to the possibility of secession. Appeals to racial solidarity provided a narrative of political cohesion and negatively sanctioned dissent.</w:t>
      </w:r>
      <w:r w:rsidRPr="00BB378F">
        <w:rPr>
          <w:sz w:val="16"/>
        </w:rPr>
        <w:t xml:space="preserve"> </w:t>
      </w:r>
      <w:r w:rsidRPr="00BB378F">
        <w:rPr>
          <w:sz w:val="8"/>
          <w:szCs w:val="8"/>
        </w:rPr>
        <w:t xml:space="preserve">To be clear, indicating that it had a material foundation is not to suggest that embrace of white supremacy was ‘purely’ instrumental, even among proto-race scientists and pro-slavery ideologues. An important feature of ideologies of ascriptive difference is that they hopelessly cloud the distinction between principled belief and pursuit of self-interest. Josiah C. Nott and George R. </w:t>
      </w:r>
      <w:proofErr w:type="spellStart"/>
      <w:r w:rsidRPr="00BB378F">
        <w:rPr>
          <w:sz w:val="8"/>
          <w:szCs w:val="8"/>
        </w:rPr>
        <w:t>Gliddon</w:t>
      </w:r>
      <w:proofErr w:type="spellEnd"/>
      <w:r w:rsidRPr="00BB378F">
        <w:rPr>
          <w:sz w:val="8"/>
          <w:szCs w:val="8"/>
        </w:rPr>
        <w:t xml:space="preserve">, the authors of Types of Mankind, one of the most prominent texts of mid-nineteenth century race theory, both no doubt believed sincerely that the races they identified were equivalent to separate species and that blacks were naturally fit for enslavement. They were also, respectively, a wealthy slave-owning Alabama physician and an English Egyptologist who also wrote on the cotton economy in Egypt.17 A striking testament to the harmonizing power of ideology is the appearance of an antebellum field of slave medicine, devoted to identification and treatment of conditions peculiar to blacks. Among those was </w:t>
      </w:r>
      <w:proofErr w:type="spellStart"/>
      <w:r w:rsidRPr="00BB378F">
        <w:rPr>
          <w:sz w:val="8"/>
          <w:szCs w:val="8"/>
        </w:rPr>
        <w:t>drapetomania</w:t>
      </w:r>
      <w:proofErr w:type="spellEnd"/>
      <w:r w:rsidRPr="00BB378F">
        <w:rPr>
          <w:sz w:val="8"/>
          <w:szCs w:val="8"/>
        </w:rPr>
        <w:t>, a ‘disease of the mind’ that afflicted slaves with an irrational inclination to ‘run away from service’. Samuel A. Cartwright, the slave-owning Louisiana physician who discovered and reported the malady in the early 1850s, when ‘positive good’ arguments had become dominant among slavery’s defenders, was convinced that</w:t>
      </w:r>
      <w:r w:rsidRPr="00FE17B6">
        <w:rPr>
          <w:sz w:val="8"/>
          <w:szCs w:val="8"/>
        </w:rPr>
        <w:t xml:space="preserve"> he had identified a genuine medical condition, preposterously transparent as it seems to a twenty-first century sensibility.18 White supremacist ideology, and the racialism in which it was embedded, operated similarly, of course, in relation to European and American colonialism in the late nineteenth century. Pioneer sociologist Edward A. Ross in 1901 laid out an especially clear account that links scientific race theory, rooted in the neo-Lamarckian evolutionism common in the early social sciences, and an argument for imperialism and colonization as inexorable imperatives of the ‘vigorous’ races.19 In an illustration of the complex ways that hegemonic racialism could work, Ross had been fired from the Stanford University faculty the year before for having run afoul of Jane Lathrop Stanford, widow of Leland Stanford of the Union Pacific railroad and domineering force on the University’s board of trustees. Ross had earned </w:t>
      </w:r>
      <w:proofErr w:type="spellStart"/>
      <w:r w:rsidRPr="00FE17B6">
        <w:rPr>
          <w:sz w:val="8"/>
          <w:szCs w:val="8"/>
        </w:rPr>
        <w:t>Mrs</w:t>
      </w:r>
      <w:proofErr w:type="spellEnd"/>
      <w:r w:rsidRPr="00FE17B6">
        <w:rPr>
          <w:sz w:val="8"/>
          <w:szCs w:val="8"/>
        </w:rPr>
        <w:t xml:space="preserve"> Stanford’s ire for two particular transgressions: he militantly advocated, in league with trade unions, intensified enforcement of Chinese exclusion on racial grounds (Union Pacific was a principal proponent of importing Chinese </w:t>
      </w:r>
      <w:proofErr w:type="spellStart"/>
      <w:r w:rsidRPr="00FE17B6">
        <w:rPr>
          <w:sz w:val="8"/>
          <w:szCs w:val="8"/>
        </w:rPr>
        <w:t>labour</w:t>
      </w:r>
      <w:proofErr w:type="spellEnd"/>
      <w:r w:rsidRPr="00FE17B6">
        <w:rPr>
          <w:sz w:val="8"/>
          <w:szCs w:val="8"/>
        </w:rPr>
        <w:t xml:space="preserve">, also on racial grounds); and he advocated with equal militancy public ownership of utilities.20 Rudyard Kipling, a literal product of British imperialism, extolled ‘The White Man’s Burden’, which – in a gush of enthusiasm at the US’s recent acquisitions from the Spanish- Cuban-American War – he urged Americans to take up. I am agnostic with respect to how earnestly Kipling held the brew of condescension dressed as altruism projected in his infamous contention. We can say with certitude, though, that he understood that there was much more to colonialism than altruistic tutelage. In response to Kipling, one of the most emphatic racists of the day in American politics, Democratic US Senator from South Carolina Benjamin R. ‘Pitchfork Ben’ Tillman, denounced imperialist expansionism on racial grounds, stressing concerns that sustained contact with inferior populations would lead to white racial degeneration.21 By the turn of the twentieth century racialist ideology had become a global frame of reference through which arguments about colonialism and economic and political hierarchy were commonly conducted. Therefore, it should not be surprising that opposition to those hierarchies would be expressed, at least initially, in that same language. An oft-cited instance of that perception is W. E. B. Du </w:t>
      </w:r>
      <w:proofErr w:type="spellStart"/>
      <w:r w:rsidRPr="00FE17B6">
        <w:rPr>
          <w:sz w:val="8"/>
          <w:szCs w:val="8"/>
        </w:rPr>
        <w:t>Bois’s</w:t>
      </w:r>
      <w:proofErr w:type="spellEnd"/>
      <w:r w:rsidRPr="00FE17B6">
        <w:rPr>
          <w:sz w:val="8"/>
          <w:szCs w:val="8"/>
        </w:rPr>
        <w:t xml:space="preserve"> 1903 observation that ‘the problem of the Twentieth Century is the problem of the colour line’, which he went on to specify as ‘the relation of the darker and lighter races of men in Asia and Africa and the islands of the sea’.22</w:t>
      </w:r>
      <w:r w:rsidRPr="00B66448">
        <w:rPr>
          <w:sz w:val="16"/>
        </w:rPr>
        <w:t xml:space="preserve"> In the US, </w:t>
      </w:r>
      <w:r w:rsidRPr="00663377">
        <w:rPr>
          <w:rStyle w:val="StyleUnderline"/>
        </w:rPr>
        <w:t xml:space="preserve">mass disfranchisement of blacks and imposition of strictly codified </w:t>
      </w:r>
      <w:r w:rsidRPr="00BE5880">
        <w:rPr>
          <w:rStyle w:val="StyleUnderline"/>
          <w:highlight w:val="cyan"/>
        </w:rPr>
        <w:t xml:space="preserve">white </w:t>
      </w:r>
      <w:r w:rsidRPr="00BE5880">
        <w:rPr>
          <w:rStyle w:val="StyleUnderline"/>
          <w:highlight w:val="cyan"/>
        </w:rPr>
        <w:lastRenderedPageBreak/>
        <w:t>supremacist apartheid</w:t>
      </w:r>
      <w:r w:rsidRPr="00663377">
        <w:rPr>
          <w:rStyle w:val="StyleUnderline"/>
        </w:rPr>
        <w:t xml:space="preserve"> in nearly all the South </w:t>
      </w:r>
      <w:r w:rsidRPr="00BE5880">
        <w:rPr>
          <w:rStyle w:val="StyleUnderline"/>
          <w:highlight w:val="cyan"/>
        </w:rPr>
        <w:t>made the colour line</w:t>
      </w:r>
      <w:r w:rsidRPr="00663377">
        <w:rPr>
          <w:rStyle w:val="StyleUnderline"/>
        </w:rPr>
        <w:t xml:space="preserve"> particularly salient as </w:t>
      </w:r>
      <w:r w:rsidRPr="00BE5880">
        <w:rPr>
          <w:rStyle w:val="StyleUnderline"/>
          <w:highlight w:val="cyan"/>
        </w:rPr>
        <w:t>a bulwark against egalitarian political interests.</w:t>
      </w:r>
      <w:r w:rsidRPr="00663377">
        <w:rPr>
          <w:rStyle w:val="StyleUnderline"/>
        </w:rPr>
        <w:t xml:space="preserve"> This is consistent with </w:t>
      </w:r>
      <w:r w:rsidRPr="00BB378F">
        <w:rPr>
          <w:rStyle w:val="StyleUnderline"/>
        </w:rPr>
        <w:t>how ascriptive ideologies naturalize contingent material relations of inequality by making them invisible within narratives of fixed hierarchy.</w:t>
      </w:r>
      <w:r w:rsidRPr="00BB378F">
        <w:rPr>
          <w:sz w:val="16"/>
        </w:rPr>
        <w:t xml:space="preserve"> </w:t>
      </w:r>
      <w:r w:rsidRPr="00BB378F">
        <w:rPr>
          <w:sz w:val="6"/>
          <w:szCs w:val="6"/>
        </w:rPr>
        <w:t>The racialized discourse of tutelage, persistence</w:t>
      </w:r>
      <w:r w:rsidRPr="00FE17B6">
        <w:rPr>
          <w:sz w:val="6"/>
          <w:szCs w:val="6"/>
        </w:rPr>
        <w:t xml:space="preserve"> of the presumptions of the Victorian comparative method, and direct and overt racialized domination all reinforced a similar understanding of the driving impetus of colonialism. It was reasonable for egalitarian opponents to assume either that racialist ideology was the proximate source of the inequality and exploitation, or that combating that ideology was a necessary precondition for attacking the inequality. It is noteworthy that both in the US and in much of the </w:t>
      </w:r>
      <w:proofErr w:type="spellStart"/>
      <w:r w:rsidRPr="00FE17B6">
        <w:rPr>
          <w:sz w:val="6"/>
          <w:szCs w:val="6"/>
        </w:rPr>
        <w:t>fin-de-siècle</w:t>
      </w:r>
      <w:proofErr w:type="spellEnd"/>
      <w:r w:rsidRPr="00FE17B6">
        <w:rPr>
          <w:sz w:val="6"/>
          <w:szCs w:val="6"/>
        </w:rPr>
        <w:t xml:space="preserve"> colonial world, as Du </w:t>
      </w:r>
      <w:proofErr w:type="spellStart"/>
      <w:r w:rsidRPr="00FE17B6">
        <w:rPr>
          <w:sz w:val="6"/>
          <w:szCs w:val="6"/>
        </w:rPr>
        <w:t>Bois’s</w:t>
      </w:r>
      <w:proofErr w:type="spellEnd"/>
      <w:r w:rsidRPr="00FE17B6">
        <w:rPr>
          <w:sz w:val="6"/>
          <w:szCs w:val="6"/>
        </w:rPr>
        <w:t xml:space="preserve"> colour line apothegm illustrates, the first tentative expressions of modern political assertiveness from the dominated populations were formulated within the paradigm of tutelage of the underdeveloped. The nascent professional and functionary classes in the colonies and the American South, the ‘new men’, as Judith Stein describes them, began to yield a stratum who pursued advocacy for subordinate populations alongside managerial authority over, and organized guidance of, their progress toward self-government. In the US that stratum of racial advocates, often describing themselves as ‘race men’ and ‘race </w:t>
      </w:r>
      <w:r w:rsidRPr="00740793">
        <w:rPr>
          <w:sz w:val="8"/>
          <w:szCs w:val="6"/>
        </w:rPr>
        <w:t>women</w:t>
      </w:r>
      <w:r w:rsidRPr="00FE17B6">
        <w:rPr>
          <w:sz w:val="6"/>
          <w:szCs w:val="6"/>
        </w:rPr>
        <w:t xml:space="preserve">’, attained civic voice in the context of mass disfranchisement and shared a commitment to the large ideal of ‘racial uplift’.23 This established a recognized social role and occupational niche for the race or ethnic group leader as a sort of freelance broker or ethnic-group entrepreneur. Booker T. Washington and Du </w:t>
      </w:r>
      <w:proofErr w:type="spellStart"/>
      <w:r w:rsidRPr="00FE17B6">
        <w:rPr>
          <w:sz w:val="6"/>
          <w:szCs w:val="6"/>
        </w:rPr>
        <w:t>Bois</w:t>
      </w:r>
      <w:proofErr w:type="spellEnd"/>
      <w:r w:rsidRPr="00FE17B6">
        <w:rPr>
          <w:sz w:val="6"/>
          <w:szCs w:val="6"/>
        </w:rPr>
        <w:t xml:space="preserve"> were prominent voices of this stratum. Both in the US and colonial territories this politics of group advocacy often rested on racialist presumptions about the subordinate populations’ general backwardness and the stewardship role the group’s more cultivated and advanced members should play in leading the masses out of their benighted state. This was a petition politics that addressed governing elites as its principal audience because it understood them to be the only source of e </w:t>
      </w:r>
      <w:proofErr w:type="spellStart"/>
      <w:r w:rsidRPr="00FE17B6">
        <w:rPr>
          <w:sz w:val="6"/>
          <w:szCs w:val="6"/>
        </w:rPr>
        <w:t>ective</w:t>
      </w:r>
      <w:proofErr w:type="spellEnd"/>
      <w:r w:rsidRPr="00FE17B6">
        <w:rPr>
          <w:sz w:val="6"/>
          <w:szCs w:val="6"/>
        </w:rPr>
        <w:t xml:space="preserve"> political agency. That meant as well that the mission of group uplift was defined within parameters set by the ruling class. By the 1930s racialist ideology was increasingly under attack on biological, anthropological, and political fronts, in part as an expression of the left’s social momentum, which helped to buttress and disseminate egalitarian ideas and sensibilities. In that environment, the Great Migration from the Jim Crow South to big cities in the North and Midwest encouraged popular mass politics among black Americans, particularly as black workers were incorporated into the new industrial unionism. Mass organization as a political form as well as trade unionism also spread through much of the colonial world. In both settings, insurgent politics understandably joined opposition to racism with opposition to exploitation, as </w:t>
      </w:r>
      <w:proofErr w:type="spellStart"/>
      <w:r w:rsidRPr="00FE17B6">
        <w:rPr>
          <w:sz w:val="6"/>
          <w:szCs w:val="6"/>
        </w:rPr>
        <w:t>defences</w:t>
      </w:r>
      <w:proofErr w:type="spellEnd"/>
      <w:r w:rsidRPr="00FE17B6">
        <w:rPr>
          <w:sz w:val="6"/>
          <w:szCs w:val="6"/>
        </w:rPr>
        <w:t xml:space="preserve"> of those hierarchical regimes still depended on racialist arguments and would continue to do so for several decades. But the cultural and ideological victory of egalitarianism over racialism that consolidated in post-Second World War intellectual life came with a very large asterisk. What was largely defeated was the historically specific strict bio-determinist discourse of race that had prevailed as common sense between the last decades of the nineteenth century and the first quarter of the twentieth. Walter Benn Michaels and Werner </w:t>
      </w:r>
      <w:proofErr w:type="spellStart"/>
      <w:r w:rsidRPr="00FE17B6">
        <w:rPr>
          <w:sz w:val="6"/>
          <w:szCs w:val="6"/>
        </w:rPr>
        <w:t>Sollors</w:t>
      </w:r>
      <w:proofErr w:type="spellEnd"/>
      <w:r w:rsidRPr="00FE17B6">
        <w:rPr>
          <w:sz w:val="6"/>
          <w:szCs w:val="6"/>
        </w:rPr>
        <w:t xml:space="preserve"> have shown that the retreat from race to culture in theories of social di </w:t>
      </w:r>
      <w:proofErr w:type="spellStart"/>
      <w:r w:rsidRPr="00FE17B6">
        <w:rPr>
          <w:sz w:val="6"/>
          <w:szCs w:val="6"/>
        </w:rPr>
        <w:t>erence</w:t>
      </w:r>
      <w:proofErr w:type="spellEnd"/>
      <w:r w:rsidRPr="00FE17B6">
        <w:rPr>
          <w:sz w:val="6"/>
          <w:szCs w:val="6"/>
        </w:rPr>
        <w:t xml:space="preserve"> that began in the 1920s was in some ways more an exchange of one metaphor of essential di </w:t>
      </w:r>
      <w:proofErr w:type="spellStart"/>
      <w:r w:rsidRPr="00FE17B6">
        <w:rPr>
          <w:sz w:val="6"/>
          <w:szCs w:val="6"/>
        </w:rPr>
        <w:t>erence</w:t>
      </w:r>
      <w:proofErr w:type="spellEnd"/>
      <w:r w:rsidRPr="00FE17B6">
        <w:rPr>
          <w:sz w:val="6"/>
          <w:szCs w:val="6"/>
        </w:rPr>
        <w:t xml:space="preserve"> for another than a rejection of the notion of essential group di </w:t>
      </w:r>
      <w:proofErr w:type="spellStart"/>
      <w:r w:rsidRPr="00FE17B6">
        <w:rPr>
          <w:sz w:val="6"/>
          <w:szCs w:val="6"/>
        </w:rPr>
        <w:t>erence</w:t>
      </w:r>
      <w:proofErr w:type="spellEnd"/>
      <w:r w:rsidRPr="00FE17B6">
        <w:rPr>
          <w:sz w:val="6"/>
          <w:szCs w:val="6"/>
        </w:rPr>
        <w:t xml:space="preserve">. As historian of anthropology George Stocking, Jr points out, from its origins in the early twentieth century the modern culture idea never fully escaped race theory’s presumptions.24 In the postwar years, culture increasingly supplanted race in discourses legitimating inequality, particularly regarding exploitation of colonized societies and racial minorities in the US. In its taxonomy of ‘stages of development’, modernization theory in the academic study of comparative political development merely rehearsed hoary racialist accounts, such as that by E. A. Ross cited above, and the logic of the Victorian comparative method, while dressing them in a later generation’s scientistic raiment. Robert Vitalis has shown recently how the academic field and political practice of international politics in the US remained rooted in substantively racialist paradigms well into the 1960s.25 And the State Department’s and other national elites’ concerns about the impact that domestic civil rights agitation could have on US imperial designs in former colonial territories led to a concern with damage control that generated, on the one hand, censorship of news broadcast abroad and intense monitoring and policing of domestic activists’ overseas engagements and, on the other, liberal Cold Warriors’ pressure on the domestic front in support of some versions of the movement’s aims.26 AMBIGUITIES OF RACE AND CLASS IN POSTWAR INSURGENCIES Anti-colonial and national liberation movements also paid attention and to some extent drew inspiration from the postwar black American insurgency and vice versa. At least through the 1950s, movements on both planes of insurgency mobilized in general terms on a popular front basis. In both spheres – economic position and racial or national category – each signified the other. In the black American case, the postwar insurgency, which had germinated since the mid-1930s, incubated by industrial unionism and socialist agitation, was propelled partly by a tension between what Preston Smith characterizes as racial democratic (i.e., committed to radical equality of opportunity within American capitalism) and social democratic tendencies and programmes.27 Occasionally, the ultimate contradiction between those tendencies would erupt as open conflict around specific initiatives. </w:t>
      </w:r>
      <w:r w:rsidRPr="00B66448">
        <w:rPr>
          <w:sz w:val="16"/>
        </w:rPr>
        <w:t>However</w:t>
      </w:r>
      <w:r w:rsidRPr="00BB378F">
        <w:rPr>
          <w:sz w:val="16"/>
        </w:rPr>
        <w:t xml:space="preserve">, </w:t>
      </w:r>
      <w:r w:rsidRPr="00BB378F">
        <w:rPr>
          <w:rStyle w:val="StyleUnderline"/>
        </w:rPr>
        <w:t xml:space="preserve">in quotidian experience </w:t>
      </w:r>
      <w:r w:rsidRPr="00BE5880">
        <w:rPr>
          <w:rStyle w:val="StyleUnderline"/>
          <w:highlight w:val="cyan"/>
        </w:rPr>
        <w:t>racial</w:t>
      </w:r>
      <w:r w:rsidRPr="00EB2473">
        <w:rPr>
          <w:rStyle w:val="StyleUnderline"/>
        </w:rPr>
        <w:t xml:space="preserve"> discrimination and </w:t>
      </w:r>
      <w:r w:rsidRPr="00BE5880">
        <w:rPr>
          <w:rStyle w:val="StyleUnderline"/>
          <w:highlight w:val="cyan"/>
        </w:rPr>
        <w:t>subordination and economic exploitation</w:t>
      </w:r>
      <w:r w:rsidRPr="00EB2473">
        <w:rPr>
          <w:rStyle w:val="StyleUnderline"/>
        </w:rPr>
        <w:t xml:space="preserve"> and degradation seemed, and on one level </w:t>
      </w:r>
      <w:r w:rsidRPr="00BE5880">
        <w:rPr>
          <w:rStyle w:val="StyleUnderline"/>
          <w:highlight w:val="cyan"/>
        </w:rPr>
        <w:t xml:space="preserve">were, elements in a singular system </w:t>
      </w:r>
      <w:r w:rsidRPr="00B5706E">
        <w:rPr>
          <w:rStyle w:val="StyleUnderline"/>
        </w:rPr>
        <w:t>of oppression.</w:t>
      </w:r>
      <w:r w:rsidRPr="00EB2473">
        <w:rPr>
          <w:rStyle w:val="StyleUnderline"/>
        </w:rPr>
        <w:t xml:space="preserve"> For leftists in both loci of insurgency, </w:t>
      </w:r>
      <w:r w:rsidRPr="00BE5880">
        <w:rPr>
          <w:rStyle w:val="StyleUnderline"/>
          <w:highlight w:val="cyan"/>
        </w:rPr>
        <w:t>pursuit of redistribution along racial and class lines</w:t>
      </w:r>
      <w:r w:rsidRPr="00EB2473">
        <w:rPr>
          <w:rStyle w:val="StyleUnderline"/>
        </w:rPr>
        <w:t xml:space="preserve"> each seemed to be </w:t>
      </w:r>
      <w:r w:rsidRPr="00BE5880">
        <w:rPr>
          <w:rStyle w:val="StyleUnderline"/>
          <w:highlight w:val="cyan"/>
        </w:rPr>
        <w:t>a necessary condition for successful pursuit of the other,</w:t>
      </w:r>
      <w:r w:rsidRPr="00EB2473">
        <w:rPr>
          <w:rStyle w:val="StyleUnderline"/>
        </w:rPr>
        <w:t xml:space="preserve"> if they were not treated as indistinguishable. </w:t>
      </w:r>
      <w:r w:rsidRPr="00B66448">
        <w:rPr>
          <w:sz w:val="16"/>
        </w:rPr>
        <w:t xml:space="preserve">By the end of the Second World War, even very conventional black liberals and moderates were emphatic that </w:t>
      </w:r>
      <w:r w:rsidRPr="00BB378F">
        <w:rPr>
          <w:rStyle w:val="StyleUnderline"/>
        </w:rPr>
        <w:t>continued growth of industrial unionism and expansion of public social wage policies were indispensable for black Americans’ advancement toward</w:t>
      </w:r>
      <w:r w:rsidRPr="00C15390">
        <w:rPr>
          <w:rStyle w:val="StyleUnderline"/>
        </w:rPr>
        <w:t xml:space="preserve"> equality.</w:t>
      </w:r>
      <w:r w:rsidRPr="00B66448">
        <w:rPr>
          <w:sz w:val="16"/>
        </w:rPr>
        <w:t xml:space="preserve">28 For many, including activists, the social-democratic and racial-democratic imperatives were so tightly melded that, even on those occasions when tension between them erupted into explicit conflict in relation to specific initiatives, the sources of conflict typically were interpreted as deriving from individual, idiosyncratic differences rather than more portentous ideological contradiction. A downside of the popular front style of politics, which was very successful through the major legislative victories of the mid-1960s, was that it proceeded from an abstract commitment to the interests of the race </w:t>
      </w:r>
      <w:proofErr w:type="gramStart"/>
      <w:r w:rsidRPr="00B66448">
        <w:rPr>
          <w:sz w:val="16"/>
        </w:rPr>
        <w:t>as a whole as</w:t>
      </w:r>
      <w:proofErr w:type="gramEnd"/>
      <w:r w:rsidRPr="00B66448">
        <w:rPr>
          <w:sz w:val="16"/>
        </w:rPr>
        <w:t xml:space="preserve"> a governing norm for political judgment, which was by definition murky and facilitated evasion of those sharp, potentially zero-sum disagreements over political vision that would surface in strategic or even tactical debates. This murkiness left many popular front black radicals ill- prepared for a critical moment in the mid-1960s when the submerged class contradiction sharpened in debate over ways forward after the legislative victories against segregation. THE CLASS CONTRADICTION </w:t>
      </w:r>
      <w:r w:rsidRPr="00EB2473">
        <w:rPr>
          <w:rStyle w:val="StyleUnderline"/>
        </w:rPr>
        <w:t xml:space="preserve">That </w:t>
      </w:r>
      <w:r w:rsidRPr="00BB378F">
        <w:rPr>
          <w:rStyle w:val="StyleUnderline"/>
        </w:rPr>
        <w:t>tension in black politics was at its core a class contradiction</w:t>
      </w:r>
      <w:r w:rsidRPr="00EB2473">
        <w:rPr>
          <w:rStyle w:val="StyleUnderline"/>
        </w:rPr>
        <w:t xml:space="preserve">; racial democracy is the social ideal of the aspiring professional-managerial and business strata. </w:t>
      </w:r>
      <w:r w:rsidRPr="00BE5880">
        <w:rPr>
          <w:rStyle w:val="StyleUnderline"/>
          <w:highlight w:val="cyan"/>
        </w:rPr>
        <w:t>Failure</w:t>
      </w:r>
      <w:r w:rsidRPr="00B66448">
        <w:rPr>
          <w:sz w:val="16"/>
        </w:rPr>
        <w:t xml:space="preserve">, </w:t>
      </w:r>
      <w:proofErr w:type="gramStart"/>
      <w:r w:rsidRPr="00B66448">
        <w:rPr>
          <w:sz w:val="16"/>
        </w:rPr>
        <w:t>inability</w:t>
      </w:r>
      <w:proofErr w:type="gramEnd"/>
      <w:r w:rsidRPr="00B66448">
        <w:rPr>
          <w:sz w:val="16"/>
        </w:rPr>
        <w:t xml:space="preserve"> or reluctance </w:t>
      </w:r>
      <w:r w:rsidRPr="00BE5880">
        <w:rPr>
          <w:rStyle w:val="StyleUnderline"/>
          <w:highlight w:val="cyan"/>
        </w:rPr>
        <w:t>to address class dynamics in black politics</w:t>
      </w:r>
      <w:r w:rsidRPr="00EB2473">
        <w:rPr>
          <w:rStyle w:val="StyleUnderline"/>
        </w:rPr>
        <w:t xml:space="preserve"> as such</w:t>
      </w:r>
      <w:r w:rsidRPr="00B66448">
        <w:rPr>
          <w:sz w:val="16"/>
        </w:rPr>
        <w:t xml:space="preserve">, while understandable in the context of dynamic racial popular front insurgency as a strategic desideratum or even simple oversight, nonetheless </w:t>
      </w:r>
      <w:r w:rsidRPr="00BE5880">
        <w:rPr>
          <w:rStyle w:val="StyleUnderline"/>
          <w:highlight w:val="cyan"/>
        </w:rPr>
        <w:t>has had consequences for</w:t>
      </w:r>
      <w:r w:rsidRPr="00EB2473">
        <w:rPr>
          <w:rStyle w:val="StyleUnderline"/>
        </w:rPr>
        <w:t xml:space="preserve"> subsequent </w:t>
      </w:r>
      <w:r w:rsidRPr="00BE5880">
        <w:rPr>
          <w:rStyle w:val="StyleUnderline"/>
          <w:highlight w:val="cyan"/>
        </w:rPr>
        <w:t>understandings of</w:t>
      </w:r>
      <w:r w:rsidRPr="00EB2473">
        <w:rPr>
          <w:rStyle w:val="StyleUnderline"/>
        </w:rPr>
        <w:t xml:space="preserve"> the relation of race and </w:t>
      </w:r>
      <w:r w:rsidRPr="00C15390">
        <w:rPr>
          <w:rStyle w:val="StyleUnderline"/>
        </w:rPr>
        <w:t xml:space="preserve">politics and assertions of the scope of </w:t>
      </w:r>
      <w:r w:rsidRPr="00BE5880">
        <w:rPr>
          <w:rStyle w:val="StyleUnderline"/>
          <w:highlight w:val="cyan"/>
        </w:rPr>
        <w:t xml:space="preserve">authentically black political interests that </w:t>
      </w:r>
      <w:r w:rsidRPr="00BB378F">
        <w:rPr>
          <w:rStyle w:val="StyleUnderline"/>
        </w:rPr>
        <w:t xml:space="preserve">eventually </w:t>
      </w:r>
      <w:r w:rsidRPr="00BE5880">
        <w:rPr>
          <w:rStyle w:val="StyleUnderline"/>
          <w:highlight w:val="cyan"/>
        </w:rPr>
        <w:t>undermined possibilities for sustaining a working-class agenda in black politics.</w:t>
      </w:r>
      <w:r w:rsidRPr="00B66448">
        <w:rPr>
          <w:sz w:val="16"/>
        </w:rPr>
        <w:t xml:space="preserve"> Antagonistic reactions from both antiracist activists and political elites to Senator Bernie Sanders’s campaign for the 2016 Democratic presidential nomination, on a platform inspired by social democracy, threw into bold relief the extent to which </w:t>
      </w:r>
      <w:r w:rsidRPr="00BE5880">
        <w:rPr>
          <w:rStyle w:val="StyleUnderline"/>
          <w:highlight w:val="cyan"/>
        </w:rPr>
        <w:t xml:space="preserve">what is now </w:t>
      </w:r>
      <w:r w:rsidRPr="00BB378F">
        <w:rPr>
          <w:rStyle w:val="StyleUnderline"/>
        </w:rPr>
        <w:t xml:space="preserve">generally recognized as </w:t>
      </w:r>
      <w:r w:rsidRPr="00BE5880">
        <w:rPr>
          <w:rStyle w:val="StyleUnderline"/>
          <w:highlight w:val="cyan"/>
        </w:rPr>
        <w:t xml:space="preserve">black politics is </w:t>
      </w:r>
      <w:r w:rsidRPr="00BB378F">
        <w:rPr>
          <w:rStyle w:val="StyleUnderline"/>
        </w:rPr>
        <w:t xml:space="preserve">fundamentally a professional- </w:t>
      </w:r>
      <w:r w:rsidRPr="00BE5880">
        <w:rPr>
          <w:rStyle w:val="StyleUnderline"/>
          <w:highlight w:val="cyan"/>
        </w:rPr>
        <w:t xml:space="preserve">managerial class </w:t>
      </w:r>
      <w:proofErr w:type="spellStart"/>
      <w:r w:rsidRPr="00BE5880">
        <w:rPr>
          <w:rStyle w:val="StyleUnderline"/>
          <w:highlight w:val="cyan"/>
        </w:rPr>
        <w:t>programme</w:t>
      </w:r>
      <w:proofErr w:type="spellEnd"/>
      <w:r w:rsidRPr="00BE5880">
        <w:rPr>
          <w:rStyle w:val="StyleUnderline"/>
          <w:highlight w:val="cyan"/>
        </w:rPr>
        <w:t xml:space="preserve"> that constitutes the left-wing of neoliberalism. This politics</w:t>
      </w:r>
      <w:r w:rsidRPr="00EB2473">
        <w:rPr>
          <w:rStyle w:val="StyleUnderline"/>
        </w:rPr>
        <w:t xml:space="preserve"> actively </w:t>
      </w:r>
      <w:r w:rsidRPr="00BE5880">
        <w:rPr>
          <w:rStyle w:val="StyleUnderline"/>
          <w:highlight w:val="cyan"/>
        </w:rPr>
        <w:t xml:space="preserve">invokes the cultural authority of </w:t>
      </w:r>
      <w:r w:rsidRPr="00BB378F">
        <w:rPr>
          <w:rStyle w:val="StyleUnderline"/>
        </w:rPr>
        <w:t xml:space="preserve">earlier moments of </w:t>
      </w:r>
      <w:r w:rsidRPr="00BE5880">
        <w:rPr>
          <w:rStyle w:val="StyleUnderline"/>
          <w:highlight w:val="cyan"/>
        </w:rPr>
        <w:t xml:space="preserve">black insurgency, shorn of their working-class </w:t>
      </w:r>
      <w:r w:rsidRPr="00BB378F">
        <w:rPr>
          <w:rStyle w:val="StyleUnderline"/>
        </w:rPr>
        <w:t xml:space="preserve">programmatic </w:t>
      </w:r>
      <w:r w:rsidRPr="00BE5880">
        <w:rPr>
          <w:rStyle w:val="StyleUnderline"/>
          <w:highlight w:val="cyan"/>
        </w:rPr>
        <w:t>character</w:t>
      </w:r>
      <w:r w:rsidRPr="00EB2473">
        <w:rPr>
          <w:rStyle w:val="StyleUnderline"/>
        </w:rPr>
        <w:t xml:space="preserve">, and </w:t>
      </w:r>
      <w:proofErr w:type="spellStart"/>
      <w:r w:rsidRPr="00EB2473">
        <w:rPr>
          <w:rStyle w:val="StyleUnderline"/>
        </w:rPr>
        <w:t>spectres</w:t>
      </w:r>
      <w:proofErr w:type="spellEnd"/>
      <w:r w:rsidRPr="00EB2473">
        <w:rPr>
          <w:rStyle w:val="StyleUnderline"/>
        </w:rPr>
        <w:t xml:space="preserve"> of the racial order it opposed, </w:t>
      </w:r>
      <w:r w:rsidRPr="00BE5880">
        <w:rPr>
          <w:rStyle w:val="StyleUnderline"/>
          <w:highlight w:val="cyan"/>
        </w:rPr>
        <w:t xml:space="preserve">to align with a neoliberal ideal of </w:t>
      </w:r>
      <w:r w:rsidRPr="00D043D8">
        <w:rPr>
          <w:rStyle w:val="StyleUnderline"/>
        </w:rPr>
        <w:t xml:space="preserve">social justice – </w:t>
      </w:r>
      <w:r w:rsidRPr="00BE5880">
        <w:rPr>
          <w:rStyle w:val="StyleUnderline"/>
          <w:highlight w:val="cyan"/>
        </w:rPr>
        <w:t>parity in the distribution of capitalism’s costs and benefits</w:t>
      </w:r>
      <w:r w:rsidRPr="00EB2473">
        <w:rPr>
          <w:rStyle w:val="StyleUnderline"/>
        </w:rPr>
        <w:t xml:space="preserve"> among recognized ascriptive categories </w:t>
      </w:r>
      <w:r w:rsidRPr="00D043D8">
        <w:rPr>
          <w:rStyle w:val="StyleUnderline"/>
        </w:rPr>
        <w:t>– as the boundary of the politically thinkable</w:t>
      </w:r>
      <w:r w:rsidRPr="00B66448">
        <w:rPr>
          <w:sz w:val="16"/>
        </w:rPr>
        <w:t xml:space="preserve">, even among a nominal left. </w:t>
      </w:r>
      <w:r w:rsidRPr="00C15390">
        <w:rPr>
          <w:sz w:val="4"/>
          <w:szCs w:val="4"/>
        </w:rPr>
        <w:t xml:space="preserve">This odd </w:t>
      </w:r>
      <w:proofErr w:type="gramStart"/>
      <w:r w:rsidRPr="00C15390">
        <w:rPr>
          <w:sz w:val="4"/>
          <w:szCs w:val="4"/>
        </w:rPr>
        <w:t>state of affairs</w:t>
      </w:r>
      <w:proofErr w:type="gramEnd"/>
      <w:r w:rsidRPr="00C15390">
        <w:rPr>
          <w:sz w:val="4"/>
          <w:szCs w:val="4"/>
        </w:rPr>
        <w:t xml:space="preserve"> is the product of several developments in postwar American politics, beginning with the impact of the business counterattack on </w:t>
      </w:r>
      <w:proofErr w:type="spellStart"/>
      <w:r w:rsidRPr="00C15390">
        <w:rPr>
          <w:sz w:val="4"/>
          <w:szCs w:val="4"/>
        </w:rPr>
        <w:t>labour</w:t>
      </w:r>
      <w:proofErr w:type="spellEnd"/>
      <w:r w:rsidRPr="00C15390">
        <w:rPr>
          <w:sz w:val="4"/>
          <w:szCs w:val="4"/>
        </w:rPr>
        <w:t xml:space="preserve"> in the years after the war and the aggressive anti-communism of the late 1940s and 1950s, and including the terms on which the victories of the mid-1960s were consolidated institutionally within black politics and the country at large. And, perhaps counter-intuitively, identification with Third World anti-colonial and national liberation movements in the 1960s and 1970s played a significant role in rendering invisible the class dynamics that shaped the thrust and impact of post-segregation black politics. The decade after the end of the Second World War was a key moment in helping form the trajectory that has culminated in contemporary antiracist politics in the US. Two linked pressures, one suppressive and the other affirmative, shifted the balance in black popular front radicalism sharply in </w:t>
      </w:r>
      <w:proofErr w:type="spellStart"/>
      <w:r w:rsidRPr="00C15390">
        <w:rPr>
          <w:sz w:val="4"/>
          <w:szCs w:val="4"/>
        </w:rPr>
        <w:t>favour</w:t>
      </w:r>
      <w:proofErr w:type="spellEnd"/>
      <w:r w:rsidRPr="00C15390">
        <w:rPr>
          <w:sz w:val="4"/>
          <w:szCs w:val="4"/>
        </w:rPr>
        <w:t xml:space="preserve"> of the racial-democratic tendency. The reactionary anti- communist offensive of those years, as was its domestic intent, stigmatized and suppressed expressions of socialist or anti-capitalist politics or critique. Its effects on accelerating purges of the left from the </w:t>
      </w:r>
      <w:proofErr w:type="spellStart"/>
      <w:r w:rsidRPr="00C15390">
        <w:rPr>
          <w:sz w:val="4"/>
          <w:szCs w:val="4"/>
        </w:rPr>
        <w:t>labour</w:t>
      </w:r>
      <w:proofErr w:type="spellEnd"/>
      <w:r w:rsidRPr="00C15390">
        <w:rPr>
          <w:sz w:val="4"/>
          <w:szCs w:val="4"/>
        </w:rPr>
        <w:t xml:space="preserve"> movement are well known. Leah N. Gordon and Risa </w:t>
      </w:r>
      <w:proofErr w:type="spellStart"/>
      <w:r w:rsidRPr="00C15390">
        <w:rPr>
          <w:sz w:val="4"/>
          <w:szCs w:val="4"/>
        </w:rPr>
        <w:t>Golubo</w:t>
      </w:r>
      <w:proofErr w:type="spellEnd"/>
      <w:r w:rsidRPr="00C15390">
        <w:rPr>
          <w:sz w:val="4"/>
          <w:szCs w:val="4"/>
        </w:rPr>
        <w:t xml:space="preserve"> have examined its impact on the strategic orientation of black politics and racial advocacy.29 Crucially, aggressive, putschist anti-communism and its ‘loyalty’ apparatus drove a retreat from political-economic interpretations of the bases of racial inequality and toward an individualist, psychologistic perspective focused on racism as prejudice, bigotry, or intolerance. On the affirmative side of the ledger, that new racial liberalism divorced from political economy encouraged a litigation strategy of challenging the codified apartheid in the South as violating the guarantees of equal protection against discriminatory state action provided by the Fourteenth Amendment of the Constitution. By the mid-1940s the federal courts had shown that that direction could produce positive results for litigants, and that potential opening impelled a focus on the segregationist southern order and its infringements on the civil rights of blacks as a class of individuals. Of course, segregation violated the Fourteenth Amendment no more in 1954, when the US Supreme Court found state-sponsored racially segregated education </w:t>
      </w:r>
      <w:proofErr w:type="gramStart"/>
      <w:r w:rsidRPr="00C15390">
        <w:rPr>
          <w:sz w:val="4"/>
          <w:szCs w:val="4"/>
        </w:rPr>
        <w:t>unconstitutional by definition, than</w:t>
      </w:r>
      <w:proofErr w:type="gramEnd"/>
      <w:r w:rsidRPr="00C15390">
        <w:rPr>
          <w:sz w:val="4"/>
          <w:szCs w:val="4"/>
        </w:rPr>
        <w:t xml:space="preserve"> it had in 1896, when the Court’s ruling in Plessy v. Ferguson upheld codified segregation in the ‘separate but equal’ doctrine. Moreover, black activists had fought against the segregationist regime with whatever means available since before Plessy had established it as legitimate. What had changed was the political and cultural </w:t>
      </w:r>
      <w:proofErr w:type="spellStart"/>
      <w:r w:rsidRPr="00C15390">
        <w:rPr>
          <w:sz w:val="4"/>
          <w:szCs w:val="4"/>
        </w:rPr>
        <w:t>centre</w:t>
      </w:r>
      <w:proofErr w:type="spellEnd"/>
      <w:r w:rsidRPr="00C15390">
        <w:rPr>
          <w:sz w:val="4"/>
          <w:szCs w:val="4"/>
        </w:rPr>
        <w:t xml:space="preserve"> of gravity </w:t>
      </w:r>
      <w:proofErr w:type="gramStart"/>
      <w:r w:rsidRPr="00C15390">
        <w:rPr>
          <w:sz w:val="4"/>
          <w:szCs w:val="4"/>
        </w:rPr>
        <w:t>with regard to</w:t>
      </w:r>
      <w:proofErr w:type="gramEnd"/>
      <w:r w:rsidRPr="00C15390">
        <w:rPr>
          <w:sz w:val="4"/>
          <w:szCs w:val="4"/>
        </w:rPr>
        <w:t xml:space="preserve"> racial inequality and discrimination. To be sure, the social-democratic tendency in black politics did not disappear. It remained an important engine of popular political action through the 1960s. The fabled 1963 March on Washington was organized principally by </w:t>
      </w:r>
      <w:proofErr w:type="spellStart"/>
      <w:r w:rsidRPr="00C15390">
        <w:rPr>
          <w:sz w:val="4"/>
          <w:szCs w:val="4"/>
        </w:rPr>
        <w:t>labour</w:t>
      </w:r>
      <w:proofErr w:type="spellEnd"/>
      <w:r w:rsidRPr="00C15390">
        <w:rPr>
          <w:sz w:val="4"/>
          <w:szCs w:val="4"/>
        </w:rPr>
        <w:t xml:space="preserve"> leader A. Philip Randolph’s Negro American Labor </w:t>
      </w:r>
      <w:proofErr w:type="gramStart"/>
      <w:r w:rsidRPr="00C15390">
        <w:rPr>
          <w:sz w:val="4"/>
          <w:szCs w:val="4"/>
        </w:rPr>
        <w:t>Council, and</w:t>
      </w:r>
      <w:proofErr w:type="gramEnd"/>
      <w:r w:rsidRPr="00C15390">
        <w:rPr>
          <w:sz w:val="4"/>
          <w:szCs w:val="4"/>
        </w:rPr>
        <w:t xml:space="preserve"> was officially called the March on Washington for Jobs and Freedom, organized and carried out with considerable trade union support. The impetus for the protest in Memphis at which Martin Luther King, Jr was assassinated was a sanitation workers’ strike that was an outcropping of a regional organizing campaign of the American Federation of State, County, and Municipal Employees (AFSCME). </w:t>
      </w:r>
      <w:proofErr w:type="spellStart"/>
      <w:r w:rsidRPr="00C15390">
        <w:rPr>
          <w:sz w:val="4"/>
          <w:szCs w:val="4"/>
        </w:rPr>
        <w:t>Labour</w:t>
      </w:r>
      <w:proofErr w:type="spellEnd"/>
      <w:r w:rsidRPr="00C15390">
        <w:rPr>
          <w:sz w:val="4"/>
          <w:szCs w:val="4"/>
        </w:rPr>
        <w:t xml:space="preserve"> and class-related issues were central to much of the militant action that made up the high period of southern civil rights activism from the 1940s through the 1960s, as well as a two-decade long struggle – mainly outside the South, where ruling-class dominance was too complete – for local, state, and federal Fair Employment Practices legislation. This would extend beyond anti-discrimination efforts to authorize public intervention in </w:t>
      </w:r>
      <w:proofErr w:type="spellStart"/>
      <w:r w:rsidRPr="00C15390">
        <w:rPr>
          <w:sz w:val="4"/>
          <w:szCs w:val="4"/>
        </w:rPr>
        <w:t>labour</w:t>
      </w:r>
      <w:proofErr w:type="spellEnd"/>
      <w:r w:rsidRPr="00C15390">
        <w:rPr>
          <w:sz w:val="4"/>
          <w:szCs w:val="4"/>
        </w:rPr>
        <w:t xml:space="preserve"> markets to pursue full employment, which had been a central goal of black political agitation – and the black-</w:t>
      </w:r>
      <w:proofErr w:type="spellStart"/>
      <w:r w:rsidRPr="00C15390">
        <w:rPr>
          <w:sz w:val="4"/>
          <w:szCs w:val="4"/>
        </w:rPr>
        <w:t>labour</w:t>
      </w:r>
      <w:proofErr w:type="spellEnd"/>
      <w:r w:rsidRPr="00C15390">
        <w:rPr>
          <w:sz w:val="4"/>
          <w:szCs w:val="4"/>
        </w:rPr>
        <w:t xml:space="preserve">-left alliance in which it was embedded – since the war years. Even in the South, however, as the Memphis case illustrates, </w:t>
      </w:r>
      <w:proofErr w:type="spellStart"/>
      <w:r w:rsidRPr="00C15390">
        <w:rPr>
          <w:sz w:val="4"/>
          <w:szCs w:val="4"/>
        </w:rPr>
        <w:t>labour</w:t>
      </w:r>
      <w:proofErr w:type="spellEnd"/>
      <w:r w:rsidRPr="00C15390">
        <w:rPr>
          <w:sz w:val="4"/>
          <w:szCs w:val="4"/>
        </w:rPr>
        <w:t xml:space="preserve"> and class issues were often as not high on the movement’s agenda. Even such proceduralist liberal staples of the anti-segregation struggle as restoration of voting rights were linked in the minds of activists and rank-and-file movement supporters to working-class and </w:t>
      </w:r>
      <w:proofErr w:type="spellStart"/>
      <w:r w:rsidRPr="00C15390">
        <w:rPr>
          <w:sz w:val="4"/>
          <w:szCs w:val="4"/>
        </w:rPr>
        <w:t>labour</w:t>
      </w:r>
      <w:proofErr w:type="spellEnd"/>
      <w:r w:rsidRPr="00C15390">
        <w:rPr>
          <w:sz w:val="4"/>
          <w:szCs w:val="4"/>
        </w:rPr>
        <w:t xml:space="preserve"> objectives. NATIONAL LIBERATION, BLACK POWER AND CLASS POLITICS As Cold War liberalism and postwar racial liberalism converged, activists increasingly tended to link the civil rights agenda to the Cold War international agenda, especially regarding the decolonizing Third World, characterizing southern segregationists as out of step with world opinion and harmful to national security. Thus, at the same time as politically attentive black Americans drew inspiration from and inspired decolonization and national liberation movements abroad, many also found it at least instrumentally useful to identify their domestic struggles with US international aspirations. Not many perceived that there was a possible contradiction between those positions. Black Americans’ identification with anti-colonial struggles rested on an almost unavoidable and </w:t>
      </w:r>
      <w:proofErr w:type="gramStart"/>
      <w:r w:rsidRPr="00C15390">
        <w:rPr>
          <w:sz w:val="4"/>
          <w:szCs w:val="4"/>
        </w:rPr>
        <w:t>a</w:t>
      </w:r>
      <w:proofErr w:type="gramEnd"/>
      <w:r w:rsidRPr="00C15390">
        <w:rPr>
          <w:sz w:val="4"/>
          <w:szCs w:val="4"/>
        </w:rPr>
        <w:t xml:space="preserve"> </w:t>
      </w:r>
      <w:proofErr w:type="spellStart"/>
      <w:r w:rsidRPr="00C15390">
        <w:rPr>
          <w:sz w:val="4"/>
          <w:szCs w:val="4"/>
        </w:rPr>
        <w:t>ectively</w:t>
      </w:r>
      <w:proofErr w:type="spellEnd"/>
      <w:r w:rsidRPr="00C15390">
        <w:rPr>
          <w:sz w:val="4"/>
          <w:szCs w:val="4"/>
        </w:rPr>
        <w:t xml:space="preserve"> powerful sense of common, or at least comparable condition. I recall, on first seeing the film soon after its release, finding the ‘Battle of Algiers’ immensely resonant; it seemed that I had lived some of it as a child and adolescent in New Orleans and other American cities. But that general identification was also in important ways superficial and </w:t>
      </w:r>
      <w:proofErr w:type="spellStart"/>
      <w:r w:rsidRPr="00C15390">
        <w:rPr>
          <w:sz w:val="4"/>
          <w:szCs w:val="4"/>
        </w:rPr>
        <w:t>naïve</w:t>
      </w:r>
      <w:proofErr w:type="spellEnd"/>
      <w:r w:rsidRPr="00C15390">
        <w:rPr>
          <w:sz w:val="4"/>
          <w:szCs w:val="4"/>
        </w:rPr>
        <w:t xml:space="preserve">, and it would eventually become implicated in the critical defeat of the social-democratic tendency in black politics in the late 1960s and 1970s. Black American Third </w:t>
      </w:r>
      <w:proofErr w:type="spellStart"/>
      <w:r w:rsidRPr="00C15390">
        <w:rPr>
          <w:sz w:val="4"/>
          <w:szCs w:val="4"/>
        </w:rPr>
        <w:t>Worldism</w:t>
      </w:r>
      <w:proofErr w:type="spellEnd"/>
      <w:r w:rsidRPr="00C15390">
        <w:rPr>
          <w:sz w:val="4"/>
          <w:szCs w:val="4"/>
        </w:rPr>
        <w:t xml:space="preserve"> was more nationalist than revolutionary. Going back to Du </w:t>
      </w:r>
      <w:proofErr w:type="spellStart"/>
      <w:r w:rsidRPr="00C15390">
        <w:rPr>
          <w:sz w:val="4"/>
          <w:szCs w:val="4"/>
        </w:rPr>
        <w:t>Bois’s</w:t>
      </w:r>
      <w:proofErr w:type="spellEnd"/>
      <w:r w:rsidRPr="00C15390">
        <w:rPr>
          <w:sz w:val="4"/>
          <w:szCs w:val="4"/>
        </w:rPr>
        <w:t xml:space="preserve"> apothegm about the colour line – and it is much less known that he essentially recanted it by the early 1950s, specifically describing race as an ‘excuse’ in class war30 – black identification with colonized populations stemmed partly from an idealized racial nationalism that presumed white supremacist constructions of the stakes of western imperialism. Du </w:t>
      </w:r>
      <w:proofErr w:type="spellStart"/>
      <w:r w:rsidRPr="00C15390">
        <w:rPr>
          <w:sz w:val="4"/>
          <w:szCs w:val="4"/>
        </w:rPr>
        <w:t>Bois’s</w:t>
      </w:r>
      <w:proofErr w:type="spellEnd"/>
      <w:r w:rsidRPr="00C15390">
        <w:rPr>
          <w:sz w:val="4"/>
          <w:szCs w:val="4"/>
        </w:rPr>
        <w:t xml:space="preserve"> 1928 novel Dark Princess is a romance based on the premise of a global rising of united peoples of colour.31 In the 1930s and even into the war, many black Americans cheered on Japanese imperialism as a non-white challenge to white supremacy.32 The roots of the characterization of black Americans’ position as an instance of ‘domestic colonialism’ in the early 1960s lay in an e ort not merely to elevate the black insurgency’s power and significance through association with Third World struggles, but also to advocate a model of national liberation as a </w:t>
      </w:r>
      <w:proofErr w:type="spellStart"/>
      <w:r w:rsidRPr="00C15390">
        <w:rPr>
          <w:sz w:val="4"/>
          <w:szCs w:val="4"/>
        </w:rPr>
        <w:t>programme</w:t>
      </w:r>
      <w:proofErr w:type="spellEnd"/>
      <w:r w:rsidRPr="00C15390">
        <w:rPr>
          <w:sz w:val="4"/>
          <w:szCs w:val="4"/>
        </w:rPr>
        <w:t xml:space="preserve"> and approach for black politics in the US.33 Third </w:t>
      </w:r>
      <w:proofErr w:type="spellStart"/>
      <w:r w:rsidRPr="00C15390">
        <w:rPr>
          <w:sz w:val="4"/>
          <w:szCs w:val="4"/>
        </w:rPr>
        <w:t>Worldism</w:t>
      </w:r>
      <w:proofErr w:type="spellEnd"/>
      <w:r w:rsidRPr="00C15390">
        <w:rPr>
          <w:sz w:val="4"/>
          <w:szCs w:val="4"/>
        </w:rPr>
        <w:t xml:space="preserve"> was in general more a rhetorical phenomenon than a substantively programmatic one. Marxist revolutionaries on the capitalist periphery embraced it as an aspiration. Mao propounded a ‘three worlds’ theory, and Cuba still maintains the </w:t>
      </w:r>
      <w:proofErr w:type="spellStart"/>
      <w:r w:rsidRPr="00C15390">
        <w:rPr>
          <w:sz w:val="4"/>
          <w:szCs w:val="4"/>
        </w:rPr>
        <w:t>Organización</w:t>
      </w:r>
      <w:proofErr w:type="spellEnd"/>
      <w:r w:rsidRPr="00C15390">
        <w:rPr>
          <w:sz w:val="4"/>
          <w:szCs w:val="4"/>
        </w:rPr>
        <w:t xml:space="preserve"> de </w:t>
      </w:r>
      <w:proofErr w:type="spellStart"/>
      <w:r w:rsidRPr="00C15390">
        <w:rPr>
          <w:sz w:val="4"/>
          <w:szCs w:val="4"/>
        </w:rPr>
        <w:t>Solidaridad</w:t>
      </w:r>
      <w:proofErr w:type="spellEnd"/>
      <w:r w:rsidRPr="00C15390">
        <w:rPr>
          <w:sz w:val="4"/>
          <w:szCs w:val="4"/>
        </w:rPr>
        <w:t xml:space="preserve"> con los Pueblos de Asia, </w:t>
      </w:r>
      <w:proofErr w:type="spellStart"/>
      <w:r w:rsidRPr="00C15390">
        <w:rPr>
          <w:sz w:val="4"/>
          <w:szCs w:val="4"/>
        </w:rPr>
        <w:t>África</w:t>
      </w:r>
      <w:proofErr w:type="spellEnd"/>
      <w:r w:rsidRPr="00C15390">
        <w:rPr>
          <w:sz w:val="4"/>
          <w:szCs w:val="4"/>
        </w:rPr>
        <w:t xml:space="preserve">, y </w:t>
      </w:r>
      <w:proofErr w:type="spellStart"/>
      <w:r w:rsidRPr="00C15390">
        <w:rPr>
          <w:sz w:val="4"/>
          <w:szCs w:val="4"/>
        </w:rPr>
        <w:t>América</w:t>
      </w:r>
      <w:proofErr w:type="spellEnd"/>
      <w:r w:rsidRPr="00C15390">
        <w:rPr>
          <w:sz w:val="4"/>
          <w:szCs w:val="4"/>
        </w:rPr>
        <w:t xml:space="preserve"> Latina (OSPAAL). Left governments in Venezuela and elsewhere have drawn on imagery at least evocative of Third </w:t>
      </w:r>
      <w:proofErr w:type="spellStart"/>
      <w:r w:rsidRPr="00C15390">
        <w:rPr>
          <w:sz w:val="4"/>
          <w:szCs w:val="4"/>
        </w:rPr>
        <w:t>Worldism</w:t>
      </w:r>
      <w:proofErr w:type="spellEnd"/>
      <w:r w:rsidRPr="00C15390">
        <w:rPr>
          <w:sz w:val="4"/>
          <w:szCs w:val="4"/>
        </w:rPr>
        <w:t xml:space="preserve"> and Non-Alignment in their e orts to organize regional and supra-regional (typically based on common export commodities) economic and political blocs. The </w:t>
      </w:r>
      <w:proofErr w:type="spellStart"/>
      <w:r w:rsidRPr="00C15390">
        <w:rPr>
          <w:sz w:val="4"/>
          <w:szCs w:val="4"/>
        </w:rPr>
        <w:t>Alianza</w:t>
      </w:r>
      <w:proofErr w:type="spellEnd"/>
      <w:r w:rsidRPr="00C15390">
        <w:rPr>
          <w:sz w:val="4"/>
          <w:szCs w:val="4"/>
        </w:rPr>
        <w:t xml:space="preserve"> </w:t>
      </w:r>
      <w:proofErr w:type="spellStart"/>
      <w:r w:rsidRPr="00C15390">
        <w:rPr>
          <w:sz w:val="4"/>
          <w:szCs w:val="4"/>
        </w:rPr>
        <w:t>Bolivariana</w:t>
      </w:r>
      <w:proofErr w:type="spellEnd"/>
      <w:r w:rsidRPr="00C15390">
        <w:rPr>
          <w:sz w:val="4"/>
          <w:szCs w:val="4"/>
        </w:rPr>
        <w:t xml:space="preserve"> para los Pueblos de Nuestra </w:t>
      </w:r>
      <w:proofErr w:type="spellStart"/>
      <w:r w:rsidRPr="00C15390">
        <w:rPr>
          <w:sz w:val="4"/>
          <w:szCs w:val="4"/>
        </w:rPr>
        <w:t>América</w:t>
      </w:r>
      <w:proofErr w:type="spellEnd"/>
      <w:r w:rsidRPr="00C15390">
        <w:rPr>
          <w:sz w:val="4"/>
          <w:szCs w:val="4"/>
        </w:rPr>
        <w:t xml:space="preserve"> (ALBA), with member states in South America, Central America, and the Caribbean, is arguably the most extensive and successful of those e orts. For the most part, however, the history of Third </w:t>
      </w:r>
      <w:proofErr w:type="spellStart"/>
      <w:r w:rsidRPr="00C15390">
        <w:rPr>
          <w:sz w:val="4"/>
          <w:szCs w:val="4"/>
        </w:rPr>
        <w:t>Worldism</w:t>
      </w:r>
      <w:proofErr w:type="spellEnd"/>
      <w:r w:rsidRPr="00C15390">
        <w:rPr>
          <w:sz w:val="4"/>
          <w:szCs w:val="4"/>
        </w:rPr>
        <w:t xml:space="preserve"> and the Non-Aligned Movement as predicated on the goal of global alliance of ‘peoples of colour’ – anti-imperialist or otherwise – has been very much oversold.34 Moreover, the view that non-whiteness provides a basis for transnational political alliance simply rehearses the mystification that colonialism had been driven fundamentally by white supremacist ideology. As Fanon observed early in the period of decolonization, that mystification, in identifying racial transfer of formal authority as the essence of national liberation, also obscured the extent to which imperialism was always first and foremost a class project, of which colonialism buttressed by racialist fables was only one historically specific form. In any event, as anti-colonial and national liberation struggles intensified in the 1960s against the backdrop of the escalating Indochina War, Western leftists, almost as a reflex, generally supported those insurgent movements and defended them against inegalitarian critics and imperialist state power; doing so was consistent with the left’s egalitarian and democratic values. Many of those movements contained different ideological and class tendencies, a complexity often obscured by their populist rhetoric, which posited claims to represent the authentic ‘people’. How class dynamics played out in national liberation movements that succeeded in winning independence and official self-determination is well known. Even several of those movements that embraced socialism and attempted to link the national liberation struggle to a popular class politics – e.g., the FLN in Algeria, the African National Congress in South Africa and those that came to power in the former Portuguese colonies in Africa – were ultimately incorporated into the logic of capitalist globalization in ways that articulated with domestic class contradictions.35 In the US, escalation of the war on Vietnam encouraged greater attentiveness in the left to imperialist interventionism, and over that decade armed national liberation or revolutionary struggles intensified in much of the former colonial world and Latin America.</w:t>
      </w:r>
      <w:r w:rsidRPr="00B66448">
        <w:rPr>
          <w:sz w:val="16"/>
        </w:rPr>
        <w:t xml:space="preserve"> At the same </w:t>
      </w:r>
      <w:r w:rsidRPr="00B5706E">
        <w:rPr>
          <w:sz w:val="16"/>
        </w:rPr>
        <w:t xml:space="preserve">time </w:t>
      </w:r>
      <w:r w:rsidRPr="00B5706E">
        <w:rPr>
          <w:rStyle w:val="StyleUnderline"/>
        </w:rPr>
        <w:t>the Black Power nationalist embrace of the domestic colonial analogy and the discourse of national liberation gave a radical halo to what was, militant rhetorical flourishes aside, programmatically an ethnic politics fully incorporable with the pluralist interest-group system.</w:t>
      </w:r>
      <w:r w:rsidRPr="00B5706E">
        <w:rPr>
          <w:sz w:val="16"/>
        </w:rPr>
        <w:t xml:space="preserve"> Notwithstanding</w:t>
      </w:r>
      <w:r w:rsidRPr="00B66448">
        <w:rPr>
          <w:sz w:val="16"/>
        </w:rPr>
        <w:t xml:space="preserve"> the sincere convictions of adherents</w:t>
      </w:r>
      <w:r w:rsidRPr="00D043D8">
        <w:rPr>
          <w:sz w:val="16"/>
        </w:rPr>
        <w:t xml:space="preserve">, </w:t>
      </w:r>
      <w:r w:rsidRPr="00D043D8">
        <w:rPr>
          <w:rStyle w:val="StyleUnderline"/>
        </w:rPr>
        <w:t xml:space="preserve">Black Power was, consistent with ethnic politics in general, very much a class-based affair, harnessing an abstract and symbolic racial populism to an agenda that </w:t>
      </w:r>
      <w:proofErr w:type="spellStart"/>
      <w:r w:rsidRPr="00D043D8">
        <w:rPr>
          <w:rStyle w:val="StyleUnderline"/>
        </w:rPr>
        <w:t>centred</w:t>
      </w:r>
      <w:proofErr w:type="spellEnd"/>
      <w:r w:rsidRPr="00D043D8">
        <w:rPr>
          <w:rStyle w:val="StyleUnderline"/>
        </w:rPr>
        <w:t xml:space="preserve"> concretely on advancing the interests and aspirations of new political and entrepreneurial strata w</w:t>
      </w:r>
      <w:r w:rsidRPr="00BD6DC5">
        <w:rPr>
          <w:rStyle w:val="StyleUnderline"/>
        </w:rPr>
        <w:t>hich emerged from the victories of the civil rights movement and demographic racial transition in American cities.</w:t>
      </w:r>
      <w:r w:rsidRPr="00B66448">
        <w:rPr>
          <w:sz w:val="16"/>
        </w:rPr>
        <w:t xml:space="preserve">36 In relation to a history of racial exclusion, it was reasonable and appropriate that many leftists supported what was substantively a </w:t>
      </w:r>
      <w:proofErr w:type="spellStart"/>
      <w:r w:rsidRPr="00B66448">
        <w:rPr>
          <w:sz w:val="16"/>
        </w:rPr>
        <w:t>programme</w:t>
      </w:r>
      <w:proofErr w:type="spellEnd"/>
      <w:r w:rsidRPr="00B66448">
        <w:rPr>
          <w:sz w:val="16"/>
        </w:rPr>
        <w:t xml:space="preserve"> for </w:t>
      </w:r>
      <w:r w:rsidRPr="00B66448">
        <w:rPr>
          <w:sz w:val="16"/>
        </w:rPr>
        <w:lastRenderedPageBreak/>
        <w:t xml:space="preserve">inclusion on a racial-democratic model. And </w:t>
      </w:r>
      <w:r w:rsidRPr="00BD6DC5">
        <w:rPr>
          <w:rStyle w:val="StyleUnderline"/>
        </w:rPr>
        <w:t xml:space="preserve">the </w:t>
      </w:r>
      <w:r w:rsidRPr="00BE5880">
        <w:rPr>
          <w:rStyle w:val="StyleUnderline"/>
          <w:highlight w:val="cyan"/>
        </w:rPr>
        <w:t>rhetorical militancy</w:t>
      </w:r>
      <w:r w:rsidRPr="00BD6DC5">
        <w:rPr>
          <w:rStyle w:val="StyleUnderline"/>
        </w:rPr>
        <w:t xml:space="preserve"> and racial-populist symbolism associated with Black Power, including the tropes of national liberation, </w:t>
      </w:r>
      <w:r w:rsidRPr="00BE5880">
        <w:rPr>
          <w:rStyle w:val="StyleUnderline"/>
          <w:highlight w:val="cyan"/>
        </w:rPr>
        <w:t xml:space="preserve">reinforced the sense that it was </w:t>
      </w:r>
      <w:r w:rsidRPr="00D043D8">
        <w:rPr>
          <w:rStyle w:val="StyleUnderline"/>
        </w:rPr>
        <w:t xml:space="preserve">a </w:t>
      </w:r>
      <w:r w:rsidRPr="00BE5880">
        <w:rPr>
          <w:rStyle w:val="StyleUnderline"/>
          <w:highlight w:val="cyan"/>
        </w:rPr>
        <w:t xml:space="preserve">radical </w:t>
      </w:r>
      <w:r w:rsidRPr="00D043D8">
        <w:rPr>
          <w:rStyle w:val="StyleUnderline"/>
        </w:rPr>
        <w:t xml:space="preserve">or revolutionary tendency that leftists should support. For more than half a century that view of Black Power has obscured the significance of the mid-1960s debate in black politics over the movement’s direction in the wake of the legislative victories. On one side, a working- class and </w:t>
      </w:r>
      <w:proofErr w:type="spellStart"/>
      <w:r w:rsidRPr="00D043D8">
        <w:rPr>
          <w:rStyle w:val="StyleUnderline"/>
        </w:rPr>
        <w:t>labour</w:t>
      </w:r>
      <w:proofErr w:type="spellEnd"/>
      <w:r w:rsidRPr="00D043D8">
        <w:rPr>
          <w:rStyle w:val="StyleUnderline"/>
        </w:rPr>
        <w:t>-based black radicalism, propounded principally by A. Philip Randolph and</w:t>
      </w:r>
      <w:r w:rsidRPr="00D043D8">
        <w:rPr>
          <w:sz w:val="16"/>
        </w:rPr>
        <w:t xml:space="preserve"> his associate and longtime civil rights activist </w:t>
      </w:r>
      <w:r w:rsidRPr="00D043D8">
        <w:rPr>
          <w:rStyle w:val="StyleUnderline"/>
        </w:rPr>
        <w:t xml:space="preserve">Bayard Rustin, argued that the struggle for black equality faced new, larger challenges opened by the defeat of Jim Crow that required building a different sort of movement </w:t>
      </w:r>
      <w:proofErr w:type="spellStart"/>
      <w:r w:rsidRPr="00D043D8">
        <w:rPr>
          <w:rStyle w:val="StyleUnderline"/>
        </w:rPr>
        <w:t>centred</w:t>
      </w:r>
      <w:proofErr w:type="spellEnd"/>
      <w:r w:rsidRPr="00D043D8">
        <w:rPr>
          <w:rStyle w:val="StyleUnderline"/>
        </w:rPr>
        <w:t xml:space="preserve"> on the familiar black-liberal-</w:t>
      </w:r>
      <w:proofErr w:type="spellStart"/>
      <w:r w:rsidRPr="00D043D8">
        <w:rPr>
          <w:rStyle w:val="StyleUnderline"/>
        </w:rPr>
        <w:t>labour</w:t>
      </w:r>
      <w:proofErr w:type="spellEnd"/>
      <w:r w:rsidRPr="00D043D8">
        <w:rPr>
          <w:rStyle w:val="StyleUnderline"/>
        </w:rPr>
        <w:t>-left alliance.</w:t>
      </w:r>
      <w:r w:rsidRPr="00D043D8">
        <w:rPr>
          <w:sz w:val="16"/>
        </w:rPr>
        <w:t xml:space="preserve"> In questioning whether ‘civil rights movement’ even remained an accurate description, Rustin argued, in a widely read essay published a year before Stokely Carmichael introduced the Black Power slogan to the world, that the next phase of the struggle called for </w:t>
      </w:r>
      <w:r w:rsidRPr="00D043D8">
        <w:rPr>
          <w:rStyle w:val="StyleUnderline"/>
        </w:rPr>
        <w:t xml:space="preserve">expanding the movement’s vision ‘beyond race relations to economic </w:t>
      </w:r>
      <w:proofErr w:type="gramStart"/>
      <w:r w:rsidRPr="00D043D8">
        <w:rPr>
          <w:rStyle w:val="StyleUnderline"/>
        </w:rPr>
        <w:t>relations’</w:t>
      </w:r>
      <w:proofErr w:type="gramEnd"/>
      <w:r w:rsidRPr="00D043D8">
        <w:rPr>
          <w:rStyle w:val="StyleUnderline"/>
        </w:rPr>
        <w:t>.</w:t>
      </w:r>
      <w:r w:rsidRPr="00D043D8">
        <w:rPr>
          <w:sz w:val="16"/>
        </w:rPr>
        <w:t xml:space="preserve"> He argued that </w:t>
      </w:r>
      <w:r w:rsidRPr="00D043D8">
        <w:rPr>
          <w:rStyle w:val="StyleUnderline"/>
        </w:rPr>
        <w:t>it could not succeed ‘in the absence of radical programs for full employment, abolition of slums, the reconstruction of our educational system, new definitions of work and leisure.</w:t>
      </w:r>
      <w:r w:rsidRPr="00D043D8">
        <w:rPr>
          <w:sz w:val="16"/>
        </w:rPr>
        <w:t xml:space="preserve"> Adding up the cost of such programs, </w:t>
      </w:r>
      <w:r w:rsidRPr="00D043D8">
        <w:rPr>
          <w:rStyle w:val="StyleUnderline"/>
        </w:rPr>
        <w:t>we can only conclude that we are talking about a refashioning of our political economy.’</w:t>
      </w:r>
      <w:r w:rsidRPr="00D043D8">
        <w:rPr>
          <w:sz w:val="16"/>
        </w:rPr>
        <w:t xml:space="preserve"> For that</w:t>
      </w:r>
      <w:r w:rsidRPr="00B66448">
        <w:rPr>
          <w:sz w:val="16"/>
        </w:rPr>
        <w:t xml:space="preserve"> reason, he contended: ‘The future of the Negro struggle depends on whether the contradictions of this society can be resolved by a coalition of progressive forces which becomes the effective political majority in the United States. I speak of the coalition which staged the March on Washington, passed the Civil Rights Act, and laid the basis for the Johnson landslide – Negroes, trade unionists, liberals, and religious groups.’37 This was an unambiguous assertion of the social-democratic tendency in black politics, which Randolph and Rustin followed up with introduction of a ‘Freedom Budget’ that laid out an agenda for realizing a full-employment economy and its benefits for the society as a whole, noting that black Americans’ circumstances would be improved disproportionately if the Budget were implemented.38 For a variety of structural and idiosyncratic reasons, their call did not gain social traction.39 Contributing to its defeat was that the racial-democratic tendency aligned more comfortably with new institutional opportunities made available by the Voting Rights Act, racial transition in cities, anti-discrimination enforcement and the War on Poverty, all of which constituted a class-based racial redistribution that comported with the material aspirations of the emerging, post-segregation black professional-managerial class.40 </w:t>
      </w:r>
      <w:r w:rsidRPr="00D043D8">
        <w:rPr>
          <w:rStyle w:val="StyleUnderline"/>
        </w:rPr>
        <w:t>Incipient Black Power racial populism obscured the class character of those developments.</w:t>
      </w:r>
      <w:r w:rsidRPr="00D043D8">
        <w:rPr>
          <w:sz w:val="16"/>
        </w:rPr>
        <w:t xml:space="preserve"> P</w:t>
      </w:r>
      <w:r w:rsidRPr="00B66448">
        <w:rPr>
          <w:sz w:val="16"/>
        </w:rPr>
        <w:t xml:space="preserve">articularly ironic, </w:t>
      </w:r>
      <w:proofErr w:type="gramStart"/>
      <w:r w:rsidRPr="00B66448">
        <w:rPr>
          <w:sz w:val="16"/>
        </w:rPr>
        <w:t>in light of</w:t>
      </w:r>
      <w:proofErr w:type="gramEnd"/>
      <w:r w:rsidRPr="00B66448">
        <w:rPr>
          <w:sz w:val="16"/>
        </w:rPr>
        <w:t xml:space="preserve"> the subsequent development of black politics, is that many radicals successfully deployed racial populism, reinforced by allusions to anti-colonial and national liberation struggles, to portray the social-democratic approach advocated by Randolph and Rustin as a conservative ‘integrationist’ call for subordination to white interests. Because black radicals never had the political capacity to challenge for state power or a broad and deep popular base, the movement’s class tensions seldom surfaced in political debate. </w:t>
      </w:r>
      <w:r w:rsidRPr="00743C2C">
        <w:rPr>
          <w:rStyle w:val="StyleUnderline"/>
        </w:rPr>
        <w:t>By the mid-1960s the racial-democratic tendency’s cultural force and institutional clout – including its incorporation within postwar liberalism – had made its commitment to racial redistribution practically hegemonic as the standard of justice and equality for black Americans. In retrospect, that moment marked the birth of antiracism as a claim to a discrete politics</w:t>
      </w:r>
      <w:r w:rsidRPr="00B5706E">
        <w:rPr>
          <w:rStyle w:val="StyleUnderline"/>
        </w:rPr>
        <w:t>. The ambiguity and murkiness in black popular</w:t>
      </w:r>
      <w:r w:rsidRPr="00D043D8">
        <w:rPr>
          <w:rStyle w:val="StyleUnderline"/>
        </w:rPr>
        <w:t xml:space="preserve"> front </w:t>
      </w:r>
      <w:r w:rsidRPr="00BE5880">
        <w:rPr>
          <w:rStyle w:val="StyleUnderline"/>
          <w:highlight w:val="cyan"/>
        </w:rPr>
        <w:t xml:space="preserve">radicalism </w:t>
      </w:r>
      <w:r w:rsidRPr="00B5706E">
        <w:rPr>
          <w:rStyle w:val="StyleUnderline"/>
        </w:rPr>
        <w:t>regarding intra-racial class dynamics undercut</w:t>
      </w:r>
      <w:r w:rsidRPr="00743C2C">
        <w:rPr>
          <w:rStyle w:val="StyleUnderline"/>
        </w:rPr>
        <w:t xml:space="preserve"> the ability of social-democratic advocates to mount appropriate </w:t>
      </w:r>
      <w:r w:rsidRPr="00D043D8">
        <w:rPr>
          <w:rStyle w:val="StyleUnderline"/>
        </w:rPr>
        <w:t>critical responses.</w:t>
      </w:r>
      <w:r w:rsidRPr="00D043D8">
        <w:rPr>
          <w:sz w:val="16"/>
        </w:rPr>
        <w:t xml:space="preserve"> For the most part, </w:t>
      </w:r>
      <w:r w:rsidRPr="00D043D8">
        <w:rPr>
          <w:rStyle w:val="StyleUnderline"/>
        </w:rPr>
        <w:t>such advocates</w:t>
      </w:r>
      <w:r w:rsidRPr="00743C2C">
        <w:rPr>
          <w:rStyle w:val="StyleUnderline"/>
        </w:rPr>
        <w:t xml:space="preserve"> also </w:t>
      </w:r>
      <w:r w:rsidRPr="00BE5880">
        <w:rPr>
          <w:rStyle w:val="StyleUnderline"/>
          <w:highlight w:val="cyan"/>
        </w:rPr>
        <w:t>fell back on a discourse of racial authenticity</w:t>
      </w:r>
      <w:r w:rsidRPr="00743C2C">
        <w:rPr>
          <w:rStyle w:val="StyleUnderline"/>
        </w:rPr>
        <w:t xml:space="preserve"> and objections that the strategies and objectives of the emerging political class did not properly represent the interests of the ‘community’ or the ‘people’. </w:t>
      </w:r>
      <w:r w:rsidRPr="00D043D8">
        <w:rPr>
          <w:rStyle w:val="StyleUnderline"/>
        </w:rPr>
        <w:t xml:space="preserve">The conceptual limitations imposed by </w:t>
      </w:r>
      <w:r w:rsidRPr="00BE5880">
        <w:rPr>
          <w:rStyle w:val="StyleUnderline"/>
          <w:highlight w:val="cyan"/>
        </w:rPr>
        <w:t xml:space="preserve">that </w:t>
      </w:r>
      <w:r w:rsidRPr="00D043D8">
        <w:rPr>
          <w:rStyle w:val="StyleUnderline"/>
        </w:rPr>
        <w:t>fetishized racial populism testified</w:t>
      </w:r>
      <w:r w:rsidRPr="00743C2C">
        <w:rPr>
          <w:rStyle w:val="StyleUnderline"/>
        </w:rPr>
        <w:t xml:space="preserve"> to and </w:t>
      </w:r>
      <w:r w:rsidRPr="00BE5880">
        <w:rPr>
          <w:rStyle w:val="StyleUnderline"/>
          <w:highlight w:val="cyan"/>
        </w:rPr>
        <w:t xml:space="preserve">reinforced </w:t>
      </w:r>
      <w:r w:rsidRPr="00D043D8">
        <w:rPr>
          <w:rStyle w:val="StyleUnderline"/>
        </w:rPr>
        <w:t>professional-</w:t>
      </w:r>
      <w:r w:rsidRPr="00BE5880">
        <w:rPr>
          <w:rStyle w:val="StyleUnderline"/>
          <w:highlight w:val="cyan"/>
        </w:rPr>
        <w:t>managerial class hegemony in black politics.</w:t>
      </w:r>
      <w:r w:rsidRPr="00743C2C">
        <w:rPr>
          <w:rStyle w:val="StyleUnderline"/>
        </w:rPr>
        <w:t xml:space="preserve"> </w:t>
      </w:r>
      <w:r w:rsidRPr="00B66448">
        <w:rPr>
          <w:sz w:val="16"/>
        </w:rPr>
        <w:t xml:space="preserve">Partly from ideological </w:t>
      </w:r>
      <w:proofErr w:type="spellStart"/>
      <w:r w:rsidRPr="00B66448">
        <w:rPr>
          <w:sz w:val="16"/>
        </w:rPr>
        <w:t>purblindness</w:t>
      </w:r>
      <w:proofErr w:type="spellEnd"/>
      <w:r w:rsidRPr="00B66448">
        <w:rPr>
          <w:sz w:val="16"/>
        </w:rPr>
        <w:t xml:space="preserve">, partly from material imperatives, </w:t>
      </w:r>
      <w:r w:rsidRPr="00BE5880">
        <w:rPr>
          <w:rStyle w:val="StyleUnderline"/>
          <w:highlight w:val="cyan"/>
        </w:rPr>
        <w:t xml:space="preserve">the expressions </w:t>
      </w:r>
      <w:r w:rsidRPr="00B5706E">
        <w:rPr>
          <w:rStyle w:val="StyleUnderline"/>
        </w:rPr>
        <w:t>of political radicalism</w:t>
      </w:r>
      <w:r w:rsidRPr="00743C2C">
        <w:rPr>
          <w:rStyle w:val="StyleUnderline"/>
        </w:rPr>
        <w:t xml:space="preserve"> that purported to dissent from the consolidating new black class politics – openly idealist cultural nationalism, a new, anti-imperialist Pan-Africanism, and a potted Marxism-Leninism – </w:t>
      </w:r>
      <w:r w:rsidRPr="00BE5880">
        <w:rPr>
          <w:rStyle w:val="StyleUnderline"/>
          <w:highlight w:val="cyan"/>
        </w:rPr>
        <w:t xml:space="preserve">defined </w:t>
      </w:r>
      <w:r w:rsidRPr="00B5706E">
        <w:rPr>
          <w:rStyle w:val="StyleUnderline"/>
        </w:rPr>
        <w:t xml:space="preserve">their </w:t>
      </w:r>
      <w:r w:rsidRPr="00BE5880">
        <w:rPr>
          <w:rStyle w:val="StyleUnderline"/>
          <w:highlight w:val="cyan"/>
        </w:rPr>
        <w:t>radicalism through withdrawal from</w:t>
      </w:r>
      <w:r w:rsidRPr="00743C2C">
        <w:rPr>
          <w:rStyle w:val="StyleUnderline"/>
        </w:rPr>
        <w:t xml:space="preserve"> mundane </w:t>
      </w:r>
      <w:r w:rsidRPr="00BE5880">
        <w:rPr>
          <w:rStyle w:val="StyleUnderline"/>
          <w:highlight w:val="cyan"/>
        </w:rPr>
        <w:t xml:space="preserve">political dynamics </w:t>
      </w:r>
      <w:r w:rsidRPr="00B5706E">
        <w:rPr>
          <w:rStyle w:val="StyleUnderline"/>
        </w:rPr>
        <w:t xml:space="preserve">and embrace of one or another </w:t>
      </w:r>
      <w:proofErr w:type="spellStart"/>
      <w:r w:rsidRPr="00B5706E">
        <w:rPr>
          <w:rStyle w:val="StyleUnderline"/>
        </w:rPr>
        <w:t>flavour</w:t>
      </w:r>
      <w:proofErr w:type="spellEnd"/>
      <w:r w:rsidRPr="00B5706E">
        <w:rPr>
          <w:rStyle w:val="StyleUnderline"/>
        </w:rPr>
        <w:t xml:space="preserve"> of millenarian revolutionary catechism.</w:t>
      </w:r>
      <w:r w:rsidRPr="00B5706E">
        <w:rPr>
          <w:sz w:val="16"/>
        </w:rPr>
        <w:t>41</w:t>
      </w:r>
      <w:r w:rsidRPr="00B66448">
        <w:rPr>
          <w:sz w:val="16"/>
        </w:rPr>
        <w:t xml:space="preserve"> Some black radicals, particularly in the 1970s moment of the largely Maoist New Communist movement in the US, strove to meld their fundamentally nationalist discourse of national liberation with a Marxist anti-imperialism. The Black Panther Party had been an early expression of this inclination.42 However, </w:t>
      </w:r>
      <w:r w:rsidRPr="00743C2C">
        <w:rPr>
          <w:rStyle w:val="StyleUnderline"/>
        </w:rPr>
        <w:t>that turn retained the crucial assumptions of national liberation discourse, especially the most significant one – the nationalist premise that posits the group as an authentically communitarian and singular ‘people’ united against external oppression</w:t>
      </w:r>
      <w:r w:rsidRPr="00B66448">
        <w:rPr>
          <w:sz w:val="16"/>
        </w:rPr>
        <w:t xml:space="preserve">, and represents the character of class struggle within the population (e.g., black Americans) as that ‘people’ arrayed against inauthentic ‘misleaders’ or a co-opted, comprador element. That view originated in the ‘domestic colonialism’ analogy that emerged from some radicals’ early 1960s </w:t>
      </w:r>
      <w:r w:rsidRPr="00B66448">
        <w:rPr>
          <w:sz w:val="16"/>
        </w:rPr>
        <w:lastRenderedPageBreak/>
        <w:t xml:space="preserve">identification with Third World insurgencies. </w:t>
      </w:r>
      <w:r w:rsidRPr="00743C2C">
        <w:rPr>
          <w:rStyle w:val="StyleUnderline"/>
        </w:rPr>
        <w:t xml:space="preserve">The great irony of </w:t>
      </w:r>
      <w:r w:rsidRPr="00BE5880">
        <w:rPr>
          <w:rStyle w:val="StyleUnderline"/>
          <w:highlight w:val="cyan"/>
        </w:rPr>
        <w:t xml:space="preserve">this </w:t>
      </w:r>
      <w:r w:rsidRPr="003668EE">
        <w:rPr>
          <w:rStyle w:val="StyleUnderline"/>
        </w:rPr>
        <w:t>apparently radical tendency</w:t>
      </w:r>
      <w:r w:rsidRPr="00743C2C">
        <w:rPr>
          <w:rStyle w:val="StyleUnderline"/>
        </w:rPr>
        <w:t xml:space="preserve"> is that the communitarian populism on which it rested </w:t>
      </w:r>
      <w:r w:rsidRPr="00BE5880">
        <w:rPr>
          <w:rStyle w:val="StyleUnderline"/>
          <w:highlight w:val="cyan"/>
        </w:rPr>
        <w:t xml:space="preserve">worked </w:t>
      </w:r>
      <w:r w:rsidRPr="003668EE">
        <w:rPr>
          <w:rStyle w:val="StyleUnderline"/>
        </w:rPr>
        <w:t xml:space="preserve">mainly </w:t>
      </w:r>
      <w:r w:rsidRPr="00BE5880">
        <w:rPr>
          <w:rStyle w:val="StyleUnderline"/>
          <w:highlight w:val="cyan"/>
        </w:rPr>
        <w:t xml:space="preserve">to obscure class dynamics within black politics. It is a </w:t>
      </w:r>
      <w:r w:rsidRPr="003668EE">
        <w:rPr>
          <w:rStyle w:val="StyleUnderline"/>
        </w:rPr>
        <w:t xml:space="preserve">marker of </w:t>
      </w:r>
      <w:r w:rsidRPr="00BE5880">
        <w:rPr>
          <w:rStyle w:val="StyleUnderline"/>
          <w:highlight w:val="cyan"/>
        </w:rPr>
        <w:t xml:space="preserve">retreat from programmatic commitment to social transformation </w:t>
      </w:r>
      <w:r w:rsidRPr="00063AF5">
        <w:rPr>
          <w:rStyle w:val="StyleUnderline"/>
        </w:rPr>
        <w:t xml:space="preserve">that many who consider themselves on the left accept the stance that racial politics is more radical or inclusive than class politics and that pursuit of socialism is suspect on </w:t>
      </w:r>
      <w:proofErr w:type="spellStart"/>
      <w:r w:rsidRPr="00063AF5">
        <w:rPr>
          <w:rStyle w:val="StyleUnderline"/>
        </w:rPr>
        <w:t>identitarian</w:t>
      </w:r>
      <w:proofErr w:type="spellEnd"/>
      <w:r w:rsidRPr="00063AF5">
        <w:rPr>
          <w:rStyle w:val="StyleUnderline"/>
        </w:rPr>
        <w:t xml:space="preserve"> grounds. Ascriptive identity becomes the primary basis for political commitment, and solidarity </w:t>
      </w:r>
      <w:proofErr w:type="gramStart"/>
      <w:r w:rsidRPr="00063AF5">
        <w:rPr>
          <w:rStyle w:val="StyleUnderline"/>
        </w:rPr>
        <w:t>on the</w:t>
      </w:r>
      <w:r w:rsidRPr="00743C2C">
        <w:rPr>
          <w:rStyle w:val="StyleUnderline"/>
        </w:rPr>
        <w:t xml:space="preserve"> basis of</w:t>
      </w:r>
      <w:proofErr w:type="gramEnd"/>
      <w:r w:rsidRPr="00743C2C">
        <w:rPr>
          <w:rStyle w:val="StyleUnderline"/>
        </w:rPr>
        <w:t xml:space="preserve"> who we are trumps solidarity on the basis of what we believe only when the left no longer has a transformative vision around which to cohere as a basis for political judgment. </w:t>
      </w:r>
      <w:r w:rsidRPr="00BE5880">
        <w:rPr>
          <w:rStyle w:val="StyleUnderline"/>
          <w:highlight w:val="cyan"/>
        </w:rPr>
        <w:t>Antiracism does not have an affirmative agenda</w:t>
      </w:r>
      <w:r w:rsidRPr="00063AF5">
        <w:rPr>
          <w:rStyle w:val="StyleUnderline"/>
        </w:rPr>
        <w:t xml:space="preserve">, a fact that complements a left that by and large has little clarity of social vision itself. </w:t>
      </w:r>
      <w:r w:rsidRPr="00BE5880">
        <w:rPr>
          <w:rStyle w:val="StyleUnderline"/>
          <w:highlight w:val="cyan"/>
        </w:rPr>
        <w:t xml:space="preserve">Antiracist politics </w:t>
      </w:r>
      <w:proofErr w:type="gramStart"/>
      <w:r w:rsidRPr="00BE5880">
        <w:rPr>
          <w:rStyle w:val="StyleUnderline"/>
          <w:highlight w:val="cyan"/>
        </w:rPr>
        <w:t>mimes</w:t>
      </w:r>
      <w:proofErr w:type="gramEnd"/>
      <w:r w:rsidRPr="00BE5880">
        <w:rPr>
          <w:rStyle w:val="StyleUnderline"/>
          <w:highlight w:val="cyan"/>
        </w:rPr>
        <w:t xml:space="preserve"> radicalism with posture and performative evocation of earlier insurgent politics like Black Power </w:t>
      </w:r>
      <w:r w:rsidRPr="00063AF5">
        <w:rPr>
          <w:rStyle w:val="StyleUnderline"/>
        </w:rPr>
        <w:t>radicalism</w:t>
      </w:r>
      <w:r w:rsidRPr="00743C2C">
        <w:rPr>
          <w:rStyle w:val="StyleUnderline"/>
        </w:rPr>
        <w:t xml:space="preserve"> in the US and the national liberation movements of the 1960s and 1970s, </w:t>
      </w:r>
      <w:r w:rsidRPr="00BE5880">
        <w:rPr>
          <w:rStyle w:val="StyleUnderline"/>
          <w:highlight w:val="cyan"/>
        </w:rPr>
        <w:t>but with complete erasure of the class and political-economic tensions in which those movements were immersed.</w:t>
      </w:r>
      <w:r w:rsidRPr="00B66448">
        <w:rPr>
          <w:sz w:val="16"/>
        </w:rPr>
        <w:t xml:space="preserve"> CONCLUSION </w:t>
      </w:r>
      <w:r w:rsidRPr="00063AF5">
        <w:rPr>
          <w:rStyle w:val="StyleUnderline"/>
        </w:rPr>
        <w:t>Positing a singular black community or racial political aspiration has had long- reaching effects on black politics, and leftist scholarship on black Am</w:t>
      </w:r>
      <w:r w:rsidRPr="00743C2C">
        <w:rPr>
          <w:rStyle w:val="StyleUnderline"/>
        </w:rPr>
        <w:t xml:space="preserve">ericans, </w:t>
      </w:r>
      <w:r w:rsidRPr="00BE5880">
        <w:rPr>
          <w:rStyle w:val="StyleUnderline"/>
          <w:highlight w:val="cyan"/>
        </w:rPr>
        <w:t>that</w:t>
      </w:r>
      <w:r w:rsidRPr="00743C2C">
        <w:rPr>
          <w:rStyle w:val="StyleUnderline"/>
        </w:rPr>
        <w:t xml:space="preserve"> have </w:t>
      </w:r>
      <w:r w:rsidRPr="00BE5880">
        <w:rPr>
          <w:rStyle w:val="StyleUnderline"/>
          <w:highlight w:val="cyan"/>
        </w:rPr>
        <w:t>facilitated accommodation to neoliberal imperatives often while intending</w:t>
      </w:r>
      <w:r w:rsidRPr="00743C2C">
        <w:rPr>
          <w:rStyle w:val="StyleUnderline"/>
        </w:rPr>
        <w:t xml:space="preserve"> quite </w:t>
      </w:r>
      <w:r w:rsidRPr="00BE5880">
        <w:rPr>
          <w:rStyle w:val="StyleUnderline"/>
          <w:highlight w:val="cyan"/>
        </w:rPr>
        <w:t>the opposite.</w:t>
      </w:r>
      <w:r w:rsidRPr="00B66448">
        <w:rPr>
          <w:sz w:val="16"/>
        </w:rPr>
        <w:t xml:space="preserve"> </w:t>
      </w:r>
      <w:r w:rsidRPr="00743C2C">
        <w:rPr>
          <w:rStyle w:val="StyleUnderline"/>
        </w:rPr>
        <w:t xml:space="preserve">Proliferation of a </w:t>
      </w:r>
      <w:r w:rsidRPr="00063AF5">
        <w:rPr>
          <w:rStyle w:val="StyleUnderline"/>
        </w:rPr>
        <w:t>literature that presumes a singular ‘black freedom movement’, ‘black liberation movement’ or even a ‘long civil rights movement’ divests black Americans’ political activity of its tensions and structural contradictions.</w:t>
      </w:r>
      <w:r w:rsidRPr="00743C2C">
        <w:rPr>
          <w:rStyle w:val="StyleUnderline"/>
        </w:rPr>
        <w:t xml:space="preserve"> </w:t>
      </w:r>
      <w:r w:rsidRPr="00063AF5">
        <w:rPr>
          <w:rStyle w:val="StyleUnderline"/>
        </w:rPr>
        <w:t xml:space="preserve">The effect is </w:t>
      </w:r>
      <w:proofErr w:type="gramStart"/>
      <w:r w:rsidRPr="00063AF5">
        <w:rPr>
          <w:rStyle w:val="StyleUnderline"/>
        </w:rPr>
        <w:t>to</w:t>
      </w:r>
      <w:proofErr w:type="gramEnd"/>
      <w:r w:rsidRPr="00063AF5">
        <w:rPr>
          <w:rStyle w:val="StyleUnderline"/>
        </w:rPr>
        <w:t xml:space="preserve"> de-historicize examination of black politics. Politically, this tendency has obscured thirty years or more of steadily lowered expectations for what can be gained from political action.</w:t>
      </w:r>
      <w:r w:rsidRPr="00063AF5">
        <w:rPr>
          <w:sz w:val="16"/>
        </w:rPr>
        <w:t xml:space="preserve"> This was exemplified clearly during the 2016 campaign for the Democratic presidential nomi</w:t>
      </w:r>
      <w:r w:rsidRPr="00B66448">
        <w:rPr>
          <w:sz w:val="16"/>
        </w:rPr>
        <w:t xml:space="preserve">nation when in South Carolina, longtime Georgia Congressman and former civil rights movement icon John Lewis and his fellow black Congressman James Clyburn from South Carolina denounced the Sanders campaign’s proposal for free public higher education as irresponsible because it sent the bad message that people should expect free things – that is, </w:t>
      </w:r>
      <w:proofErr w:type="spellStart"/>
      <w:r w:rsidRPr="00B66448">
        <w:rPr>
          <w:sz w:val="16"/>
        </w:rPr>
        <w:t>decommodified</w:t>
      </w:r>
      <w:proofErr w:type="spellEnd"/>
      <w:r w:rsidRPr="00B66448">
        <w:rPr>
          <w:sz w:val="16"/>
        </w:rPr>
        <w:t xml:space="preserve"> public goods and services – from government. ‘Nothing is free in America’, Lewis snarled.43 Left-neoliberal exuberance surrounding the Democratic National Convention’s official nomination of Hillary Clinton as its presidential candidate made undeniably clear that </w:t>
      </w:r>
      <w:r w:rsidRPr="00BE5880">
        <w:rPr>
          <w:rStyle w:val="StyleUnderline"/>
          <w:highlight w:val="cyan"/>
        </w:rPr>
        <w:t xml:space="preserve">antiracism and other </w:t>
      </w:r>
      <w:proofErr w:type="spellStart"/>
      <w:r w:rsidRPr="00BE5880">
        <w:rPr>
          <w:rStyle w:val="StyleUnderline"/>
          <w:highlight w:val="cyan"/>
        </w:rPr>
        <w:t>identitarian</w:t>
      </w:r>
      <w:proofErr w:type="spellEnd"/>
      <w:r w:rsidRPr="00BE5880">
        <w:rPr>
          <w:rStyle w:val="StyleUnderline"/>
          <w:highlight w:val="cyan"/>
        </w:rPr>
        <w:t xml:space="preserve"> expressions are more than simply compatible with neoliberalism but are </w:t>
      </w:r>
      <w:r w:rsidRPr="00063AF5">
        <w:rPr>
          <w:rStyle w:val="StyleUnderline"/>
        </w:rPr>
        <w:t xml:space="preserve">most </w:t>
      </w:r>
      <w:r w:rsidRPr="00BE5880">
        <w:rPr>
          <w:rStyle w:val="StyleUnderline"/>
          <w:highlight w:val="cyan"/>
        </w:rPr>
        <w:t xml:space="preserve">meaningfully active </w:t>
      </w:r>
      <w:r w:rsidRPr="00063AF5">
        <w:rPr>
          <w:rStyle w:val="StyleUnderline"/>
        </w:rPr>
        <w:t xml:space="preserve">components </w:t>
      </w:r>
      <w:r w:rsidRPr="00BE5880">
        <w:rPr>
          <w:rStyle w:val="StyleUnderline"/>
          <w:highlight w:val="cyan"/>
        </w:rPr>
        <w:t>of its ideological reproduction.</w:t>
      </w:r>
      <w:r w:rsidRPr="00B66448">
        <w:rPr>
          <w:sz w:val="16"/>
        </w:rPr>
        <w:t xml:space="preserve"> Dara Lind, writing in vox.com, exulted that ‘a commitment to diversity has become the [Democratic] party’s unifying principle’, and Jeet </w:t>
      </w:r>
      <w:proofErr w:type="spellStart"/>
      <w:r w:rsidRPr="00B66448">
        <w:rPr>
          <w:sz w:val="16"/>
        </w:rPr>
        <w:t>Heer</w:t>
      </w:r>
      <w:proofErr w:type="spellEnd"/>
      <w:r w:rsidRPr="00B66448">
        <w:rPr>
          <w:sz w:val="16"/>
        </w:rPr>
        <w:t xml:space="preserve"> gushed in The New Republic that ‘the Democratic Party opened their arms to Republicans – without compromising their liberal values’.44 Identity and social liberalism in this happy vision will completely override the Democrats’ enduring class loyalties, and contradictions. There are two final ironies to note regarding the left embrace of antiracist politics. First, </w:t>
      </w:r>
      <w:r w:rsidRPr="00BE5880">
        <w:rPr>
          <w:rStyle w:val="StyleUnderline"/>
          <w:highlight w:val="cyan"/>
        </w:rPr>
        <w:t xml:space="preserve">all politics in a class society is class politics. Antiracism is not exempt </w:t>
      </w:r>
      <w:r w:rsidRPr="00063AF5">
        <w:rPr>
          <w:rStyle w:val="StyleUnderline"/>
        </w:rPr>
        <w:t>from that reality.</w:t>
      </w:r>
      <w:r w:rsidRPr="00B66448">
        <w:rPr>
          <w:rStyle w:val="StyleUnderline"/>
        </w:rPr>
        <w:t xml:space="preserve"> What its proponents will not admit is that it is a class politics but not a working-class politics.</w:t>
      </w:r>
      <w:r w:rsidRPr="00B66448">
        <w:rPr>
          <w:sz w:val="16"/>
        </w:rPr>
        <w:t xml:space="preserve"> Second, </w:t>
      </w:r>
      <w:r w:rsidRPr="00BE5880">
        <w:rPr>
          <w:rStyle w:val="StyleUnderline"/>
          <w:highlight w:val="cyan"/>
        </w:rPr>
        <w:t>representing race as a primordial identity</w:t>
      </w:r>
      <w:r w:rsidRPr="00B66448">
        <w:rPr>
          <w:rStyle w:val="StyleUnderline"/>
        </w:rPr>
        <w:t xml:space="preserve"> also </w:t>
      </w:r>
      <w:r w:rsidRPr="00BE5880">
        <w:rPr>
          <w:rStyle w:val="StyleUnderline"/>
          <w:highlight w:val="cyan"/>
        </w:rPr>
        <w:t>elevates it</w:t>
      </w:r>
      <w:r w:rsidRPr="00B66448">
        <w:rPr>
          <w:rStyle w:val="StyleUnderline"/>
        </w:rPr>
        <w:t xml:space="preserve"> as a social force </w:t>
      </w:r>
      <w:r w:rsidRPr="00BE5880">
        <w:rPr>
          <w:rStyle w:val="StyleUnderline"/>
          <w:highlight w:val="cyan"/>
        </w:rPr>
        <w:t xml:space="preserve">above the dynamics of </w:t>
      </w:r>
      <w:r w:rsidRPr="00146AFB">
        <w:rPr>
          <w:rStyle w:val="StyleUnderline"/>
        </w:rPr>
        <w:t xml:space="preserve">the reproduction of </w:t>
      </w:r>
      <w:r w:rsidRPr="00BE5880">
        <w:rPr>
          <w:rStyle w:val="StyleUnderline"/>
          <w:highlight w:val="cyan"/>
        </w:rPr>
        <w:t>capitalist social relations</w:t>
      </w:r>
      <w:r w:rsidRPr="00B66448">
        <w:rPr>
          <w:rStyle w:val="StyleUnderline"/>
        </w:rPr>
        <w:t xml:space="preserve">; in that sense, antiracist politics of the contemporary sort proceeds from the same </w:t>
      </w:r>
      <w:proofErr w:type="spellStart"/>
      <w:r w:rsidRPr="00B66448">
        <w:rPr>
          <w:rStyle w:val="StyleUnderline"/>
        </w:rPr>
        <w:t>primordialist</w:t>
      </w:r>
      <w:proofErr w:type="spellEnd"/>
      <w:r w:rsidRPr="00B66448">
        <w:rPr>
          <w:rStyle w:val="StyleUnderline"/>
        </w:rPr>
        <w:t xml:space="preserve"> view of race as did </w:t>
      </w:r>
      <w:proofErr w:type="spellStart"/>
      <w:r w:rsidRPr="00B66448">
        <w:rPr>
          <w:rStyle w:val="StyleUnderline"/>
        </w:rPr>
        <w:t>fin-de-siècle</w:t>
      </w:r>
      <w:proofErr w:type="spellEnd"/>
      <w:r w:rsidRPr="00B66448">
        <w:rPr>
          <w:rStyle w:val="StyleUnderline"/>
        </w:rPr>
        <w:t xml:space="preserve"> race theorists. And that is </w:t>
      </w:r>
      <w:r w:rsidRPr="00146AFB">
        <w:rPr>
          <w:rStyle w:val="StyleUnderline"/>
        </w:rPr>
        <w:t>also a case of argument by historical analogy coming home to roost.</w:t>
      </w:r>
    </w:p>
    <w:p w14:paraId="1CE0AE0C" w14:textId="77777777" w:rsidR="0008460D" w:rsidRDefault="0008460D" w:rsidP="0008460D"/>
    <w:p w14:paraId="7281B648" w14:textId="77777777" w:rsidR="0008460D" w:rsidRDefault="0008460D" w:rsidP="0008460D">
      <w:pPr>
        <w:pStyle w:val="Heading4"/>
      </w:pPr>
      <w:r>
        <w:t>The alternative is recovery of Marxist materialist analysis in the interrogation of anti-blackness and capitalism. Theory &amp; praxis that orients itself toward working class organizing and collective activism is key and has been historically central to the black radical tradition.</w:t>
      </w:r>
    </w:p>
    <w:p w14:paraId="753AE3A3" w14:textId="77777777" w:rsidR="0008460D" w:rsidRPr="00981440" w:rsidRDefault="0008460D" w:rsidP="0008460D">
      <w:pPr>
        <w:rPr>
          <w:rStyle w:val="Style13ptBold"/>
          <w:b w:val="0"/>
        </w:rPr>
      </w:pPr>
      <w:r>
        <w:rPr>
          <w:rStyle w:val="Style13ptBold"/>
        </w:rPr>
        <w:t>Ferguson 15</w:t>
      </w:r>
      <w:r>
        <w:rPr>
          <w:rStyle w:val="Style13ptBold"/>
          <w:b w:val="0"/>
        </w:rPr>
        <w:t xml:space="preserve"> [Stephen, Associate Prof of Liberal Studies at North Carolina A&amp;T, </w:t>
      </w:r>
      <w:r>
        <w:rPr>
          <w:rStyle w:val="Style13ptBold"/>
          <w:b w:val="0"/>
          <w:i/>
        </w:rPr>
        <w:t>Philosophy of African American Studies: Nothing Left of Blackness</w:t>
      </w:r>
      <w:r>
        <w:rPr>
          <w:rStyle w:val="Style13ptBold"/>
          <w:b w:val="0"/>
        </w:rPr>
        <w:t>, p.7-14]</w:t>
      </w:r>
    </w:p>
    <w:p w14:paraId="6F3BCB3D" w14:textId="77777777" w:rsidR="0008460D" w:rsidRPr="00981440" w:rsidRDefault="0008460D" w:rsidP="0008460D">
      <w:pPr>
        <w:rPr>
          <w:sz w:val="16"/>
        </w:rPr>
      </w:pPr>
      <w:r w:rsidRPr="00981440">
        <w:rPr>
          <w:sz w:val="16"/>
        </w:rPr>
        <w:t xml:space="preserve">Marxism in Ebony Materialist Philosophical Inquiry and Black Studies In any academic discipline, there exist varying, oftentimes even conflicting, conceptual frameworks, theoretical approaches, and methods. Black Studies is no different. </w:t>
      </w:r>
      <w:proofErr w:type="gramStart"/>
      <w:r w:rsidRPr="00981440">
        <w:rPr>
          <w:sz w:val="16"/>
        </w:rPr>
        <w:t>In light of</w:t>
      </w:r>
      <w:proofErr w:type="gramEnd"/>
      <w:r w:rsidRPr="00981440">
        <w:rPr>
          <w:sz w:val="16"/>
        </w:rPr>
        <w:t xml:space="preserve"> the theoretical works prominent today, </w:t>
      </w:r>
      <w:r w:rsidRPr="00981440">
        <w:rPr>
          <w:sz w:val="16"/>
        </w:rPr>
        <w:lastRenderedPageBreak/>
        <w:t xml:space="preserve">however, a number of students in AAS might easily conclude that philosophical idealism is the only school of thought. To the contrary, </w:t>
      </w:r>
      <w:r w:rsidRPr="00981440">
        <w:rPr>
          <w:rStyle w:val="StyleUnderline"/>
        </w:rPr>
        <w:t>Black Leftist activists were significant players during the early period of Black Studies.</w:t>
      </w:r>
      <w:r w:rsidRPr="00981440">
        <w:rPr>
          <w:sz w:val="16"/>
        </w:rPr>
        <w:t xml:space="preserve"> The first introductory textbooks in African American Studies were written by Marxist/socialist scholars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w:t>
      </w:r>
      <w:r w:rsidRPr="00981440">
        <w:rPr>
          <w:rStyle w:val="StyleUnderline"/>
        </w:rPr>
        <w:t xml:space="preserve">However, today, Leftist thought is marginal to the politics and philosophy of Black Studies. </w:t>
      </w:r>
      <w:r w:rsidRPr="00BE5880">
        <w:rPr>
          <w:rStyle w:val="StyleUnderline"/>
          <w:highlight w:val="cyan"/>
        </w:rPr>
        <w:t>Socialism and Marxism</w:t>
      </w:r>
      <w:r w:rsidRPr="00981440">
        <w:rPr>
          <w:rStyle w:val="StyleUnderline"/>
        </w:rPr>
        <w:t xml:space="preserve">-Leninism </w:t>
      </w:r>
      <w:r w:rsidRPr="00BE5880">
        <w:rPr>
          <w:rStyle w:val="StyleUnderline"/>
          <w:highlight w:val="cyan"/>
        </w:rPr>
        <w:t xml:space="preserve">are integral parts of African American history </w:t>
      </w:r>
      <w:r w:rsidRPr="009A3BB5">
        <w:rPr>
          <w:rStyle w:val="StyleUnderline"/>
        </w:rPr>
        <w:t>and culture.</w:t>
      </w:r>
      <w:r w:rsidRPr="00981440">
        <w:rPr>
          <w:sz w:val="16"/>
        </w:rPr>
        <w:t xml:space="preserve"> Of course, </w:t>
      </w:r>
      <w:r w:rsidRPr="009A3BB5">
        <w:rPr>
          <w:rStyle w:val="StyleUnderline"/>
        </w:rPr>
        <w:t>Marxist scholar/activists contributed to African American intellectual history and culture long before what is, in more formal terms, considered the advent of Black Studies</w:t>
      </w:r>
      <w:r w:rsidRPr="00981440">
        <w:rPr>
          <w:rStyle w:val="StyleUnderline"/>
        </w:rPr>
        <w:t xml:space="preserve"> during the late 1960s. In the tradition of Hubert Harrison, Susie Revels Cayton, Maude White Katz, Richard B. Moore, Paul Robeson, Oliver Cox, Eugene Holmes, Abram Harris, Claudia Jones, Walter Rodney, Angela Davis, and John McClendon, </w:t>
      </w:r>
      <w:r w:rsidRPr="00BE5880">
        <w:rPr>
          <w:rStyle w:val="StyleUnderline"/>
          <w:highlight w:val="cyan"/>
        </w:rPr>
        <w:t>there is a need to bring the Black working-</w:t>
      </w:r>
      <w:proofErr w:type="gramStart"/>
      <w:r w:rsidRPr="00BE5880">
        <w:rPr>
          <w:rStyle w:val="StyleUnderline"/>
          <w:highlight w:val="cyan"/>
        </w:rPr>
        <w:t>class</w:t>
      </w:r>
      <w:r w:rsidRPr="009A3BB5">
        <w:rPr>
          <w:rStyle w:val="StyleUnderline"/>
        </w:rPr>
        <w:t>-men</w:t>
      </w:r>
      <w:proofErr w:type="gramEnd"/>
      <w:r w:rsidRPr="009A3BB5">
        <w:rPr>
          <w:rStyle w:val="StyleUnderline"/>
        </w:rPr>
        <w:t xml:space="preserve"> and women-</w:t>
      </w:r>
      <w:r w:rsidRPr="00BE5880">
        <w:rPr>
          <w:rStyle w:val="StyleUnderline"/>
          <w:highlight w:val="cyan"/>
        </w:rPr>
        <w:t>back</w:t>
      </w:r>
      <w:r w:rsidRPr="00981440">
        <w:rPr>
          <w:rStyle w:val="StyleUnderline"/>
        </w:rPr>
        <w:t xml:space="preserve"> into AAS. A materialist philosophy inquiry into Black Studies is grounded on three presuppositions. </w:t>
      </w:r>
      <w:r w:rsidRPr="009A3BB5">
        <w:rPr>
          <w:rStyle w:val="StyleUnderline"/>
        </w:rPr>
        <w:t>A materialist conception of epistemology and ontology presumes that there is a reality independent of our consciousness. A materialist ontology asserts the primacy of material reality over consciousness. And a materialist epistemology posits that this reality is knowable and knowledge or what is cognitive</w:t>
      </w:r>
      <w:r w:rsidRPr="009A3BB5">
        <w:rPr>
          <w:sz w:val="16"/>
        </w:rPr>
        <w:t xml:space="preserve"> (social consciousness) </w:t>
      </w:r>
      <w:r w:rsidRPr="009A3BB5">
        <w:rPr>
          <w:rStyle w:val="StyleUnderline"/>
        </w:rPr>
        <w:t xml:space="preserve">corresponds to and thus ideally approximates this material reality. Lastly, a materialist philosophy presupposes that the social world is a stratified ontology of which class relations </w:t>
      </w:r>
      <w:r w:rsidRPr="009A3BB5">
        <w:rPr>
          <w:sz w:val="16"/>
        </w:rPr>
        <w:t>(</w:t>
      </w:r>
      <w:r w:rsidRPr="00981440">
        <w:rPr>
          <w:sz w:val="16"/>
        </w:rPr>
        <w:t xml:space="preserve">i.e., social relations of production) </w:t>
      </w:r>
      <w:r w:rsidRPr="00981440">
        <w:rPr>
          <w:rStyle w:val="StyleUnderline"/>
        </w:rPr>
        <w:t>form the ground for understanding social processes.</w:t>
      </w:r>
      <w:r w:rsidRPr="00981440">
        <w:rPr>
          <w:sz w:val="16"/>
        </w:rPr>
        <w:t xml:space="preserve"> The call for a materialist conception of science and epistemology should not be seen as a call for an essentialist ascription of AAS, wherein it is viewed only as a social scientific enterprise devoid of cultural studies. </w:t>
      </w:r>
      <w:r w:rsidRPr="009A3BB5">
        <w:rPr>
          <w:rStyle w:val="StyleUnderline"/>
        </w:rPr>
        <w:t xml:space="preserve">The </w:t>
      </w:r>
      <w:r w:rsidRPr="00BE5880">
        <w:rPr>
          <w:rStyle w:val="StyleUnderline"/>
          <w:highlight w:val="cyan"/>
        </w:rPr>
        <w:t xml:space="preserve">current </w:t>
      </w:r>
      <w:r w:rsidRPr="009A3BB5">
        <w:rPr>
          <w:rStyle w:val="StyleUnderline"/>
        </w:rPr>
        <w:t xml:space="preserve">popularity of </w:t>
      </w:r>
      <w:r w:rsidRPr="00BE5880">
        <w:rPr>
          <w:rStyle w:val="StyleUnderline"/>
          <w:highlight w:val="cyan"/>
        </w:rPr>
        <w:t>cultural studies</w:t>
      </w:r>
      <w:r w:rsidRPr="00981440">
        <w:rPr>
          <w:rStyle w:val="StyleUnderline"/>
        </w:rPr>
        <w:t xml:space="preserve">, often in collaboration with various species of historicism and postmodernist trends, </w:t>
      </w:r>
      <w:r w:rsidRPr="00BE5880">
        <w:rPr>
          <w:rStyle w:val="StyleUnderline"/>
          <w:highlight w:val="cyan"/>
        </w:rPr>
        <w:t>fosters a separation between cultural studies and social relations of production.</w:t>
      </w:r>
      <w:r w:rsidRPr="00981440">
        <w:rPr>
          <w:rStyle w:val="StyleUnderline"/>
        </w:rPr>
        <w:t xml:space="preserve"> As a school of thought, </w:t>
      </w:r>
      <w:r w:rsidRPr="00BE5880">
        <w:rPr>
          <w:rStyle w:val="StyleUnderline"/>
          <w:highlight w:val="cyan"/>
        </w:rPr>
        <w:t>it gives less attention to the material conditions that give rise to African American culture and relativizes the</w:t>
      </w:r>
      <w:r w:rsidRPr="009A3BB5">
        <w:rPr>
          <w:rStyle w:val="StyleUnderline"/>
        </w:rPr>
        <w:t xml:space="preserve"> objective </w:t>
      </w:r>
      <w:r w:rsidRPr="00BE5880">
        <w:rPr>
          <w:rStyle w:val="StyleUnderline"/>
          <w:highlight w:val="cyan"/>
        </w:rPr>
        <w:t>character of</w:t>
      </w:r>
      <w:r w:rsidRPr="009A3BB5">
        <w:rPr>
          <w:rStyle w:val="StyleUnderline"/>
        </w:rPr>
        <w:t xml:space="preserve"> the </w:t>
      </w:r>
      <w:r w:rsidRPr="00BE5880">
        <w:rPr>
          <w:rStyle w:val="StyleUnderline"/>
          <w:highlight w:val="cyan"/>
        </w:rPr>
        <w:t>Black experience.</w:t>
      </w:r>
      <w:r w:rsidRPr="00981440">
        <w:rPr>
          <w:sz w:val="16"/>
        </w:rPr>
        <w:t xml:space="preserve"> In my estimation, </w:t>
      </w:r>
      <w:r w:rsidRPr="00BE5880">
        <w:rPr>
          <w:rStyle w:val="StyleUnderline"/>
          <w:highlight w:val="cyan"/>
        </w:rPr>
        <w:t>the Black working-class has become lost</w:t>
      </w:r>
      <w:r w:rsidRPr="00981440">
        <w:rPr>
          <w:rStyle w:val="StyleUnderline"/>
        </w:rPr>
        <w:t xml:space="preserve"> in the whirlwind of cultural idealism. Contemporary Black cultural theory </w:t>
      </w:r>
      <w:r w:rsidRPr="009A3BB5">
        <w:rPr>
          <w:rStyle w:val="StyleUnderline"/>
        </w:rPr>
        <w:t>– under the spell of poststructuralism and Afrocentricity – has declared: class is dead! All that exists is</w:t>
      </w:r>
      <w:r w:rsidRPr="009A3BB5">
        <w:rPr>
          <w:sz w:val="16"/>
        </w:rPr>
        <w:t xml:space="preserve"> intersectionality and </w:t>
      </w:r>
      <w:r w:rsidRPr="009A3BB5">
        <w:rPr>
          <w:rStyle w:val="StyleUnderline"/>
        </w:rPr>
        <w:t>a "matrix of domination," in which everyone is oppressed</w:t>
      </w:r>
      <w:r w:rsidRPr="009A3BB5">
        <w:rPr>
          <w:sz w:val="16"/>
        </w:rPr>
        <w:t xml:space="preserve"> – women, men, capitalist, workers, children, ad infinitum. And </w:t>
      </w:r>
      <w:r w:rsidRPr="009A3BB5">
        <w:rPr>
          <w:rStyle w:val="StyleUnderline"/>
        </w:rPr>
        <w:t>there is a tendency in Black Studies to transform the Black working-class into some obscure gray matter known</w:t>
      </w:r>
      <w:r w:rsidRPr="00981440">
        <w:rPr>
          <w:rStyle w:val="StyleUnderline"/>
        </w:rPr>
        <w:t xml:space="preserve"> as</w:t>
      </w:r>
      <w:r w:rsidRPr="00981440">
        <w:rPr>
          <w:sz w:val="16"/>
        </w:rPr>
        <w:t xml:space="preserve"> the consumer, the multitude, or – my favorite from the "friends of the poor" – </w:t>
      </w:r>
      <w:r w:rsidRPr="00981440">
        <w:rPr>
          <w:rStyle w:val="StyleUnderline"/>
        </w:rPr>
        <w:t>the Black underclass.</w:t>
      </w:r>
      <w:r w:rsidRPr="00981440">
        <w:rPr>
          <w:sz w:val="16"/>
        </w:rPr>
        <w:t xml:space="preserve">24 </w:t>
      </w:r>
      <w:r w:rsidRPr="00BE5880">
        <w:rPr>
          <w:rStyle w:val="StyleUnderline"/>
          <w:highlight w:val="cyan"/>
        </w:rPr>
        <w:t xml:space="preserve">The </w:t>
      </w:r>
      <w:r w:rsidRPr="009A3BB5">
        <w:rPr>
          <w:rStyle w:val="StyleUnderline"/>
        </w:rPr>
        <w:t xml:space="preserve">relevance and </w:t>
      </w:r>
      <w:r w:rsidRPr="00BE5880">
        <w:rPr>
          <w:rStyle w:val="StyleUnderline"/>
          <w:highlight w:val="cyan"/>
        </w:rPr>
        <w:t>importance of the Black working-class must be brought to the forefront of Black Studies.</w:t>
      </w:r>
      <w:r w:rsidRPr="00981440">
        <w:rPr>
          <w:sz w:val="16"/>
        </w:rPr>
        <w:t xml:space="preserve">25 </w:t>
      </w:r>
      <w:r w:rsidRPr="009A3BB5">
        <w:rPr>
          <w:rStyle w:val="StyleUnderline"/>
        </w:rPr>
        <w:t xml:space="preserve">This would entail discarding analytical notions such as "cultural deprivation," "human capital," "culture of poverty," "nihilism," "feminization of poverty," "intersectionality," "underclass," "cultural pathology," and "menticide" that have served to explain the contemporary and historical crisis that confronts the Black working-class. </w:t>
      </w:r>
      <w:r w:rsidRPr="009A3BB5">
        <w:rPr>
          <w:sz w:val="16"/>
        </w:rPr>
        <w:t xml:space="preserve">We must discard the cultural idealism of Maulana Karenga, </w:t>
      </w:r>
      <w:proofErr w:type="spellStart"/>
      <w:r w:rsidRPr="009A3BB5">
        <w:rPr>
          <w:sz w:val="16"/>
        </w:rPr>
        <w:t>Corne</w:t>
      </w:r>
      <w:proofErr w:type="spellEnd"/>
      <w:r w:rsidRPr="009A3BB5">
        <w:rPr>
          <w:sz w:val="16"/>
        </w:rPr>
        <w:t xml:space="preserve">! West, </w:t>
      </w:r>
      <w:proofErr w:type="spellStart"/>
      <w:r w:rsidRPr="009A3BB5">
        <w:rPr>
          <w:sz w:val="16"/>
        </w:rPr>
        <w:t>Jawanza</w:t>
      </w:r>
      <w:proofErr w:type="spellEnd"/>
      <w:r w:rsidRPr="009A3BB5">
        <w:rPr>
          <w:sz w:val="16"/>
        </w:rPr>
        <w:t xml:space="preserve"> </w:t>
      </w:r>
      <w:proofErr w:type="spellStart"/>
      <w:r w:rsidRPr="009A3BB5">
        <w:rPr>
          <w:sz w:val="16"/>
        </w:rPr>
        <w:t>Kunjufu</w:t>
      </w:r>
      <w:proofErr w:type="spellEnd"/>
      <w:r w:rsidRPr="009A3BB5">
        <w:rPr>
          <w:sz w:val="16"/>
        </w:rPr>
        <w:t xml:space="preserve">, Marimba Ani, Patricia Hill Collins, Molefi Asante, and William Julius Wilson who perceive the "Negro Question'' as an ideological or axiological crisis, for example, as alienation from ancient African values, the loss of a "love ethic," or the lack of human capital. </w:t>
      </w:r>
      <w:r w:rsidRPr="00BE5880">
        <w:rPr>
          <w:rStyle w:val="StyleUnderline"/>
          <w:highlight w:val="cyan"/>
        </w:rPr>
        <w:t>When we view the</w:t>
      </w:r>
      <w:r w:rsidRPr="009A3BB5">
        <w:rPr>
          <w:sz w:val="16"/>
        </w:rPr>
        <w:t xml:space="preserve"> “Negro </w:t>
      </w:r>
      <w:r w:rsidRPr="00BE5880">
        <w:rPr>
          <w:rStyle w:val="StyleUnderline"/>
          <w:highlight w:val="cyan"/>
        </w:rPr>
        <w:t>Question” as</w:t>
      </w:r>
      <w:r w:rsidRPr="009A3BB5">
        <w:rPr>
          <w:rStyle w:val="StyleUnderline"/>
        </w:rPr>
        <w:t xml:space="preserve"> preeminently </w:t>
      </w:r>
      <w:r w:rsidRPr="00BE5880">
        <w:rPr>
          <w:rStyle w:val="StyleUnderline"/>
          <w:highlight w:val="cyan"/>
        </w:rPr>
        <w:t>ideological</w:t>
      </w:r>
      <w:r w:rsidRPr="009A3BB5">
        <w:rPr>
          <w:rStyle w:val="StyleUnderline"/>
        </w:rPr>
        <w:t xml:space="preserve">, moral, </w:t>
      </w:r>
      <w:r w:rsidRPr="00BE5880">
        <w:rPr>
          <w:rStyle w:val="StyleUnderline"/>
          <w:highlight w:val="cyan"/>
        </w:rPr>
        <w:t>or cultural, we ultimately discount the determinate role of material contradictions</w:t>
      </w:r>
      <w:r w:rsidRPr="009A3BB5">
        <w:rPr>
          <w:rStyle w:val="StyleUnderline"/>
        </w:rPr>
        <w:t xml:space="preserve"> rooted in class contradictions.</w:t>
      </w:r>
      <w:r w:rsidRPr="009A3BB5">
        <w:rPr>
          <w:sz w:val="16"/>
        </w:rPr>
        <w:t xml:space="preserve"> As Robert Allen astutely noted, " ... </w:t>
      </w:r>
      <w:r w:rsidRPr="009A3BB5">
        <w:rPr>
          <w:rStyle w:val="StyleUnderline"/>
        </w:rPr>
        <w:t>the question is not politics or no politics; rather it is which politics?</w:t>
      </w:r>
      <w:r w:rsidRPr="009A3BB5">
        <w:rPr>
          <w:sz w:val="16"/>
        </w:rPr>
        <w:t xml:space="preserve"> Whom will Black Studies serve? </w:t>
      </w:r>
      <w:r w:rsidRPr="009A3BB5">
        <w:rPr>
          <w:rStyle w:val="StyleUnderline"/>
        </w:rPr>
        <w:t>Will it be truly democratic in its intellectual and political vision, or will it become 'apolitical' and acquiesce to a narrow, elitist and bourgeois view of education?"</w:t>
      </w:r>
      <w:r w:rsidRPr="009A3BB5">
        <w:rPr>
          <w:sz w:val="16"/>
        </w:rPr>
        <w:t xml:space="preserve">26 Black Studies and the Question of Western Civilization Revisited </w:t>
      </w:r>
      <w:r w:rsidRPr="009A3BB5">
        <w:rPr>
          <w:rStyle w:val="StyleUnderline"/>
        </w:rPr>
        <w:t>C. L. R. James wrote</w:t>
      </w:r>
      <w:r w:rsidRPr="009A3BB5">
        <w:rPr>
          <w:sz w:val="16"/>
        </w:rPr>
        <w:t xml:space="preserve"> what could be considered</w:t>
      </w:r>
      <w:r w:rsidRPr="00981440">
        <w:rPr>
          <w:sz w:val="16"/>
        </w:rPr>
        <w:t xml:space="preserve"> a Marxist manifesto for Black Studies in 1969. Speaking at Federal City College, James argues, at the level of theory,</w:t>
      </w:r>
      <w:r w:rsidRPr="00981440">
        <w:rPr>
          <w:rStyle w:val="StyleUnderline"/>
        </w:rPr>
        <w:t xml:space="preserve"> that Black Studies should be anti-racist and anti-imperialist in character, but not anti-white.</w:t>
      </w:r>
      <w:r w:rsidRPr="00981440">
        <w:rPr>
          <w:sz w:val="16"/>
        </w:rPr>
        <w:t xml:space="preserve"> From James's perspective, there is no intellectual space in Black Studies for philosophies of Blackness in which ancient African civilizations, values, and cultural perspectives </w:t>
      </w:r>
      <w:r w:rsidRPr="00981440">
        <w:rPr>
          <w:sz w:val="16"/>
        </w:rPr>
        <w:lastRenderedPageBreak/>
        <w:t xml:space="preserve">constitute a "presuppositionless beginning" for Black Studies.27 </w:t>
      </w:r>
      <w:r w:rsidRPr="00981440">
        <w:rPr>
          <w:rStyle w:val="StyleUnderline"/>
        </w:rPr>
        <w:t>He parts company with Black nationalists and their contemporary progeny</w:t>
      </w:r>
      <w:r w:rsidRPr="00981440">
        <w:rPr>
          <w:sz w:val="16"/>
        </w:rPr>
        <w:t xml:space="preserve"> (e.g., </w:t>
      </w:r>
      <w:proofErr w:type="spellStart"/>
      <w:r w:rsidRPr="00981440">
        <w:rPr>
          <w:sz w:val="16"/>
        </w:rPr>
        <w:t>Afrocentrists</w:t>
      </w:r>
      <w:proofErr w:type="spellEnd"/>
      <w:r w:rsidRPr="00981440">
        <w:rPr>
          <w:sz w:val="16"/>
        </w:rPr>
        <w:t xml:space="preserve">) </w:t>
      </w:r>
      <w:r w:rsidRPr="00981440">
        <w:rPr>
          <w:rStyle w:val="StyleUnderline"/>
        </w:rPr>
        <w:t xml:space="preserve">who argue that every culture </w:t>
      </w:r>
      <w:proofErr w:type="gramStart"/>
      <w:r w:rsidRPr="00981440">
        <w:rPr>
          <w:rStyle w:val="StyleUnderline"/>
        </w:rPr>
        <w:t>rests</w:t>
      </w:r>
      <w:proofErr w:type="gramEnd"/>
      <w:r w:rsidRPr="00981440">
        <w:rPr>
          <w:rStyle w:val="StyleUnderline"/>
        </w:rPr>
        <w:t xml:space="preserve"> on a metaphysical, permanent substratum that gives rise to a particular system of thought.</w:t>
      </w:r>
      <w:r w:rsidRPr="00981440">
        <w:rPr>
          <w:sz w:val="16"/>
        </w:rPr>
        <w:t xml:space="preserve"> He cogently proclaims: </w:t>
      </w:r>
      <w:r w:rsidRPr="00BE5880">
        <w:rPr>
          <w:rStyle w:val="StyleUnderline"/>
          <w:highlight w:val="cyan"/>
        </w:rPr>
        <w:t>We need a careful systematic building up of historical, economic, political</w:t>
      </w:r>
      <w:r w:rsidRPr="00981440">
        <w:rPr>
          <w:rStyle w:val="StyleUnderline"/>
        </w:rPr>
        <w:t xml:space="preserve">, literary ideas, </w:t>
      </w:r>
      <w:proofErr w:type="gramStart"/>
      <w:r w:rsidRPr="00BE5880">
        <w:rPr>
          <w:rStyle w:val="StyleUnderline"/>
          <w:highlight w:val="cyan"/>
        </w:rPr>
        <w:t>knowledge</w:t>
      </w:r>
      <w:proofErr w:type="gramEnd"/>
      <w:r w:rsidRPr="00981440">
        <w:rPr>
          <w:rStyle w:val="StyleUnderline"/>
        </w:rPr>
        <w:t xml:space="preserve"> and information,</w:t>
      </w:r>
      <w:r w:rsidRPr="00981440">
        <w:rPr>
          <w:sz w:val="16"/>
        </w:rPr>
        <w:t xml:space="preserve"> on the Negro question ... </w:t>
      </w:r>
      <w:r w:rsidRPr="00981440">
        <w:rPr>
          <w:rStyle w:val="StyleUnderline"/>
        </w:rPr>
        <w:t xml:space="preserve">Because </w:t>
      </w:r>
      <w:r w:rsidRPr="00BE5880">
        <w:rPr>
          <w:rStyle w:val="StyleUnderline"/>
          <w:highlight w:val="cyan"/>
        </w:rPr>
        <w:t>it is only where we have</w:t>
      </w:r>
      <w:r w:rsidRPr="00981440">
        <w:rPr>
          <w:rStyle w:val="StyleUnderline"/>
        </w:rPr>
        <w:t xml:space="preserve"> Bolshevik ideas, Marxist ideas, Marxist knowledge, Marxist history, </w:t>
      </w:r>
      <w:r w:rsidRPr="00BE5880">
        <w:rPr>
          <w:rStyle w:val="StyleUnderline"/>
          <w:highlight w:val="cyan"/>
        </w:rPr>
        <w:t>Marxist perspectives, that you are certain to drive out bourgeois ideas</w:t>
      </w:r>
      <w:r w:rsidRPr="00981440">
        <w:rPr>
          <w:rStyle w:val="StyleUnderline"/>
        </w:rPr>
        <w:t xml:space="preserve">, bourgeois history, bourgeois </w:t>
      </w:r>
      <w:r w:rsidRPr="009A3BB5">
        <w:rPr>
          <w:rStyle w:val="StyleUnderline"/>
        </w:rPr>
        <w:t>perspectives which are so powerful on the question of the races in</w:t>
      </w:r>
      <w:r w:rsidRPr="00981440">
        <w:rPr>
          <w:rStyle w:val="StyleUnderline"/>
        </w:rPr>
        <w:t xml:space="preserve"> the United States.</w:t>
      </w:r>
      <w:r w:rsidRPr="00981440">
        <w:rPr>
          <w:sz w:val="16"/>
        </w:rPr>
        <w:t>28 [Italics Added] For James</w:t>
      </w:r>
      <w:r w:rsidRPr="009A3BB5">
        <w:rPr>
          <w:sz w:val="16"/>
        </w:rPr>
        <w:t xml:space="preserve">, </w:t>
      </w:r>
      <w:r w:rsidRPr="009A3BB5">
        <w:rPr>
          <w:rStyle w:val="StyleUnderline"/>
        </w:rPr>
        <w:t>the antithesis between bourgeois ideology and proletarian ideology is essential to</w:t>
      </w:r>
      <w:r w:rsidRPr="00981440">
        <w:rPr>
          <w:rStyle w:val="StyleUnderline"/>
        </w:rPr>
        <w:t xml:space="preserve"> the development, direction, and aim of Black Studies.</w:t>
      </w:r>
      <w:r w:rsidRPr="00981440">
        <w:rPr>
          <w:sz w:val="16"/>
        </w:rPr>
        <w:t xml:space="preserve"> James is often viewed as someone who was head-over-heels in love with Western culture and/or civilization. Yet, it is important to note that dialectical and historical materialism (or Marxism-Leninism) constitutes the conceptual and theoretical framework for his assessment of "The Fate of Humanity." In a 1939 article, "Revolution and the Negro" James boldly avows, </w:t>
      </w:r>
      <w:r w:rsidRPr="00981440">
        <w:rPr>
          <w:rStyle w:val="StyleUnderline"/>
        </w:rPr>
        <w:t xml:space="preserve">"What we as Marxists have to see is the tremendous role played by </w:t>
      </w:r>
      <w:r w:rsidRPr="00981440">
        <w:rPr>
          <w:strike/>
          <w:sz w:val="16"/>
        </w:rPr>
        <w:t>Negroes</w:t>
      </w:r>
      <w:r>
        <w:rPr>
          <w:rStyle w:val="StyleUnderline"/>
        </w:rPr>
        <w:t xml:space="preserve"> [black people]</w:t>
      </w:r>
      <w:r w:rsidRPr="00981440">
        <w:rPr>
          <w:rStyle w:val="StyleUnderline"/>
        </w:rPr>
        <w:t xml:space="preserve"> in the transformation of Western civilization from feudalism to capitalism. It is only from this vantage-point that we shall be able to appreciate (and prepare for) the still greater role they </w:t>
      </w:r>
      <w:proofErr w:type="gramStart"/>
      <w:r w:rsidRPr="00981440">
        <w:rPr>
          <w:rStyle w:val="StyleUnderline"/>
        </w:rPr>
        <w:t>must of necessity</w:t>
      </w:r>
      <w:proofErr w:type="gramEnd"/>
      <w:r w:rsidRPr="00981440">
        <w:rPr>
          <w:rStyle w:val="StyleUnderline"/>
        </w:rPr>
        <w:t xml:space="preserve"> play in the transition from capitalism to socialism."</w:t>
      </w:r>
      <w:r w:rsidRPr="00981440">
        <w:rPr>
          <w:sz w:val="16"/>
        </w:rPr>
        <w:t xml:space="preserve">29 James's classic works such as The Black Jacobins and A History of Pan-African Revolt are ardently attentive to the fact that </w:t>
      </w:r>
      <w:r w:rsidRPr="00BE5880">
        <w:rPr>
          <w:rStyle w:val="StyleUnderline"/>
          <w:highlight w:val="cyan"/>
        </w:rPr>
        <w:t>slavery, colonialism, and imperialism are part and parcel of capitalism.</w:t>
      </w:r>
      <w:r w:rsidRPr="00981440">
        <w:rPr>
          <w:rStyle w:val="StyleUnderline"/>
        </w:rPr>
        <w:t xml:space="preserve"> </w:t>
      </w:r>
      <w:r w:rsidRPr="00981440">
        <w:rPr>
          <w:sz w:val="16"/>
        </w:rPr>
        <w:t xml:space="preserve">Moreover, </w:t>
      </w:r>
      <w:r w:rsidRPr="00981440">
        <w:rPr>
          <w:rStyle w:val="StyleUnderline"/>
        </w:rPr>
        <w:t>the revolutionary resistance of people of African descent ostensibly indicates the critical role of Black people as actors or subjects of history and the dialectical development of Western civilization.</w:t>
      </w:r>
      <w:r w:rsidRPr="00981440">
        <w:rPr>
          <w:sz w:val="16"/>
        </w:rPr>
        <w:t xml:space="preserve"> In unswerving disapproval of Hegel's views about Africans and their place outside of world history, James meticulously documents and effectively demonstrates that-far from being removed from world historical event-African people and their descendants in the diaspora transformed the landscape of world history in a monumental fashion.3° Yet, James's historiography is not some form of racial </w:t>
      </w:r>
      <w:proofErr w:type="spellStart"/>
      <w:r w:rsidRPr="00981440">
        <w:rPr>
          <w:sz w:val="16"/>
        </w:rPr>
        <w:t>vindicationism</w:t>
      </w:r>
      <w:proofErr w:type="spellEnd"/>
      <w:r w:rsidRPr="00981440">
        <w:rPr>
          <w:sz w:val="16"/>
        </w:rPr>
        <w:t xml:space="preserve">, which claims that ancient African civilization is the real source of Black historic magnitude and ultimately collective identity. Rather </w:t>
      </w:r>
      <w:r w:rsidRPr="00D312E0">
        <w:rPr>
          <w:rStyle w:val="StyleUnderline"/>
        </w:rPr>
        <w:t>James offers insights into the Black struggles against slavery and colonialism as manifestations of the antagonistic contradictions within the modern (bourgeois) stage of world history.</w:t>
      </w:r>
      <w:r w:rsidRPr="00D312E0">
        <w:rPr>
          <w:sz w:val="16"/>
        </w:rPr>
        <w:t xml:space="preserve"> Cultural idealism has no place within James's worldview and consequently his philosophy of history. </w:t>
      </w:r>
      <w:r w:rsidRPr="00D312E0">
        <w:rPr>
          <w:rStyle w:val="StyleUnderline"/>
        </w:rPr>
        <w:t>James's philosophy of history is not anti-European, anti-Western, or anti-white; his philosophy of history is stridently anti-slavery, anti-imperialist, anti-racist, and anticapitalist.</w:t>
      </w:r>
      <w:r w:rsidRPr="00D312E0">
        <w:rPr>
          <w:sz w:val="16"/>
        </w:rPr>
        <w:t xml:space="preserve">31 </w:t>
      </w:r>
      <w:r w:rsidRPr="00D312E0">
        <w:rPr>
          <w:rStyle w:val="StyleUnderline"/>
        </w:rPr>
        <w:t>James introduces a conceptual distinction between what is European and what is Eurocentrism.</w:t>
      </w:r>
      <w:r w:rsidRPr="00D312E0">
        <w:rPr>
          <w:sz w:val="16"/>
        </w:rPr>
        <w:t xml:space="preserve"> Moreover, </w:t>
      </w:r>
      <w:r w:rsidRPr="00D312E0">
        <w:rPr>
          <w:rStyle w:val="StyleUnderline"/>
        </w:rPr>
        <w:t>he did not accept the abstract concept of the West as monolithic, devoid of internal class relations and contradictory class interests.</w:t>
      </w:r>
      <w:r w:rsidRPr="00D312E0">
        <w:rPr>
          <w:sz w:val="16"/>
        </w:rPr>
        <w:t xml:space="preserve"> Black sociologist Alex Dupuy points out that James's dialectical analysis takes into consideration the tremendous value of European culture and its influence on the African diaspora, and vice versa.32 Dupuy argues, "</w:t>
      </w:r>
      <w:r w:rsidRPr="00D312E0">
        <w:rPr>
          <w:rStyle w:val="StyleUnderline"/>
        </w:rPr>
        <w:t>James was redefining the meaning of Western culture away from its Eurocentric understanding.</w:t>
      </w:r>
      <w:r w:rsidRPr="00D312E0">
        <w:rPr>
          <w:sz w:val="16"/>
        </w:rPr>
        <w:t xml:space="preserve"> For [James], West Indians were a modern and Western people, though they were not European, a point [James] made in many of his writings, e.g., his </w:t>
      </w:r>
      <w:proofErr w:type="spellStart"/>
      <w:r w:rsidRPr="00D312E0">
        <w:rPr>
          <w:sz w:val="16"/>
        </w:rPr>
        <w:t>semiautobiography</w:t>
      </w:r>
      <w:proofErr w:type="spellEnd"/>
      <w:r w:rsidRPr="00D312E0">
        <w:rPr>
          <w:sz w:val="16"/>
        </w:rPr>
        <w:t xml:space="preserve">, </w:t>
      </w:r>
      <w:proofErr w:type="gramStart"/>
      <w:r w:rsidRPr="00D312E0">
        <w:rPr>
          <w:sz w:val="16"/>
        </w:rPr>
        <w:t>Beyond</w:t>
      </w:r>
      <w:proofErr w:type="gramEnd"/>
      <w:r w:rsidRPr="00D312E0">
        <w:rPr>
          <w:sz w:val="16"/>
        </w:rPr>
        <w:t xml:space="preserve"> a Boundary (1963)." 33 </w:t>
      </w:r>
      <w:r w:rsidRPr="00D312E0">
        <w:rPr>
          <w:rStyle w:val="StyleUnderline"/>
        </w:rPr>
        <w:t>James resolutely rejected any outlook that requires Black Studies to be grounded on a uniquely formulated Black perspective</w:t>
      </w:r>
      <w:r w:rsidRPr="00D312E0">
        <w:rPr>
          <w:sz w:val="16"/>
        </w:rPr>
        <w:t xml:space="preserve"> (e.g., Senghor's Negritude or Karenga's </w:t>
      </w:r>
      <w:proofErr w:type="spellStart"/>
      <w:r w:rsidRPr="00D312E0">
        <w:rPr>
          <w:sz w:val="16"/>
        </w:rPr>
        <w:t>Kawaida</w:t>
      </w:r>
      <w:proofErr w:type="spellEnd"/>
      <w:r w:rsidRPr="00D312E0">
        <w:rPr>
          <w:sz w:val="16"/>
        </w:rPr>
        <w:t xml:space="preserve"> or Asante's Afrocentricity). Dupuy points out that </w:t>
      </w:r>
      <w:r w:rsidRPr="00D312E0">
        <w:rPr>
          <w:rStyle w:val="StyleUnderline"/>
        </w:rPr>
        <w:t>James does not "reject African culture in favor of Western culture."</w:t>
      </w:r>
      <w:r w:rsidRPr="00D312E0">
        <w:rPr>
          <w:sz w:val="16"/>
        </w:rPr>
        <w:t xml:space="preserve"> 34 </w:t>
      </w:r>
      <w:r w:rsidRPr="00D312E0">
        <w:rPr>
          <w:rStyle w:val="StyleUnderline"/>
        </w:rPr>
        <w:t>Rather, James's analysis is based on "a historical materialist understanding of culture" and the recognition that "the predominant influences in the Caribbean were those of Western Europe."</w:t>
      </w:r>
      <w:r w:rsidRPr="00D312E0">
        <w:rPr>
          <w:sz w:val="16"/>
        </w:rPr>
        <w:t xml:space="preserve">35 As Dupuy insightfully notes, "The Black Jacobins remains ... one of the most succinct critiques of the barbarism of Western European imperialism but also of the promise of bourgeois civilization."36 </w:t>
      </w:r>
      <w:r w:rsidRPr="00D312E0">
        <w:rPr>
          <w:rStyle w:val="StyleUnderline"/>
        </w:rPr>
        <w:t>Any philosophy of AAS worth its salt should follow in the "Giant Steps" of</w:t>
      </w:r>
      <w:r w:rsidRPr="00D312E0">
        <w:rPr>
          <w:sz w:val="16"/>
        </w:rPr>
        <w:t xml:space="preserve"> C. L. R. </w:t>
      </w:r>
      <w:r w:rsidRPr="00D312E0">
        <w:rPr>
          <w:rStyle w:val="StyleUnderline"/>
        </w:rPr>
        <w:t>James. Embracing an ethnophilosophy that is anti-European is as fruitful as masturbation. It may be pleasurable, perhaps even therapeutic, but it won't give birth to a scientific approach to Black Studies.</w:t>
      </w:r>
      <w:r w:rsidRPr="00D312E0">
        <w:rPr>
          <w:sz w:val="16"/>
        </w:rPr>
        <w:t xml:space="preserve"> "And that Black</w:t>
      </w:r>
      <w:r w:rsidRPr="00981440">
        <w:rPr>
          <w:sz w:val="16"/>
        </w:rPr>
        <w:t xml:space="preserve"> Fist becomes a Red Spark" Black Studies and Black Working-Class Studies37 In a post-Cold War world, the "</w:t>
      </w:r>
      <w:proofErr w:type="spellStart"/>
      <w:r w:rsidRPr="00981440">
        <w:rPr>
          <w:sz w:val="16"/>
        </w:rPr>
        <w:t>spectre</w:t>
      </w:r>
      <w:proofErr w:type="spellEnd"/>
      <w:r w:rsidRPr="00981440">
        <w:rPr>
          <w:sz w:val="16"/>
        </w:rPr>
        <w:t xml:space="preserve"> of communism" has apparently been exorcised and laid to rest. </w:t>
      </w:r>
      <w:r w:rsidRPr="00981440">
        <w:rPr>
          <w:rStyle w:val="StyleUnderline"/>
        </w:rPr>
        <w:t>There is the widespread belief that we have witnessed the death-knell of Marxism. So, why argue for the legitimacy of and necessity for Marxism in Black Studies?</w:t>
      </w:r>
      <w:r w:rsidRPr="00981440">
        <w:rPr>
          <w:sz w:val="16"/>
        </w:rPr>
        <w:t xml:space="preserve"> No doubt this has been a hotly debated question both in the Black Liberation movement and in Black Studies for a considerable time. I tend to agree with Brian Lloyd: "I presume that </w:t>
      </w:r>
      <w:r w:rsidRPr="00981440">
        <w:rPr>
          <w:rStyle w:val="StyleUnderline"/>
        </w:rPr>
        <w:t xml:space="preserve">we are </w:t>
      </w:r>
      <w:r w:rsidRPr="00981440">
        <w:rPr>
          <w:rStyle w:val="StyleUnderline"/>
        </w:rPr>
        <w:lastRenderedPageBreak/>
        <w:t>witnessing, not the death of Marxism, but the end of the first period during which Marxists managed to seize and, for a time, wield state power.</w:t>
      </w:r>
      <w:r w:rsidRPr="00981440">
        <w:rPr>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w:t>
      </w:r>
      <w:r w:rsidRPr="00D312E0">
        <w:rPr>
          <w:sz w:val="16"/>
        </w:rPr>
        <w:t xml:space="preserve">38 </w:t>
      </w:r>
      <w:r w:rsidRPr="00D312E0">
        <w:rPr>
          <w:rStyle w:val="StyleUnderline"/>
        </w:rPr>
        <w:t>It has become the custom to summarily dismiss Marxism as a viable methodological approach and philosophical perspective for Black Studies. Most of the adversarial postures toward Marxism-Leninism in Black Studies have discounted the value of a materialist dialectical philosophy of liberation, class analysis, class struggle, proletarian internationalism, and the scientific socialist principle of the dictatorship of the proletariat.</w:t>
      </w:r>
      <w:r w:rsidRPr="00D312E0">
        <w:rPr>
          <w:sz w:val="16"/>
        </w:rPr>
        <w:t xml:space="preserve"> Despite the sharp divergence of their political views, </w:t>
      </w:r>
      <w:r w:rsidRPr="00D312E0">
        <w:rPr>
          <w:rStyle w:val="StyleUnderline"/>
        </w:rPr>
        <w:t>Harold Cruse, Cedric Robinson, Cornel West, Marimba Ani, Patricia Hill Collins, and Charles Mills have condemned Marx and Marxism for everything from economic determinism to class reductionism</w:t>
      </w:r>
      <w:r w:rsidRPr="00D312E0">
        <w:rPr>
          <w:sz w:val="16"/>
        </w:rPr>
        <w:t xml:space="preserve"> t</w:t>
      </w:r>
      <w:r w:rsidRPr="00981440">
        <w:rPr>
          <w:sz w:val="16"/>
        </w:rPr>
        <w:t xml:space="preserve">o historical teleology and any number of other "conceits." </w:t>
      </w:r>
      <w:r w:rsidRPr="00981440">
        <w:rPr>
          <w:rStyle w:val="StyleUnderline"/>
        </w:rPr>
        <w:t>We even find Asante making such puerile statements such as the following: "In fact, we have no history of a communist movement in the United States where co</w:t>
      </w:r>
      <w:r>
        <w:rPr>
          <w:rStyle w:val="StyleUnderline"/>
        </w:rPr>
        <w:t>mmunists put their bodies and l</w:t>
      </w:r>
      <w:r w:rsidRPr="00981440">
        <w:rPr>
          <w:rStyle w:val="StyleUnderline"/>
        </w:rPr>
        <w:t>ives on the line as African Americans did."</w:t>
      </w:r>
      <w:r w:rsidRPr="00981440">
        <w:rPr>
          <w:sz w:val="16"/>
        </w:rPr>
        <w:t xml:space="preserve">39 Contrary to Asante's claim, scholars such as Mark </w:t>
      </w:r>
      <w:proofErr w:type="spellStart"/>
      <w:r w:rsidRPr="00981440">
        <w:rPr>
          <w:sz w:val="16"/>
        </w:rPr>
        <w:t>Naison</w:t>
      </w:r>
      <w:proofErr w:type="spellEnd"/>
      <w:r w:rsidRPr="00981440">
        <w:rPr>
          <w:sz w:val="16"/>
        </w:rPr>
        <w:t xml:space="preserve">, Ted Vincent, Erik S. McDuffie, Gerald Horne, Carole Boyce Davies, Robin Kelley, </w:t>
      </w:r>
      <w:proofErr w:type="spellStart"/>
      <w:r w:rsidRPr="00981440">
        <w:rPr>
          <w:sz w:val="16"/>
        </w:rPr>
        <w:t>Minkah</w:t>
      </w:r>
      <w:proofErr w:type="spellEnd"/>
      <w:r w:rsidRPr="00981440">
        <w:rPr>
          <w:sz w:val="16"/>
        </w:rPr>
        <w:t xml:space="preserve"> </w:t>
      </w:r>
      <w:proofErr w:type="spellStart"/>
      <w:r w:rsidRPr="00981440">
        <w:rPr>
          <w:sz w:val="16"/>
        </w:rPr>
        <w:t>Makalani</w:t>
      </w:r>
      <w:proofErr w:type="spellEnd"/>
      <w:r w:rsidRPr="00981440">
        <w:rPr>
          <w:sz w:val="16"/>
        </w:rPr>
        <w:t xml:space="preserve">, and Mark Solomon in addition to autobiographies by Harry Haywood, Hosea Hudson, and Michael Hamlin offer a much more nuanced picture of communism, socialism, and Marxism-Leninism in Black life and culture. </w:t>
      </w:r>
      <w:r w:rsidRPr="00981440">
        <w:rPr>
          <w:rStyle w:val="StyleUnderline"/>
        </w:rPr>
        <w:t xml:space="preserve">Over the years, </w:t>
      </w:r>
      <w:r w:rsidRPr="00BE5880">
        <w:rPr>
          <w:rStyle w:val="StyleUnderline"/>
          <w:highlight w:val="cyan"/>
        </w:rPr>
        <w:t>scholarship</w:t>
      </w:r>
      <w:r w:rsidRPr="00981440">
        <w:rPr>
          <w:rStyle w:val="StyleUnderline"/>
        </w:rPr>
        <w:t xml:space="preserve"> in labor studies and Black Studies </w:t>
      </w:r>
      <w:r w:rsidRPr="00BE5880">
        <w:rPr>
          <w:rStyle w:val="StyleUnderline"/>
          <w:highlight w:val="cyan"/>
        </w:rPr>
        <w:t>has revealed the historical legacy of Black worker militancy.</w:t>
      </w:r>
      <w:r w:rsidRPr="00981440">
        <w:rPr>
          <w:rStyle w:val="StyleUnderline"/>
        </w:rPr>
        <w:t xml:space="preserve"> As we travel through the annals of Black history, we unearth Peter Clark's crucial involvement in </w:t>
      </w:r>
      <w:r w:rsidRPr="00BE5880">
        <w:rPr>
          <w:rStyle w:val="StyleUnderline"/>
          <w:highlight w:val="cyan"/>
        </w:rPr>
        <w:t>the Great Railway Strike</w:t>
      </w:r>
      <w:r w:rsidRPr="00981440">
        <w:rPr>
          <w:rStyle w:val="StyleUnderline"/>
        </w:rPr>
        <w:t xml:space="preserve"> of 1877, Lucy Parsons's unflinching engagement in </w:t>
      </w:r>
      <w:r w:rsidRPr="00BE5880">
        <w:rPr>
          <w:rStyle w:val="StyleUnderline"/>
          <w:highlight w:val="cyan"/>
        </w:rPr>
        <w:t>the Haymarket Square struggle</w:t>
      </w:r>
      <w:r w:rsidRPr="00981440">
        <w:rPr>
          <w:rStyle w:val="StyleUnderline"/>
        </w:rPr>
        <w:t xml:space="preserve">, the heroic efforts of Ralph Gray, Tommy Gray, Eula Gray, Al Murphy, and scores of </w:t>
      </w:r>
      <w:r w:rsidRPr="00BE5880">
        <w:rPr>
          <w:rStyle w:val="StyleUnderline"/>
          <w:highlight w:val="cyan"/>
        </w:rPr>
        <w:t>Black sharecroppers, tenant farmers, and agricultural laborers</w:t>
      </w:r>
      <w:r w:rsidRPr="00981440">
        <w:rPr>
          <w:rStyle w:val="StyleUnderline"/>
        </w:rPr>
        <w:t xml:space="preserve"> to organize the predominantly Black underground organization the Share Croppers Union, A. Philip Ra</w:t>
      </w:r>
      <w:r>
        <w:rPr>
          <w:rStyle w:val="StyleUnderline"/>
        </w:rPr>
        <w:t>ndolph's tireless efforts with t</w:t>
      </w:r>
      <w:r w:rsidRPr="00981440">
        <w:rPr>
          <w:rStyle w:val="StyleUnderline"/>
        </w:rPr>
        <w:t xml:space="preserve">he Brotherhood of Sleeping Car Porters, Ferdinand Smith's vanguard role in </w:t>
      </w:r>
      <w:r w:rsidRPr="00BE5880">
        <w:rPr>
          <w:rStyle w:val="StyleUnderline"/>
          <w:highlight w:val="cyan"/>
        </w:rPr>
        <w:t>the National Maritime Union</w:t>
      </w:r>
      <w:r w:rsidRPr="00981440">
        <w:rPr>
          <w:rStyle w:val="StyleUnderline"/>
        </w:rPr>
        <w:t xml:space="preserve"> and Paul Robeson's monumental efforts to use folk music to entertain Spanish Civil War loyalists and striking workers as he gave support to international socialist solidarity. We could mention the steadfast leadership of Velma Hopkins and </w:t>
      </w:r>
      <w:proofErr w:type="spellStart"/>
      <w:r w:rsidRPr="00981440">
        <w:rPr>
          <w:rStyle w:val="StyleUnderline"/>
        </w:rPr>
        <w:t>Moranda</w:t>
      </w:r>
      <w:proofErr w:type="spellEnd"/>
      <w:r w:rsidRPr="00981440">
        <w:rPr>
          <w:rStyle w:val="StyleUnderline"/>
        </w:rPr>
        <w:t xml:space="preserve"> Smith in </w:t>
      </w:r>
      <w:r w:rsidRPr="00BE5880">
        <w:rPr>
          <w:rStyle w:val="StyleUnderline"/>
          <w:highlight w:val="cyan"/>
        </w:rPr>
        <w:t xml:space="preserve">the </w:t>
      </w:r>
      <w:r w:rsidRPr="00D312E0">
        <w:rPr>
          <w:rStyle w:val="StyleUnderline"/>
        </w:rPr>
        <w:t xml:space="preserve">1947 </w:t>
      </w:r>
      <w:r w:rsidRPr="00BE5880">
        <w:rPr>
          <w:rStyle w:val="StyleUnderline"/>
          <w:highlight w:val="cyan"/>
        </w:rPr>
        <w:t>strike at the Reynolds Tobacco Company</w:t>
      </w:r>
      <w:r w:rsidRPr="00981440">
        <w:rPr>
          <w:rStyle w:val="StyleUnderline"/>
        </w:rPr>
        <w:t xml:space="preserve"> in Winston Salem, North Carolina. There were Black postal workers like Cleveland Morgan, a member of New York Branch 36 of the National Association of Letter Carriers, who played a seminal role in </w:t>
      </w:r>
      <w:r w:rsidRPr="00BE5880">
        <w:rPr>
          <w:rStyle w:val="StyleUnderline"/>
          <w:highlight w:val="cyan"/>
        </w:rPr>
        <w:t xml:space="preserve">the </w:t>
      </w:r>
      <w:r w:rsidRPr="00D312E0">
        <w:rPr>
          <w:rStyle w:val="StyleUnderline"/>
        </w:rPr>
        <w:t xml:space="preserve">nationwide 1970 </w:t>
      </w:r>
      <w:r w:rsidRPr="00BE5880">
        <w:rPr>
          <w:rStyle w:val="StyleUnderline"/>
          <w:highlight w:val="cyan"/>
        </w:rPr>
        <w:t>postal wildcat strike</w:t>
      </w:r>
      <w:r w:rsidRPr="00981440">
        <w:rPr>
          <w:rStyle w:val="StyleUnderline"/>
        </w:rPr>
        <w:t xml:space="preserve">. We could also mention the historic efforts </w:t>
      </w:r>
      <w:r w:rsidRPr="00D312E0">
        <w:rPr>
          <w:rStyle w:val="StyleUnderline"/>
        </w:rPr>
        <w:t>of the League of Revolutionary Black Workers to organize</w:t>
      </w:r>
      <w:r w:rsidRPr="00981440">
        <w:rPr>
          <w:rStyle w:val="StyleUnderline"/>
        </w:rPr>
        <w:t xml:space="preserve"> wildcat strikes in Detroit, Michigan. And, in more recent times, we could mention </w:t>
      </w:r>
      <w:r w:rsidRPr="00BE5880">
        <w:rPr>
          <w:rStyle w:val="StyleUnderline"/>
          <w:highlight w:val="cyan"/>
        </w:rPr>
        <w:t>working-class Black women who have fought against the attack on public services, such as public housing and welfare.</w:t>
      </w:r>
      <w:r w:rsidRPr="00981440">
        <w:rPr>
          <w:rStyle w:val="StyleUnderline"/>
        </w:rPr>
        <w:t xml:space="preserve"> We should not ignore the fact that </w:t>
      </w:r>
      <w:r w:rsidRPr="00BE5880">
        <w:rPr>
          <w:rStyle w:val="StyleUnderline"/>
          <w:highlight w:val="cyan"/>
        </w:rPr>
        <w:t xml:space="preserve">many of these activists were socialists, and quite a few </w:t>
      </w:r>
      <w:r w:rsidRPr="00D312E0">
        <w:rPr>
          <w:rStyle w:val="StyleUnderline"/>
        </w:rPr>
        <w:t xml:space="preserve">were </w:t>
      </w:r>
      <w:r w:rsidRPr="00BE5880">
        <w:rPr>
          <w:rStyle w:val="StyleUnderline"/>
          <w:highlight w:val="cyan"/>
        </w:rPr>
        <w:t>Marxist</w:t>
      </w:r>
      <w:r w:rsidRPr="00D312E0">
        <w:rPr>
          <w:rStyle w:val="StyleUnderline"/>
        </w:rPr>
        <w:t>-Leninist</w:t>
      </w:r>
      <w:r w:rsidRPr="00981440">
        <w:rPr>
          <w:rStyle w:val="StyleUnderline"/>
        </w:rPr>
        <w:t xml:space="preserve"> in their ideological outlook.</w:t>
      </w:r>
      <w:r w:rsidRPr="00981440">
        <w:rPr>
          <w:sz w:val="16"/>
        </w:rPr>
        <w:t xml:space="preserve"> The scholarship of Clarence Lang, John Arena, Adolph Reed, Barbara Ransby, Rhonda Y. Williams, and Joe Trotter has demonstrated the historic importance of the Black working-class to African American history and culture. </w:t>
      </w:r>
      <w:r w:rsidRPr="00BE5880">
        <w:rPr>
          <w:rStyle w:val="StyleUnderline"/>
          <w:highlight w:val="cyan"/>
        </w:rPr>
        <w:t xml:space="preserve">They bring to light the centrality of class struggle </w:t>
      </w:r>
      <w:r w:rsidRPr="00D312E0">
        <w:rPr>
          <w:rStyle w:val="StyleUnderline"/>
        </w:rPr>
        <w:t xml:space="preserve">and conflict </w:t>
      </w:r>
      <w:r w:rsidRPr="00BE5880">
        <w:rPr>
          <w:rStyle w:val="StyleUnderline"/>
          <w:highlight w:val="cyan"/>
        </w:rPr>
        <w:t xml:space="preserve">as determinate features of </w:t>
      </w:r>
      <w:r w:rsidRPr="00D312E0">
        <w:rPr>
          <w:rStyle w:val="StyleUnderline"/>
        </w:rPr>
        <w:t xml:space="preserve">what makes up </w:t>
      </w:r>
      <w:r w:rsidRPr="00BE5880">
        <w:rPr>
          <w:rStyle w:val="StyleUnderline"/>
          <w:highlight w:val="cyan"/>
        </w:rPr>
        <w:t>the Black working-class.</w:t>
      </w:r>
      <w:r w:rsidRPr="00981440">
        <w:rPr>
          <w:rStyle w:val="StyleUnderline"/>
        </w:rPr>
        <w:t xml:space="preserve"> World capitalism gave birth to the Black working-class. The initial accumulation of large sums of capital</w:t>
      </w:r>
      <w:r w:rsidRPr="00981440">
        <w:rPr>
          <w:sz w:val="16"/>
        </w:rPr>
        <w:t xml:space="preserve">, which in turn, </w:t>
      </w:r>
      <w:r w:rsidRPr="00981440">
        <w:rPr>
          <w:rStyle w:val="StyleUnderline"/>
        </w:rPr>
        <w:t>was invested in the exploitation of European workers, derived from the slave trade and the plantation system in the so-called New World.</w:t>
      </w:r>
      <w:r w:rsidRPr="00981440">
        <w:rPr>
          <w:sz w:val="16"/>
        </w:rPr>
        <w:t xml:space="preserve"> In volume one of Capital, </w:t>
      </w:r>
      <w:r w:rsidRPr="00981440">
        <w:rPr>
          <w:rStyle w:val="StyleUnderline"/>
        </w:rPr>
        <w:t>Marx</w:t>
      </w:r>
      <w:r w:rsidRPr="00981440">
        <w:rPr>
          <w:sz w:val="16"/>
        </w:rPr>
        <w:t xml:space="preserve"> so </w:t>
      </w:r>
      <w:r w:rsidRPr="00981440">
        <w:rPr>
          <w:rStyle w:val="StyleUnderline"/>
        </w:rPr>
        <w:t>famously wrote "capital comes dripping from head to foot, from every pore, with blood and dirt."</w:t>
      </w:r>
      <w:r w:rsidRPr="00981440">
        <w:rPr>
          <w:sz w:val="16"/>
        </w:rPr>
        <w:t xml:space="preserve">40 </w:t>
      </w:r>
      <w:r w:rsidRPr="00981440">
        <w:rPr>
          <w:rStyle w:val="StyleUnderline"/>
        </w:rPr>
        <w:t>The ruthless exploitation of Black bodies, in a manner of speaking, became the proverbial goose that lays golden eggs</w:t>
      </w:r>
      <w:r w:rsidRPr="00981440">
        <w:rPr>
          <w:sz w:val="16"/>
        </w:rPr>
        <w:t xml:space="preserve">, possessing the magical ability to increase the magnitude of capital. Incidentally, the profitability of the "proverbial goose" prompted slaveholder Thomas Jefferson to remark, "it would never do to destroy the goose."41 Leaving the decks of the slave ship, "In the Name of Jesus," large numbers of Wolof, Mande, Fulani, and Mandingo were bound together by chains, from neck to neck and wrist to wrist.42 </w:t>
      </w:r>
      <w:r w:rsidRPr="00981440">
        <w:rPr>
          <w:rStyle w:val="StyleUnderline"/>
        </w:rPr>
        <w:t>Out of the diversity of African ethnic groups a new synthesis was formed under the brutal system of capitalist slavery, giving birth to African Americans. The incessant "demand for Black labor" by Northern industrial capital and the plantation bourgeoisie fueled world capitalist development.</w:t>
      </w:r>
      <w:r w:rsidRPr="00981440">
        <w:rPr>
          <w:sz w:val="16"/>
        </w:rPr>
        <w:t xml:space="preserve"> Black slaves toiled in textile mills, shipyards, sawmills, and </w:t>
      </w:r>
      <w:r w:rsidRPr="00981440">
        <w:rPr>
          <w:sz w:val="16"/>
        </w:rPr>
        <w:lastRenderedPageBreak/>
        <w:t xml:space="preserve">coalmines from Virginia to Mississippi. Black women labored on tobacco fields in the Carolina piedmont and picked cotton on plantations along the coast of Georgia. Black men like Tom </w:t>
      </w:r>
      <w:proofErr w:type="spellStart"/>
      <w:r w:rsidRPr="00981440">
        <w:rPr>
          <w:sz w:val="16"/>
        </w:rPr>
        <w:t>Molineaux</w:t>
      </w:r>
      <w:proofErr w:type="spellEnd"/>
      <w:r w:rsidRPr="00981440">
        <w:rPr>
          <w:sz w:val="16"/>
        </w:rPr>
        <w:t xml:space="preserve"> and Black women like Sylvia DuBois were given release time from slave labor </w:t>
      </w:r>
      <w:proofErr w:type="gramStart"/>
      <w:r w:rsidRPr="00981440">
        <w:rPr>
          <w:sz w:val="16"/>
        </w:rPr>
        <w:t>in order to</w:t>
      </w:r>
      <w:proofErr w:type="gramEnd"/>
      <w:r w:rsidRPr="00981440">
        <w:rPr>
          <w:sz w:val="16"/>
        </w:rPr>
        <w:t xml:space="preserve">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BE5880">
        <w:rPr>
          <w:rStyle w:val="StyleUnderline"/>
          <w:highlight w:val="cyan"/>
        </w:rPr>
        <w:t xml:space="preserve">The brutal forces unleashed by the capitalist drive </w:t>
      </w:r>
      <w:r w:rsidRPr="00D312E0">
        <w:rPr>
          <w:rStyle w:val="StyleUnderline"/>
        </w:rPr>
        <w:t xml:space="preserve">for surplus value </w:t>
      </w:r>
      <w:r w:rsidRPr="00BE5880">
        <w:rPr>
          <w:rStyle w:val="StyleUnderline"/>
          <w:highlight w:val="cyan"/>
        </w:rPr>
        <w:t xml:space="preserve">laid the foundation for </w:t>
      </w:r>
      <w:r w:rsidRPr="00D312E0">
        <w:rPr>
          <w:rStyle w:val="StyleUnderline"/>
        </w:rPr>
        <w:t xml:space="preserve">the development of </w:t>
      </w:r>
      <w:r w:rsidRPr="00BE5880">
        <w:rPr>
          <w:rStyle w:val="StyleUnderline"/>
          <w:highlight w:val="cyan"/>
        </w:rPr>
        <w:t>African American life and culture, from religion to music.</w:t>
      </w:r>
      <w:r w:rsidRPr="00981440">
        <w:rPr>
          <w:rStyle w:val="StyleUnderline"/>
        </w:rPr>
        <w:t xml:space="preserve">44 </w:t>
      </w:r>
      <w:r w:rsidRPr="00BE5880">
        <w:rPr>
          <w:rStyle w:val="StyleUnderline"/>
          <w:highlight w:val="cyan"/>
        </w:rPr>
        <w:t>Presently, we are witnessing</w:t>
      </w:r>
      <w:r w:rsidRPr="00981440">
        <w:rPr>
          <w:sz w:val="16"/>
        </w:rPr>
        <w:t xml:space="preserve">, from New York to North Carolina to Missouri to Wisconsin to California, </w:t>
      </w:r>
      <w:r w:rsidRPr="00D312E0">
        <w:rPr>
          <w:rStyle w:val="StyleUnderline"/>
        </w:rPr>
        <w:t xml:space="preserve">concerted </w:t>
      </w:r>
      <w:r w:rsidRPr="00BE5880">
        <w:rPr>
          <w:rStyle w:val="StyleUnderline"/>
          <w:highlight w:val="cyan"/>
        </w:rPr>
        <w:t xml:space="preserve">attacks on public sector workers </w:t>
      </w:r>
      <w:proofErr w:type="gramStart"/>
      <w:r w:rsidRPr="00BE5880">
        <w:rPr>
          <w:rStyle w:val="StyleUnderline"/>
          <w:highlight w:val="cyan"/>
        </w:rPr>
        <w:t>in order to</w:t>
      </w:r>
      <w:proofErr w:type="gramEnd"/>
      <w:r w:rsidRPr="00BE5880">
        <w:rPr>
          <w:rStyle w:val="StyleUnderline"/>
          <w:highlight w:val="cyan"/>
        </w:rPr>
        <w:t xml:space="preserve"> resolve the economic crisis ravaging US capitalism. We cannot ignore the fact that Black people are prominent in the leadership as well as in the rank and file in a great number of these mass demonstrations.</w:t>
      </w:r>
      <w:r w:rsidRPr="00981440">
        <w:rPr>
          <w:rStyle w:val="StyleUnderline"/>
        </w:rPr>
        <w:t xml:space="preserve"> In cities throughout the country, working-class </w:t>
      </w:r>
      <w:proofErr w:type="gramStart"/>
      <w:r w:rsidRPr="00981440">
        <w:rPr>
          <w:rStyle w:val="StyleUnderline"/>
        </w:rPr>
        <w:t>men</w:t>
      </w:r>
      <w:proofErr w:type="gramEnd"/>
      <w:r w:rsidRPr="00981440">
        <w:rPr>
          <w:rStyle w:val="StyleUnderline"/>
        </w:rPr>
        <w:t xml:space="preserve"> and women, Black, white, and Latino, are being blown away by police officers who are ultimately protected by the rule of law. In the aftermath of the murders of Trayvon Martin, Michael Brown, Aiyanna Jones, Yvette Smith, </w:t>
      </w:r>
      <w:proofErr w:type="spellStart"/>
      <w:r w:rsidRPr="00981440">
        <w:rPr>
          <w:rStyle w:val="StyleUnderline"/>
        </w:rPr>
        <w:t>Rekia</w:t>
      </w:r>
      <w:proofErr w:type="spellEnd"/>
      <w:r w:rsidRPr="00981440">
        <w:rPr>
          <w:rStyle w:val="StyleUnderline"/>
        </w:rPr>
        <w:t xml:space="preserve"> Boyd, and Eric Garner, Black working people are not silently standing by while the "Lords of Capital" via their "special bodies of armed men'' – with military weapons and tanks – confront them in the streets. This seminal point is lost on Black critics of Marxism during the past 90 years.</w:t>
      </w:r>
      <w:r w:rsidRPr="00981440">
        <w:rPr>
          <w:sz w:val="16"/>
        </w:rPr>
        <w:t xml:space="preserve"> As numerous studies in AAS have demonstrated, </w:t>
      </w:r>
      <w:r w:rsidRPr="00BE5880">
        <w:rPr>
          <w:rStyle w:val="StyleUnderline"/>
          <w:highlight w:val="cyan"/>
        </w:rPr>
        <w:t xml:space="preserve">the working-class is not one-dimensional, exclusively composed of white people. </w:t>
      </w:r>
      <w:r w:rsidRPr="00D312E0">
        <w:rPr>
          <w:rStyle w:val="StyleUnderline"/>
        </w:rPr>
        <w:t>The working-class is composed of women, men, and children, in</w:t>
      </w:r>
      <w:r w:rsidRPr="00981440">
        <w:rPr>
          <w:rStyle w:val="StyleUnderline"/>
        </w:rPr>
        <w:t xml:space="preserve"> addition to being multinational in character. </w:t>
      </w:r>
      <w:r w:rsidRPr="00BE5880">
        <w:rPr>
          <w:rStyle w:val="StyleUnderline"/>
          <w:highlight w:val="cyan"/>
        </w:rPr>
        <w:t xml:space="preserve">Marxist studies of Black working-class life </w:t>
      </w:r>
      <w:r w:rsidRPr="00D312E0">
        <w:rPr>
          <w:rStyle w:val="StyleUnderline"/>
        </w:rPr>
        <w:t xml:space="preserve">and culture </w:t>
      </w:r>
      <w:r w:rsidRPr="00BE5880">
        <w:rPr>
          <w:rStyle w:val="StyleUnderline"/>
          <w:highlight w:val="cyan"/>
        </w:rPr>
        <w:t>are needed now more than ever because in the souls of the Black working-class the grapes of wrath are filling</w:t>
      </w:r>
      <w:r w:rsidRPr="00981440">
        <w:rPr>
          <w:rStyle w:val="StyleUnderline"/>
        </w:rPr>
        <w:t xml:space="preserve"> and growing heavy.</w:t>
      </w:r>
      <w:r w:rsidRPr="00981440">
        <w:rPr>
          <w:sz w:val="16"/>
        </w:rPr>
        <w:t xml:space="preserve"> As Karl Marx so famously put it, </w:t>
      </w:r>
      <w:r w:rsidRPr="00981440">
        <w:rPr>
          <w:rStyle w:val="StyleUnderline"/>
        </w:rPr>
        <w:t>"The weapon of criticism cannot</w:t>
      </w:r>
      <w:r w:rsidRPr="00981440">
        <w:rPr>
          <w:sz w:val="16"/>
        </w:rPr>
        <w:t xml:space="preserve">, of course, </w:t>
      </w:r>
      <w:r w:rsidRPr="00981440">
        <w:rPr>
          <w:rStyle w:val="StyleUnderline"/>
        </w:rPr>
        <w:t xml:space="preserve">replace criticism of the weapon, </w:t>
      </w:r>
      <w:r w:rsidRPr="00BE5880">
        <w:rPr>
          <w:rStyle w:val="StyleUnderline"/>
          <w:highlight w:val="cyan"/>
        </w:rPr>
        <w:t>material force must be overthrown by material force</w:t>
      </w:r>
      <w:r w:rsidRPr="00D312E0">
        <w:rPr>
          <w:rStyle w:val="StyleUnderline"/>
        </w:rPr>
        <w:t>; but theory also becomes a material force as soon as it has gripped the masses."</w:t>
      </w:r>
      <w:r w:rsidRPr="00D312E0">
        <w:rPr>
          <w:sz w:val="16"/>
        </w:rPr>
        <w:t xml:space="preserve">45 </w:t>
      </w:r>
      <w:r w:rsidRPr="00D312E0">
        <w:rPr>
          <w:rStyle w:val="StyleUnderline"/>
        </w:rPr>
        <w:t>Philosophy</w:t>
      </w:r>
      <w:r w:rsidRPr="00981440">
        <w:rPr>
          <w:rStyle w:val="StyleUnderline"/>
        </w:rPr>
        <w:t xml:space="preserve"> of African American Studies, I hope, will serve a </w:t>
      </w:r>
      <w:proofErr w:type="gramStart"/>
      <w:r w:rsidRPr="00981440">
        <w:rPr>
          <w:rStyle w:val="StyleUnderline"/>
        </w:rPr>
        <w:t>prolegomena</w:t>
      </w:r>
      <w:proofErr w:type="gramEnd"/>
      <w:r w:rsidRPr="00981440">
        <w:rPr>
          <w:rStyle w:val="StyleUnderline"/>
        </w:rPr>
        <w:t xml:space="preserve"> to the Herculean task of developing a philosophy of AAS from the standpoint of materialism.</w:t>
      </w:r>
      <w:r w:rsidRPr="00981440">
        <w:rPr>
          <w:sz w:val="16"/>
        </w:rPr>
        <w:t xml:space="preserve"> How well I have backed up this reaffirmation of philosophical materialism and revolutionary socialism with good arguments I leave it to my readers to judge. But the attempt to do so provides an answer-satisfactory to me at least-to justify writing this book.</w:t>
      </w:r>
    </w:p>
    <w:p w14:paraId="63F0DA12" w14:textId="77777777" w:rsidR="0008460D" w:rsidRDefault="0008460D" w:rsidP="0008460D"/>
    <w:p w14:paraId="1278E52B" w14:textId="35A6A8BE" w:rsidR="0008460D" w:rsidRDefault="0008460D" w:rsidP="0008460D">
      <w:pPr>
        <w:rPr>
          <w:sz w:val="16"/>
        </w:rPr>
      </w:pPr>
      <w:proofErr w:type="spellStart"/>
      <w:r w:rsidRPr="00A755EA">
        <w:rPr>
          <w:u w:val="single"/>
        </w:rPr>
        <w:t>hink</w:t>
      </w:r>
      <w:proofErr w:type="spellEnd"/>
      <w:r w:rsidRPr="00A755EA">
        <w:rPr>
          <w:u w:val="single"/>
        </w:rPr>
        <w:t xml:space="preserve"> its theoretical and tactical apparatus</w:t>
      </w:r>
      <w:r w:rsidRPr="00A755EA">
        <w:rPr>
          <w:sz w:val="16"/>
        </w:rPr>
        <w:t>.</w:t>
      </w:r>
    </w:p>
    <w:p w14:paraId="6C533922" w14:textId="17BF7A64" w:rsidR="0008460D" w:rsidRDefault="0008460D" w:rsidP="0008460D">
      <w:pPr>
        <w:pStyle w:val="Heading2"/>
      </w:pPr>
      <w:r>
        <w:lastRenderedPageBreak/>
        <w:t xml:space="preserve">Case </w:t>
      </w:r>
    </w:p>
    <w:p w14:paraId="27C7076D" w14:textId="7400B708" w:rsidR="00BE5880" w:rsidRDefault="00BE5880" w:rsidP="00BE5880">
      <w:pPr>
        <w:pStyle w:val="Heading3"/>
      </w:pPr>
      <w:r>
        <w:lastRenderedPageBreak/>
        <w:t xml:space="preserve">1NC </w:t>
      </w:r>
    </w:p>
    <w:p w14:paraId="3057DFBB" w14:textId="0679FD22" w:rsidR="00BE5880" w:rsidRDefault="00BE5880" w:rsidP="00BE5880">
      <w:pPr>
        <w:pStyle w:val="Heading4"/>
      </w:pPr>
      <w:r>
        <w:t xml:space="preserve">The social death thesis is self-refuting performative contradiction that only legitimizes white institutions as sites of ontological legitimacy. It’s historically proven that political commitment is transformative – even its failures set the conditions for future successes. </w:t>
      </w:r>
    </w:p>
    <w:p w14:paraId="362ED536" w14:textId="77777777" w:rsidR="00BE5880" w:rsidRPr="00881CBC" w:rsidRDefault="00BE5880" w:rsidP="00BE5880">
      <w:pPr>
        <w:rPr>
          <w:rStyle w:val="Style13ptBold"/>
          <w:b w:val="0"/>
          <w:bCs w:val="0"/>
        </w:rPr>
      </w:pPr>
      <w:r>
        <w:rPr>
          <w:rStyle w:val="Style13ptBold"/>
        </w:rPr>
        <w:t>Gordon 20</w:t>
      </w:r>
      <w:r>
        <w:rPr>
          <w:rStyle w:val="Style13ptBold"/>
          <w:b w:val="0"/>
          <w:bCs w:val="0"/>
        </w:rPr>
        <w:t xml:space="preserve"> </w:t>
      </w:r>
      <w:r w:rsidRPr="00A63B92">
        <w:rPr>
          <w:rStyle w:val="Style13ptBold"/>
          <w:b w:val="0"/>
          <w:bCs w:val="0"/>
          <w:sz w:val="22"/>
        </w:rPr>
        <w:t xml:space="preserve">[Lewis, Prof of Philosophy and Africana Studies at the University of Connecticut, Visiting Euro philosophy Prof at Toulouse University, Nelson Mandela Visiting Prof in Political and International Studies at Rhodes University, former Director of the Institute for the Study of Race and Social Thought at Temple University, founder of the Center for Afro-Jewish Studies, </w:t>
      </w:r>
      <w:r w:rsidRPr="00A63B92">
        <w:rPr>
          <w:rStyle w:val="Style13ptBold"/>
          <w:b w:val="0"/>
          <w:bCs w:val="0"/>
          <w:i/>
          <w:iCs/>
          <w:sz w:val="22"/>
        </w:rPr>
        <w:t>Freedom, Justice, and Decolonization</w:t>
      </w:r>
      <w:r w:rsidRPr="00A63B92">
        <w:rPr>
          <w:rStyle w:val="Style13ptBold"/>
          <w:b w:val="0"/>
          <w:bCs w:val="0"/>
          <w:sz w:val="22"/>
        </w:rPr>
        <w:t>, p.75-82]</w:t>
      </w:r>
    </w:p>
    <w:p w14:paraId="55E0D68F" w14:textId="10F0AE3D" w:rsidR="00BE5880" w:rsidRPr="00BE5880" w:rsidRDefault="00BE5880" w:rsidP="00BE5880">
      <w:pPr>
        <w:rPr>
          <w:sz w:val="16"/>
        </w:rPr>
      </w:pPr>
      <w:r w:rsidRPr="002C6EE5">
        <w:rPr>
          <w:sz w:val="16"/>
        </w:rPr>
        <w:t xml:space="preserve">The first is that </w:t>
      </w:r>
      <w:r w:rsidRPr="00534C16">
        <w:rPr>
          <w:rStyle w:val="StyleUnderline"/>
        </w:rPr>
        <w:t xml:space="preserve">“an antiblack world” is not identical with </w:t>
      </w:r>
      <w:r w:rsidRPr="00BE5880">
        <w:rPr>
          <w:rStyle w:val="StyleUnderline"/>
          <w:highlight w:val="cyan"/>
        </w:rPr>
        <w:t>“the world is anti-black.”</w:t>
      </w:r>
      <w:r w:rsidRPr="00534C16">
        <w:rPr>
          <w:rStyle w:val="StyleUnderline"/>
        </w:rPr>
        <w:t xml:space="preserve"> The latter </w:t>
      </w:r>
      <w:r w:rsidRPr="00BE5880">
        <w:rPr>
          <w:rStyle w:val="StyleUnderline"/>
          <w:highlight w:val="cyan"/>
        </w:rPr>
        <w:t>is a</w:t>
      </w:r>
      <w:r w:rsidRPr="00534C16">
        <w:rPr>
          <w:rStyle w:val="StyleUnderline"/>
        </w:rPr>
        <w:t xml:space="preserve">n antiblack </w:t>
      </w:r>
      <w:r w:rsidRPr="00BE5880">
        <w:rPr>
          <w:rStyle w:val="StyleUnderline"/>
          <w:highlight w:val="cyan"/>
        </w:rPr>
        <w:t>racist project</w:t>
      </w:r>
      <w:r w:rsidRPr="00534C16">
        <w:rPr>
          <w:rStyle w:val="StyleUnderline"/>
        </w:rPr>
        <w:t xml:space="preserve">. It is </w:t>
      </w:r>
      <w:r w:rsidRPr="00BE5880">
        <w:rPr>
          <w:rStyle w:val="StyleUnderline"/>
          <w:highlight w:val="cyan"/>
        </w:rPr>
        <w:t>not the historical achievement of such.</w:t>
      </w:r>
      <w:r w:rsidRPr="002C6EE5">
        <w:rPr>
          <w:sz w:val="16"/>
        </w:rPr>
        <w:t xml:space="preserve"> Its limitations emerge from a basic fact. </w:t>
      </w:r>
      <w:r w:rsidRPr="00534C16">
        <w:rPr>
          <w:rStyle w:val="StyleUnderline"/>
        </w:rPr>
        <w:t xml:space="preserve">Black people and other </w:t>
      </w:r>
      <w:r w:rsidRPr="00BE5880">
        <w:rPr>
          <w:rStyle w:val="StyleUnderline"/>
          <w:highlight w:val="cyan"/>
        </w:rPr>
        <w:t>opponents</w:t>
      </w:r>
      <w:r w:rsidRPr="00534C16">
        <w:rPr>
          <w:rStyle w:val="StyleUnderline"/>
        </w:rPr>
        <w:t xml:space="preserve"> of such an enterprise fought, and </w:t>
      </w:r>
      <w:r w:rsidRPr="00BE5880">
        <w:rPr>
          <w:rStyle w:val="StyleUnderline"/>
          <w:highlight w:val="cyan"/>
        </w:rPr>
        <w:t>continue to fight</w:t>
      </w:r>
      <w:r w:rsidRPr="00534C16">
        <w:rPr>
          <w:rStyle w:val="StyleUnderline"/>
        </w:rPr>
        <w:t>, against it.</w:t>
      </w:r>
      <w:r w:rsidRPr="002C6EE5">
        <w:rPr>
          <w:sz w:val="16"/>
        </w:rPr>
        <w:t xml:space="preserve"> The same argument applies to the argument about </w:t>
      </w:r>
      <w:r w:rsidRPr="00BE5880">
        <w:rPr>
          <w:rStyle w:val="StyleUnderline"/>
          <w:highlight w:val="cyan"/>
        </w:rPr>
        <w:t>social death</w:t>
      </w:r>
      <w:r w:rsidRPr="002C6EE5">
        <w:rPr>
          <w:sz w:val="16"/>
        </w:rPr>
        <w:t xml:space="preserve">. Such an achievement </w:t>
      </w:r>
      <w:r w:rsidRPr="00BE5880">
        <w:rPr>
          <w:rStyle w:val="StyleUnderline"/>
          <w:highlight w:val="cyan"/>
        </w:rPr>
        <w:t>would have rendered</w:t>
      </w:r>
      <w:r w:rsidRPr="00534C16">
        <w:rPr>
          <w:rStyle w:val="StyleUnderline"/>
        </w:rPr>
        <w:t xml:space="preserve"> even </w:t>
      </w:r>
      <w:r w:rsidRPr="00BE5880">
        <w:rPr>
          <w:rStyle w:val="StyleUnderline"/>
          <w:highlight w:val="cyan"/>
        </w:rPr>
        <w:t>those</w:t>
      </w:r>
      <w:r w:rsidRPr="00534C16">
        <w:rPr>
          <w:rStyle w:val="StyleUnderline"/>
        </w:rPr>
        <w:t xml:space="preserve"> authors’ and the </w:t>
      </w:r>
      <w:r w:rsidRPr="00BE5880">
        <w:rPr>
          <w:rStyle w:val="StyleUnderline"/>
          <w:highlight w:val="cyan"/>
        </w:rPr>
        <w:t>reflections</w:t>
      </w:r>
      <w:r w:rsidRPr="00534C16">
        <w:rPr>
          <w:rStyle w:val="StyleUnderline"/>
        </w:rPr>
        <w:t xml:space="preserve"> I am offering here </w:t>
      </w:r>
      <w:r w:rsidRPr="00BE5880">
        <w:rPr>
          <w:rStyle w:val="StyleUnderline"/>
          <w:highlight w:val="cyan"/>
        </w:rPr>
        <w:t xml:space="preserve">stillborn. The </w:t>
      </w:r>
      <w:r w:rsidRPr="002C6EE5">
        <w:rPr>
          <w:rStyle w:val="StyleUnderline"/>
        </w:rPr>
        <w:t xml:space="preserve">basic </w:t>
      </w:r>
      <w:r w:rsidRPr="00BE5880">
        <w:rPr>
          <w:rStyle w:val="StyleUnderline"/>
          <w:highlight w:val="cyan"/>
        </w:rPr>
        <w:t>premises of</w:t>
      </w:r>
      <w:r w:rsidRPr="00534C16">
        <w:rPr>
          <w:rStyle w:val="StyleUnderline"/>
        </w:rPr>
        <w:t xml:space="preserve"> the antiblack world and </w:t>
      </w:r>
      <w:r w:rsidRPr="00BE5880">
        <w:rPr>
          <w:rStyle w:val="StyleUnderline"/>
          <w:highlight w:val="cyan"/>
        </w:rPr>
        <w:t>social death arguments are</w:t>
      </w:r>
      <w:r w:rsidRPr="002C6EE5">
        <w:rPr>
          <w:sz w:val="16"/>
        </w:rPr>
        <w:t xml:space="preserve">, then, </w:t>
      </w:r>
      <w:r w:rsidRPr="00BE5880">
        <w:rPr>
          <w:rStyle w:val="StyleUnderline"/>
          <w:highlight w:val="cyan"/>
        </w:rPr>
        <w:t>locked in performative contradiction</w:t>
      </w:r>
      <w:r w:rsidRPr="00534C16">
        <w:rPr>
          <w:rStyle w:val="StyleUnderline"/>
        </w:rPr>
        <w:t xml:space="preserve">s. </w:t>
      </w:r>
      <w:r w:rsidRPr="00BE5880">
        <w:rPr>
          <w:rStyle w:val="StyleUnderline"/>
          <w:highlight w:val="cyan"/>
        </w:rPr>
        <w:t>They fail</w:t>
      </w:r>
      <w:r w:rsidRPr="00534C16">
        <w:rPr>
          <w:rStyle w:val="StyleUnderline"/>
        </w:rPr>
        <w:t xml:space="preserve"> </w:t>
      </w:r>
      <w:proofErr w:type="gramStart"/>
      <w:r w:rsidRPr="00534C16">
        <w:rPr>
          <w:rStyle w:val="StyleUnderline"/>
        </w:rPr>
        <w:t xml:space="preserve">at </w:t>
      </w:r>
      <w:r w:rsidRPr="00BE5880">
        <w:rPr>
          <w:rStyle w:val="StyleUnderline"/>
          <w:highlight w:val="cyan"/>
        </w:rPr>
        <w:t>the moment</w:t>
      </w:r>
      <w:proofErr w:type="gramEnd"/>
      <w:r w:rsidRPr="00BE5880">
        <w:rPr>
          <w:rStyle w:val="StyleUnderline"/>
          <w:highlight w:val="cyan"/>
        </w:rPr>
        <w:t xml:space="preserve"> they are articulated.</w:t>
      </w:r>
      <w:r w:rsidRPr="002C6EE5">
        <w:rPr>
          <w:sz w:val="16"/>
        </w:rPr>
        <w:t xml:space="preserve"> </w:t>
      </w:r>
      <w:r w:rsidRPr="00A63B92">
        <w:rPr>
          <w:sz w:val="8"/>
          <w:szCs w:val="8"/>
        </w:rPr>
        <w:t xml:space="preserve">Yet, they have rhetorical force. This is evident through the continued growth of its proponents, literature, and forums devoted to it, in which all lay claim to stillborn status. 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w:t>
      </w:r>
      <w:proofErr w:type="gramStart"/>
      <w:r w:rsidRPr="00A63B92">
        <w:rPr>
          <w:sz w:val="8"/>
          <w:szCs w:val="8"/>
        </w:rPr>
        <w:t>in an attempt to</w:t>
      </w:r>
      <w:proofErr w:type="gramEnd"/>
      <w:r w:rsidRPr="00A63B92">
        <w:rPr>
          <w:sz w:val="8"/>
          <w:szCs w:val="8"/>
        </w:rPr>
        <w:t xml:space="preserve"> flee displeasing truths for pleasing falsehoods, exoticists romanticize blacks while affirming white normativity and themselves as principals of reality. These ironic, performative contradictions are features of all forms of racism, where one group is elevated to a godlike </w:t>
      </w:r>
      <w:proofErr w:type="gramStart"/>
      <w:r w:rsidRPr="00A63B92">
        <w:rPr>
          <w:sz w:val="8"/>
          <w:szCs w:val="8"/>
        </w:rPr>
        <w:t>status</w:t>
      </w:r>
      <w:proofErr w:type="gramEnd"/>
      <w:r w:rsidRPr="00A63B92">
        <w:rPr>
          <w:sz w:val="8"/>
          <w:szCs w:val="8"/>
        </w:rPr>
        <w:t xml:space="preserve"> and another is pushed below or outside that of human despite both claiming to be human. Antiblack racism offers whites self–other relations (necessary for ethics) with each other but not so for groups forced in a “zone of nonbeing” below or outside them. Although to be outside is not necessarily to be below, it is so in a system of hierarchy in which above is also interpreted as being within. There is asymmetry where whites and any designated racially superior groups stand as others who look downward to those who are not their others or their analogs. Antiblack racism is, thus, not a problem of blacks being “others.” It is a problem of their not-being-analogical-selves-and-not-even-being-others. Fanon, in Black Skin, White Masks, reminds </w:t>
      </w:r>
      <w:proofErr w:type="gramStart"/>
      <w:r w:rsidRPr="00A63B92">
        <w:rPr>
          <w:sz w:val="8"/>
          <w:szCs w:val="8"/>
        </w:rPr>
        <w:t>us</w:t>
      </w:r>
      <w:proofErr w:type="gramEnd"/>
      <w:r w:rsidRPr="00A63B92">
        <w:rPr>
          <w:sz w:val="8"/>
          <w:szCs w:val="8"/>
        </w:rPr>
        <w:t xml:space="preserve"> that Blacks among each other live in a world of selves and others.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w:t>
      </w:r>
      <w:proofErr w:type="gramStart"/>
      <w:r w:rsidRPr="00A63B92">
        <w:rPr>
          <w:sz w:val="8"/>
          <w:szCs w:val="8"/>
        </w:rPr>
        <w:t>Contradictions</w:t>
      </w:r>
      <w:proofErr w:type="gramEnd"/>
      <w:r w:rsidRPr="00A63B92">
        <w:rPr>
          <w:sz w:val="8"/>
          <w:szCs w:val="8"/>
        </w:rPr>
        <w:t xml:space="preserve"> loom. Racism is, given these arguments, a project of imposing nonrelations as the model of dealing with people designated “black.”12 In </w:t>
      </w:r>
      <w:proofErr w:type="gramStart"/>
      <w:r w:rsidRPr="00A63B92">
        <w:rPr>
          <w:sz w:val="8"/>
          <w:szCs w:val="8"/>
        </w:rPr>
        <w:t>The</w:t>
      </w:r>
      <w:proofErr w:type="gramEnd"/>
      <w:r w:rsidRPr="00A63B92">
        <w:rPr>
          <w:sz w:val="8"/>
          <w:szCs w:val="8"/>
        </w:rPr>
        <w:t xml:space="preserve"> Damned of the Earth, Fanon goes further and argues that colonialism is an attempt to impose a Manichean structure of contraries instead of a dialectical one of ongoing, human negotiations of contradictions. The former segregates the groups; the latter is produced from interaction.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Such societies draw legitimacy from Black nonexistence or invisibility. Black appearance, in other words, would be a violation of those systems. Think of the continued blight of police, extra-judicial killings of blacks and Blacks in those countries.13 The ongoing model of fascist white rule as the daily condition of blacks is to prevent the emergence of Blacks. An immediate observation of many </w:t>
      </w:r>
      <w:proofErr w:type="spellStart"/>
      <w:r w:rsidRPr="00A63B92">
        <w:rPr>
          <w:sz w:val="8"/>
          <w:szCs w:val="8"/>
        </w:rPr>
        <w:t>postcolonies</w:t>
      </w:r>
      <w:proofErr w:type="spellEnd"/>
      <w:r w:rsidRPr="00A63B92">
        <w:rPr>
          <w:sz w:val="8"/>
          <w:szCs w:val="8"/>
        </w:rPr>
        <w:t xml:space="preserve"> is that antiblack attitudes, practices, and institutions are not exclusively white. Black antiblack dispositions make this clear. In addition to black antiblackness taking the form of white hatred of black people, there is also the adoption of black exoticism. Where this exists, blacks simultaneously receive avowed black love alongside black rejection of agency. Many problems follow. The absence of agency bars maturation, which would reinforce the racial logic of blacks as in effect wards of whites. Without agency, ethics, liberation, maturation, politics, and responsibility could not be possible. This is because blacks would not actually be able to do anything outside of the sphere of white approbation and commands.</w:t>
      </w:r>
      <w:r w:rsidRPr="002C6EE5">
        <w:rPr>
          <w:sz w:val="16"/>
        </w:rPr>
        <w:t xml:space="preserve"> </w:t>
      </w:r>
      <w:proofErr w:type="spellStart"/>
      <w:r w:rsidRPr="00534C16">
        <w:rPr>
          <w:rStyle w:val="StyleUnderline"/>
        </w:rPr>
        <w:t>Afropessimism</w:t>
      </w:r>
      <w:proofErr w:type="spellEnd"/>
      <w:r w:rsidRPr="002C6EE5">
        <w:rPr>
          <w:sz w:val="16"/>
        </w:rPr>
        <w:t xml:space="preserve"> endorses the previous set of observations, but this agreement </w:t>
      </w:r>
      <w:r w:rsidRPr="00534C16">
        <w:rPr>
          <w:rStyle w:val="StyleUnderline"/>
        </w:rPr>
        <w:t>is supported by a hidden premise of white agency versus</w:t>
      </w:r>
      <w:r w:rsidRPr="002C6EE5">
        <w:rPr>
          <w:sz w:val="16"/>
        </w:rPr>
        <w:t xml:space="preserve"> black and </w:t>
      </w:r>
      <w:r w:rsidRPr="00534C16">
        <w:rPr>
          <w:rStyle w:val="StyleUnderline"/>
        </w:rPr>
        <w:t>Black incapacity.</w:t>
      </w:r>
      <w:r w:rsidRPr="002C6EE5">
        <w:rPr>
          <w:sz w:val="16"/>
        </w:rPr>
        <w:t xml:space="preserve"> They make much of Fanon’s remark that “the Black has no ontological resistance in the eyes of the white.”14 Fanon’s rhetorical flare led many unfortunate souls to misread this remark. As he had already argued that racism is a socially produced phenomenon, his point was that those who produced it take it to be ontological. In other words, such people—in this case whites—do not take seriously that blacks have any ontological resistance to white points of view. </w:t>
      </w:r>
      <w:r w:rsidRPr="00A63B92">
        <w:rPr>
          <w:sz w:val="8"/>
          <w:szCs w:val="8"/>
        </w:rPr>
        <w:t xml:space="preserve">Fanon was not arguing that blacks are ontologically beings, or even nonbeings, of that kind. If this were so, he would not have pointed out, in numerous sections of that book, black and Black experiences with each other. The whole point of the chapter in which that remark is made, “The Lived-Experience of the Black,” is to explore blacks’ and Blacks’ points of view. This is a patent rejection of an ontological status while pointing to the presumed ontological status of a skewed perspective. Proponents of </w:t>
      </w:r>
      <w:proofErr w:type="spellStart"/>
      <w:r w:rsidRPr="00A63B92">
        <w:rPr>
          <w:sz w:val="8"/>
          <w:szCs w:val="8"/>
        </w:rPr>
        <w:t>Afropessimism</w:t>
      </w:r>
      <w:proofErr w:type="spellEnd"/>
      <w:r w:rsidRPr="00A63B92">
        <w:rPr>
          <w:sz w:val="8"/>
          <w:szCs w:val="8"/>
        </w:rPr>
        <w:t xml:space="preserve"> might respond that their position on white agency and black incapacity comes from Fanon’s famous remark that though whites created le </w:t>
      </w:r>
      <w:proofErr w:type="spellStart"/>
      <w:r w:rsidRPr="00A63B92">
        <w:rPr>
          <w:sz w:val="8"/>
          <w:szCs w:val="8"/>
        </w:rPr>
        <w:t>Nègre</w:t>
      </w:r>
      <w:proofErr w:type="spellEnd"/>
      <w:r w:rsidRPr="00A63B92">
        <w:rPr>
          <w:sz w:val="8"/>
          <w:szCs w:val="8"/>
        </w:rPr>
        <w:t xml:space="preserve">—the French term for, depending on the context, “negro,” “nigger,” and “black”—it was les </w:t>
      </w:r>
      <w:proofErr w:type="spellStart"/>
      <w:r w:rsidRPr="00A63B92">
        <w:rPr>
          <w:sz w:val="8"/>
          <w:szCs w:val="8"/>
        </w:rPr>
        <w:t>Nègres</w:t>
      </w:r>
      <w:proofErr w:type="spellEnd"/>
      <w:r w:rsidRPr="00A63B92">
        <w:rPr>
          <w:sz w:val="8"/>
          <w:szCs w:val="8"/>
        </w:rPr>
        <w:t xml:space="preserve"> who created Négritude.15 Whites clearly did not create </w:t>
      </w:r>
      <w:proofErr w:type="spellStart"/>
      <w:r w:rsidRPr="00A63B92">
        <w:rPr>
          <w:sz w:val="8"/>
          <w:szCs w:val="8"/>
        </w:rPr>
        <w:t>Afropessimism</w:t>
      </w:r>
      <w:proofErr w:type="spellEnd"/>
      <w:r w:rsidRPr="00A63B92">
        <w:rPr>
          <w:sz w:val="8"/>
          <w:szCs w:val="8"/>
        </w:rPr>
        <w:t xml:space="preserve">, which Black liberationists should, in agreement, celebrate. We should avoid the fallacy of confusing the source with the outcome. History is not short of bad ideas from good or well-intentioned people. If intrinsically good, each person of African descent would become ethically and epistemologically a switching of the Manichean contraries, which means in effect only changing the players instead of the racist game. We come, then, to the crux of the matter. If the goal of </w:t>
      </w:r>
      <w:proofErr w:type="spellStart"/>
      <w:r w:rsidRPr="00A63B92">
        <w:rPr>
          <w:sz w:val="8"/>
          <w:szCs w:val="8"/>
        </w:rPr>
        <w:t>Afropessimism</w:t>
      </w:r>
      <w:proofErr w:type="spellEnd"/>
      <w:r w:rsidRPr="00A63B92">
        <w:rPr>
          <w:sz w:val="8"/>
          <w:szCs w:val="8"/>
        </w:rPr>
        <w:t xml:space="preserve"> is </w:t>
      </w:r>
      <w:proofErr w:type="spellStart"/>
      <w:r w:rsidRPr="00A63B92">
        <w:rPr>
          <w:sz w:val="8"/>
          <w:szCs w:val="8"/>
        </w:rPr>
        <w:t>Afropessimism</w:t>
      </w:r>
      <w:proofErr w:type="spellEnd"/>
      <w:r w:rsidRPr="00A63B92">
        <w:rPr>
          <w:sz w:val="8"/>
          <w:szCs w:val="8"/>
        </w:rPr>
        <w:t xml:space="preserve">, its achievement would be attitudinal and, in the language of old, stoic—in short, a symptom of antiblack society. At this point, there are several observations that follow. The first is a diagnosis of the implications of </w:t>
      </w:r>
      <w:proofErr w:type="spellStart"/>
      <w:r w:rsidRPr="00A63B92">
        <w:rPr>
          <w:sz w:val="8"/>
          <w:szCs w:val="8"/>
        </w:rPr>
        <w:t>Afropessimism</w:t>
      </w:r>
      <w:proofErr w:type="spellEnd"/>
      <w:r w:rsidRPr="00A63B92">
        <w:rPr>
          <w:sz w:val="8"/>
          <w:szCs w:val="8"/>
        </w:rPr>
        <w:t xml:space="preserve"> as a symptom. The second pertains to the epistemological implications of </w:t>
      </w:r>
      <w:proofErr w:type="spellStart"/>
      <w:r w:rsidRPr="00A63B92">
        <w:rPr>
          <w:sz w:val="8"/>
          <w:szCs w:val="8"/>
        </w:rPr>
        <w:t>Afropessimism</w:t>
      </w:r>
      <w:proofErr w:type="spellEnd"/>
      <w:r w:rsidRPr="00A63B92">
        <w:rPr>
          <w:sz w:val="8"/>
          <w:szCs w:val="8"/>
        </w:rPr>
        <w:t>. The third is whether a disposition counts as a political act and, if so, is it sufficient for its avowed aims. There are more, but for the sake of brevity, I will simply focus on these.16</w:t>
      </w:r>
      <w:r w:rsidRPr="002C6EE5">
        <w:rPr>
          <w:sz w:val="16"/>
        </w:rPr>
        <w:t xml:space="preserve"> An ironic dimension of </w:t>
      </w:r>
      <w:r w:rsidRPr="00BE5880">
        <w:rPr>
          <w:rStyle w:val="StyleUnderline"/>
          <w:highlight w:val="cyan"/>
        </w:rPr>
        <w:t>pessimism</w:t>
      </w:r>
      <w:r w:rsidRPr="002C6EE5">
        <w:rPr>
          <w:sz w:val="16"/>
        </w:rPr>
        <w:t xml:space="preserve"> is that it </w:t>
      </w:r>
      <w:r w:rsidRPr="00BE5880">
        <w:rPr>
          <w:rStyle w:val="StyleUnderline"/>
          <w:highlight w:val="cyan"/>
        </w:rPr>
        <w:t>is the other side of optimism</w:t>
      </w:r>
      <w:r w:rsidRPr="00534C16">
        <w:rPr>
          <w:rStyle w:val="StyleUnderline"/>
        </w:rPr>
        <w:t>.</w:t>
      </w:r>
      <w:r w:rsidRPr="002C6EE5">
        <w:rPr>
          <w:sz w:val="16"/>
        </w:rPr>
        <w:t xml:space="preserve"> Oddly enough, </w:t>
      </w:r>
      <w:r w:rsidRPr="002C6EE5">
        <w:rPr>
          <w:rStyle w:val="StyleUnderline"/>
        </w:rPr>
        <w:t>both are connected to nihilism</w:t>
      </w:r>
      <w:r w:rsidRPr="002C6EE5">
        <w:rPr>
          <w:sz w:val="16"/>
        </w:rPr>
        <w:t xml:space="preserve">, which is, as Nietzsche showed, a decline of values during periods of social decay.17 </w:t>
      </w:r>
      <w:r w:rsidRPr="002C6EE5">
        <w:rPr>
          <w:rStyle w:val="StyleUnderline"/>
        </w:rPr>
        <w:t>It emerges</w:t>
      </w:r>
      <w:r w:rsidRPr="00534C16">
        <w:rPr>
          <w:rStyle w:val="StyleUnderline"/>
        </w:rPr>
        <w:t xml:space="preserve"> when people no longer want to be responsible for their actions. </w:t>
      </w:r>
      <w:r w:rsidRPr="002C6EE5">
        <w:rPr>
          <w:sz w:val="16"/>
        </w:rPr>
        <w:t xml:space="preserve">The same problem surfaces in movements. When one such as the Black Liberation movement is suffering from decay, nihilism is symptomatic. Familiar tropes follow. </w:t>
      </w:r>
      <w:r w:rsidRPr="00534C16">
        <w:rPr>
          <w:rStyle w:val="StyleUnderline"/>
        </w:rPr>
        <w:t xml:space="preserve">Optimists expect intervention from beyond. Pessimists declare that relief is not forthcoming. </w:t>
      </w:r>
      <w:r w:rsidRPr="00BE5880">
        <w:rPr>
          <w:rStyle w:val="StyleUnderline"/>
          <w:highlight w:val="cyan"/>
        </w:rPr>
        <w:t>Neither takes responsibility</w:t>
      </w:r>
      <w:r w:rsidRPr="00534C16">
        <w:rPr>
          <w:rStyle w:val="StyleUnderline"/>
        </w:rPr>
        <w:t xml:space="preserve"> for what is valued.</w:t>
      </w:r>
      <w:r w:rsidRPr="002C6EE5">
        <w:rPr>
          <w:sz w:val="16"/>
        </w:rPr>
        <w:t xml:space="preserve">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priori—that is, prior to events </w:t>
      </w:r>
      <w:proofErr w:type="gramStart"/>
      <w:r w:rsidRPr="002C6EE5">
        <w:rPr>
          <w:sz w:val="16"/>
        </w:rPr>
        <w:t>actually occurring</w:t>
      </w:r>
      <w:proofErr w:type="gramEnd"/>
      <w:r w:rsidRPr="002C6EE5">
        <w:rPr>
          <w:sz w:val="16"/>
        </w:rPr>
        <w:t xml:space="preserve">. The future, unlike transcendental conditions such as language, signs, and reality, is ex post facto; it is yet to come. </w:t>
      </w:r>
      <w:r w:rsidRPr="00BE5880">
        <w:rPr>
          <w:rStyle w:val="StyleUnderline"/>
          <w:highlight w:val="cyan"/>
        </w:rPr>
        <w:t>Facing the future, the question is</w:t>
      </w:r>
      <w:r w:rsidRPr="009A7415">
        <w:rPr>
          <w:rStyle w:val="StyleUnderline"/>
        </w:rPr>
        <w:t xml:space="preserve"> not what will be</w:t>
      </w:r>
      <w:r w:rsidRPr="002C6EE5">
        <w:rPr>
          <w:sz w:val="16"/>
        </w:rPr>
        <w:t xml:space="preserve"> or how do we know what will be </w:t>
      </w:r>
      <w:r w:rsidRPr="009A7415">
        <w:rPr>
          <w:rStyle w:val="StyleUnderline"/>
        </w:rPr>
        <w:t xml:space="preserve">but instead the realization that </w:t>
      </w:r>
      <w:r w:rsidRPr="00BE5880">
        <w:rPr>
          <w:rStyle w:val="StyleUnderline"/>
          <w:highlight w:val="cyan"/>
        </w:rPr>
        <w:t>whatever is done will be that on which the future will depend.</w:t>
      </w:r>
      <w:r w:rsidRPr="009A7415">
        <w:rPr>
          <w:rStyle w:val="StyleUnderline"/>
        </w:rPr>
        <w:t xml:space="preserve"> </w:t>
      </w:r>
      <w:proofErr w:type="gramStart"/>
      <w:r w:rsidRPr="009A7415">
        <w:rPr>
          <w:rStyle w:val="StyleUnderline"/>
        </w:rPr>
        <w:t xml:space="preserve">Rejecting optimism and pessimism, </w:t>
      </w:r>
      <w:r w:rsidRPr="00BE5880">
        <w:rPr>
          <w:rStyle w:val="StyleUnderline"/>
          <w:highlight w:val="cyan"/>
        </w:rPr>
        <w:t>there</w:t>
      </w:r>
      <w:proofErr w:type="gramEnd"/>
      <w:r w:rsidRPr="00BE5880">
        <w:rPr>
          <w:rStyle w:val="StyleUnderline"/>
          <w:highlight w:val="cyan"/>
        </w:rPr>
        <w:t xml:space="preserve"> is a </w:t>
      </w:r>
      <w:r w:rsidRPr="002C6EE5">
        <w:rPr>
          <w:rStyle w:val="StyleUnderline"/>
        </w:rPr>
        <w:t xml:space="preserve">supervening </w:t>
      </w:r>
      <w:r w:rsidRPr="00BE5880">
        <w:rPr>
          <w:rStyle w:val="StyleUnderline"/>
          <w:highlight w:val="cyan"/>
        </w:rPr>
        <w:t>alternative</w:t>
      </w:r>
      <w:r w:rsidRPr="002C6EE5">
        <w:rPr>
          <w:sz w:val="16"/>
        </w:rPr>
        <w:t xml:space="preserve">, as we have seen throughout the reflections offered throughout this book—namely, </w:t>
      </w:r>
      <w:r w:rsidRPr="009A7415">
        <w:rPr>
          <w:rStyle w:val="StyleUnderline"/>
        </w:rPr>
        <w:t xml:space="preserve">political commitment. The appeal to </w:t>
      </w:r>
      <w:r w:rsidRPr="00BE5880">
        <w:rPr>
          <w:rStyle w:val="StyleUnderline"/>
          <w:highlight w:val="cyan"/>
        </w:rPr>
        <w:t>political commitment is</w:t>
      </w:r>
      <w:r w:rsidRPr="002C6EE5">
        <w:rPr>
          <w:sz w:val="16"/>
        </w:rPr>
        <w:t xml:space="preserve"> not only in stream with what French existentialists call </w:t>
      </w:r>
      <w:proofErr w:type="spellStart"/>
      <w:r w:rsidRPr="002C6EE5">
        <w:rPr>
          <w:sz w:val="16"/>
        </w:rPr>
        <w:t>l’intellectuel</w:t>
      </w:r>
      <w:proofErr w:type="spellEnd"/>
      <w:r w:rsidRPr="002C6EE5">
        <w:rPr>
          <w:sz w:val="16"/>
        </w:rPr>
        <w:t xml:space="preserve"> </w:t>
      </w:r>
      <w:proofErr w:type="spellStart"/>
      <w:r w:rsidRPr="002C6EE5">
        <w:rPr>
          <w:sz w:val="16"/>
        </w:rPr>
        <w:t>engagé</w:t>
      </w:r>
      <w:proofErr w:type="spellEnd"/>
      <w:r w:rsidRPr="002C6EE5">
        <w:rPr>
          <w:sz w:val="16"/>
        </w:rPr>
        <w:t xml:space="preserve"> (the committed intellectual) but also in </w:t>
      </w:r>
      <w:r w:rsidRPr="00BE5880">
        <w:rPr>
          <w:rStyle w:val="StyleUnderline"/>
          <w:highlight w:val="cyan"/>
        </w:rPr>
        <w:t xml:space="preserve">what reaches back through the history </w:t>
      </w:r>
      <w:r w:rsidRPr="002C6EE5">
        <w:rPr>
          <w:rStyle w:val="StyleUnderline"/>
        </w:rPr>
        <w:t>and</w:t>
      </w:r>
      <w:r w:rsidRPr="009A7415">
        <w:rPr>
          <w:rStyle w:val="StyleUnderline"/>
        </w:rPr>
        <w:t xml:space="preserve"> existential situation </w:t>
      </w:r>
      <w:r w:rsidRPr="00BE5880">
        <w:rPr>
          <w:rStyle w:val="StyleUnderline"/>
          <w:highlight w:val="cyan"/>
        </w:rPr>
        <w:t>of enslaved</w:t>
      </w:r>
      <w:r w:rsidRPr="009A7415">
        <w:rPr>
          <w:rStyle w:val="StyleUnderline"/>
        </w:rPr>
        <w:t>, racialized ancestors. Many were</w:t>
      </w:r>
      <w:r w:rsidRPr="002C6EE5">
        <w:rPr>
          <w:sz w:val="16"/>
        </w:rPr>
        <w:t xml:space="preserve">, in truth, </w:t>
      </w:r>
      <w:r w:rsidRPr="00BE5880">
        <w:rPr>
          <w:rStyle w:val="StyleUnderline"/>
          <w:highlight w:val="cyan"/>
        </w:rPr>
        <w:t>an existential paradox of commitment to action without guarantees.</w:t>
      </w:r>
      <w:r w:rsidRPr="009A7415">
        <w:rPr>
          <w:rStyle w:val="StyleUnderline"/>
        </w:rPr>
        <w:t xml:space="preserve"> The slave revolts, micro and macro acts of </w:t>
      </w:r>
      <w:r w:rsidRPr="009A7415">
        <w:rPr>
          <w:rStyle w:val="StyleUnderline"/>
        </w:rPr>
        <w:lastRenderedPageBreak/>
        <w:t>resistance, escapes, and returns to help others do the same</w:t>
      </w:r>
      <w:r w:rsidRPr="002C6EE5">
        <w:rPr>
          <w:sz w:val="16"/>
        </w:rPr>
        <w:t xml:space="preserve">, the cultivated instability of plantations and other forms of enslavement, and countless other actions, </w:t>
      </w:r>
      <w:r w:rsidRPr="009A7415">
        <w:rPr>
          <w:rStyle w:val="StyleUnderline"/>
        </w:rPr>
        <w:t>were waged against a gauntlet of forces designed to eliminate any hope of success.</w:t>
      </w:r>
      <w:r w:rsidRPr="002C6EE5">
        <w:rPr>
          <w:sz w:val="16"/>
        </w:rPr>
        <w:t xml:space="preserve">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w:t>
      </w:r>
      <w:r w:rsidRPr="009A7415">
        <w:rPr>
          <w:rStyle w:val="StyleUnderline"/>
        </w:rPr>
        <w:t>Such actions set the course for different kinds of struggle today.</w:t>
      </w:r>
      <w:r w:rsidRPr="002C6EE5">
        <w:rPr>
          <w:sz w:val="16"/>
        </w:rPr>
        <w:t xml:space="preserve"> Such reflections occasion meditations on the concept of failure. </w:t>
      </w:r>
      <w:proofErr w:type="spellStart"/>
      <w:r w:rsidRPr="00BE5880">
        <w:rPr>
          <w:rStyle w:val="StyleUnderline"/>
          <w:highlight w:val="cyan"/>
        </w:rPr>
        <w:t>Afropessimism</w:t>
      </w:r>
      <w:proofErr w:type="spellEnd"/>
      <w:r w:rsidRPr="002C6EE5">
        <w:rPr>
          <w:sz w:val="16"/>
        </w:rPr>
        <w:t xml:space="preserve">, the existential critique suggests, </w:t>
      </w:r>
      <w:r w:rsidRPr="00BE5880">
        <w:rPr>
          <w:rStyle w:val="StyleUnderline"/>
          <w:highlight w:val="cyan"/>
        </w:rPr>
        <w:t>suffers from a failure in their analysis of failure.</w:t>
      </w:r>
      <w:r w:rsidRPr="009A7415">
        <w:rPr>
          <w:rStyle w:val="StyleUnderline"/>
        </w:rPr>
        <w:t xml:space="preserve"> Consider Fanon’s notion of constructive failure, where </w:t>
      </w:r>
      <w:r w:rsidRPr="00BE5880">
        <w:rPr>
          <w:rStyle w:val="StyleUnderline"/>
          <w:highlight w:val="cyan"/>
        </w:rPr>
        <w:t>what does not initially work transforms conditions for something new to emerge.</w:t>
      </w:r>
      <w:r w:rsidRPr="009A7415">
        <w:rPr>
          <w:rStyle w:val="StyleUnderline"/>
        </w:rPr>
        <w:t xml:space="preserve"> To understand this argument</w:t>
      </w:r>
      <w:r w:rsidRPr="00DC489B">
        <w:rPr>
          <w:rStyle w:val="StyleUnderline"/>
        </w:rPr>
        <w:t xml:space="preserve">, one must rethink the philosophical anthropology at the heart of a specific line of </w:t>
      </w:r>
      <w:proofErr w:type="spellStart"/>
      <w:r w:rsidRPr="00DC489B">
        <w:rPr>
          <w:rStyle w:val="StyleUnderline"/>
        </w:rPr>
        <w:t>Euromodern</w:t>
      </w:r>
      <w:proofErr w:type="spellEnd"/>
      <w:r w:rsidRPr="00DC489B">
        <w:rPr>
          <w:rStyle w:val="StyleUnderline"/>
        </w:rPr>
        <w:t xml:space="preserve"> thought on what it means to be human.</w:t>
      </w:r>
      <w:r w:rsidRPr="009A7415">
        <w:rPr>
          <w:rStyle w:val="StyleUnderline"/>
        </w:rPr>
        <w:t xml:space="preserve"> Atomistic and individual-substance-based, this model</w:t>
      </w:r>
      <w:r w:rsidRPr="002C6EE5">
        <w:rPr>
          <w:sz w:val="16"/>
        </w:rPr>
        <w:t xml:space="preserve">, articulated by Thomas Hobbes, John Locke, John Stuart Mill, and many others, </w:t>
      </w:r>
      <w:r w:rsidRPr="009A7415">
        <w:rPr>
          <w:rStyle w:val="StyleUnderline"/>
        </w:rPr>
        <w:t>is of a nonrelational being that thinks, acts, and moves</w:t>
      </w:r>
      <w:r w:rsidRPr="002C6EE5">
        <w:rPr>
          <w:sz w:val="16"/>
        </w:rPr>
        <w:t xml:space="preserve"> along a course in which continued movement depends on not colliding with others. </w:t>
      </w:r>
      <w:r w:rsidRPr="009A7415">
        <w:rPr>
          <w:rStyle w:val="StyleUnderline"/>
        </w:rPr>
        <w:t xml:space="preserve">Under that model, the human being is a thing that </w:t>
      </w:r>
      <w:proofErr w:type="gramStart"/>
      <w:r w:rsidRPr="009A7415">
        <w:rPr>
          <w:rStyle w:val="StyleUnderline"/>
        </w:rPr>
        <w:t>enters into</w:t>
      </w:r>
      <w:proofErr w:type="gramEnd"/>
      <w:r w:rsidRPr="009A7415">
        <w:rPr>
          <w:rStyle w:val="StyleUnderline"/>
        </w:rPr>
        <w:t xml:space="preserve"> a system that facilitates or obstructs its movement.</w:t>
      </w:r>
      <w:r w:rsidRPr="002C6EE5">
        <w:rPr>
          <w:sz w:val="16"/>
        </w:rPr>
        <w:t xml:space="preserve"> Under this model, the human being is </w:t>
      </w:r>
      <w:proofErr w:type="gramStart"/>
      <w:r w:rsidRPr="002C6EE5">
        <w:rPr>
          <w:sz w:val="16"/>
        </w:rPr>
        <w:t>actually a</w:t>
      </w:r>
      <w:proofErr w:type="gramEnd"/>
      <w:r w:rsidRPr="002C6EE5">
        <w:rPr>
          <w:sz w:val="16"/>
        </w:rPr>
        <w:t xml:space="preserve"> being. </w:t>
      </w:r>
      <w:r w:rsidRPr="009A7415">
        <w:rPr>
          <w:rStyle w:val="StyleUnderline"/>
        </w:rPr>
        <w:t>An alternative model, shared by many groups across southern Africa, Asia, South America, and even parts of Continental Europe, is a relational version of the human being as part of a larger system of meaning. Actions</w:t>
      </w:r>
      <w:r w:rsidRPr="002C6EE5">
        <w:rPr>
          <w:sz w:val="16"/>
        </w:rPr>
        <w:t xml:space="preserve">, from that perspective, </w:t>
      </w:r>
      <w:r w:rsidRPr="009A7415">
        <w:rPr>
          <w:rStyle w:val="StyleUnderline"/>
        </w:rPr>
        <w:t>are not about whether “I” succeed but instead about “our” unending story across time.</w:t>
      </w:r>
      <w:r w:rsidRPr="002C6EE5">
        <w:rPr>
          <w:sz w:val="16"/>
        </w:rPr>
        <w:t xml:space="preserve"> Under this model, no human being is a being simpliciter or being-in-her-or-himself-or-themselves. As relational, </w:t>
      </w:r>
      <w:r w:rsidRPr="009A7415">
        <w:rPr>
          <w:rStyle w:val="StyleUnderline"/>
        </w:rPr>
        <w:t xml:space="preserve">it means that each human being is a constant negotiation of ongoing efforts to build relationships with others, which means no one </w:t>
      </w:r>
      <w:proofErr w:type="gramStart"/>
      <w:r w:rsidRPr="009A7415">
        <w:rPr>
          <w:rStyle w:val="StyleUnderline"/>
        </w:rPr>
        <w:t>actually enters</w:t>
      </w:r>
      <w:proofErr w:type="gramEnd"/>
      <w:r w:rsidRPr="009A7415">
        <w:rPr>
          <w:rStyle w:val="StyleUnderline"/>
        </w:rPr>
        <w:t xml:space="preserve"> a situation without establishing new situations of action and meaning.</w:t>
      </w:r>
      <w:r w:rsidRPr="002C6EE5">
        <w:rPr>
          <w:sz w:val="16"/>
        </w:rPr>
        <w:t xml:space="preserve"> Instead of entering a game, their participation requires a different kind of project— especially where the “game” was premised on their exclusion. Thus, where the system or game repels initial participation, such repulsion is a shift in the grammar of how the system functions, especially its dependence on obsequious subjects. Shifted and shifting energy afford alternatives. Kinds cannot be known before the actions that birthed them. Participation, understood in these terms, is never in games but acts of changing them. </w:t>
      </w:r>
      <w:r w:rsidRPr="009A7415">
        <w:rPr>
          <w:rStyle w:val="StyleUnderline"/>
        </w:rPr>
        <w:t>Abstract as this sounds, it has much historical support.</w:t>
      </w:r>
      <w:r w:rsidRPr="002C6EE5">
        <w:rPr>
          <w:sz w:val="16"/>
        </w:rPr>
        <w:t xml:space="preserve"> For example, Evelyn Simien, in her insightful political study Historic Firsts, examines </w:t>
      </w:r>
      <w:r w:rsidRPr="009A7415">
        <w:rPr>
          <w:rStyle w:val="StyleUnderline"/>
        </w:rPr>
        <w:t>the new set of relations established in the United States by Shirley Chisholm’s and Jesse Jackson’s U.S. presidential campaigns.</w:t>
      </w:r>
      <w:r w:rsidRPr="002C6EE5">
        <w:rPr>
          <w:sz w:val="16"/>
        </w:rPr>
        <w:t xml:space="preserve">18 </w:t>
      </w:r>
      <w:r w:rsidRPr="009A7415">
        <w:rPr>
          <w:rStyle w:val="StyleUnderline"/>
        </w:rPr>
        <w:t xml:space="preserve">There would have been no President Barack Obama without such important predecessors affecting the demographics of voter participation. </w:t>
      </w:r>
      <w:r w:rsidRPr="002C6EE5">
        <w:rPr>
          <w:sz w:val="16"/>
        </w:rPr>
        <w:t xml:space="preserve">Simien intentionally focused on the most mainstream example of political life to illustrate this point. </w:t>
      </w:r>
      <w:r w:rsidRPr="009A7415">
        <w:rPr>
          <w:rStyle w:val="StyleUnderline"/>
        </w:rPr>
        <w:t>Though no exemplar of radicalism or revolution, Obama’s “success” came from Chisholm and Jackson’s (and many others’) so-called “failure.”</w:t>
      </w:r>
      <w:r w:rsidRPr="002C6EE5">
        <w:rPr>
          <w:sz w:val="16"/>
        </w:rPr>
        <w:t xml:space="preserve"> Despite the appalling reactionary response of a right-wing majority in the 114th Congress during the second term of Obama’s presidency and the election of Donald Trump, whose obsession with erasing Obama’s legacy exemplified a form of psychoanalytical little man’s trauma, </w:t>
      </w:r>
      <w:r w:rsidRPr="009A7415">
        <w:rPr>
          <w:rStyle w:val="StyleUnderline"/>
        </w:rPr>
        <w:t>the historic fact remains that Obama took the helm of a mismanaged executive branch and gave it a level of dignity and intelligence matched by few of its white exemplars.</w:t>
      </w:r>
      <w:r w:rsidRPr="002C6EE5">
        <w:rPr>
          <w:sz w:val="16"/>
        </w:rPr>
        <w:t xml:space="preserve"> His successors claim for a restored greatness only reveals the joke that is, in fact, any project on which the term “supremacy” is built: </w:t>
      </w:r>
      <w:r w:rsidRPr="009A7415">
        <w:rPr>
          <w:rStyle w:val="StyleUnderline"/>
        </w:rPr>
        <w:t>the naked racism and mediocrity that followed</w:t>
      </w:r>
      <w:r w:rsidRPr="002C6EE5">
        <w:rPr>
          <w:sz w:val="16"/>
        </w:rPr>
        <w:t>—there is an amusing photograph of a Klansman holding up a sign declaring his race’s “superior jeans!”—</w:t>
      </w:r>
      <w:r w:rsidRPr="009A7415">
        <w:rPr>
          <w:rStyle w:val="StyleUnderline"/>
        </w:rPr>
        <w:t xml:space="preserve">reveal the folly and terror of white megalomania. Beyond presidential electoral politics, </w:t>
      </w:r>
      <w:r w:rsidRPr="00BE5880">
        <w:rPr>
          <w:rStyle w:val="StyleUnderline"/>
          <w:highlight w:val="cyan"/>
        </w:rPr>
        <w:t>there are numerous examples of how</w:t>
      </w:r>
      <w:r w:rsidRPr="009A7415">
        <w:rPr>
          <w:rStyle w:val="StyleUnderline"/>
        </w:rPr>
        <w:t xml:space="preserve"> prior, radical </w:t>
      </w:r>
      <w:r w:rsidRPr="00BE5880">
        <w:rPr>
          <w:rStyle w:val="StyleUnderline"/>
          <w:highlight w:val="cyan"/>
        </w:rPr>
        <w:t>so-called “failures” transformed relationships that facilitated other kinds of outcome.</w:t>
      </w:r>
      <w:r w:rsidRPr="009A7415">
        <w:rPr>
          <w:rStyle w:val="StyleUnderline"/>
        </w:rPr>
        <w:t xml:space="preserve"> The trail goes back to </w:t>
      </w:r>
      <w:r w:rsidRPr="00BE5880">
        <w:rPr>
          <w:rStyle w:val="StyleUnderline"/>
          <w:highlight w:val="cyan"/>
        </w:rPr>
        <w:t>the Haitian Revolution</w:t>
      </w:r>
      <w:r w:rsidRPr="009A7415">
        <w:rPr>
          <w:rStyle w:val="StyleUnderline"/>
        </w:rPr>
        <w:t>, which offered a vision of Black sovereignty</w:t>
      </w:r>
      <w:r w:rsidRPr="002C6EE5">
        <w:rPr>
          <w:sz w:val="16"/>
        </w:rPr>
        <w:t xml:space="preserve"> that garnered the full force of </w:t>
      </w:r>
      <w:proofErr w:type="spellStart"/>
      <w:r w:rsidRPr="002C6EE5">
        <w:rPr>
          <w:sz w:val="16"/>
        </w:rPr>
        <w:t>Euromodern</w:t>
      </w:r>
      <w:proofErr w:type="spellEnd"/>
      <w:r w:rsidRPr="002C6EE5">
        <w:rPr>
          <w:sz w:val="16"/>
        </w:rPr>
        <w:t xml:space="preserve"> colonial and racist alliances to stall, </w:t>
      </w:r>
      <w:r w:rsidRPr="009A7415">
        <w:rPr>
          <w:rStyle w:val="StyleUnderline"/>
        </w:rPr>
        <w:t xml:space="preserve">and back to every act of resistance from </w:t>
      </w:r>
      <w:r w:rsidRPr="00BE5880">
        <w:rPr>
          <w:rStyle w:val="StyleUnderline"/>
          <w:highlight w:val="cyan"/>
        </w:rPr>
        <w:t>Nat Turner’s Rebellion</w:t>
      </w:r>
      <w:r w:rsidRPr="009A7415">
        <w:rPr>
          <w:rStyle w:val="StyleUnderline"/>
        </w:rPr>
        <w:t xml:space="preserve"> in the USA, </w:t>
      </w:r>
      <w:r w:rsidRPr="002C6EE5">
        <w:rPr>
          <w:sz w:val="16"/>
        </w:rPr>
        <w:t xml:space="preserve">Sharpe’s in Jamaica, or Tula’s in Curaçao, </w:t>
      </w:r>
      <w:r w:rsidRPr="00BE5880">
        <w:rPr>
          <w:rStyle w:val="StyleUnderline"/>
          <w:highlight w:val="cyan"/>
        </w:rPr>
        <w:t>and so many other efforts</w:t>
      </w:r>
      <w:r w:rsidRPr="009A7415">
        <w:rPr>
          <w:rStyle w:val="StyleUnderline"/>
        </w:rPr>
        <w:t xml:space="preserve"> for social transformation to come.</w:t>
      </w:r>
      <w:r w:rsidRPr="002C6EE5">
        <w:rPr>
          <w:sz w:val="16"/>
        </w:rPr>
        <w:t xml:space="preserve">19 In existential terms, then, many </w:t>
      </w:r>
      <w:r w:rsidRPr="009A7415">
        <w:rPr>
          <w:rStyle w:val="StyleUnderline"/>
        </w:rPr>
        <w:t>ancestors of the African diaspora embodied</w:t>
      </w:r>
      <w:r w:rsidRPr="002C6EE5">
        <w:rPr>
          <w:sz w:val="16"/>
        </w:rPr>
        <w:t xml:space="preserve"> what Kierkegaard calls </w:t>
      </w:r>
      <w:r w:rsidRPr="009A7415">
        <w:rPr>
          <w:rStyle w:val="StyleUnderline"/>
        </w:rPr>
        <w:t>an existential paradox. All the evidence around them suggested failure and the futility of hope.</w:t>
      </w:r>
      <w:r w:rsidRPr="002C6EE5">
        <w:rPr>
          <w:sz w:val="16"/>
        </w:rPr>
        <w:t xml:space="preserve"> They first had to make a movement of infinite resignation—that is, resigning themselves to their situation. Yet they must simultaneously act against that resignation. Kierkegaard, as we have seen, called this seemingly contradictory phenomenon “faith,” but that concept relates more to a relationship with a transcendent, absolute being, which could only be established by a </w:t>
      </w:r>
      <w:r w:rsidRPr="002C6EE5">
        <w:rPr>
          <w:sz w:val="16"/>
        </w:rPr>
        <w:lastRenderedPageBreak/>
        <w:t xml:space="preserve">“leap,” as there are no mediations or bridge to the Absolute </w:t>
      </w:r>
      <w:proofErr w:type="gramStart"/>
      <w:r w:rsidRPr="002C6EE5">
        <w:rPr>
          <w:sz w:val="16"/>
        </w:rPr>
        <w:t>whose</w:t>
      </w:r>
      <w:proofErr w:type="gramEnd"/>
      <w:r w:rsidRPr="002C6EE5">
        <w:rPr>
          <w:sz w:val="16"/>
        </w:rPr>
        <w:t xml:space="preserve"> distant is, as Kierkegaard put it, absolutely absolute. Ironically, if </w:t>
      </w:r>
      <w:proofErr w:type="spellStart"/>
      <w:r w:rsidRPr="002C6EE5">
        <w:rPr>
          <w:sz w:val="16"/>
        </w:rPr>
        <w:t>Afropessimism</w:t>
      </w:r>
      <w:proofErr w:type="spellEnd"/>
      <w:r w:rsidRPr="002C6EE5">
        <w:rPr>
          <w:sz w:val="16"/>
        </w:rPr>
        <w:t xml:space="preserve"> appeals to transcendent intervention, it would collapse into faith. If the Afropessimist’s argument rejects transcendent intervention and focuses on committed political action, of taking responsibility for a future that offers no guarantees, then the movement from infinite resignation becomes existential political action. </w:t>
      </w:r>
      <w:r w:rsidRPr="00A15FF5">
        <w:rPr>
          <w:rStyle w:val="StyleUnderline"/>
        </w:rPr>
        <w:t xml:space="preserve">At this point, </w:t>
      </w:r>
      <w:r w:rsidRPr="00BE5880">
        <w:rPr>
          <w:rStyle w:val="StyleUnderline"/>
          <w:highlight w:val="cyan"/>
        </w:rPr>
        <w:t xml:space="preserve">the crucial meditation would be on </w:t>
      </w:r>
      <w:r w:rsidRPr="00DC489B">
        <w:rPr>
          <w:rStyle w:val="StyleUnderline"/>
        </w:rPr>
        <w:t>politics</w:t>
      </w:r>
      <w:r w:rsidRPr="00A15FF5">
        <w:rPr>
          <w:rStyle w:val="StyleUnderline"/>
        </w:rPr>
        <w:t xml:space="preserve"> and </w:t>
      </w:r>
      <w:r w:rsidRPr="00BE5880">
        <w:rPr>
          <w:rStyle w:val="StyleUnderline"/>
          <w:highlight w:val="cyan"/>
        </w:rPr>
        <w:t>political action.</w:t>
      </w:r>
      <w:r w:rsidRPr="00A15FF5">
        <w:rPr>
          <w:rStyle w:val="StyleUnderline"/>
        </w:rPr>
        <w:t xml:space="preserve"> An attitude of infinite resignation to the world without the leap of committed action would simply be pessimistic or nihilistic. Similarly, an attitude of hope or optimism about the future would lack infinite resignation. </w:t>
      </w:r>
      <w:r w:rsidRPr="002C6EE5">
        <w:rPr>
          <w:sz w:val="16"/>
        </w:rPr>
        <w:t xml:space="preserve">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w:t>
      </w:r>
      <w:r w:rsidRPr="00A15FF5">
        <w:rPr>
          <w:rStyle w:val="StyleUnderline"/>
        </w:rPr>
        <w:t xml:space="preserve">For politics to emerge, there are two missing elements in inward pessimistic resignation to consider. The first is that </w:t>
      </w:r>
      <w:r w:rsidRPr="00BE5880">
        <w:rPr>
          <w:rStyle w:val="StyleUnderline"/>
          <w:highlight w:val="cyan"/>
        </w:rPr>
        <w:t>politics is</w:t>
      </w:r>
      <w:r w:rsidRPr="00A15FF5">
        <w:rPr>
          <w:rStyle w:val="StyleUnderline"/>
        </w:rPr>
        <w:t xml:space="preserve"> a </w:t>
      </w:r>
      <w:r w:rsidRPr="00BE5880">
        <w:rPr>
          <w:rStyle w:val="StyleUnderline"/>
          <w:highlight w:val="cyan"/>
        </w:rPr>
        <w:t>social</w:t>
      </w:r>
      <w:r w:rsidRPr="00A15FF5">
        <w:rPr>
          <w:rStyle w:val="StyleUnderline"/>
        </w:rPr>
        <w:t xml:space="preserve"> phenomenon, which means </w:t>
      </w:r>
      <w:r w:rsidRPr="00BE5880">
        <w:rPr>
          <w:rStyle w:val="StyleUnderline"/>
          <w:highlight w:val="cyan"/>
        </w:rPr>
        <w:t>it requires the expanding options of a social world.</w:t>
      </w:r>
      <w:r w:rsidRPr="00A15FF5">
        <w:rPr>
          <w:rStyle w:val="StyleUnderline"/>
        </w:rPr>
        <w:t xml:space="preserve"> </w:t>
      </w:r>
      <w:r w:rsidRPr="002C6EE5">
        <w:rPr>
          <w:sz w:val="16"/>
        </w:rPr>
        <w:t xml:space="preserve">It must transcend the self. </w:t>
      </w:r>
      <w:r w:rsidRPr="00BE5880">
        <w:rPr>
          <w:rStyle w:val="StyleUnderline"/>
          <w:highlight w:val="cyan"/>
        </w:rPr>
        <w:t>Turning away from the social</w:t>
      </w:r>
      <w:r w:rsidRPr="00A15FF5">
        <w:rPr>
          <w:rStyle w:val="StyleUnderline"/>
        </w:rPr>
        <w:t xml:space="preserve"> world, though a statement about politics, </w:t>
      </w:r>
      <w:r w:rsidRPr="00BE5880">
        <w:rPr>
          <w:rStyle w:val="StyleUnderline"/>
          <w:highlight w:val="cyan"/>
        </w:rPr>
        <w:t>is not</w:t>
      </w:r>
      <w:r w:rsidRPr="00A15FF5">
        <w:rPr>
          <w:rStyle w:val="StyleUnderline"/>
        </w:rPr>
        <w:t xml:space="preserve"> in and of itself </w:t>
      </w:r>
      <w:r w:rsidRPr="00BE5880">
        <w:rPr>
          <w:rStyle w:val="StyleUnderline"/>
          <w:highlight w:val="cyan"/>
        </w:rPr>
        <w:t>political.</w:t>
      </w:r>
      <w:r w:rsidRPr="00A15FF5">
        <w:rPr>
          <w:rStyle w:val="StyleUnderline"/>
        </w:rPr>
        <w:t xml:space="preserve"> </w:t>
      </w:r>
      <w:r w:rsidRPr="002C6EE5">
        <w:rPr>
          <w:sz w:val="16"/>
        </w:rPr>
        <w:t xml:space="preserve">As we have seen, the ancients from whom much Western political theory or philosophy claimed affinity had a disparaging term for an individual resigned from political life—namely, </w:t>
      </w:r>
      <w:proofErr w:type="spellStart"/>
      <w:r w:rsidRPr="002C6EE5">
        <w:rPr>
          <w:sz w:val="16"/>
        </w:rPr>
        <w:t>idiōtēs</w:t>
      </w:r>
      <w:proofErr w:type="spellEnd"/>
      <w:r w:rsidRPr="002C6EE5">
        <w:rPr>
          <w:sz w:val="16"/>
        </w:rPr>
        <w:t xml:space="preserve">, a private person, one not concerned with public affairs, in English: an idiot. I mention “Western political theory” because that is the hegemonic intellectual context of </w:t>
      </w:r>
      <w:proofErr w:type="spellStart"/>
      <w:r w:rsidRPr="002C6EE5">
        <w:rPr>
          <w:sz w:val="16"/>
        </w:rPr>
        <w:t>Afropessimism</w:t>
      </w:r>
      <w:proofErr w:type="spellEnd"/>
      <w:r w:rsidRPr="002C6EE5">
        <w:rPr>
          <w:sz w:val="16"/>
        </w:rPr>
        <w:t xml:space="preserve">; I have not come across </w:t>
      </w:r>
      <w:proofErr w:type="spellStart"/>
      <w:r w:rsidRPr="002C6EE5">
        <w:rPr>
          <w:sz w:val="16"/>
        </w:rPr>
        <w:t>Afropessimistic</w:t>
      </w:r>
      <w:proofErr w:type="spellEnd"/>
      <w:r w:rsidRPr="002C6EE5">
        <w:rPr>
          <w:sz w:val="16"/>
        </w:rPr>
        <w:t xml:space="preserve"> writings on thought outside of that framework. We do not have to end our etymological journey in ancient Greek. Recall that extending our linguistic archaeology back a few thousand years we could examine the Middle Kingdom (2000 BCE–1700 BCE) of </w:t>
      </w:r>
      <w:proofErr w:type="spellStart"/>
      <w:r w:rsidRPr="002C6EE5">
        <w:rPr>
          <w:sz w:val="16"/>
        </w:rPr>
        <w:t>Kmt’s</w:t>
      </w:r>
      <w:proofErr w:type="spellEnd"/>
      <w:r w:rsidRPr="002C6EE5">
        <w:rPr>
          <w:sz w:val="16"/>
        </w:rPr>
        <w:t xml:space="preserve"> </w:t>
      </w:r>
      <w:proofErr w:type="spellStart"/>
      <w:r w:rsidRPr="002C6EE5">
        <w:rPr>
          <w:sz w:val="16"/>
        </w:rPr>
        <w:t>Mdw</w:t>
      </w:r>
      <w:proofErr w:type="spellEnd"/>
      <w:r w:rsidRPr="002C6EE5">
        <w:rPr>
          <w:sz w:val="16"/>
        </w:rPr>
        <w:t xml:space="preserve"> </w:t>
      </w:r>
      <w:proofErr w:type="spellStart"/>
      <w:r w:rsidRPr="002C6EE5">
        <w:rPr>
          <w:sz w:val="16"/>
        </w:rPr>
        <w:t>Ntr</w:t>
      </w:r>
      <w:proofErr w:type="spellEnd"/>
      <w:r w:rsidRPr="002C6EE5">
        <w:rPr>
          <w:sz w:val="16"/>
        </w:rPr>
        <w:t xml:space="preserve"> word </w:t>
      </w:r>
      <w:proofErr w:type="spellStart"/>
      <w:r w:rsidRPr="002C6EE5">
        <w:rPr>
          <w:sz w:val="16"/>
        </w:rPr>
        <w:t>idi</w:t>
      </w:r>
      <w:proofErr w:type="spellEnd"/>
      <w:r w:rsidRPr="002C6EE5">
        <w:rPr>
          <w:sz w:val="16"/>
        </w:rPr>
        <w:t xml:space="preserve"> (deaf). The presumption, later taken on by the ancient Athenians and other Greek-speaking peoples, was that a lack of hearing entailed isolation, at least in terms of audio speech. </w:t>
      </w:r>
      <w:r w:rsidRPr="00A15FF5">
        <w:rPr>
          <w:rStyle w:val="StyleUnderline"/>
        </w:rPr>
        <w:t xml:space="preserve">The contemporary inward </w:t>
      </w:r>
      <w:r w:rsidRPr="00BE5880">
        <w:rPr>
          <w:rStyle w:val="StyleUnderline"/>
          <w:highlight w:val="cyan"/>
        </w:rPr>
        <w:t>resignation</w:t>
      </w:r>
      <w:r w:rsidRPr="00A15FF5">
        <w:rPr>
          <w:rStyle w:val="StyleUnderline"/>
        </w:rPr>
        <w:t xml:space="preserve"> of seeking a form of purity from the loathsome historical reality of racial oppression</w:t>
      </w:r>
      <w:r w:rsidRPr="002C6EE5">
        <w:rPr>
          <w:sz w:val="16"/>
        </w:rPr>
        <w:t xml:space="preserve">, in this reading, </w:t>
      </w:r>
      <w:r w:rsidRPr="00BE5880">
        <w:rPr>
          <w:rStyle w:val="StyleUnderline"/>
          <w:highlight w:val="cyan"/>
        </w:rPr>
        <w:t>retreats</w:t>
      </w:r>
      <w:r w:rsidRPr="00A15FF5">
        <w:rPr>
          <w:rStyle w:val="StyleUnderline"/>
        </w:rPr>
        <w:t xml:space="preserve"> ultimately </w:t>
      </w:r>
      <w:r w:rsidRPr="00BE5880">
        <w:rPr>
          <w:rStyle w:val="StyleUnderline"/>
          <w:highlight w:val="cyan"/>
        </w:rPr>
        <w:t>into</w:t>
      </w:r>
      <w:r w:rsidRPr="00A15FF5">
        <w:rPr>
          <w:rStyle w:val="StyleUnderline"/>
        </w:rPr>
        <w:t xml:space="preserve"> a form of </w:t>
      </w:r>
      <w:r w:rsidRPr="00BE5880">
        <w:rPr>
          <w:rStyle w:val="StyleUnderline"/>
          <w:highlight w:val="cyan"/>
        </w:rPr>
        <w:t>moralism</w:t>
      </w:r>
      <w:r w:rsidRPr="00A15FF5">
        <w:rPr>
          <w:rStyle w:val="StyleUnderline"/>
        </w:rPr>
        <w:t xml:space="preserve"> (private, normative satisfaction) </w:t>
      </w:r>
      <w:r w:rsidRPr="00BE5880">
        <w:rPr>
          <w:rStyle w:val="StyleUnderline"/>
          <w:highlight w:val="cyan"/>
        </w:rPr>
        <w:t>instead of public responsibility born of</w:t>
      </w:r>
      <w:r w:rsidRPr="00A15FF5">
        <w:rPr>
          <w:rStyle w:val="StyleUnderline"/>
        </w:rPr>
        <w:t xml:space="preserve"> and borne by </w:t>
      </w:r>
      <w:r w:rsidRPr="00BE5880">
        <w:rPr>
          <w:rStyle w:val="StyleUnderline"/>
          <w:highlight w:val="cyan"/>
        </w:rPr>
        <w:t>action.</w:t>
      </w:r>
      <w:r w:rsidRPr="002C6EE5">
        <w:rPr>
          <w:sz w:val="16"/>
        </w:rPr>
        <w:t xml:space="preserve"> The nonbeing to which Afropessimists refer is also a form of inaudibility. The second is the importance of power. Politics makes no sense without it. As we have seen throughout our earlier reflections on power, Eurocentric etymology points to the Latin word </w:t>
      </w:r>
      <w:proofErr w:type="spellStart"/>
      <w:r w:rsidRPr="002C6EE5">
        <w:rPr>
          <w:sz w:val="16"/>
        </w:rPr>
        <w:t>potis</w:t>
      </w:r>
      <w:proofErr w:type="spellEnd"/>
      <w:r w:rsidRPr="002C6EE5">
        <w:rPr>
          <w:sz w:val="16"/>
        </w:rPr>
        <w:t xml:space="preserve"> as its source, from which came the word “potent” as in an omnipotent god. If we again look back farther, we will notice the Middle Kingdom </w:t>
      </w:r>
      <w:proofErr w:type="spellStart"/>
      <w:r w:rsidRPr="002C6EE5">
        <w:rPr>
          <w:sz w:val="16"/>
        </w:rPr>
        <w:t>Mdw</w:t>
      </w:r>
      <w:proofErr w:type="spellEnd"/>
      <w:r w:rsidRPr="002C6EE5">
        <w:rPr>
          <w:sz w:val="16"/>
        </w:rPr>
        <w:t xml:space="preserve"> </w:t>
      </w:r>
      <w:proofErr w:type="spellStart"/>
      <w:r w:rsidRPr="002C6EE5">
        <w:rPr>
          <w:sz w:val="16"/>
        </w:rPr>
        <w:t>Ntr</w:t>
      </w:r>
      <w:proofErr w:type="spellEnd"/>
      <w:r w:rsidRPr="002C6EE5">
        <w:rPr>
          <w:sz w:val="16"/>
        </w:rPr>
        <w:t xml:space="preserve"> word </w:t>
      </w:r>
      <w:proofErr w:type="spellStart"/>
      <w:r w:rsidRPr="002C6EE5">
        <w:rPr>
          <w:sz w:val="16"/>
        </w:rPr>
        <w:t>pHty</w:t>
      </w:r>
      <w:proofErr w:type="spellEnd"/>
      <w:r w:rsidRPr="002C6EE5">
        <w:rPr>
          <w:sz w:val="16"/>
        </w:rPr>
        <w:t xml:space="preserve">, which refers to godlike strength. Yet for those ancient Northeast Africans, even the gods’ abilities came from a source. In the Coffin Texts, </w:t>
      </w:r>
      <w:proofErr w:type="spellStart"/>
      <w:r w:rsidRPr="002C6EE5">
        <w:rPr>
          <w:sz w:val="16"/>
        </w:rPr>
        <w:t>HqAw</w:t>
      </w:r>
      <w:proofErr w:type="spellEnd"/>
      <w:r w:rsidRPr="002C6EE5">
        <w:rPr>
          <w:sz w:val="16"/>
        </w:rPr>
        <w:t xml:space="preserve"> or </w:t>
      </w:r>
      <w:proofErr w:type="spellStart"/>
      <w:r w:rsidRPr="002C6EE5">
        <w:rPr>
          <w:sz w:val="16"/>
        </w:rPr>
        <w:t>heka</w:t>
      </w:r>
      <w:proofErr w:type="spellEnd"/>
      <w:r w:rsidRPr="002C6EE5">
        <w:rPr>
          <w:sz w:val="16"/>
        </w:rPr>
        <w:t xml:space="preserve"> activates the ka (sometimes, as we have seen, translated as soul, spirit, womb, or “magic”), which makes reality.20 All this amounts to a straightforward thesis on power as the ability with the means to make things happen. </w:t>
      </w:r>
      <w:r w:rsidRPr="00A15FF5">
        <w:rPr>
          <w:rStyle w:val="StyleUnderline"/>
        </w:rPr>
        <w:t>There is an alchemical quality of power. The human world, premised on symbolic communication, brings many forms of meaning into being, and those new meanings afford relationships that build institutions through a world of culture</w:t>
      </w:r>
      <w:r w:rsidRPr="002C6EE5">
        <w:rPr>
          <w:sz w:val="16"/>
        </w:rPr>
        <w:t xml:space="preserve">, a phenomenon that Freud, we should recall, rightly described as “a prosthetic god.” It is godlike because it addresses what humanity historically sought from the gods—protection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w:t>
      </w:r>
      <w:proofErr w:type="spellStart"/>
      <w:r w:rsidRPr="002C6EE5">
        <w:rPr>
          <w:sz w:val="16"/>
        </w:rPr>
        <w:t>Abya</w:t>
      </w:r>
      <w:proofErr w:type="spellEnd"/>
      <w:r w:rsidRPr="002C6EE5">
        <w:rPr>
          <w:sz w:val="16"/>
        </w:rPr>
        <w:t xml:space="preserve"> </w:t>
      </w:r>
      <w:proofErr w:type="spellStart"/>
      <w:r w:rsidRPr="002C6EE5">
        <w:rPr>
          <w:sz w:val="16"/>
        </w:rPr>
        <w:t>Yala</w:t>
      </w:r>
      <w:proofErr w:type="spellEnd"/>
      <w:r w:rsidRPr="002C6EE5">
        <w:rPr>
          <w:sz w:val="16"/>
        </w:rPr>
        <w:t xml:space="preserve"> and in Northern countries, such as the United States and Canada, very rarely attempt to establish positive relations to blacks, and </w:t>
      </w:r>
      <w:proofErr w:type="gramStart"/>
      <w:r w:rsidRPr="002C6EE5">
        <w:rPr>
          <w:sz w:val="16"/>
        </w:rPr>
        <w:t>Blacks</w:t>
      </w:r>
      <w:proofErr w:type="gramEnd"/>
      <w:r w:rsidRPr="002C6EE5">
        <w:rPr>
          <w:sz w:val="16"/>
        </w:rPr>
        <w:t xml:space="preserve"> the subtext of </w:t>
      </w:r>
      <w:proofErr w:type="spellStart"/>
      <w:r w:rsidRPr="002C6EE5">
        <w:rPr>
          <w:sz w:val="16"/>
        </w:rPr>
        <w:t>Afropessimism</w:t>
      </w:r>
      <w:proofErr w:type="spellEnd"/>
      <w:r w:rsidRPr="002C6EE5">
        <w:rPr>
          <w:sz w:val="16"/>
        </w:rPr>
        <w:t xml:space="preserve"> and this entire meditation. </w:t>
      </w:r>
      <w:r w:rsidRPr="00A15FF5">
        <w:rPr>
          <w:rStyle w:val="StyleUnderline"/>
        </w:rPr>
        <w:t xml:space="preserve">The discussion points to a demand for political commitment. </w:t>
      </w:r>
      <w:r w:rsidRPr="002C6EE5">
        <w:rPr>
          <w:sz w:val="16"/>
        </w:rPr>
        <w:t xml:space="preserve">Politics is manifested under different names throughout the history of our species, but the one occasioning the word “politics” is, as we have seen, from the Greek </w:t>
      </w:r>
      <w:proofErr w:type="spellStart"/>
      <w:r w:rsidRPr="002C6EE5">
        <w:rPr>
          <w:sz w:val="16"/>
        </w:rPr>
        <w:t>pólis</w:t>
      </w:r>
      <w:proofErr w:type="spellEnd"/>
      <w:r w:rsidRPr="002C6EE5">
        <w:rPr>
          <w:sz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w:t>
      </w:r>
      <w:proofErr w:type="spellStart"/>
      <w:r w:rsidRPr="002C6EE5">
        <w:rPr>
          <w:sz w:val="16"/>
        </w:rPr>
        <w:t>Fanonian</w:t>
      </w:r>
      <w:proofErr w:type="spellEnd"/>
      <w:r w:rsidRPr="002C6EE5">
        <w:rPr>
          <w:sz w:val="16"/>
        </w:rPr>
        <w:t xml:space="preserve"> observation of selves and others, </w:t>
      </w:r>
      <w:proofErr w:type="gramStart"/>
      <w:r w:rsidRPr="00A15FF5">
        <w:rPr>
          <w:rStyle w:val="StyleUnderline"/>
        </w:rPr>
        <w:t>it is clear that imposed</w:t>
      </w:r>
      <w:proofErr w:type="gramEnd"/>
      <w:r w:rsidRPr="00A15FF5">
        <w:rPr>
          <w:rStyle w:val="StyleUnderline"/>
        </w:rPr>
        <w:t xml:space="preserve"> limitations on certain groups amount to impeding or blocking the option and activities of politics. Yet, as a problem occurring within the polity, the problem short of war becomes a political one.</w:t>
      </w:r>
      <w:r w:rsidRPr="002C6EE5">
        <w:rPr>
          <w:sz w:val="16"/>
        </w:rPr>
        <w:t xml:space="preserve"> Returning to </w:t>
      </w:r>
      <w:proofErr w:type="spellStart"/>
      <w:r w:rsidRPr="002C6EE5">
        <w:rPr>
          <w:sz w:val="16"/>
        </w:rPr>
        <w:t>Afropessimistic</w:t>
      </w:r>
      <w:proofErr w:type="spellEnd"/>
      <w:r w:rsidRPr="002C6EE5">
        <w:rPr>
          <w:sz w:val="16"/>
        </w:rPr>
        <w:t xml:space="preserve"> challenges, </w:t>
      </w:r>
      <w:r w:rsidRPr="00A15FF5">
        <w:rPr>
          <w:rStyle w:val="StyleUnderline"/>
        </w:rPr>
        <w:t>the question becomes this. If the problem of antiblack racism is conceded as political—where antiblack institutions of power have, as their project, the impeding of Black power, which in effect requires barring Black access to political institutions—then antiblack societies are ultimately threats also to politics defined as the human negotiation of the expansion of human capabilities</w:t>
      </w:r>
      <w:r w:rsidRPr="002C6EE5">
        <w:rPr>
          <w:sz w:val="16"/>
        </w:rPr>
        <w:t xml:space="preserve"> or, more to the point, appearance, speech, and freedom. </w:t>
      </w:r>
      <w:proofErr w:type="spellStart"/>
      <w:r w:rsidRPr="002C6EE5">
        <w:rPr>
          <w:sz w:val="16"/>
        </w:rPr>
        <w:t>Antipolitics</w:t>
      </w:r>
      <w:proofErr w:type="spellEnd"/>
      <w:r w:rsidRPr="002C6EE5">
        <w:rPr>
          <w:sz w:val="16"/>
        </w:rPr>
        <w:t xml:space="preserve"> is one of the reasons why societies in which antiblack racism is hegemonic are also those in which racial moralizing dominates; moralizing stops at individuals at the expense of addressing institutions the transformation of which would make immoral individuals irrelevant. </w:t>
      </w:r>
      <w:r w:rsidRPr="00BE5880">
        <w:rPr>
          <w:rStyle w:val="StyleUnderline"/>
          <w:highlight w:val="cyan"/>
        </w:rPr>
        <w:t>As a political problem, it demands a political solution.</w:t>
      </w:r>
      <w:r w:rsidRPr="002C6EE5">
        <w:rPr>
          <w:sz w:val="16"/>
        </w:rPr>
        <w:t xml:space="preserve"> It is not accidental that blacks continue to be the continued exemplars of unrealized freedom and against whom violence is waged against appearance and speech. As so many from Ida B. Wells-Barnett to Angela Y. Davis, Michelle Alexander, Angela J. Davis, Noël </w:t>
      </w:r>
      <w:proofErr w:type="spellStart"/>
      <w:r w:rsidRPr="002C6EE5">
        <w:rPr>
          <w:sz w:val="16"/>
        </w:rPr>
        <w:t>Cazenave</w:t>
      </w:r>
      <w:proofErr w:type="spellEnd"/>
      <w:r w:rsidRPr="002C6EE5">
        <w:rPr>
          <w:sz w:val="16"/>
        </w:rPr>
        <w:t xml:space="preserve"> have shown </w:t>
      </w:r>
      <w:r w:rsidRPr="00A15FF5">
        <w:rPr>
          <w:rStyle w:val="StyleUnderline"/>
        </w:rPr>
        <w:t xml:space="preserve">the expansion of privatization and incarceration is squarely placed in a structure of </w:t>
      </w:r>
      <w:r w:rsidRPr="00A15FF5">
        <w:rPr>
          <w:rStyle w:val="StyleUnderline"/>
        </w:rPr>
        <w:lastRenderedPageBreak/>
        <w:t>states and civil societies premised on the limitations of freedom</w:t>
      </w:r>
      <w:r w:rsidRPr="002C6EE5">
        <w:rPr>
          <w:sz w:val="16"/>
        </w:rPr>
        <w:t xml:space="preserve"> (Blacks)—ironically, as seen in countries such as South Africa and the United States, in the name of freedom. 21 That power is a facilitating or enabling phenomenon, a functional element of the human world, a viable response must be the establishment of relations that reach beyond the singularity of the body. I bring this up because </w:t>
      </w:r>
      <w:r w:rsidRPr="00A15FF5">
        <w:rPr>
          <w:rStyle w:val="StyleUnderline"/>
        </w:rPr>
        <w:t xml:space="preserve">proponents of </w:t>
      </w:r>
      <w:proofErr w:type="spellStart"/>
      <w:r w:rsidRPr="00BE5880">
        <w:rPr>
          <w:rStyle w:val="StyleUnderline"/>
          <w:highlight w:val="cyan"/>
        </w:rPr>
        <w:t>Afropessimism</w:t>
      </w:r>
      <w:proofErr w:type="spellEnd"/>
      <w:r w:rsidRPr="00BE5880">
        <w:rPr>
          <w:rStyle w:val="StyleUnderline"/>
          <w:highlight w:val="cyan"/>
        </w:rPr>
        <w:t xml:space="preserve"> might object to this analysis because of its appeal to a human world.</w:t>
      </w:r>
      <w:r w:rsidRPr="002C6EE5">
        <w:rPr>
          <w:sz w:val="16"/>
        </w:rPr>
        <w:t xml:space="preserve"> If that world is abrogated, the site of struggle becomes that which is patently not human. </w:t>
      </w:r>
      <w:r w:rsidRPr="00BE5880">
        <w:rPr>
          <w:rStyle w:val="StyleUnderline"/>
          <w:highlight w:val="cyan"/>
        </w:rPr>
        <w:t>It is not accidental that popular race discourse refers today to “black bodies” instead of “black people,”</w:t>
      </w:r>
      <w:r w:rsidRPr="002C6EE5">
        <w:rPr>
          <w:sz w:val="16"/>
        </w:rPr>
        <w:t xml:space="preserve"> for instance. </w:t>
      </w:r>
      <w:r w:rsidRPr="00A15FF5">
        <w:rPr>
          <w:rStyle w:val="StyleUnderline"/>
        </w:rPr>
        <w:t xml:space="preserve">As the human world is discursive, social, and relational, </w:t>
      </w:r>
      <w:r w:rsidRPr="00BE5880">
        <w:rPr>
          <w:rStyle w:val="StyleUnderline"/>
          <w:highlight w:val="cyan"/>
        </w:rPr>
        <w:t>this abandonment amounts to an appeal to</w:t>
      </w:r>
      <w:r w:rsidRPr="00A15FF5">
        <w:rPr>
          <w:rStyle w:val="StyleUnderline"/>
        </w:rPr>
        <w:t xml:space="preserve"> the nonrelational, the incommunicability of radicalized singularity</w:t>
      </w:r>
      <w:r w:rsidRPr="004164D1">
        <w:rPr>
          <w:rStyle w:val="StyleUnderline"/>
        </w:rPr>
        <w:t xml:space="preserve">, and appeals to the body and its very limited reach, if not </w:t>
      </w:r>
      <w:r w:rsidRPr="00BE5880">
        <w:rPr>
          <w:rStyle w:val="StyleUnderline"/>
          <w:highlight w:val="cyan"/>
        </w:rPr>
        <w:t>isolation.</w:t>
      </w:r>
      <w:r w:rsidRPr="002C6EE5">
        <w:rPr>
          <w:sz w:val="16"/>
        </w:rPr>
        <w:t xml:space="preserve"> At that point, it is perhaps the psychologist, psychiatrist, or psychoanalyst who would be helpful, as turning radically inward offers the promise of despair, narcissistic delusions of divine power, and, as Fanon also observed, madness.22 Even if that slippery slope were rejected, </w:t>
      </w:r>
      <w:r w:rsidRPr="00A15FF5">
        <w:rPr>
          <w:rStyle w:val="StyleUnderline"/>
        </w:rPr>
        <w:t>the performative contradiction of attempting to communicate such singularity or absence thereof requires, at least for consistency, the appropriate course of action: silence.</w:t>
      </w:r>
      <w:r>
        <w:rPr>
          <w:rStyle w:val="StyleUnderline"/>
        </w:rPr>
        <w:t xml:space="preserve"> </w:t>
      </w:r>
      <w:r w:rsidRPr="00BE5880">
        <w:rPr>
          <w:rStyle w:val="StyleUnderline"/>
          <w:highlight w:val="cyan"/>
        </w:rPr>
        <w:t>The</w:t>
      </w:r>
      <w:r w:rsidRPr="00A15FF5">
        <w:rPr>
          <w:rStyle w:val="StyleUnderline"/>
        </w:rPr>
        <w:t xml:space="preserve"> remaining </w:t>
      </w:r>
      <w:r w:rsidRPr="00BE5880">
        <w:rPr>
          <w:rStyle w:val="StyleUnderline"/>
          <w:highlight w:val="cyan"/>
        </w:rPr>
        <w:t xml:space="preserve">question for </w:t>
      </w:r>
      <w:proofErr w:type="spellStart"/>
      <w:r w:rsidRPr="00BE5880">
        <w:rPr>
          <w:rStyle w:val="StyleUnderline"/>
          <w:highlight w:val="cyan"/>
        </w:rPr>
        <w:t>Afropessimism</w:t>
      </w:r>
      <w:proofErr w:type="spellEnd"/>
      <w:r w:rsidRPr="00A15FF5">
        <w:rPr>
          <w:rStyle w:val="StyleUnderline"/>
        </w:rPr>
        <w:t xml:space="preserve">, especially those who are primarily academics, </w:t>
      </w:r>
      <w:r w:rsidRPr="00BE5880">
        <w:rPr>
          <w:rStyle w:val="StyleUnderline"/>
          <w:highlight w:val="cyan"/>
        </w:rPr>
        <w:t>becomes</w:t>
      </w:r>
      <w:r w:rsidRPr="004164D1">
        <w:rPr>
          <w:sz w:val="16"/>
        </w:rPr>
        <w:t xml:space="preserve"> this: </w:t>
      </w:r>
      <w:r w:rsidRPr="00BE5880">
        <w:rPr>
          <w:rStyle w:val="StyleUnderline"/>
          <w:highlight w:val="cyan"/>
        </w:rPr>
        <w:t>Why write?</w:t>
      </w:r>
      <w:r w:rsidRPr="00A15FF5">
        <w:rPr>
          <w:rStyle w:val="StyleUnderline"/>
        </w:rPr>
        <w:t xml:space="preserve"> </w:t>
      </w:r>
      <w:r w:rsidRPr="004164D1">
        <w:rPr>
          <w:sz w:val="16"/>
        </w:rPr>
        <w:t xml:space="preserve">It is a question for which, in both existential and political terms, </w:t>
      </w:r>
      <w:r w:rsidRPr="00A15FF5">
        <w:rPr>
          <w:rStyle w:val="StyleUnderline"/>
        </w:rPr>
        <w:t xml:space="preserve">I do not see how an answer could be given from an </w:t>
      </w:r>
      <w:proofErr w:type="spellStart"/>
      <w:r w:rsidRPr="00A15FF5">
        <w:rPr>
          <w:rStyle w:val="StyleUnderline"/>
        </w:rPr>
        <w:t>Afropessimistic</w:t>
      </w:r>
      <w:proofErr w:type="spellEnd"/>
      <w:r w:rsidRPr="00A15FF5">
        <w:rPr>
          <w:rStyle w:val="StyleUnderline"/>
        </w:rPr>
        <w:t xml:space="preserve"> perspective without the unfortunate revelation of cynicism. </w:t>
      </w:r>
      <w:r w:rsidRPr="00BE5880">
        <w:rPr>
          <w:rStyle w:val="StyleUnderline"/>
          <w:highlight w:val="cyan"/>
        </w:rPr>
        <w:t>The marketability of Afropessimists in predominantly white institutions</w:t>
      </w:r>
      <w:r w:rsidRPr="00A15FF5">
        <w:rPr>
          <w:rStyle w:val="StyleUnderline"/>
        </w:rPr>
        <w:t xml:space="preserve">—perhaps </w:t>
      </w:r>
      <w:r w:rsidRPr="00BE5880">
        <w:rPr>
          <w:rStyle w:val="StyleUnderline"/>
          <w:highlight w:val="cyan"/>
        </w:rPr>
        <w:t xml:space="preserve">as an exotic phenomenon </w:t>
      </w:r>
      <w:r w:rsidRPr="004164D1">
        <w:rPr>
          <w:rStyle w:val="StyleUnderline"/>
        </w:rPr>
        <w:t xml:space="preserve">that </w:t>
      </w:r>
      <w:r w:rsidRPr="00BE5880">
        <w:rPr>
          <w:rStyle w:val="StyleUnderline"/>
          <w:highlight w:val="cyan"/>
        </w:rPr>
        <w:t>affirms white standpoints as ontological sites of legitimacy</w:t>
      </w:r>
      <w:r w:rsidRPr="004164D1">
        <w:rPr>
          <w:rStyle w:val="StyleUnderline"/>
        </w:rPr>
        <w:t>—is no doubt in the immediate and paradoxical satisfaction in dissatisfaction it offers.</w:t>
      </w:r>
      <w:r w:rsidRPr="004164D1">
        <w:rPr>
          <w:sz w:val="16"/>
        </w:rPr>
        <w:t xml:space="preserve"> Indeed, </w:t>
      </w:r>
      <w:r w:rsidRPr="004164D1">
        <w:rPr>
          <w:rStyle w:val="StyleUnderline"/>
        </w:rPr>
        <w:t>if Afrope</w:t>
      </w:r>
      <w:r w:rsidRPr="00A15FF5">
        <w:rPr>
          <w:rStyle w:val="StyleUnderline"/>
        </w:rPr>
        <w:t xml:space="preserve">ssimists were correct, their only solace would be in black institutions, but that, too, would pose a problem since the argument is that such institutions lack agency because, as black, they are </w:t>
      </w:r>
      <w:r w:rsidRPr="004164D1">
        <w:rPr>
          <w:rStyle w:val="StyleUnderline"/>
        </w:rPr>
        <w:t xml:space="preserve">absent. </w:t>
      </w:r>
      <w:r w:rsidRPr="00BE5880">
        <w:rPr>
          <w:rStyle w:val="StyleUnderline"/>
          <w:highlight w:val="cyan"/>
        </w:rPr>
        <w:t>This is not to say that</w:t>
      </w:r>
      <w:r w:rsidRPr="004164D1">
        <w:rPr>
          <w:rStyle w:val="StyleUnderline"/>
        </w:rPr>
        <w:t xml:space="preserve"> critical black and </w:t>
      </w:r>
      <w:r w:rsidRPr="00BE5880">
        <w:rPr>
          <w:rStyle w:val="StyleUnderline"/>
          <w:highlight w:val="cyan"/>
        </w:rPr>
        <w:t>Black thinkers should</w:t>
      </w:r>
      <w:r w:rsidRPr="004164D1">
        <w:rPr>
          <w:rStyle w:val="StyleUnderline"/>
        </w:rPr>
        <w:t xml:space="preserve"> not do their </w:t>
      </w:r>
      <w:r w:rsidRPr="00BE5880">
        <w:rPr>
          <w:rStyle w:val="StyleUnderline"/>
          <w:highlight w:val="cyan"/>
        </w:rPr>
        <w:t>work in</w:t>
      </w:r>
      <w:r w:rsidRPr="004164D1">
        <w:rPr>
          <w:rStyle w:val="StyleUnderline"/>
        </w:rPr>
        <w:t xml:space="preserve"> predominantly </w:t>
      </w:r>
      <w:r w:rsidRPr="00BE5880">
        <w:rPr>
          <w:rStyle w:val="StyleUnderline"/>
          <w:highlight w:val="cyan"/>
        </w:rPr>
        <w:t>white spaces. It is simply that the argument of the impossibility of</w:t>
      </w:r>
      <w:r w:rsidRPr="00A15FF5">
        <w:rPr>
          <w:rStyle w:val="StyleUnderline"/>
        </w:rPr>
        <w:t xml:space="preserve"> their </w:t>
      </w:r>
      <w:r w:rsidRPr="00BE5880">
        <w:rPr>
          <w:rStyle w:val="StyleUnderline"/>
          <w:highlight w:val="cyan"/>
        </w:rPr>
        <w:t>doing so makes their location in such places patently contradictory.</w:t>
      </w:r>
      <w:r w:rsidRPr="004164D1">
        <w:rPr>
          <w:sz w:val="16"/>
        </w:rPr>
        <w:t xml:space="preserve"> We are at this point on familiar terrain. As with ancient logical paradoxes denying the viability of time and motion, the best option, after a moment of immobilized reflection, is, eventually, to move on, even where the pause is itself significant as an encomium of thought.</w:t>
      </w:r>
    </w:p>
    <w:p w14:paraId="2D94003F" w14:textId="77777777" w:rsidR="00BE5880" w:rsidRPr="00867623" w:rsidRDefault="00BE5880" w:rsidP="00BE5880">
      <w:pPr>
        <w:pStyle w:val="Heading4"/>
        <w:rPr>
          <w:rFonts w:cs="Arial"/>
        </w:rPr>
      </w:pPr>
      <w:r>
        <w:rPr>
          <w:rFonts w:cs="Arial"/>
        </w:rPr>
        <w:t>Their fatalistic account makes anti-black violence inevitable. Institutional &amp; electoral politics matter.</w:t>
      </w:r>
    </w:p>
    <w:p w14:paraId="21DA31A0" w14:textId="77777777" w:rsidR="00BE5880" w:rsidRPr="003B49B2" w:rsidRDefault="00BE5880" w:rsidP="00BE5880">
      <w:r w:rsidRPr="003B49B2">
        <w:rPr>
          <w:rStyle w:val="Style13ptBold"/>
        </w:rPr>
        <w:t>Spillers 18</w:t>
      </w:r>
      <w:r w:rsidRPr="003B49B2">
        <w:t xml:space="preserve"> [Hortense J. Spillers is the Gertrude Conaway Vanderbilt Professor of English at Vanderbilt University. Since receiving her Ph.D. from Brandeis, she has taught at Wellesley College, Haverford College, Emory, and Cornell Universities. She has also served as a guest professor in the Program in Literature at Duke University during academic year 2002-03 and for two consecutive years during tri-semester terms at the John F. Kennedy Center for North American Studies at the Free University in Berlin, Germany, 2000 and 2001. 8/30. "Or Else…" https://alinejournal.com/convergence/or-else/]</w:t>
      </w:r>
    </w:p>
    <w:p w14:paraId="4AAE9E91" w14:textId="77777777" w:rsidR="00BE5880" w:rsidRPr="00C36A3D" w:rsidRDefault="00BE5880" w:rsidP="00BE5880">
      <w:pPr>
        <w:rPr>
          <w:sz w:val="14"/>
        </w:rPr>
      </w:pPr>
      <w:r w:rsidRPr="003B49B2">
        <w:rPr>
          <w:rStyle w:val="StyleUnderline"/>
        </w:rPr>
        <w:t>Ironically</w:t>
      </w:r>
      <w:r w:rsidRPr="00C36A3D">
        <w:rPr>
          <w:sz w:val="14"/>
        </w:rPr>
        <w:t xml:space="preserve">, however twisted a standard of measure, </w:t>
      </w:r>
      <w:r w:rsidRPr="00BE5880">
        <w:rPr>
          <w:rStyle w:val="StyleUnderline"/>
          <w:highlight w:val="cyan"/>
        </w:rPr>
        <w:t>we</w:t>
      </w:r>
      <w:r w:rsidRPr="003B49B2">
        <w:rPr>
          <w:rStyle w:val="StyleUnderline"/>
        </w:rPr>
        <w:t xml:space="preserve"> might </w:t>
      </w:r>
      <w:r w:rsidRPr="00BE5880">
        <w:rPr>
          <w:rStyle w:val="StyleUnderline"/>
          <w:highlight w:val="cyan"/>
        </w:rPr>
        <w:t xml:space="preserve">gauge </w:t>
      </w:r>
      <w:r w:rsidRPr="00BE5880">
        <w:rPr>
          <w:rStyle w:val="Emphasis"/>
          <w:highlight w:val="cyan"/>
        </w:rPr>
        <w:t>how far we’ve come</w:t>
      </w:r>
      <w:r w:rsidRPr="00BE5880">
        <w:rPr>
          <w:rStyle w:val="StyleUnderline"/>
          <w:highlight w:val="cyan"/>
        </w:rPr>
        <w:t xml:space="preserve"> by</w:t>
      </w:r>
      <w:r w:rsidRPr="003B49B2">
        <w:rPr>
          <w:rStyle w:val="StyleUnderline"/>
        </w:rPr>
        <w:t xml:space="preserve"> the degree of </w:t>
      </w:r>
      <w:r w:rsidRPr="00BE5880">
        <w:rPr>
          <w:rStyle w:val="Emphasis"/>
          <w:highlight w:val="cyan"/>
        </w:rPr>
        <w:t>doubt</w:t>
      </w:r>
      <w:r w:rsidRPr="003B49B2">
        <w:rPr>
          <w:rStyle w:val="StyleUnderline"/>
        </w:rPr>
        <w:t xml:space="preserve"> expressible </w:t>
      </w:r>
      <w:r w:rsidRPr="00BE5880">
        <w:rPr>
          <w:rStyle w:val="StyleUnderline"/>
          <w:highlight w:val="cyan"/>
        </w:rPr>
        <w:t>toward</w:t>
      </w:r>
      <w:r w:rsidRPr="003B49B2">
        <w:rPr>
          <w:rStyle w:val="StyleUnderline"/>
        </w:rPr>
        <w:t xml:space="preserve"> the</w:t>
      </w:r>
      <w:r w:rsidRPr="00C36A3D">
        <w:rPr>
          <w:sz w:val="14"/>
        </w:rPr>
        <w:t xml:space="preserve"> </w:t>
      </w:r>
      <w:r w:rsidRPr="00BE5880">
        <w:rPr>
          <w:rStyle w:val="Emphasis"/>
          <w:highlight w:val="cyan"/>
        </w:rPr>
        <w:t>efficacy of</w:t>
      </w:r>
      <w:r w:rsidRPr="003B49B2">
        <w:rPr>
          <w:rStyle w:val="Emphasis"/>
        </w:rPr>
        <w:t xml:space="preserve"> voter registration</w:t>
      </w:r>
      <w:r w:rsidRPr="00C36A3D">
        <w:rPr>
          <w:sz w:val="14"/>
        </w:rPr>
        <w:t xml:space="preserve"> </w:t>
      </w:r>
      <w:r w:rsidRPr="003B49B2">
        <w:rPr>
          <w:rStyle w:val="StyleUnderline"/>
        </w:rPr>
        <w:t xml:space="preserve">and </w:t>
      </w:r>
      <w:r w:rsidRPr="00BE5880">
        <w:rPr>
          <w:rStyle w:val="Emphasis"/>
          <w:highlight w:val="cyan"/>
        </w:rPr>
        <w:t>electoral politics</w:t>
      </w:r>
      <w:r w:rsidRPr="003B49B2">
        <w:rPr>
          <w:rStyle w:val="StyleUnderline"/>
        </w:rPr>
        <w:t>, as have a couple of my fellow writers in this issue</w:t>
      </w:r>
      <w:r w:rsidRPr="00C36A3D">
        <w:rPr>
          <w:sz w:val="14"/>
        </w:rPr>
        <w:t xml:space="preserve">. Even though </w:t>
      </w:r>
      <w:r w:rsidRPr="00BE5880">
        <w:rPr>
          <w:rStyle w:val="StyleUnderline"/>
          <w:highlight w:val="cyan"/>
        </w:rPr>
        <w:t>I regard this</w:t>
      </w:r>
      <w:r w:rsidRPr="003B49B2">
        <w:rPr>
          <w:rStyle w:val="StyleUnderline"/>
        </w:rPr>
        <w:t xml:space="preserve"> </w:t>
      </w:r>
      <w:r w:rsidRPr="0053123F">
        <w:rPr>
          <w:rStyle w:val="StyleUnderline"/>
        </w:rPr>
        <w:t xml:space="preserve">argumentative </w:t>
      </w:r>
      <w:r w:rsidRPr="0053123F">
        <w:rPr>
          <w:rStyle w:val="Emphasis"/>
        </w:rPr>
        <w:t>posture</w:t>
      </w:r>
      <w:r w:rsidRPr="0053123F">
        <w:rPr>
          <w:sz w:val="14"/>
        </w:rPr>
        <w:t xml:space="preserve"> </w:t>
      </w:r>
      <w:r w:rsidRPr="00BE5880">
        <w:rPr>
          <w:rStyle w:val="StyleUnderline"/>
          <w:highlight w:val="cyan"/>
        </w:rPr>
        <w:t xml:space="preserve">as a </w:t>
      </w:r>
      <w:r w:rsidRPr="00BE5880">
        <w:rPr>
          <w:rStyle w:val="Emphasis"/>
          <w:highlight w:val="cyan"/>
        </w:rPr>
        <w:t>strategic error</w:t>
      </w:r>
      <w:r w:rsidRPr="00BE5880">
        <w:rPr>
          <w:rStyle w:val="StyleUnderline"/>
          <w:highlight w:val="cyan"/>
        </w:rPr>
        <w:t xml:space="preserve"> of</w:t>
      </w:r>
      <w:r w:rsidRPr="003B49B2">
        <w:rPr>
          <w:rStyle w:val="StyleUnderline"/>
        </w:rPr>
        <w:t xml:space="preserve"> </w:t>
      </w:r>
      <w:r w:rsidRPr="003B49B2">
        <w:rPr>
          <w:rStyle w:val="Emphasis"/>
        </w:rPr>
        <w:t>near-</w:t>
      </w:r>
      <w:r w:rsidRPr="00BE5880">
        <w:rPr>
          <w:rStyle w:val="Emphasis"/>
          <w:highlight w:val="cyan"/>
        </w:rPr>
        <w:t>fatal proportions</w:t>
      </w:r>
      <w:r w:rsidRPr="00C36A3D">
        <w:rPr>
          <w:sz w:val="14"/>
        </w:rPr>
        <w:t xml:space="preserve">, I think I understand how we got here: basically, there are two related, but contrastive, founding propositions on black life and thought in modernity that critics have consistently elaborated since “time immemorial,” and by that, I mean the time that the student of history marks down as the beginning of her sense of crisis that initiates “blackness” in the Western context; as I understand it, </w:t>
      </w:r>
      <w:r w:rsidRPr="0053123F">
        <w:rPr>
          <w:sz w:val="8"/>
          <w:szCs w:val="8"/>
        </w:rPr>
        <w:t xml:space="preserve">Afrocentric views, for instance, elide “blackness” and Africanity which concept is driven back into the ancient world so that transatlantic slavery—relatively recent in light of an ancient human past—is not the origin—or more precisely, the prime time— of black personality’s historical identity, but, rather, an interruption of it. The diasporic, or (for lack of a better word) creolized reading of blackness lends weight to the term itself, insofar as blackness on this view defines a new historical apprenticeship, kin to </w:t>
      </w:r>
      <w:proofErr w:type="spellStart"/>
      <w:r w:rsidRPr="0053123F">
        <w:rPr>
          <w:sz w:val="8"/>
          <w:szCs w:val="8"/>
        </w:rPr>
        <w:t>Africanness</w:t>
      </w:r>
      <w:proofErr w:type="spellEnd"/>
      <w:r w:rsidRPr="0053123F">
        <w:rPr>
          <w:sz w:val="8"/>
          <w:szCs w:val="8"/>
        </w:rPr>
        <w:t xml:space="preserve">, but distinct from it in its particular and stressful formation, </w:t>
      </w:r>
      <w:proofErr w:type="spellStart"/>
      <w:r w:rsidRPr="0053123F">
        <w:rPr>
          <w:sz w:val="8"/>
          <w:szCs w:val="8"/>
        </w:rPr>
        <w:t>instaurated</w:t>
      </w:r>
      <w:proofErr w:type="spellEnd"/>
      <w:r w:rsidRPr="0053123F">
        <w:rPr>
          <w:sz w:val="8"/>
          <w:szCs w:val="8"/>
        </w:rPr>
        <w:t xml:space="preserve"> by the trade. One “becomes” black –neither a phylogeny nor an ontogeny—by virtue of his/her interpellation in total Western Economy. These portions of discursive content imply discrete spatiotemporal registers, as the putative subjects of each overlap, but are not entirely conformable (even if they look exactly alike), and there’s the rub. In the former instance, one discovers as many occasions as possible to establish and sustain symbolic contact with an imagined past, long receded, so that emphasis comes to rest on the power and porosity of myth and its ceremonial/ritualistic determinations wherever possible. Whether the Afrocentric sense eventuates in a vision of strategic movement toward a putative origin (as in “return” narratives/actualities of black politics of the Nineteenth and Twentieth Centuries), or of ideological movement toward it (“ancestral” ceremonies, ritual celebrations), this reading seems to engender a politics that is cultural, that looks “otherworldly”—the place of the ego-ideal—in its valorized reference to an imagined ancestral field. We would anticipate that electoral politics in its </w:t>
      </w:r>
      <w:proofErr w:type="spellStart"/>
      <w:r w:rsidRPr="0053123F">
        <w:rPr>
          <w:sz w:val="8"/>
          <w:szCs w:val="8"/>
        </w:rPr>
        <w:t>uninspirational</w:t>
      </w:r>
      <w:proofErr w:type="spellEnd"/>
      <w:r w:rsidRPr="0053123F">
        <w:rPr>
          <w:sz w:val="8"/>
          <w:szCs w:val="8"/>
        </w:rPr>
        <w:t xml:space="preserve"> mundaneness might </w:t>
      </w:r>
      <w:proofErr w:type="gramStart"/>
      <w:r w:rsidRPr="0053123F">
        <w:rPr>
          <w:sz w:val="8"/>
          <w:szCs w:val="8"/>
        </w:rPr>
        <w:t>actually be</w:t>
      </w:r>
      <w:proofErr w:type="gramEnd"/>
      <w:r w:rsidRPr="0053123F">
        <w:rPr>
          <w:sz w:val="8"/>
          <w:szCs w:val="8"/>
        </w:rPr>
        <w:t xml:space="preserve"> beneath it. In the latter instance, focus comes to rest on the conditions that make blackness possible in the first place and what several diasporic thinkers, Frantz Fanon, prominent among them, describe as “</w:t>
      </w:r>
      <w:proofErr w:type="spellStart"/>
      <w:r w:rsidRPr="0053123F">
        <w:rPr>
          <w:sz w:val="8"/>
          <w:szCs w:val="8"/>
        </w:rPr>
        <w:t>disalienation</w:t>
      </w:r>
      <w:proofErr w:type="spellEnd"/>
      <w:r w:rsidRPr="0053123F">
        <w:rPr>
          <w:sz w:val="8"/>
          <w:szCs w:val="8"/>
        </w:rPr>
        <w:t xml:space="preserve">,” or the process of undoing the deleterious effects of slavery and colonization; because the diasporic view installs the latter as efficient cause of historic black movement, its political projects are charged with a sense of urgency as they resonate the era of their appearance with unmistakable </w:t>
      </w:r>
      <w:proofErr w:type="spellStart"/>
      <w:r w:rsidRPr="0053123F">
        <w:rPr>
          <w:sz w:val="8"/>
          <w:szCs w:val="8"/>
        </w:rPr>
        <w:t>identitarian</w:t>
      </w:r>
      <w:proofErr w:type="spellEnd"/>
      <w:r w:rsidRPr="0053123F">
        <w:rPr>
          <w:sz w:val="8"/>
          <w:szCs w:val="8"/>
        </w:rPr>
        <w:t xml:space="preserve"> markings. David Walker’s, Anna Julia Cooper’s, and </w:t>
      </w:r>
      <w:proofErr w:type="spellStart"/>
      <w:r w:rsidRPr="0053123F">
        <w:rPr>
          <w:sz w:val="8"/>
          <w:szCs w:val="8"/>
        </w:rPr>
        <w:t>W.E.</w:t>
      </w:r>
      <w:proofErr w:type="gramStart"/>
      <w:r w:rsidRPr="0053123F">
        <w:rPr>
          <w:sz w:val="8"/>
          <w:szCs w:val="8"/>
        </w:rPr>
        <w:t>B.Du</w:t>
      </w:r>
      <w:proofErr w:type="spellEnd"/>
      <w:proofErr w:type="gramEnd"/>
      <w:r w:rsidRPr="0053123F">
        <w:rPr>
          <w:sz w:val="8"/>
          <w:szCs w:val="8"/>
        </w:rPr>
        <w:t xml:space="preserve"> </w:t>
      </w:r>
      <w:proofErr w:type="spellStart"/>
      <w:r w:rsidRPr="0053123F">
        <w:rPr>
          <w:sz w:val="8"/>
          <w:szCs w:val="8"/>
        </w:rPr>
        <w:t>Bois’s</w:t>
      </w:r>
      <w:proofErr w:type="spellEnd"/>
      <w:r w:rsidRPr="0053123F">
        <w:rPr>
          <w:sz w:val="8"/>
          <w:szCs w:val="8"/>
        </w:rPr>
        <w:t xml:space="preserve"> respective discourse, for example, could never be mistaken for a different time/cultural period, which means that such discourses are organically linked to their own “now.” Consequently, the political protocols of a diasporic commitment tend to reflect the sense of crisis that characterizes blackness as an emergent category of human possibility. Because blackness in the diasporic reading runs parallel to modernity, blackness is cut away from the idea of Africa—perhaps we could say more precisely that the idea of Africa is bracketed in this ideological outline, rather than jettisoned as it might have been a century ago—as the idea of blackness itself assumes the name of a virtually absolute origin. If we think of these concurrent strands of ideas as postures, then we realize the extent to which they determine not only how one stands, but where, as well as why.</w:t>
      </w:r>
      <w:r>
        <w:rPr>
          <w:sz w:val="14"/>
        </w:rPr>
        <w:t xml:space="preserve"> </w:t>
      </w:r>
      <w:r w:rsidRPr="00C36A3D">
        <w:rPr>
          <w:sz w:val="14"/>
        </w:rPr>
        <w:t xml:space="preserve">This enormous conceptual legacy, one way or another, accounts, I believe, </w:t>
      </w:r>
      <w:r w:rsidRPr="0053123F">
        <w:rPr>
          <w:sz w:val="8"/>
          <w:szCs w:val="8"/>
        </w:rPr>
        <w:t xml:space="preserve">for the lion’s share of </w:t>
      </w:r>
      <w:proofErr w:type="gramStart"/>
      <w:r w:rsidRPr="0053123F">
        <w:rPr>
          <w:sz w:val="8"/>
          <w:szCs w:val="8"/>
        </w:rPr>
        <w:t>African-American</w:t>
      </w:r>
      <w:proofErr w:type="gramEnd"/>
      <w:r w:rsidRPr="0053123F">
        <w:rPr>
          <w:sz w:val="8"/>
          <w:szCs w:val="8"/>
        </w:rPr>
        <w:t xml:space="preserve"> theoretical production and might be said to proffer a rich example of the problem of being/becoming and time. In its impressive variations and combinations, </w:t>
      </w:r>
      <w:proofErr w:type="spellStart"/>
      <w:r w:rsidRPr="0053123F">
        <w:rPr>
          <w:sz w:val="8"/>
          <w:szCs w:val="8"/>
        </w:rPr>
        <w:t>recombinations</w:t>
      </w:r>
      <w:proofErr w:type="spellEnd"/>
      <w:r w:rsidRPr="0053123F">
        <w:rPr>
          <w:sz w:val="8"/>
          <w:szCs w:val="8"/>
        </w:rPr>
        <w:t xml:space="preserve"> and iterations, black theory-making has engendered its fullest efflorescence in my view in the post-sixties period with regard to both thematic variedness and complexity and the democratic and demographic distribution of its practitioners; it is also true that any one of these postures and/or variations on it might evince at any given moment a kind of intellectual sclerosis which would induce in turn a conservative politics.</w:t>
      </w:r>
      <w:r w:rsidRPr="00C36A3D">
        <w:rPr>
          <w:sz w:val="14"/>
        </w:rPr>
        <w:t xml:space="preserve"> If, for example, </w:t>
      </w:r>
      <w:r w:rsidRPr="003B49B2">
        <w:rPr>
          <w:rStyle w:val="StyleUnderline"/>
        </w:rPr>
        <w:t xml:space="preserve">a theory governed by a </w:t>
      </w:r>
      <w:r w:rsidRPr="0053123F">
        <w:rPr>
          <w:rStyle w:val="Emphasis"/>
        </w:rPr>
        <w:t xml:space="preserve">diasporic </w:t>
      </w:r>
      <w:r w:rsidRPr="0053123F">
        <w:rPr>
          <w:rStyle w:val="Emphasis"/>
        </w:rPr>
        <w:lastRenderedPageBreak/>
        <w:t>view</w:t>
      </w:r>
      <w:r w:rsidRPr="003B49B2">
        <w:rPr>
          <w:rStyle w:val="StyleUnderline"/>
        </w:rPr>
        <w:t xml:space="preserve"> of black history from which to commence its </w:t>
      </w:r>
      <w:r w:rsidRPr="003B49B2">
        <w:rPr>
          <w:rStyle w:val="Emphasis"/>
        </w:rPr>
        <w:t xml:space="preserve">narrative </w:t>
      </w:r>
      <w:r w:rsidRPr="00BE5880">
        <w:rPr>
          <w:rStyle w:val="Emphasis"/>
          <w:highlight w:val="cyan"/>
        </w:rPr>
        <w:t>reifies slavery</w:t>
      </w:r>
      <w:r w:rsidRPr="00BE5880">
        <w:rPr>
          <w:sz w:val="14"/>
          <w:highlight w:val="cyan"/>
        </w:rPr>
        <w:t xml:space="preserve"> </w:t>
      </w:r>
      <w:r w:rsidRPr="00BE5880">
        <w:rPr>
          <w:rStyle w:val="StyleUnderline"/>
          <w:highlight w:val="cyan"/>
        </w:rPr>
        <w:t>and</w:t>
      </w:r>
      <w:r w:rsidRPr="00BE5880">
        <w:rPr>
          <w:sz w:val="14"/>
          <w:highlight w:val="cyan"/>
        </w:rPr>
        <w:t xml:space="preserve"> </w:t>
      </w:r>
      <w:r w:rsidRPr="00BE5880">
        <w:rPr>
          <w:rStyle w:val="Emphasis"/>
          <w:highlight w:val="cyan"/>
        </w:rPr>
        <w:t>colonization</w:t>
      </w:r>
      <w:r w:rsidRPr="00BE5880">
        <w:rPr>
          <w:sz w:val="14"/>
          <w:highlight w:val="cyan"/>
        </w:rPr>
        <w:t xml:space="preserve"> </w:t>
      </w:r>
      <w:r w:rsidRPr="00BE5880">
        <w:rPr>
          <w:rStyle w:val="StyleUnderline"/>
          <w:highlight w:val="cyan"/>
        </w:rPr>
        <w:t>as</w:t>
      </w:r>
      <w:r w:rsidRPr="00BE5880">
        <w:rPr>
          <w:sz w:val="14"/>
          <w:highlight w:val="cyan"/>
        </w:rPr>
        <w:t xml:space="preserve"> </w:t>
      </w:r>
      <w:r w:rsidRPr="00BE5880">
        <w:rPr>
          <w:rStyle w:val="Emphasis"/>
          <w:highlight w:val="cyan"/>
        </w:rPr>
        <w:t xml:space="preserve">inherent </w:t>
      </w:r>
      <w:r w:rsidRPr="003B49B2">
        <w:rPr>
          <w:rStyle w:val="Emphasis"/>
        </w:rPr>
        <w:t xml:space="preserve">properties </w:t>
      </w:r>
      <w:r w:rsidRPr="00BE5880">
        <w:rPr>
          <w:rStyle w:val="Emphasis"/>
          <w:highlight w:val="cyan"/>
        </w:rPr>
        <w:t>in a subject</w:t>
      </w:r>
      <w:r w:rsidRPr="003B49B2">
        <w:rPr>
          <w:rStyle w:val="StyleUnderline"/>
        </w:rPr>
        <w:t xml:space="preserve">, then </w:t>
      </w:r>
      <w:r w:rsidRPr="00BE5880">
        <w:rPr>
          <w:rStyle w:val="StyleUnderline"/>
          <w:highlight w:val="cyan"/>
        </w:rPr>
        <w:t>the</w:t>
      </w:r>
      <w:r w:rsidRPr="003B49B2">
        <w:rPr>
          <w:rStyle w:val="StyleUnderline"/>
        </w:rPr>
        <w:t xml:space="preserve"> theoretical </w:t>
      </w:r>
      <w:r w:rsidRPr="00BE5880">
        <w:rPr>
          <w:rStyle w:val="StyleUnderline"/>
          <w:highlight w:val="cyan"/>
        </w:rPr>
        <w:t>posture no longer serves as a</w:t>
      </w:r>
      <w:r w:rsidRPr="003B49B2">
        <w:rPr>
          <w:rStyle w:val="StyleUnderline"/>
        </w:rPr>
        <w:t xml:space="preserve">n </w:t>
      </w:r>
      <w:r w:rsidRPr="003B49B2">
        <w:rPr>
          <w:rStyle w:val="Emphasis"/>
        </w:rPr>
        <w:t>intellectual technology</w:t>
      </w:r>
      <w:r w:rsidRPr="00C36A3D">
        <w:rPr>
          <w:sz w:val="14"/>
        </w:rPr>
        <w:t xml:space="preserve">, </w:t>
      </w:r>
      <w:r w:rsidRPr="003B49B2">
        <w:rPr>
          <w:rStyle w:val="StyleUnderline"/>
        </w:rPr>
        <w:t xml:space="preserve">or a </w:t>
      </w:r>
      <w:r w:rsidRPr="00BE5880">
        <w:rPr>
          <w:rStyle w:val="Emphasis"/>
          <w:highlight w:val="cyan"/>
        </w:rPr>
        <w:t>heuristic</w:t>
      </w:r>
      <w:r w:rsidRPr="003B49B2">
        <w:rPr>
          <w:rStyle w:val="Emphasis"/>
        </w:rPr>
        <w:t xml:space="preserve"> device</w:t>
      </w:r>
      <w:r w:rsidRPr="00C36A3D">
        <w:rPr>
          <w:sz w:val="14"/>
        </w:rPr>
        <w:t xml:space="preserve">, </w:t>
      </w:r>
      <w:r w:rsidRPr="00BE5880">
        <w:rPr>
          <w:rStyle w:val="StyleUnderline"/>
          <w:highlight w:val="cyan"/>
        </w:rPr>
        <w:t>but, rather</w:t>
      </w:r>
      <w:r w:rsidRPr="003B49B2">
        <w:rPr>
          <w:rStyle w:val="StyleUnderline"/>
        </w:rPr>
        <w:t xml:space="preserve">, comes </w:t>
      </w:r>
      <w:r w:rsidRPr="00BE5880">
        <w:rPr>
          <w:rStyle w:val="StyleUnderline"/>
          <w:highlight w:val="cyan"/>
        </w:rPr>
        <w:t>to advance</w:t>
      </w:r>
      <w:r w:rsidRPr="003B49B2">
        <w:rPr>
          <w:rStyle w:val="StyleUnderline"/>
        </w:rPr>
        <w:t xml:space="preserve"> an </w:t>
      </w:r>
      <w:r w:rsidRPr="00BE5880">
        <w:rPr>
          <w:rStyle w:val="Emphasis"/>
          <w:highlight w:val="cyan"/>
        </w:rPr>
        <w:t>ontological valence</w:t>
      </w:r>
      <w:r w:rsidRPr="00C36A3D">
        <w:rPr>
          <w:sz w:val="14"/>
        </w:rPr>
        <w:t xml:space="preserve">. In my own work, for instance, I attempt to advance a theory of flesh/body as a strategy to differentiate historical positionalities in confrontation with the modern world. But </w:t>
      </w:r>
      <w:r w:rsidRPr="003B49B2">
        <w:rPr>
          <w:rStyle w:val="StyleUnderline"/>
        </w:rPr>
        <w:t xml:space="preserve">if this idea has any usefulness, it proposes the theory as an opening into a closure; a </w:t>
      </w:r>
      <w:r w:rsidRPr="003B49B2">
        <w:rPr>
          <w:rStyle w:val="Emphasis"/>
        </w:rPr>
        <w:t>torque</w:t>
      </w:r>
      <w:r w:rsidRPr="003B49B2">
        <w:rPr>
          <w:rStyle w:val="StyleUnderline"/>
        </w:rPr>
        <w:t xml:space="preserve"> that </w:t>
      </w:r>
      <w:r w:rsidRPr="003B49B2">
        <w:rPr>
          <w:rStyle w:val="Emphasis"/>
        </w:rPr>
        <w:t>kicks off movement</w:t>
      </w:r>
      <w:r w:rsidRPr="003B49B2">
        <w:rPr>
          <w:rStyle w:val="StyleUnderline"/>
        </w:rPr>
        <w:t xml:space="preserve"> or rotation in static properties</w:t>
      </w:r>
      <w:r w:rsidRPr="00C36A3D">
        <w:rPr>
          <w:sz w:val="14"/>
        </w:rPr>
        <w:t xml:space="preserve">. But </w:t>
      </w:r>
      <w:r w:rsidRPr="00BE5880">
        <w:rPr>
          <w:rStyle w:val="StyleUnderline"/>
          <w:highlight w:val="cyan"/>
        </w:rPr>
        <w:t xml:space="preserve">I </w:t>
      </w:r>
      <w:r w:rsidRPr="003B49B2">
        <w:rPr>
          <w:rStyle w:val="StyleUnderline"/>
        </w:rPr>
        <w:t xml:space="preserve">should </w:t>
      </w:r>
      <w:r w:rsidRPr="00BE5880">
        <w:rPr>
          <w:rStyle w:val="StyleUnderline"/>
          <w:highlight w:val="cyan"/>
        </w:rPr>
        <w:t xml:space="preserve">hope not to lose sight of the </w:t>
      </w:r>
      <w:r w:rsidRPr="003B49B2">
        <w:rPr>
          <w:rStyle w:val="Emphasis"/>
        </w:rPr>
        <w:t xml:space="preserve">human </w:t>
      </w:r>
      <w:r w:rsidRPr="00BE5880">
        <w:rPr>
          <w:rStyle w:val="Emphasis"/>
          <w:highlight w:val="cyan"/>
        </w:rPr>
        <w:t>potential</w:t>
      </w:r>
      <w:r w:rsidRPr="00C36A3D">
        <w:rPr>
          <w:sz w:val="14"/>
        </w:rPr>
        <w:t xml:space="preserve"> </w:t>
      </w:r>
      <w:r w:rsidRPr="003B49B2">
        <w:rPr>
          <w:rStyle w:val="StyleUnderline"/>
        </w:rPr>
        <w:t xml:space="preserve">that the subject of </w:t>
      </w:r>
      <w:r w:rsidRPr="00BE5880">
        <w:rPr>
          <w:rStyle w:val="StyleUnderline"/>
          <w:highlight w:val="cyan"/>
        </w:rPr>
        <w:t xml:space="preserve">the </w:t>
      </w:r>
      <w:r w:rsidRPr="00BE5880">
        <w:rPr>
          <w:rStyle w:val="Emphasis"/>
          <w:highlight w:val="cyan"/>
        </w:rPr>
        <w:t>flesh embodies</w:t>
      </w:r>
      <w:r w:rsidRPr="003B49B2">
        <w:rPr>
          <w:rStyle w:val="StyleUnderline"/>
        </w:rPr>
        <w:t xml:space="preserve">; perhaps another way to say this is that the </w:t>
      </w:r>
      <w:proofErr w:type="spellStart"/>
      <w:r w:rsidRPr="003B49B2">
        <w:rPr>
          <w:rStyle w:val="StyleUnderline"/>
        </w:rPr>
        <w:t>enfleshed</w:t>
      </w:r>
      <w:proofErr w:type="spellEnd"/>
      <w:r w:rsidRPr="003B49B2">
        <w:rPr>
          <w:rStyle w:val="StyleUnderline"/>
        </w:rPr>
        <w:t xml:space="preserve"> subject inscribes an </w:t>
      </w:r>
      <w:r w:rsidRPr="003B49B2">
        <w:rPr>
          <w:rStyle w:val="Emphasis"/>
        </w:rPr>
        <w:t>opening</w:t>
      </w:r>
      <w:r w:rsidRPr="003B49B2">
        <w:rPr>
          <w:rStyle w:val="StyleUnderline"/>
        </w:rPr>
        <w:t xml:space="preserve"> in </w:t>
      </w:r>
      <w:r w:rsidRPr="0053123F">
        <w:rPr>
          <w:rStyle w:val="StyleUnderline"/>
        </w:rPr>
        <w:t xml:space="preserve">a </w:t>
      </w:r>
      <w:r w:rsidRPr="0053123F">
        <w:rPr>
          <w:rStyle w:val="Emphasis"/>
        </w:rPr>
        <w:t>chain of necessity</w:t>
      </w:r>
      <w:r w:rsidRPr="0053123F">
        <w:rPr>
          <w:rStyle w:val="StyleUnderline"/>
        </w:rPr>
        <w:t xml:space="preserve"> rather than a </w:t>
      </w:r>
      <w:r w:rsidRPr="0053123F">
        <w:rPr>
          <w:rStyle w:val="Emphasis"/>
        </w:rPr>
        <w:t>last word</w:t>
      </w:r>
      <w:r w:rsidRPr="003B49B2">
        <w:rPr>
          <w:rStyle w:val="StyleUnderline"/>
        </w:rPr>
        <w:t>.</w:t>
      </w:r>
      <w:r w:rsidRPr="00C36A3D">
        <w:rPr>
          <w:sz w:val="14"/>
        </w:rPr>
        <w:t xml:space="preserve"> The theory does not exhaust the subject that it would </w:t>
      </w:r>
      <w:proofErr w:type="gramStart"/>
      <w:r w:rsidRPr="00C36A3D">
        <w:rPr>
          <w:sz w:val="14"/>
        </w:rPr>
        <w:t>address, but</w:t>
      </w:r>
      <w:proofErr w:type="gramEnd"/>
      <w:r w:rsidRPr="00C36A3D">
        <w:rPr>
          <w:sz w:val="14"/>
        </w:rPr>
        <w:t xml:space="preserve"> attempts to highlight it. </w:t>
      </w:r>
      <w:r w:rsidRPr="00BE5880">
        <w:rPr>
          <w:rStyle w:val="StyleUnderline"/>
          <w:highlight w:val="cyan"/>
        </w:rPr>
        <w:t>To hold to the view</w:t>
      </w:r>
      <w:r w:rsidRPr="003B49B2">
        <w:rPr>
          <w:rStyle w:val="StyleUnderline"/>
        </w:rPr>
        <w:t xml:space="preserve"> that </w:t>
      </w:r>
      <w:r w:rsidRPr="00BE5880">
        <w:rPr>
          <w:rStyle w:val="StyleUnderline"/>
          <w:highlight w:val="cyan"/>
        </w:rPr>
        <w:t>the</w:t>
      </w:r>
      <w:r w:rsidRPr="003B49B2">
        <w:rPr>
          <w:rStyle w:val="StyleUnderline"/>
        </w:rPr>
        <w:t xml:space="preserve"> </w:t>
      </w:r>
      <w:proofErr w:type="spellStart"/>
      <w:r w:rsidRPr="003B49B2">
        <w:rPr>
          <w:rStyle w:val="StyleUnderline"/>
        </w:rPr>
        <w:t>enfleshed</w:t>
      </w:r>
      <w:proofErr w:type="spellEnd"/>
      <w:r w:rsidRPr="003B49B2">
        <w:rPr>
          <w:rStyle w:val="StyleUnderline"/>
        </w:rPr>
        <w:t xml:space="preserve"> </w:t>
      </w:r>
      <w:r w:rsidRPr="00BE5880">
        <w:rPr>
          <w:rStyle w:val="StyleUnderline"/>
          <w:highlight w:val="cyan"/>
        </w:rPr>
        <w:t xml:space="preserve">subject is </w:t>
      </w:r>
      <w:proofErr w:type="gramStart"/>
      <w:r w:rsidRPr="00BE5880">
        <w:rPr>
          <w:rStyle w:val="Emphasis"/>
          <w:highlight w:val="cyan"/>
        </w:rPr>
        <w:t>actually chattel</w:t>
      </w:r>
      <w:proofErr w:type="gramEnd"/>
      <w:r w:rsidRPr="003B49B2">
        <w:rPr>
          <w:rStyle w:val="Emphasis"/>
        </w:rPr>
        <w:t xml:space="preserve"> or property</w:t>
      </w:r>
      <w:r w:rsidRPr="00C36A3D">
        <w:rPr>
          <w:sz w:val="14"/>
        </w:rPr>
        <w:t>—which we cannot say, insofar as we have merely established a subject possibility in this case—</w:t>
      </w:r>
      <w:r w:rsidRPr="00BE5880">
        <w:rPr>
          <w:rStyle w:val="Emphasis"/>
          <w:highlight w:val="cyan"/>
        </w:rPr>
        <w:t>defeats the purpose</w:t>
      </w:r>
      <w:r w:rsidRPr="003B49B2">
        <w:rPr>
          <w:rStyle w:val="StyleUnderline"/>
        </w:rPr>
        <w:t xml:space="preserve"> of discriminating in the first place between a conceptual device on the one hand and a speaking (even if barred) subject on the other</w:t>
      </w:r>
      <w:r w:rsidRPr="00C36A3D">
        <w:rPr>
          <w:sz w:val="14"/>
        </w:rPr>
        <w:t>.</w:t>
      </w:r>
      <w:r>
        <w:rPr>
          <w:sz w:val="14"/>
        </w:rPr>
        <w:t xml:space="preserve"> </w:t>
      </w:r>
      <w:r w:rsidRPr="00C36A3D">
        <w:rPr>
          <w:sz w:val="14"/>
        </w:rPr>
        <w:t xml:space="preserve">I have taken, then, the long way around </w:t>
      </w:r>
      <w:proofErr w:type="gramStart"/>
      <w:r w:rsidRPr="00C36A3D">
        <w:rPr>
          <w:sz w:val="14"/>
        </w:rPr>
        <w:t>in order to</w:t>
      </w:r>
      <w:proofErr w:type="gramEnd"/>
      <w:r w:rsidRPr="00C36A3D">
        <w:rPr>
          <w:sz w:val="14"/>
        </w:rPr>
        <w:t xml:space="preserve"> say that </w:t>
      </w:r>
      <w:r w:rsidRPr="00BE5880">
        <w:rPr>
          <w:rStyle w:val="StyleUnderline"/>
          <w:highlight w:val="cyan"/>
        </w:rPr>
        <w:t xml:space="preserve">the ballot does not </w:t>
      </w:r>
      <w:r w:rsidRPr="00BE5880">
        <w:rPr>
          <w:rStyle w:val="Emphasis"/>
          <w:highlight w:val="cyan"/>
        </w:rPr>
        <w:t>lose efficacy</w:t>
      </w:r>
      <w:r w:rsidRPr="00BE5880">
        <w:rPr>
          <w:sz w:val="14"/>
          <w:highlight w:val="cyan"/>
        </w:rPr>
        <w:t xml:space="preserve"> </w:t>
      </w:r>
      <w:r w:rsidRPr="00BE5880">
        <w:rPr>
          <w:rStyle w:val="StyleUnderline"/>
          <w:highlight w:val="cyan"/>
        </w:rPr>
        <w:t xml:space="preserve">when it is wielded by </w:t>
      </w:r>
      <w:r w:rsidRPr="00BE5880">
        <w:rPr>
          <w:rStyle w:val="Emphasis"/>
          <w:highlight w:val="cyan"/>
        </w:rPr>
        <w:t>black personality</w:t>
      </w:r>
      <w:r w:rsidRPr="00BE5880">
        <w:rPr>
          <w:sz w:val="14"/>
          <w:highlight w:val="cyan"/>
        </w:rPr>
        <w:t xml:space="preserve"> </w:t>
      </w:r>
      <w:r w:rsidRPr="00BE5880">
        <w:rPr>
          <w:rStyle w:val="StyleUnderline"/>
          <w:highlight w:val="cyan"/>
        </w:rPr>
        <w:t>because the latter was once</w:t>
      </w:r>
      <w:r w:rsidRPr="003B49B2">
        <w:rPr>
          <w:rStyle w:val="StyleUnderline"/>
        </w:rPr>
        <w:t xml:space="preserve"> </w:t>
      </w:r>
      <w:r w:rsidRPr="003B49B2">
        <w:rPr>
          <w:rStyle w:val="Emphasis"/>
        </w:rPr>
        <w:t xml:space="preserve">defined as </w:t>
      </w:r>
      <w:r w:rsidRPr="00C36A3D">
        <w:rPr>
          <w:sz w:val="14"/>
        </w:rPr>
        <w:t xml:space="preserve">anomie, as </w:t>
      </w:r>
      <w:r w:rsidRPr="00BE5880">
        <w:rPr>
          <w:rStyle w:val="Emphasis"/>
          <w:highlight w:val="cyan"/>
        </w:rPr>
        <w:t>chattel</w:t>
      </w:r>
      <w:r w:rsidRPr="00C36A3D">
        <w:rPr>
          <w:sz w:val="14"/>
        </w:rPr>
        <w:t xml:space="preserve">. In other words, </w:t>
      </w:r>
      <w:r w:rsidRPr="00BE5880">
        <w:rPr>
          <w:rStyle w:val="StyleUnderline"/>
          <w:highlight w:val="cyan"/>
        </w:rPr>
        <w:t xml:space="preserve">to premise the </w:t>
      </w:r>
      <w:r w:rsidRPr="00BE5880">
        <w:rPr>
          <w:rStyle w:val="Emphasis"/>
          <w:highlight w:val="cyan"/>
        </w:rPr>
        <w:t>future of blackness</w:t>
      </w:r>
      <w:r w:rsidRPr="00BE5880">
        <w:rPr>
          <w:rStyle w:val="StyleUnderline"/>
          <w:highlight w:val="cyan"/>
        </w:rPr>
        <w:t xml:space="preserve"> </w:t>
      </w:r>
      <w:r w:rsidRPr="00BE5880">
        <w:rPr>
          <w:rStyle w:val="Emphasis"/>
          <w:highlight w:val="cyan"/>
        </w:rPr>
        <w:t>on its past</w:t>
      </w:r>
      <w:r w:rsidRPr="00BE5880">
        <w:rPr>
          <w:sz w:val="14"/>
          <w:highlight w:val="cyan"/>
        </w:rPr>
        <w:t xml:space="preserve"> </w:t>
      </w:r>
      <w:r w:rsidRPr="00BE5880">
        <w:rPr>
          <w:rStyle w:val="StyleUnderline"/>
          <w:highlight w:val="cyan"/>
        </w:rPr>
        <w:t>is</w:t>
      </w:r>
      <w:r w:rsidRPr="003B49B2">
        <w:rPr>
          <w:rStyle w:val="StyleUnderline"/>
        </w:rPr>
        <w:t xml:space="preserve"> to be mired in </w:t>
      </w:r>
      <w:r w:rsidRPr="00BE5880">
        <w:rPr>
          <w:rStyle w:val="Emphasis"/>
          <w:highlight w:val="cyan"/>
        </w:rPr>
        <w:t>timelessness</w:t>
      </w:r>
      <w:r w:rsidRPr="00C36A3D">
        <w:rPr>
          <w:sz w:val="14"/>
        </w:rPr>
        <w:t xml:space="preserve">, which is precisely to be bereft of historicity, of differentiation, of progression. But moreover, </w:t>
      </w:r>
      <w:r w:rsidRPr="00BE5880">
        <w:rPr>
          <w:rStyle w:val="StyleUnderline"/>
          <w:highlight w:val="cyan"/>
        </w:rPr>
        <w:t xml:space="preserve">it confuses a </w:t>
      </w:r>
      <w:r w:rsidRPr="00BE5880">
        <w:rPr>
          <w:rStyle w:val="Emphasis"/>
          <w:highlight w:val="cyan"/>
        </w:rPr>
        <w:t>conceptual narrative</w:t>
      </w:r>
      <w:r w:rsidRPr="00C36A3D">
        <w:rPr>
          <w:sz w:val="14"/>
        </w:rPr>
        <w:t xml:space="preserve">, or a position in discourse, </w:t>
      </w:r>
      <w:r w:rsidRPr="00BE5880">
        <w:rPr>
          <w:rStyle w:val="StyleUnderline"/>
          <w:highlight w:val="cyan"/>
        </w:rPr>
        <w:t xml:space="preserve">with an </w:t>
      </w:r>
      <w:r w:rsidRPr="00BE5880">
        <w:rPr>
          <w:rStyle w:val="Emphasis"/>
          <w:highlight w:val="cyan"/>
        </w:rPr>
        <w:t>actual narrative</w:t>
      </w:r>
      <w:r w:rsidRPr="00BE5880">
        <w:rPr>
          <w:rStyle w:val="StyleUnderline"/>
          <w:highlight w:val="cyan"/>
        </w:rPr>
        <w:t xml:space="preserve"> </w:t>
      </w:r>
      <w:r w:rsidRPr="003B49B2">
        <w:rPr>
          <w:rStyle w:val="StyleUnderline"/>
        </w:rPr>
        <w:t xml:space="preserve">that will always </w:t>
      </w:r>
      <w:r w:rsidRPr="003B49B2">
        <w:rPr>
          <w:rStyle w:val="Emphasis"/>
        </w:rPr>
        <w:t>exceed it.</w:t>
      </w:r>
      <w:r w:rsidRPr="00C36A3D">
        <w:rPr>
          <w:sz w:val="14"/>
        </w:rPr>
        <w:t xml:space="preserve"> </w:t>
      </w:r>
      <w:r w:rsidRPr="00BE5880">
        <w:rPr>
          <w:rStyle w:val="StyleUnderline"/>
          <w:highlight w:val="cyan"/>
        </w:rPr>
        <w:t xml:space="preserve">To </w:t>
      </w:r>
      <w:r w:rsidRPr="00BE5880">
        <w:rPr>
          <w:rStyle w:val="Emphasis"/>
          <w:highlight w:val="cyan"/>
        </w:rPr>
        <w:t>disparage the black vote</w:t>
      </w:r>
      <w:r w:rsidRPr="00BE5880">
        <w:rPr>
          <w:rStyle w:val="StyleUnderline"/>
          <w:highlight w:val="cyan"/>
        </w:rPr>
        <w:t xml:space="preserve"> is not</w:t>
      </w:r>
      <w:r w:rsidRPr="003B49B2">
        <w:rPr>
          <w:rStyle w:val="StyleUnderline"/>
        </w:rPr>
        <w:t xml:space="preserve"> a </w:t>
      </w:r>
      <w:r w:rsidRPr="003B49B2">
        <w:rPr>
          <w:rStyle w:val="Emphasis"/>
        </w:rPr>
        <w:t>sophisticated</w:t>
      </w:r>
      <w:r w:rsidRPr="00C36A3D">
        <w:rPr>
          <w:sz w:val="14"/>
        </w:rPr>
        <w:t xml:space="preserve">, </w:t>
      </w:r>
      <w:r w:rsidRPr="003B49B2">
        <w:rPr>
          <w:rStyle w:val="StyleUnderline"/>
        </w:rPr>
        <w:t xml:space="preserve">or </w:t>
      </w:r>
      <w:r w:rsidRPr="00BE5880">
        <w:rPr>
          <w:rStyle w:val="StyleUnderline"/>
          <w:highlight w:val="cyan"/>
        </w:rPr>
        <w:t>radical</w:t>
      </w:r>
      <w:r w:rsidRPr="003B49B2">
        <w:rPr>
          <w:rStyle w:val="StyleUnderline"/>
        </w:rPr>
        <w:t xml:space="preserve">, response to anything, </w:t>
      </w:r>
      <w:r w:rsidRPr="00BE5880">
        <w:rPr>
          <w:rStyle w:val="StyleUnderline"/>
          <w:highlight w:val="cyan"/>
        </w:rPr>
        <w:t xml:space="preserve">but </w:t>
      </w:r>
      <w:r w:rsidRPr="00BE5880">
        <w:rPr>
          <w:rStyle w:val="Emphasis"/>
          <w:highlight w:val="cyan"/>
        </w:rPr>
        <w:t>reverberates</w:t>
      </w:r>
      <w:r w:rsidRPr="003B49B2">
        <w:rPr>
          <w:rStyle w:val="StyleUnderline"/>
        </w:rPr>
        <w:t xml:space="preserve"> instead, without meaning to, we might suppose, </w:t>
      </w:r>
      <w:r w:rsidRPr="00BE5880">
        <w:rPr>
          <w:rStyle w:val="StyleUnderline"/>
          <w:highlight w:val="cyan"/>
        </w:rPr>
        <w:t xml:space="preserve">a </w:t>
      </w:r>
      <w:r w:rsidRPr="00BE5880">
        <w:rPr>
          <w:rStyle w:val="Emphasis"/>
          <w:highlight w:val="cyan"/>
        </w:rPr>
        <w:t xml:space="preserve">long-standing hatred of black people </w:t>
      </w:r>
      <w:r w:rsidRPr="003B49B2">
        <w:rPr>
          <w:rStyle w:val="Emphasis"/>
        </w:rPr>
        <w:t>and their aspirations</w:t>
      </w:r>
      <w:r w:rsidRPr="00BE5880">
        <w:rPr>
          <w:sz w:val="14"/>
          <w:highlight w:val="cyan"/>
        </w:rPr>
        <w:t xml:space="preserve">. </w:t>
      </w:r>
      <w:r w:rsidRPr="00BE5880">
        <w:rPr>
          <w:rStyle w:val="StyleUnderline"/>
          <w:highlight w:val="cyan"/>
        </w:rPr>
        <w:t xml:space="preserve">To express doubt about the vote, </w:t>
      </w:r>
      <w:r w:rsidRPr="005925CA">
        <w:rPr>
          <w:rStyle w:val="StyleUnderline"/>
        </w:rPr>
        <w:t xml:space="preserve">especially </w:t>
      </w:r>
      <w:r w:rsidRPr="005925CA">
        <w:rPr>
          <w:rStyle w:val="Emphasis"/>
        </w:rPr>
        <w:t xml:space="preserve">this election </w:t>
      </w:r>
      <w:r w:rsidRPr="003B49B2">
        <w:rPr>
          <w:rStyle w:val="Emphasis"/>
        </w:rPr>
        <w:t>season</w:t>
      </w:r>
      <w:r w:rsidRPr="00C36A3D">
        <w:rPr>
          <w:sz w:val="14"/>
        </w:rPr>
        <w:t xml:space="preserve">, </w:t>
      </w:r>
      <w:proofErr w:type="gramStart"/>
      <w:r w:rsidRPr="003B49B2">
        <w:rPr>
          <w:rStyle w:val="StyleUnderline"/>
        </w:rPr>
        <w:t>in light of</w:t>
      </w:r>
      <w:proofErr w:type="gramEnd"/>
      <w:r w:rsidRPr="003B49B2">
        <w:rPr>
          <w:rStyle w:val="StyleUnderline"/>
        </w:rPr>
        <w:t xml:space="preserve"> what we face now</w:t>
      </w:r>
      <w:r w:rsidRPr="00C36A3D">
        <w:rPr>
          <w:sz w:val="14"/>
        </w:rPr>
        <w:t xml:space="preserve"> </w:t>
      </w:r>
      <w:r w:rsidRPr="003B49B2">
        <w:rPr>
          <w:rStyle w:val="Emphasis"/>
        </w:rPr>
        <w:t>is beyond criticism</w:t>
      </w:r>
      <w:r w:rsidRPr="003B49B2">
        <w:rPr>
          <w:rStyle w:val="StyleUnderline"/>
        </w:rPr>
        <w:t xml:space="preserve">: </w:t>
      </w:r>
      <w:r w:rsidRPr="005925CA">
        <w:rPr>
          <w:rStyle w:val="StyleUnderline"/>
        </w:rPr>
        <w:t xml:space="preserve">it </w:t>
      </w:r>
      <w:r w:rsidRPr="00BE5880">
        <w:rPr>
          <w:rStyle w:val="StyleUnderline"/>
          <w:highlight w:val="cyan"/>
        </w:rPr>
        <w:t>is</w:t>
      </w:r>
      <w:r w:rsidRPr="003B49B2">
        <w:rPr>
          <w:rStyle w:val="StyleUnderline"/>
        </w:rPr>
        <w:t xml:space="preserve"> quite </w:t>
      </w:r>
      <w:r w:rsidRPr="00BE5880">
        <w:rPr>
          <w:rStyle w:val="StyleUnderline"/>
          <w:highlight w:val="cyan"/>
        </w:rPr>
        <w:t xml:space="preserve">simply to </w:t>
      </w:r>
      <w:r w:rsidRPr="00BE5880">
        <w:rPr>
          <w:rStyle w:val="Emphasis"/>
          <w:highlight w:val="cyan"/>
        </w:rPr>
        <w:t>embrace the inevitability of violence</w:t>
      </w:r>
      <w:r w:rsidRPr="003B49B2">
        <w:rPr>
          <w:rStyle w:val="StyleUnderline"/>
        </w:rPr>
        <w:t xml:space="preserve">, and one should avoid flirtation with violence unless she is willing to </w:t>
      </w:r>
      <w:r w:rsidRPr="003B49B2">
        <w:rPr>
          <w:rStyle w:val="Emphasis"/>
        </w:rPr>
        <w:t>put herself in its path</w:t>
      </w:r>
      <w:r w:rsidRPr="00C36A3D">
        <w:rPr>
          <w:sz w:val="14"/>
        </w:rPr>
        <w:t xml:space="preserve">. </w:t>
      </w:r>
      <w:r w:rsidRPr="00BE5880">
        <w:rPr>
          <w:rStyle w:val="StyleUnderline"/>
          <w:highlight w:val="cyan"/>
        </w:rPr>
        <w:t>Anything less is</w:t>
      </w:r>
      <w:r w:rsidRPr="003B49B2">
        <w:rPr>
          <w:rStyle w:val="StyleUnderline"/>
        </w:rPr>
        <w:t xml:space="preserve"> an act of </w:t>
      </w:r>
      <w:r w:rsidRPr="00BE5880">
        <w:rPr>
          <w:rStyle w:val="Emphasis"/>
          <w:highlight w:val="cyan"/>
        </w:rPr>
        <w:t>bad faith</w:t>
      </w:r>
      <w:r w:rsidRPr="00BE5880">
        <w:rPr>
          <w:sz w:val="14"/>
          <w:highlight w:val="cyan"/>
        </w:rPr>
        <w:t>;</w:t>
      </w:r>
      <w:r w:rsidRPr="00C36A3D">
        <w:rPr>
          <w:sz w:val="14"/>
        </w:rPr>
        <w:t xml:space="preserve"> I would go so far as to say that </w:t>
      </w:r>
      <w:r w:rsidRPr="003B49B2">
        <w:rPr>
          <w:rStyle w:val="StyleUnderline"/>
        </w:rPr>
        <w:t xml:space="preserve">the </w:t>
      </w:r>
      <w:r w:rsidRPr="00BE5880">
        <w:rPr>
          <w:rStyle w:val="Emphasis"/>
          <w:highlight w:val="cyan"/>
        </w:rPr>
        <w:t>failure to</w:t>
      </w:r>
      <w:r w:rsidRPr="003B49B2">
        <w:rPr>
          <w:rStyle w:val="Emphasis"/>
        </w:rPr>
        <w:t xml:space="preserve"> cast a </w:t>
      </w:r>
      <w:r w:rsidRPr="00BE5880">
        <w:rPr>
          <w:rStyle w:val="Emphasis"/>
          <w:highlight w:val="cyan"/>
        </w:rPr>
        <w:t xml:space="preserve">vote </w:t>
      </w:r>
      <w:r w:rsidRPr="003B49B2">
        <w:rPr>
          <w:rStyle w:val="Emphasis"/>
        </w:rPr>
        <w:t>at the coming midterms</w:t>
      </w:r>
      <w:r w:rsidRPr="00C36A3D">
        <w:rPr>
          <w:sz w:val="14"/>
        </w:rPr>
        <w:t xml:space="preserve"> </w:t>
      </w:r>
      <w:r w:rsidRPr="00BE5880">
        <w:rPr>
          <w:rStyle w:val="StyleUnderline"/>
          <w:highlight w:val="cyan"/>
        </w:rPr>
        <w:t>is</w:t>
      </w:r>
      <w:r w:rsidRPr="00C36A3D">
        <w:rPr>
          <w:sz w:val="14"/>
        </w:rPr>
        <w:t xml:space="preserve"> </w:t>
      </w:r>
      <w:r w:rsidRPr="003B49B2">
        <w:rPr>
          <w:rStyle w:val="StyleUnderline"/>
        </w:rPr>
        <w:t xml:space="preserve">an </w:t>
      </w:r>
      <w:r w:rsidRPr="00BE5880">
        <w:rPr>
          <w:rStyle w:val="Emphasis"/>
          <w:highlight w:val="cyan"/>
        </w:rPr>
        <w:t xml:space="preserve">immoral </w:t>
      </w:r>
      <w:r w:rsidRPr="003B49B2">
        <w:rPr>
          <w:rStyle w:val="Emphasis"/>
        </w:rPr>
        <w:t>act</w:t>
      </w:r>
      <w:r w:rsidRPr="003B49B2">
        <w:rPr>
          <w:rStyle w:val="StyleUnderline"/>
        </w:rPr>
        <w:t xml:space="preserve"> for at least two reasons that might go without saying, but bear repeating nonetheless: </w:t>
      </w:r>
      <w:r w:rsidRPr="00BE5880">
        <w:rPr>
          <w:rStyle w:val="StyleUnderline"/>
          <w:highlight w:val="cyan"/>
        </w:rPr>
        <w:t xml:space="preserve">the </w:t>
      </w:r>
      <w:r w:rsidRPr="00BE5880">
        <w:rPr>
          <w:rStyle w:val="Emphasis"/>
          <w:highlight w:val="cyan"/>
        </w:rPr>
        <w:t>meaning</w:t>
      </w:r>
      <w:r w:rsidRPr="00BE5880">
        <w:rPr>
          <w:rStyle w:val="StyleUnderline"/>
          <w:highlight w:val="cyan"/>
        </w:rPr>
        <w:t xml:space="preserve"> of </w:t>
      </w:r>
      <w:r w:rsidRPr="00BE5880">
        <w:rPr>
          <w:rStyle w:val="Emphasis"/>
          <w:highlight w:val="cyan"/>
        </w:rPr>
        <w:t xml:space="preserve">suffrage </w:t>
      </w:r>
      <w:r w:rsidRPr="00BE5880">
        <w:rPr>
          <w:rStyle w:val="StyleUnderline"/>
          <w:highlight w:val="cyan"/>
        </w:rPr>
        <w:t>for generations</w:t>
      </w:r>
      <w:r w:rsidRPr="003B49B2">
        <w:rPr>
          <w:rStyle w:val="StyleUnderline"/>
        </w:rPr>
        <w:t xml:space="preserve"> of African-Americans and the suffering that it has exacted over the decades </w:t>
      </w:r>
      <w:r w:rsidRPr="00BE5880">
        <w:rPr>
          <w:rStyle w:val="StyleUnderline"/>
          <w:highlight w:val="cyan"/>
        </w:rPr>
        <w:t xml:space="preserve">and the </w:t>
      </w:r>
      <w:r w:rsidRPr="00BE5880">
        <w:rPr>
          <w:rStyle w:val="Emphasis"/>
          <w:highlight w:val="cyan"/>
        </w:rPr>
        <w:t>certain danger</w:t>
      </w:r>
      <w:r w:rsidRPr="003B49B2">
        <w:rPr>
          <w:rStyle w:val="StyleUnderline"/>
        </w:rPr>
        <w:t xml:space="preserve"> that </w:t>
      </w:r>
      <w:r w:rsidRPr="00BE5880">
        <w:rPr>
          <w:rStyle w:val="StyleUnderline"/>
          <w:highlight w:val="cyan"/>
        </w:rPr>
        <w:t>the</w:t>
      </w:r>
      <w:r w:rsidRPr="003B49B2">
        <w:rPr>
          <w:rStyle w:val="StyleUnderline"/>
        </w:rPr>
        <w:t xml:space="preserve"> current</w:t>
      </w:r>
      <w:r w:rsidRPr="003B49B2">
        <w:rPr>
          <w:rStyle w:val="Emphasis"/>
        </w:rPr>
        <w:t xml:space="preserve"> </w:t>
      </w:r>
      <w:r w:rsidRPr="00BE5880">
        <w:rPr>
          <w:rStyle w:val="Emphasis"/>
          <w:highlight w:val="cyan"/>
        </w:rPr>
        <w:t>presidency and</w:t>
      </w:r>
      <w:r w:rsidRPr="003B49B2">
        <w:rPr>
          <w:rStyle w:val="Emphasis"/>
        </w:rPr>
        <w:t xml:space="preserve"> </w:t>
      </w:r>
      <w:r w:rsidRPr="003B49B2">
        <w:rPr>
          <w:rStyle w:val="StyleUnderline"/>
        </w:rPr>
        <w:t>a treasonous, complicit</w:t>
      </w:r>
      <w:r w:rsidRPr="003B49B2">
        <w:rPr>
          <w:rStyle w:val="Emphasis"/>
        </w:rPr>
        <w:t xml:space="preserve"> </w:t>
      </w:r>
      <w:r w:rsidRPr="00BE5880">
        <w:rPr>
          <w:rStyle w:val="Emphasis"/>
          <w:highlight w:val="cyan"/>
        </w:rPr>
        <w:t>Republican</w:t>
      </w:r>
      <w:r w:rsidRPr="003B49B2">
        <w:rPr>
          <w:rStyle w:val="Emphasis"/>
        </w:rPr>
        <w:t xml:space="preserve"> </w:t>
      </w:r>
      <w:r w:rsidRPr="003B49B2">
        <w:rPr>
          <w:rStyle w:val="StyleUnderline"/>
        </w:rPr>
        <w:t>congressional</w:t>
      </w:r>
      <w:r w:rsidRPr="003B49B2">
        <w:rPr>
          <w:rStyle w:val="Emphasis"/>
        </w:rPr>
        <w:t xml:space="preserve"> </w:t>
      </w:r>
      <w:r w:rsidRPr="00BE5880">
        <w:rPr>
          <w:rStyle w:val="Emphasis"/>
          <w:highlight w:val="cyan"/>
        </w:rPr>
        <w:t xml:space="preserve">majority pose </w:t>
      </w:r>
      <w:r w:rsidRPr="00BE5880">
        <w:rPr>
          <w:rStyle w:val="StyleUnderline"/>
          <w:highlight w:val="cyan"/>
        </w:rPr>
        <w:t>to the U</w:t>
      </w:r>
      <w:r w:rsidRPr="003B49B2">
        <w:rPr>
          <w:rStyle w:val="StyleUnderline"/>
        </w:rPr>
        <w:t xml:space="preserve">nited </w:t>
      </w:r>
      <w:r w:rsidRPr="00BE5880">
        <w:rPr>
          <w:rStyle w:val="StyleUnderline"/>
          <w:highlight w:val="cyan"/>
        </w:rPr>
        <w:t>S</w:t>
      </w:r>
      <w:r w:rsidRPr="003B49B2">
        <w:rPr>
          <w:rStyle w:val="StyleUnderline"/>
        </w:rPr>
        <w:t xml:space="preserve">tates </w:t>
      </w:r>
      <w:r w:rsidRPr="00BE5880">
        <w:rPr>
          <w:rStyle w:val="StyleUnderline"/>
          <w:highlight w:val="cyan"/>
        </w:rPr>
        <w:t>and the world</w:t>
      </w:r>
      <w:r w:rsidRPr="00BE5880">
        <w:rPr>
          <w:sz w:val="14"/>
          <w:highlight w:val="cyan"/>
        </w:rPr>
        <w:t>.</w:t>
      </w:r>
      <w:r w:rsidRPr="00C36A3D">
        <w:rPr>
          <w:sz w:val="14"/>
        </w:rPr>
        <w:t xml:space="preserve"> </w:t>
      </w:r>
      <w:r w:rsidRPr="003B49B2">
        <w:rPr>
          <w:rStyle w:val="Emphasis"/>
        </w:rPr>
        <w:t>Do we need to count the ways</w:t>
      </w:r>
      <w:r w:rsidRPr="003B49B2">
        <w:rPr>
          <w:rStyle w:val="StyleUnderline"/>
        </w:rPr>
        <w:t xml:space="preserve"> that we are </w:t>
      </w:r>
      <w:r w:rsidRPr="003B49B2">
        <w:rPr>
          <w:rStyle w:val="Emphasis"/>
        </w:rPr>
        <w:t>doubtless threatened</w:t>
      </w:r>
      <w:r w:rsidRPr="003B49B2">
        <w:rPr>
          <w:rStyle w:val="StyleUnderline"/>
        </w:rPr>
        <w:t>?</w:t>
      </w:r>
      <w:r>
        <w:rPr>
          <w:rStyle w:val="StyleUnderline"/>
        </w:rPr>
        <w:t xml:space="preserve"> </w:t>
      </w:r>
      <w:r w:rsidRPr="00C36A3D">
        <w:rPr>
          <w:sz w:val="14"/>
        </w:rPr>
        <w:t xml:space="preserve">When I was a child, I not only spoke as one, but imagined like a child, too—a sauce pan, for instance, turned upside down made a really great hat—shining and irrepressible, cocked upside the head to the left, or the right; fabulous for a stately procession; the family’s beautiful mahogany console housed a radio with a green light in it, and if you squeezed yourself behind the device and examined the exposed radio tubes in it, you watched as they were suddenly dissolved in your mind’s eye into the skyline of a good-size city that you were taking in from a bird’s eye-view; if you stood a mop head up and drew a face on its handle, you had a pretty good doll for a day, especially if your father, or a sibling, whittled down the handle. In this world of discovery and surprise and everyday objects charged with magic, a word like “treason” signaled a remoteness light years away; in fact, it was a “school” word about as close to a little four- to seven -year old black girl’s reality as eighteenth-century images of white guys in tri-cornered hats, crossing the Delaware (wherever that was!), except that one of them was oddly named “Benedict Arnold,” who was not a very nice guy, we were told, and nowhere near “George Washington,” “who never told a lie.” Somebody cut down a cherry tree and, asked about it, ‘fessed up. (Or was </w:t>
      </w:r>
      <w:proofErr w:type="gramStart"/>
      <w:r w:rsidRPr="00C36A3D">
        <w:rPr>
          <w:sz w:val="14"/>
        </w:rPr>
        <w:t>that</w:t>
      </w:r>
      <w:proofErr w:type="gramEnd"/>
      <w:r w:rsidRPr="00C36A3D">
        <w:rPr>
          <w:sz w:val="14"/>
        </w:rPr>
        <w:t xml:space="preserve"> Abe Lincoln?) But this “treason” business started growing up, too, not unlike its young host body, as its next iteration was closer in both time and space to that of the school children—it was the Civil War and “seceding” states from the “Union.” Why would “they,” including the state where our young lady lived then and now, do that? Ah! And she learns that “history hurts.” And at that precise moment, one put away childish things, even though Emmett Till, my contemporary, was child enough. One day, long after, the end of a line in the presidential oath of office caught my attention, in fact, it quite astonished me—to defend the United States against “all enemies, foreign and domestic.” But </w:t>
      </w:r>
      <w:r w:rsidRPr="003B49B2">
        <w:rPr>
          <w:rStyle w:val="StyleUnderline"/>
        </w:rPr>
        <w:t>is it possible for the “enemy” to be domestic</w:t>
      </w:r>
      <w:r w:rsidRPr="00C36A3D">
        <w:rPr>
          <w:sz w:val="14"/>
        </w:rPr>
        <w:t xml:space="preserve">? And what if it is? </w:t>
      </w:r>
      <w:r w:rsidRPr="003B49B2">
        <w:rPr>
          <w:rStyle w:val="StyleUnderline"/>
        </w:rPr>
        <w:t xml:space="preserve">I thought I’d never live to see the day when I would have to ask myself that question and to wonder what the </w:t>
      </w:r>
      <w:r w:rsidRPr="003B49B2">
        <w:rPr>
          <w:rStyle w:val="Emphasis"/>
        </w:rPr>
        <w:t xml:space="preserve">citizen’s duty </w:t>
      </w:r>
      <w:r w:rsidRPr="003B49B2">
        <w:rPr>
          <w:rStyle w:val="StyleUnderline"/>
        </w:rPr>
        <w:t>might be in the realization that it is not only possible, but under certain circumstances, as appears to be the case at present, quite likely</w:t>
      </w:r>
      <w:r w:rsidRPr="00C36A3D">
        <w:rPr>
          <w:sz w:val="14"/>
        </w:rPr>
        <w:t xml:space="preserve">. And </w:t>
      </w:r>
      <w:r w:rsidRPr="003B49B2">
        <w:rPr>
          <w:rStyle w:val="StyleUnderline"/>
        </w:rPr>
        <w:t xml:space="preserve">here </w:t>
      </w:r>
      <w:r w:rsidRPr="00BE5880">
        <w:rPr>
          <w:rStyle w:val="StyleUnderline"/>
          <w:highlight w:val="cyan"/>
        </w:rPr>
        <w:t>we are, faced with the</w:t>
      </w:r>
      <w:r w:rsidRPr="003B49B2">
        <w:rPr>
          <w:rStyle w:val="StyleUnderline"/>
        </w:rPr>
        <w:t xml:space="preserve"> actual </w:t>
      </w:r>
      <w:r w:rsidRPr="00BE5880">
        <w:rPr>
          <w:rStyle w:val="StyleUnderline"/>
          <w:highlight w:val="cyan"/>
        </w:rPr>
        <w:t>possibility</w:t>
      </w:r>
      <w:r w:rsidRPr="003B49B2">
        <w:rPr>
          <w:rStyle w:val="StyleUnderline"/>
        </w:rPr>
        <w:t xml:space="preserve"> now </w:t>
      </w:r>
      <w:r w:rsidRPr="00BE5880">
        <w:rPr>
          <w:rStyle w:val="StyleUnderline"/>
          <w:highlight w:val="cyan"/>
        </w:rPr>
        <w:t>that</w:t>
      </w:r>
      <w:r w:rsidRPr="003B49B2">
        <w:rPr>
          <w:rStyle w:val="StyleUnderline"/>
        </w:rPr>
        <w:t xml:space="preserve"> the </w:t>
      </w:r>
      <w:r w:rsidRPr="00BE5880">
        <w:rPr>
          <w:rStyle w:val="Emphasis"/>
          <w:highlight w:val="cyan"/>
        </w:rPr>
        <w:t>long-deferred democracy</w:t>
      </w:r>
      <w:r w:rsidRPr="00C36A3D">
        <w:rPr>
          <w:sz w:val="14"/>
        </w:rPr>
        <w:t xml:space="preserve"> </w:t>
      </w:r>
      <w:r w:rsidRPr="003B49B2">
        <w:rPr>
          <w:rStyle w:val="StyleUnderline"/>
        </w:rPr>
        <w:t xml:space="preserve">we have labored toward </w:t>
      </w:r>
      <w:r w:rsidRPr="00BE5880">
        <w:rPr>
          <w:rStyle w:val="StyleUnderline"/>
          <w:highlight w:val="cyan"/>
        </w:rPr>
        <w:t xml:space="preserve">is poised to take a </w:t>
      </w:r>
      <w:r w:rsidRPr="00BE5880">
        <w:rPr>
          <w:rStyle w:val="Emphasis"/>
          <w:highlight w:val="cyan"/>
        </w:rPr>
        <w:t>blow</w:t>
      </w:r>
      <w:r w:rsidRPr="00BE5880">
        <w:rPr>
          <w:rStyle w:val="StyleUnderline"/>
          <w:highlight w:val="cyan"/>
        </w:rPr>
        <w:t xml:space="preserve"> that</w:t>
      </w:r>
      <w:r w:rsidRPr="00BE5880">
        <w:rPr>
          <w:sz w:val="14"/>
          <w:highlight w:val="cyan"/>
        </w:rPr>
        <w:t xml:space="preserve"> </w:t>
      </w:r>
      <w:r w:rsidRPr="00BE5880">
        <w:rPr>
          <w:rStyle w:val="StyleUnderline"/>
          <w:highlight w:val="cyan"/>
        </w:rPr>
        <w:t>could</w:t>
      </w:r>
      <w:r w:rsidRPr="00BE5880">
        <w:rPr>
          <w:sz w:val="14"/>
          <w:highlight w:val="cyan"/>
        </w:rPr>
        <w:t xml:space="preserve"> </w:t>
      </w:r>
      <w:r w:rsidRPr="00BE5880">
        <w:rPr>
          <w:rStyle w:val="Emphasis"/>
          <w:highlight w:val="cyan"/>
        </w:rPr>
        <w:t>permanently end it.</w:t>
      </w:r>
      <w:r w:rsidRPr="00C36A3D">
        <w:rPr>
          <w:sz w:val="14"/>
        </w:rPr>
        <w:t xml:space="preserve"> </w:t>
      </w:r>
      <w:r w:rsidRPr="003B49B2">
        <w:rPr>
          <w:rStyle w:val="Emphasis"/>
        </w:rPr>
        <w:t xml:space="preserve">If voting could </w:t>
      </w:r>
      <w:proofErr w:type="spellStart"/>
      <w:r w:rsidRPr="003B49B2">
        <w:rPr>
          <w:rStyle w:val="Emphasis"/>
        </w:rPr>
        <w:t>stave</w:t>
      </w:r>
      <w:proofErr w:type="spellEnd"/>
      <w:r w:rsidRPr="003B49B2">
        <w:rPr>
          <w:rStyle w:val="Emphasis"/>
        </w:rPr>
        <w:t xml:space="preserve"> it off, </w:t>
      </w:r>
      <w:r w:rsidRPr="00BE5880">
        <w:rPr>
          <w:rStyle w:val="Emphasis"/>
          <w:highlight w:val="cyan"/>
        </w:rPr>
        <w:t>who would refuse</w:t>
      </w:r>
      <w:r w:rsidRPr="00C36A3D">
        <w:rPr>
          <w:sz w:val="14"/>
        </w:rPr>
        <w:t>? Hold that thought.</w:t>
      </w:r>
    </w:p>
    <w:p w14:paraId="2805F98B" w14:textId="77777777" w:rsidR="00BE5880" w:rsidRDefault="00BE5880" w:rsidP="00BE5880"/>
    <w:p w14:paraId="08430D4F" w14:textId="77777777" w:rsidR="00BE5880" w:rsidRDefault="00BE5880" w:rsidP="00BE5880">
      <w:pPr>
        <w:pStyle w:val="Heading4"/>
      </w:pPr>
      <w:r>
        <w:t>Government action works – defeatist attitudes ensure that the world stays the same.</w:t>
      </w:r>
    </w:p>
    <w:p w14:paraId="0F6251F0" w14:textId="77777777" w:rsidR="00BE5880" w:rsidRPr="00BC1DC4" w:rsidRDefault="00BE5880" w:rsidP="00BE5880">
      <w:pPr>
        <w:rPr>
          <w:rStyle w:val="Style13ptBold"/>
          <w:b w:val="0"/>
          <w:bCs w:val="0"/>
          <w:sz w:val="22"/>
        </w:rPr>
      </w:pPr>
      <w:proofErr w:type="spellStart"/>
      <w:r>
        <w:rPr>
          <w:rStyle w:val="Style13ptBold"/>
        </w:rPr>
        <w:t>Glaude</w:t>
      </w:r>
      <w:proofErr w:type="spellEnd"/>
      <w:r w:rsidRPr="00BC1DC4">
        <w:rPr>
          <w:rStyle w:val="Style13ptBold"/>
        </w:rPr>
        <w:t xml:space="preserve"> 16 </w:t>
      </w:r>
      <w:r w:rsidRPr="00BC1DC4">
        <w:rPr>
          <w:rStyle w:val="Style13ptBold"/>
          <w:b w:val="0"/>
          <w:bCs w:val="0"/>
          <w:sz w:val="22"/>
        </w:rPr>
        <w:t>[Eddie S. Professor of African American Studies and Religion at Princeton and a PhD in Religion from Princeton, 16 Democracy in Black: How Race Still Enslaves, p. 185-197]</w:t>
      </w:r>
    </w:p>
    <w:p w14:paraId="66D3E0F2" w14:textId="7C590611" w:rsidR="00BE5880" w:rsidRPr="00BE5880" w:rsidRDefault="00BE5880" w:rsidP="00BE5880">
      <w:pPr>
        <w:rPr>
          <w:sz w:val="16"/>
        </w:rPr>
      </w:pPr>
      <w:r w:rsidRPr="00060808">
        <w:rPr>
          <w:rStyle w:val="StyleUnderline"/>
        </w:rPr>
        <w:lastRenderedPageBreak/>
        <w:t xml:space="preserve">But Goldwater failed to realize that </w:t>
      </w:r>
      <w:r w:rsidRPr="00503A7E">
        <w:rPr>
          <w:rStyle w:val="StyleUnderline"/>
        </w:rPr>
        <w:t xml:space="preserve">governmental indifference can harden hearts, and government action can create conditions that soften them. </w:t>
      </w:r>
      <w:r w:rsidRPr="00BE5880">
        <w:rPr>
          <w:rStyle w:val="Emphasis"/>
          <w:highlight w:val="cyan"/>
        </w:rPr>
        <w:t>People's attitudes aren't static</w:t>
      </w:r>
      <w:r w:rsidRPr="007E16DB">
        <w:rPr>
          <w:rStyle w:val="Emphasis"/>
        </w:rPr>
        <w:t xml:space="preserve"> or untouchable</w:t>
      </w:r>
      <w:r w:rsidRPr="007E16DB">
        <w:rPr>
          <w:rStyle w:val="StyleUnderline"/>
        </w:rPr>
        <w:t>. They are molded by the quality of interactions with others</w:t>
      </w:r>
      <w:r w:rsidRPr="00271FB5">
        <w:rPr>
          <w:rStyle w:val="StyleUnderline"/>
        </w:rPr>
        <w:t xml:space="preserve">, and </w:t>
      </w:r>
      <w:r w:rsidRPr="00503A7E">
        <w:rPr>
          <w:rStyle w:val="Emphasis"/>
        </w:rPr>
        <w:t xml:space="preserve">one of the great powers of </w:t>
      </w:r>
      <w:r w:rsidRPr="00BE5880">
        <w:rPr>
          <w:rStyle w:val="Emphasis"/>
          <w:highlight w:val="cyan"/>
        </w:rPr>
        <w:t>government involves shaping</w:t>
      </w:r>
      <w:r w:rsidRPr="007E16DB">
        <w:rPr>
          <w:rStyle w:val="Emphasis"/>
        </w:rPr>
        <w:t xml:space="preserve"> those </w:t>
      </w:r>
      <w:r w:rsidRPr="00BE5880">
        <w:rPr>
          <w:rStyle w:val="Emphasis"/>
          <w:highlight w:val="cyan"/>
        </w:rPr>
        <w:t>interactions-not determining them</w:t>
      </w:r>
      <w:r w:rsidRPr="007E16DB">
        <w:rPr>
          <w:rStyle w:val="StyleUnderline"/>
        </w:rPr>
        <w:t xml:space="preserve"> in any concrete </w:t>
      </w:r>
      <w:proofErr w:type="gramStart"/>
      <w:r w:rsidRPr="007E16DB">
        <w:rPr>
          <w:rStyle w:val="StyleUnderline"/>
        </w:rPr>
        <w:t>sense, but</w:t>
      </w:r>
      <w:proofErr w:type="gramEnd"/>
      <w:r w:rsidRPr="007E16DB">
        <w:rPr>
          <w:rStyle w:val="StyleUnderline"/>
        </w:rPr>
        <w:t xml:space="preserve"> defining the parameters within which people come to know each other and live together</w:t>
      </w:r>
      <w:r w:rsidRPr="00503A7E">
        <w:rPr>
          <w:rStyle w:val="StyleUnderline"/>
        </w:rPr>
        <w:t>. Today</w:t>
      </w:r>
      <w:r w:rsidRPr="009F559F">
        <w:rPr>
          <w:sz w:val="16"/>
        </w:rPr>
        <w:t xml:space="preserve">, for example, </w:t>
      </w:r>
      <w:r w:rsidRPr="00503A7E">
        <w:rPr>
          <w:rStyle w:val="StyleUnderline"/>
        </w:rPr>
        <w:t xml:space="preserve">most Americans don't believe women should be confined to the home raising </w:t>
      </w:r>
      <w:proofErr w:type="gramStart"/>
      <w:r w:rsidRPr="00503A7E">
        <w:rPr>
          <w:rStyle w:val="StyleUnderline"/>
        </w:rPr>
        <w:t>children, or</w:t>
      </w:r>
      <w:proofErr w:type="gramEnd"/>
      <w:r w:rsidRPr="00503A7E">
        <w:rPr>
          <w:rStyle w:val="StyleUnderline"/>
        </w:rPr>
        <w:t xml:space="preserve"> subjected to crude advances and sexist remarks</w:t>
      </w:r>
      <w:r w:rsidRPr="007E16DB">
        <w:rPr>
          <w:rStyle w:val="StyleUnderline"/>
        </w:rPr>
        <w:t xml:space="preserve"> by men. </w:t>
      </w:r>
      <w:r w:rsidRPr="00503A7E">
        <w:rPr>
          <w:rStyle w:val="StyleUnderline"/>
        </w:rPr>
        <w:t xml:space="preserve">The women's-rights movement </w:t>
      </w:r>
      <w:r w:rsidRPr="00503A7E">
        <w:rPr>
          <w:rStyle w:val="Emphasis"/>
        </w:rPr>
        <w:t>put pressure on the government</w:t>
      </w:r>
      <w:r w:rsidRPr="00503A7E">
        <w:rPr>
          <w:rStyle w:val="StyleUnderline"/>
        </w:rPr>
        <w:t>, which in turn passed laws that helped change some of our beliefs about women. Similarly,</w:t>
      </w:r>
      <w:r w:rsidRPr="007E16DB">
        <w:rPr>
          <w:rStyle w:val="StyleUnderline"/>
        </w:rPr>
        <w:t xml:space="preserve"> </w:t>
      </w:r>
      <w:r w:rsidRPr="00BE5880">
        <w:rPr>
          <w:rStyle w:val="StyleUnderline"/>
          <w:highlight w:val="cyan"/>
        </w:rPr>
        <w:t>the relative progress of the</w:t>
      </w:r>
      <w:r w:rsidRPr="00271FB5">
        <w:rPr>
          <w:rStyle w:val="StyleUnderline"/>
        </w:rPr>
        <w:t xml:space="preserve"> 19</w:t>
      </w:r>
      <w:r w:rsidRPr="00BE5880">
        <w:rPr>
          <w:rStyle w:val="StyleUnderline"/>
          <w:highlight w:val="cyan"/>
        </w:rPr>
        <w:t>60s</w:t>
      </w:r>
      <w:r w:rsidRPr="00271FB5">
        <w:rPr>
          <w:rStyle w:val="StyleUnderline"/>
        </w:rPr>
        <w:t xml:space="preserve"> did not happen merely by using the blunt instruments of the law</w:t>
      </w:r>
      <w:r w:rsidRPr="007E16DB">
        <w:rPr>
          <w:rStyle w:val="StyleUnderline"/>
        </w:rPr>
        <w:t xml:space="preserve">. </w:t>
      </w:r>
      <w:r w:rsidRPr="00271FB5">
        <w:rPr>
          <w:rStyle w:val="Emphasis"/>
        </w:rPr>
        <w:t xml:space="preserve">Change </w:t>
      </w:r>
      <w:r w:rsidRPr="00BE5880">
        <w:rPr>
          <w:rStyle w:val="Emphasis"/>
          <w:highlight w:val="cyan"/>
        </w:rPr>
        <w:t>emerged from the ways</w:t>
      </w:r>
      <w:r w:rsidRPr="007E16DB">
        <w:rPr>
          <w:rStyle w:val="Emphasis"/>
        </w:rPr>
        <w:t xml:space="preserve"> those </w:t>
      </w:r>
      <w:r w:rsidRPr="00BE5880">
        <w:rPr>
          <w:rStyle w:val="Emphasis"/>
          <w:highlight w:val="cyan"/>
        </w:rPr>
        <w:t>laws, with grassroots pressure, created new</w:t>
      </w:r>
      <w:r w:rsidRPr="007E16DB">
        <w:rPr>
          <w:rStyle w:val="Emphasis"/>
        </w:rPr>
        <w:t xml:space="preserve"> patterns of interactions, and ultimately </w:t>
      </w:r>
      <w:r w:rsidRPr="00BE5880">
        <w:rPr>
          <w:rStyle w:val="Emphasis"/>
          <w:highlight w:val="cyan"/>
        </w:rPr>
        <w:t>new habits</w:t>
      </w:r>
      <w:r w:rsidRPr="009F559F">
        <w:rPr>
          <w:sz w:val="16"/>
        </w:rPr>
        <w:t xml:space="preserve">. </w:t>
      </w:r>
      <w:r w:rsidRPr="00271FB5">
        <w:rPr>
          <w:rStyle w:val="StyleUnderline"/>
        </w:rPr>
        <w:t>Neither Obama's election to the presidency nor my appointment as a Princeton professor would have happened were it not for these new patterns and habits</w:t>
      </w:r>
      <w:r w:rsidRPr="009F559F">
        <w:rPr>
          <w:sz w:val="16"/>
        </w:rPr>
        <w:t xml:space="preserve">. </w:t>
      </w:r>
      <w:r w:rsidRPr="00BE5880">
        <w:rPr>
          <w:rStyle w:val="StyleUnderline"/>
          <w:highlight w:val="cyan"/>
        </w:rPr>
        <w:t>None of this happens overnight. It takes time and</w:t>
      </w:r>
      <w:r w:rsidRPr="00271FB5">
        <w:rPr>
          <w:rStyle w:val="StyleUnderline"/>
        </w:rPr>
        <w:t xml:space="preserve"> increasing </w:t>
      </w:r>
      <w:r w:rsidRPr="00BE5880">
        <w:rPr>
          <w:rStyle w:val="StyleUnderline"/>
          <w:highlight w:val="cyan"/>
        </w:rPr>
        <w:t xml:space="preserve">vigilance </w:t>
      </w:r>
      <w:r w:rsidRPr="00503A7E">
        <w:rPr>
          <w:rStyle w:val="StyleUnderline"/>
        </w:rPr>
        <w:t>to protect and secure change</w:t>
      </w:r>
      <w:r w:rsidRPr="009F559F">
        <w:rPr>
          <w:sz w:val="16"/>
        </w:rPr>
        <w:t xml:space="preserve">. I was talking with a dose </w:t>
      </w:r>
      <w:proofErr w:type="gramStart"/>
      <w:r w:rsidRPr="009F559F">
        <w:rPr>
          <w:sz w:val="16"/>
        </w:rPr>
        <w:t>friend</w:t>
      </w:r>
      <w:proofErr w:type="gramEnd"/>
      <w:r w:rsidRPr="009F559F">
        <w:rPr>
          <w:sz w:val="16"/>
        </w:rPr>
        <w:t xml:space="preserve"> and he mentioned a basic fact: that </w:t>
      </w:r>
      <w:r w:rsidRPr="00354103">
        <w:rPr>
          <w:rStyle w:val="StyleUnderline"/>
        </w:rPr>
        <w:t xml:space="preserve">we were only fifteen years removed from the passage of the </w:t>
      </w:r>
      <w:r w:rsidRPr="009F559F">
        <w:rPr>
          <w:sz w:val="16"/>
        </w:rPr>
        <w:t>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sidRPr="009F559F">
        <w:rPr>
          <w:sz w:val="16"/>
        </w:rPr>
        <w:softHyphen/>
        <w:t xml:space="preserve"> before the 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503A7E">
        <w:rPr>
          <w:rStyle w:val="StyleUnderline"/>
        </w:rPr>
        <w:t>It has become a kind of touchstone of faith among most Americans that government is wasteful and should be limited in</w:t>
      </w:r>
      <w:r w:rsidRPr="00271FB5">
        <w:rPr>
          <w:rStyle w:val="StyleUnderline"/>
        </w:rPr>
        <w:t xml:space="preserve"> its role-that it shouldn't intrude on our lives</w:t>
      </w:r>
      <w:r w:rsidRPr="009F559F">
        <w:rPr>
          <w:sz w:val="16"/>
        </w:rPr>
        <w:t xml:space="preserve">. </w:t>
      </w:r>
      <w:r w:rsidRPr="00271FB5">
        <w:rPr>
          <w:rStyle w:val="StyleUnderline"/>
        </w:rPr>
        <w:t>Politicians aren't the only ones who hold this view. Many Americans do, to</w:t>
      </w:r>
      <w:r w:rsidRPr="007E16DB">
        <w:rPr>
          <w:rStyle w:val="StyleUnderline"/>
        </w:rPr>
        <w:t xml:space="preserve">o. </w:t>
      </w:r>
      <w:r w:rsidRPr="00503A7E">
        <w:rPr>
          <w:rStyle w:val="Emphasis"/>
        </w:rPr>
        <w:t>Now we can't even imagine serious talk of things like full employment or the abolition of prisons</w:t>
      </w:r>
      <w:r w:rsidRPr="009F559F">
        <w:rPr>
          <w:sz w:val="16"/>
        </w:rPr>
        <w:t xml:space="preserve">. </w:t>
      </w:r>
      <w:r w:rsidRPr="00BE5880">
        <w:rPr>
          <w:rStyle w:val="Emphasis"/>
          <w:highlight w:val="cyan"/>
        </w:rPr>
        <w:t xml:space="preserve">We </w:t>
      </w:r>
      <w:proofErr w:type="gramStart"/>
      <w:r w:rsidRPr="00BE5880">
        <w:rPr>
          <w:rStyle w:val="Emphasis"/>
          <w:highlight w:val="cyan"/>
        </w:rPr>
        <w:t>have to</w:t>
      </w:r>
      <w:proofErr w:type="gramEnd"/>
      <w:r w:rsidRPr="00BE5880">
        <w:rPr>
          <w:rStyle w:val="Emphasis"/>
          <w:highlight w:val="cyan"/>
        </w:rPr>
        <w:t xml:space="preserve"> change our view of government</w:t>
      </w:r>
      <w:r w:rsidRPr="00503A7E">
        <w:rPr>
          <w:rStyle w:val="Emphasis"/>
        </w:rPr>
        <w:t xml:space="preserve">, especially </w:t>
      </w:r>
      <w:r w:rsidRPr="00BE5880">
        <w:rPr>
          <w:rStyle w:val="Emphasis"/>
          <w:highlight w:val="cyan"/>
        </w:rPr>
        <w:t>when it comes to racial matters</w:t>
      </w:r>
      <w:r w:rsidRPr="00BE5880">
        <w:rPr>
          <w:rStyle w:val="StyleUnderline"/>
          <w:highlight w:val="cyan"/>
        </w:rPr>
        <w:t>. Government policy ensured the vote</w:t>
      </w:r>
      <w:r w:rsidRPr="007E16DB">
        <w:rPr>
          <w:rStyle w:val="StyleUnderline"/>
        </w:rPr>
        <w:t xml:space="preserve"> for African Americans </w:t>
      </w:r>
      <w:r w:rsidRPr="00BE5880">
        <w:rPr>
          <w:rStyle w:val="StyleUnderline"/>
          <w:highlight w:val="cyan"/>
        </w:rPr>
        <w:t>and dismantled legal segregation</w:t>
      </w:r>
      <w:r w:rsidRPr="00271FB5">
        <w:rPr>
          <w:rStyle w:val="StyleUnderline"/>
        </w:rPr>
        <w:t xml:space="preserve">. </w:t>
      </w:r>
      <w:r w:rsidRPr="00BE5880">
        <w:rPr>
          <w:rStyle w:val="StyleUnderline"/>
          <w:highlight w:val="cyan"/>
        </w:rPr>
        <w:t>Policy established a social safety net for the poor and elderly</w:t>
      </w:r>
      <w:r w:rsidRPr="00271FB5">
        <w:rPr>
          <w:rStyle w:val="StyleUnderline"/>
        </w:rPr>
        <w:t>; it put in place the conditions for the growth of our cities</w:t>
      </w:r>
      <w:r w:rsidRPr="009F559F">
        <w:rPr>
          <w:sz w:val="16"/>
        </w:rPr>
        <w:t xml:space="preserve">. </w:t>
      </w:r>
      <w:r w:rsidRPr="007E16DB">
        <w:rPr>
          <w:rStyle w:val="Emphasis"/>
        </w:rPr>
        <w:t xml:space="preserve">All of </w:t>
      </w:r>
      <w:r w:rsidRPr="00BE5880">
        <w:rPr>
          <w:rStyle w:val="Emphasis"/>
          <w:highlight w:val="cyan"/>
        </w:rPr>
        <w:t>this</w:t>
      </w:r>
      <w:r w:rsidRPr="007E16DB">
        <w:rPr>
          <w:rStyle w:val="Emphasis"/>
        </w:rPr>
        <w:t xml:space="preserve"> didn't happen simply because of individual will</w:t>
      </w:r>
      <w:r w:rsidRPr="00271FB5">
        <w:rPr>
          <w:rStyle w:val="StyleUnderline"/>
        </w:rPr>
        <w:t xml:space="preserve"> or thanks to some abstract idea of America. </w:t>
      </w:r>
      <w:r w:rsidRPr="007E16DB">
        <w:rPr>
          <w:rStyle w:val="Emphasis"/>
        </w:rPr>
        <w:t xml:space="preserve">It </w:t>
      </w:r>
      <w:r w:rsidRPr="00BE5880">
        <w:rPr>
          <w:rStyle w:val="Emphasis"/>
          <w:highlight w:val="cyan"/>
        </w:rPr>
        <w:t>was tied up with our demands</w:t>
      </w:r>
      <w:r w:rsidRPr="007E16DB">
        <w:rPr>
          <w:rStyle w:val="Emphasis"/>
        </w:rPr>
        <w:t xml:space="preserve"> and expectations</w:t>
      </w:r>
      <w:r w:rsidRPr="007E16DB">
        <w:rPr>
          <w:rStyle w:val="StyleUnderline"/>
        </w:rPr>
        <w:t>. Goldwater</w:t>
      </w:r>
      <w:r w:rsidRPr="00271FB5">
        <w:rPr>
          <w:rStyle w:val="StyleUnderline"/>
        </w:rPr>
        <w:t xml:space="preserve"> was wrong. So was Reagan</w:t>
      </w:r>
      <w:r w:rsidRPr="009F559F">
        <w:rPr>
          <w:sz w:val="16"/>
        </w:rPr>
        <w:t xml:space="preserve">. And, in many ways, </w:t>
      </w:r>
      <w:r w:rsidRPr="00271FB5">
        <w:rPr>
          <w:rStyle w:val="StyleUnderline"/>
        </w:rPr>
        <w:t xml:space="preserve">so is </w:t>
      </w:r>
      <w:r w:rsidRPr="007E16DB">
        <w:rPr>
          <w:rStyle w:val="StyleUnderline"/>
        </w:rPr>
        <w:t xml:space="preserve">Obama. Our </w:t>
      </w:r>
      <w:r w:rsidRPr="00BE5880">
        <w:rPr>
          <w:rStyle w:val="StyleUnderline"/>
          <w:highlight w:val="cyan"/>
        </w:rPr>
        <w:t xml:space="preserve">racial habits are shaped by </w:t>
      </w:r>
      <w:r w:rsidRPr="00503A7E">
        <w:rPr>
          <w:rStyle w:val="StyleUnderline"/>
        </w:rPr>
        <w:t>the</w:t>
      </w:r>
      <w:r w:rsidRPr="007E16DB">
        <w:rPr>
          <w:rStyle w:val="StyleUnderline"/>
        </w:rPr>
        <w:t xml:space="preserve"> kind of </w:t>
      </w:r>
      <w:r w:rsidRPr="00BE5880">
        <w:rPr>
          <w:rStyle w:val="Emphasis"/>
          <w:highlight w:val="cyan"/>
        </w:rPr>
        <w:t xml:space="preserve">society </w:t>
      </w:r>
      <w:r w:rsidRPr="00503A7E">
        <w:rPr>
          <w:rStyle w:val="Emphasis"/>
        </w:rPr>
        <w:t>in which we live</w:t>
      </w:r>
      <w:r w:rsidRPr="00503A7E">
        <w:rPr>
          <w:rStyle w:val="StyleUnderline"/>
        </w:rPr>
        <w:t xml:space="preserve">, </w:t>
      </w:r>
      <w:r w:rsidRPr="00BE5880">
        <w:rPr>
          <w:rStyle w:val="StyleUnderline"/>
          <w:highlight w:val="cyan"/>
        </w:rPr>
        <w:t>and</w:t>
      </w:r>
      <w:r w:rsidRPr="00271FB5">
        <w:rPr>
          <w:rStyle w:val="StyleUnderline"/>
        </w:rPr>
        <w:t xml:space="preserve"> our </w:t>
      </w:r>
      <w:r w:rsidRPr="00BE5880">
        <w:rPr>
          <w:rStyle w:val="Emphasis"/>
          <w:highlight w:val="cyan"/>
        </w:rPr>
        <w:t>government plays a big role</w:t>
      </w:r>
      <w:r w:rsidRPr="00BE5880">
        <w:rPr>
          <w:rStyle w:val="StyleUnderline"/>
          <w:highlight w:val="cyan"/>
        </w:rPr>
        <w:t xml:space="preserve"> </w:t>
      </w:r>
      <w:r w:rsidRPr="00BE5880">
        <w:rPr>
          <w:rStyle w:val="Emphasis"/>
          <w:highlight w:val="cyan"/>
        </w:rPr>
        <w:t xml:space="preserve">in shaping </w:t>
      </w:r>
      <w:r w:rsidRPr="00354103">
        <w:rPr>
          <w:rStyle w:val="StyleUnderline"/>
        </w:rPr>
        <w:t>that</w:t>
      </w:r>
      <w:r w:rsidRPr="00354103">
        <w:rPr>
          <w:rStyle w:val="Emphasis"/>
        </w:rPr>
        <w:t xml:space="preserve"> </w:t>
      </w:r>
      <w:r w:rsidRPr="00BE5880">
        <w:rPr>
          <w:rStyle w:val="Emphasis"/>
          <w:highlight w:val="cyan"/>
        </w:rPr>
        <w:t>society</w:t>
      </w:r>
      <w:r w:rsidRPr="007E16DB">
        <w:rPr>
          <w:rStyle w:val="StyleUnderline"/>
        </w:rPr>
        <w:t>. As young children, our community offers us a way of seeing the world; it lets us know what is valuable and sacred</w:t>
      </w:r>
      <w:r w:rsidRPr="00271FB5">
        <w:rPr>
          <w:rStyle w:val="StyleUnderline"/>
        </w:rPr>
        <w:t>, and what stands as virtuous behavior and what does not</w:t>
      </w:r>
      <w:r w:rsidRPr="007E16DB">
        <w:rPr>
          <w:rStyle w:val="StyleUnderline"/>
        </w:rPr>
        <w:t xml:space="preserve">. </w:t>
      </w:r>
      <w:r w:rsidRPr="00BE5880">
        <w:rPr>
          <w:rStyle w:val="StyleUnderline"/>
          <w:highlight w:val="cyan"/>
        </w:rPr>
        <w:t>When Michael Brown's body was left in the street</w:t>
      </w:r>
      <w:r w:rsidRPr="00271FB5">
        <w:rPr>
          <w:rStyle w:val="StyleUnderline"/>
        </w:rPr>
        <w:t xml:space="preserve"> for more than four hours, </w:t>
      </w:r>
      <w:r w:rsidRPr="00BE5880">
        <w:rPr>
          <w:rStyle w:val="StyleUnderline"/>
          <w:highlight w:val="cyan"/>
        </w:rPr>
        <w:t>it sent a</w:t>
      </w:r>
      <w:r w:rsidRPr="007E16DB">
        <w:rPr>
          <w:rStyle w:val="StyleUnderline"/>
        </w:rPr>
        <w:t xml:space="preserve"> dear </w:t>
      </w:r>
      <w:r w:rsidRPr="00BE5880">
        <w:rPr>
          <w:rStyle w:val="StyleUnderline"/>
          <w:highlight w:val="cyan"/>
        </w:rPr>
        <w:t>message about the value of black lives</w:t>
      </w:r>
      <w:r w:rsidRPr="007E16DB">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9F559F">
        <w:rPr>
          <w:sz w:val="16"/>
        </w:rPr>
        <w:t xml:space="preserve">. We say, without using the word, that they are niggers. </w:t>
      </w:r>
      <w:r w:rsidRPr="00BE5880">
        <w:rPr>
          <w:rStyle w:val="Emphasis"/>
          <w:highlight w:val="cyan"/>
        </w:rPr>
        <w:t>One way to change that</w:t>
      </w:r>
      <w:r w:rsidRPr="007E16DB">
        <w:rPr>
          <w:rStyle w:val="Emphasis"/>
        </w:rPr>
        <w:t xml:space="preserve"> view </w:t>
      </w:r>
      <w:r w:rsidRPr="00BE5880">
        <w:rPr>
          <w:rStyle w:val="Emphasis"/>
          <w:highlight w:val="cyan"/>
        </w:rPr>
        <w:t>is to enact policies that suggest otherwise</w:t>
      </w:r>
      <w:r w:rsidRPr="009F559F">
        <w:rPr>
          <w:sz w:val="16"/>
        </w:rPr>
        <w:t xml:space="preserve">. Or, to put it another way, </w:t>
      </w:r>
      <w:r w:rsidRPr="007E16DB">
        <w:rPr>
          <w:rStyle w:val="StyleUnderline"/>
        </w:rPr>
        <w:t xml:space="preserve">to change our view of government, </w:t>
      </w:r>
      <w:r w:rsidRPr="00BE5880">
        <w:rPr>
          <w:rStyle w:val="StyleUnderline"/>
          <w:highlight w:val="cyan"/>
        </w:rPr>
        <w:t xml:space="preserve">we must </w:t>
      </w:r>
      <w:r w:rsidRPr="00BE5880">
        <w:rPr>
          <w:rStyle w:val="Emphasis"/>
          <w:highlight w:val="cyan"/>
        </w:rPr>
        <w:t>change our demands of government</w:t>
      </w:r>
      <w:r w:rsidRPr="007E16DB">
        <w:rPr>
          <w:rStyle w:val="StyleUnderline"/>
        </w:rPr>
        <w:t>. For example</w:t>
      </w:r>
      <w:r w:rsidRPr="00271FB5">
        <w:rPr>
          <w:rStyle w:val="StyleUnderline"/>
        </w:rPr>
        <w:t xml:space="preserve">, for the past fifty years </w:t>
      </w:r>
      <w:r w:rsidRPr="007E16DB">
        <w:rPr>
          <w:rStyle w:val="StyleUnderline"/>
        </w:rPr>
        <w:t>African American unemployment has been twice that of white unemployment</w:t>
      </w:r>
      <w:r w:rsidRPr="009F559F">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271FB5">
        <w:rPr>
          <w:rStyle w:val="StyleUnderline"/>
        </w:rPr>
        <w:t xml:space="preserve">No matter how we account for the numbers, the fact remains that most </w:t>
      </w:r>
      <w:r w:rsidRPr="00503A7E">
        <w:rPr>
          <w:rStyle w:val="StyleUnderline"/>
        </w:rPr>
        <w:t>Americans see double-digit black unemployment as "normal." However, a large-scale, comprehensive jobs agenda with a living wage designed to put Americans, and explicitly African Americans, to work would go a long way toward uprooting the racial habits that inform such a view. It</w:t>
      </w:r>
      <w:r w:rsidRPr="00CA3F45">
        <w:rPr>
          <w:rStyle w:val="StyleUnderline"/>
        </w:rPr>
        <w:t xml:space="preserve"> </w:t>
      </w:r>
      <w:r w:rsidRPr="00CA3F45">
        <w:rPr>
          <w:rStyle w:val="StyleUnderline"/>
        </w:rPr>
        <w:lastRenderedPageBreak/>
        <w:t>would counter the nonsense that currently stands as a reason for long-term black unemployment in public debate: black folk are lazy and don't want to work</w:t>
      </w:r>
      <w:r w:rsidRPr="009F559F">
        <w:rPr>
          <w:sz w:val="16"/>
        </w:rPr>
        <w:t xml:space="preserve">. </w:t>
      </w:r>
      <w:r w:rsidRPr="00BE5880">
        <w:rPr>
          <w:rStyle w:val="Emphasis"/>
          <w:highlight w:val="cyan"/>
        </w:rPr>
        <w:t>If</w:t>
      </w:r>
      <w:r w:rsidRPr="00CA3F45">
        <w:rPr>
          <w:rStyle w:val="Emphasis"/>
        </w:rPr>
        <w:t xml:space="preserve"> we hold </w:t>
      </w:r>
      <w:r w:rsidRPr="00BE5880">
        <w:rPr>
          <w:rStyle w:val="Emphasis"/>
          <w:highlight w:val="cyan"/>
        </w:rPr>
        <w:t>the</w:t>
      </w:r>
      <w:r w:rsidRPr="00CA3F45">
        <w:rPr>
          <w:rStyle w:val="Emphasis"/>
        </w:rPr>
        <w:t xml:space="preserve"> view that </w:t>
      </w:r>
      <w:r w:rsidRPr="00BE5880">
        <w:rPr>
          <w:rStyle w:val="Emphasis"/>
          <w:highlight w:val="cyan"/>
        </w:rPr>
        <w:t>government plays a crucial role in ensuring the public good</w:t>
      </w:r>
      <w:r w:rsidRPr="00953169">
        <w:rPr>
          <w:rStyle w:val="StyleUnderline"/>
        </w:rPr>
        <w:t>-if we believe that all Americans, no matter their race or class, can be vital contributors to our beloved community-</w:t>
      </w:r>
      <w:r w:rsidRPr="00BE5880">
        <w:rPr>
          <w:rStyle w:val="Emphasis"/>
          <w:highlight w:val="cyan"/>
        </w:rPr>
        <w:t>then we reject the idea that some populations are disposable</w:t>
      </w:r>
      <w:r w:rsidRPr="009F559F">
        <w:rPr>
          <w:sz w:val="16"/>
        </w:rPr>
        <w:t xml:space="preserve">, that some people can languish in the shadows while the rest of us dance in the light. The question ''Am I my brother's or my sister's keeper?" is not just a question for the individual or a mantra to motivate the private sector. It is a question answered in the social arrangements that aim to secure the goods and values we most cherish as a community. In other words, we need an idea of government that reflects the value of all Americans, not just white </w:t>
      </w:r>
      <w:proofErr w:type="gramStart"/>
      <w:r w:rsidRPr="009F559F">
        <w:rPr>
          <w:sz w:val="16"/>
        </w:rPr>
        <w:t>Americans</w:t>
      </w:r>
      <w:proofErr w:type="gramEnd"/>
      <w:r w:rsidRPr="009F559F">
        <w:rPr>
          <w:sz w:val="16"/>
        </w:rPr>
        <w:t xml:space="preserve"> or a few people with a lot of money. We need government seriously committed to racial justice. As a nation, we can never pat ourselves on the back about racial matters.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 We </w:t>
      </w:r>
      <w:proofErr w:type="gramStart"/>
      <w:r w:rsidRPr="009F559F">
        <w:rPr>
          <w:sz w:val="16"/>
        </w:rPr>
        <w:t>have to</w:t>
      </w:r>
      <w:proofErr w:type="gramEnd"/>
      <w:r w:rsidRPr="009F559F">
        <w:rPr>
          <w:sz w:val="16"/>
        </w:rPr>
        <w:t xml:space="preserve"> isolate those areas in which long-standing trends of racial inequality short-circuit the life chances of African Americans. In addition to a </w:t>
      </w:r>
      <w:proofErr w:type="gramStart"/>
      <w:r w:rsidRPr="009F559F">
        <w:rPr>
          <w:sz w:val="16"/>
        </w:rPr>
        <w:t>jobs</w:t>
      </w:r>
      <w:proofErr w:type="gramEnd"/>
      <w:r w:rsidRPr="009F559F">
        <w:rPr>
          <w:sz w:val="16"/>
        </w:rPr>
        <w:t xml:space="preserve"> agenda, </w:t>
      </w:r>
      <w:r w:rsidRPr="009F559F">
        <w:rPr>
          <w:rStyle w:val="Emphasis"/>
        </w:rPr>
        <w:t>we need a comprehensive government response to the problems of public education and mass incarceration. And I do mean a government</w:t>
      </w:r>
      <w:r w:rsidRPr="00503A7E">
        <w:rPr>
          <w:rStyle w:val="Emphasis"/>
        </w:rPr>
        <w:t xml:space="preserve"> response</w:t>
      </w:r>
      <w:r w:rsidRPr="00503A7E">
        <w:rPr>
          <w:rStyle w:val="StyleUnderline"/>
        </w:rPr>
        <w:t>. Private interests have overrun both areas, as</w:t>
      </w:r>
      <w:r w:rsidRPr="00953169">
        <w:rPr>
          <w:rStyle w:val="StyleUnderline"/>
        </w:rPr>
        <w:t xml:space="preserve"> privatization drives school reform</w:t>
      </w:r>
      <w:r w:rsidRPr="009F559F">
        <w:rPr>
          <w:sz w:val="16"/>
        </w:rPr>
        <w:t xml:space="preserve"> (and the education of our children is lost in the boisterous battles between teachers' unions and private interests</w:t>
      </w:r>
      <w:proofErr w:type="gramStart"/>
      <w:r w:rsidRPr="009F559F">
        <w:rPr>
          <w:sz w:val="16"/>
        </w:rPr>
        <w:t>)</w:t>
      </w:r>
      <w:proofErr w:type="gramEnd"/>
      <w:r w:rsidRPr="009F559F">
        <w:rPr>
          <w:sz w:val="16"/>
        </w:rPr>
        <w:t xml:space="preserve"> </w:t>
      </w:r>
      <w:r w:rsidRPr="00953169">
        <w:rPr>
          <w:rStyle w:val="StyleUnderline"/>
        </w:rPr>
        <w:t xml:space="preserve">and as </w:t>
      </w:r>
      <w:r w:rsidRPr="00BE5880">
        <w:rPr>
          <w:rStyle w:val="StyleUnderline"/>
          <w:highlight w:val="cyan"/>
        </w:rPr>
        <w:t>big business makes enormous profits from</w:t>
      </w:r>
      <w:r w:rsidRPr="00953169">
        <w:rPr>
          <w:rStyle w:val="StyleUnderline"/>
        </w:rPr>
        <w:t xml:space="preserve"> the warehousing of </w:t>
      </w:r>
      <w:r w:rsidRPr="00BE5880">
        <w:rPr>
          <w:rStyle w:val="StyleUnderline"/>
          <w:highlight w:val="cyan"/>
        </w:rPr>
        <w:t>black and brown people in prisons</w:t>
      </w:r>
      <w:r w:rsidRPr="009F559F">
        <w:rPr>
          <w:sz w:val="16"/>
        </w:rPr>
        <w:t xml:space="preserve">. Let's be clear: </w:t>
      </w:r>
      <w:r w:rsidRPr="00953169">
        <w:rPr>
          <w:rStyle w:val="StyleUnderline"/>
        </w:rPr>
        <w:t xml:space="preserve">private interests or market-based strategies will not solve the problems we face as a country or bring about the kind of society we </w:t>
      </w:r>
      <w:r w:rsidRPr="007E16DB">
        <w:rPr>
          <w:rStyle w:val="StyleUnderline"/>
        </w:rPr>
        <w:t xml:space="preserve">need. </w:t>
      </w:r>
      <w:r w:rsidRPr="00BE5880">
        <w:rPr>
          <w:rStyle w:val="StyleUnderline"/>
          <w:highlight w:val="cyan"/>
        </w:rPr>
        <w:t xml:space="preserve">We </w:t>
      </w:r>
      <w:proofErr w:type="gramStart"/>
      <w:r w:rsidRPr="00BE5880">
        <w:rPr>
          <w:rStyle w:val="StyleUnderline"/>
          <w:highlight w:val="cyan"/>
        </w:rPr>
        <w:t>have to</w:t>
      </w:r>
      <w:proofErr w:type="gramEnd"/>
      <w:r w:rsidRPr="00BE5880">
        <w:rPr>
          <w:rStyle w:val="StyleUnderline"/>
          <w:highlight w:val="cyan"/>
        </w:rPr>
        <w:t xml:space="preserve"> push for massive government investment</w:t>
      </w:r>
      <w:r w:rsidRPr="00D86DA1">
        <w:rPr>
          <w:rStyle w:val="StyleUnderline"/>
        </w:rPr>
        <w:t xml:space="preserve"> in early childhood education and </w:t>
      </w:r>
      <w:r w:rsidRPr="00BE5880">
        <w:rPr>
          <w:rStyle w:val="StyleUnderline"/>
          <w:highlight w:val="cyan"/>
        </w:rPr>
        <w:t>in shifting</w:t>
      </w:r>
      <w:r w:rsidRPr="00D86DA1">
        <w:rPr>
          <w:rStyle w:val="StyleUnderline"/>
        </w:rPr>
        <w:t xml:space="preserve"> the center of gravity of our </w:t>
      </w:r>
      <w:r w:rsidRPr="00BE5880">
        <w:rPr>
          <w:rStyle w:val="StyleUnderline"/>
          <w:highlight w:val="cyan"/>
        </w:rPr>
        <w:t>society</w:t>
      </w:r>
      <w:r w:rsidRPr="00D86DA1">
        <w:rPr>
          <w:rStyle w:val="StyleUnderline"/>
        </w:rPr>
        <w:t xml:space="preserve"> from punishment </w:t>
      </w:r>
      <w:r w:rsidRPr="00BE5880">
        <w:rPr>
          <w:rStyle w:val="StyleUnderline"/>
          <w:highlight w:val="cyan"/>
        </w:rPr>
        <w:t>to</w:t>
      </w:r>
      <w:r w:rsidRPr="00D86DA1">
        <w:rPr>
          <w:rStyle w:val="StyleUnderline"/>
        </w:rPr>
        <w:t xml:space="preserve"> restorative </w:t>
      </w:r>
      <w:r w:rsidRPr="00BE5880">
        <w:rPr>
          <w:rStyle w:val="StyleUnderline"/>
          <w:highlight w:val="cyan"/>
        </w:rPr>
        <w:t>justice.</w:t>
      </w:r>
      <w:r w:rsidRPr="00D86DA1">
        <w:rPr>
          <w:rStyle w:val="StyleUnderline"/>
        </w:rPr>
        <w:t xml:space="preserve"> </w:t>
      </w:r>
      <w:r w:rsidRPr="00503A7E">
        <w:rPr>
          <w:rStyle w:val="StyleUnderline"/>
        </w:rPr>
        <w:t xml:space="preserve">We can begin to enact the latter reform by </w:t>
      </w:r>
      <w:r w:rsidRPr="00503A7E">
        <w:rPr>
          <w:rStyle w:val="Emphasis"/>
        </w:rPr>
        <w:t>putting an end to</w:t>
      </w:r>
      <w:r w:rsidRPr="00503A7E">
        <w:rPr>
          <w:rStyle w:val="StyleUnderline"/>
        </w:rPr>
        <w:t xml:space="preserve"> the practice of </w:t>
      </w:r>
      <w:r w:rsidRPr="00503A7E">
        <w:rPr>
          <w:rStyle w:val="Emphasis"/>
        </w:rPr>
        <w:t>jailing children</w:t>
      </w:r>
      <w:r w:rsidRPr="00503A7E">
        <w:rPr>
          <w:rStyle w:val="StyleUnderline"/>
        </w:rPr>
        <w:t xml:space="preserve">. </w:t>
      </w:r>
      <w:r w:rsidRPr="00503A7E">
        <w:rPr>
          <w:rStyle w:val="Emphasis"/>
        </w:rPr>
        <w:t>Full stop</w:t>
      </w:r>
      <w:r w:rsidRPr="00503A7E">
        <w:rPr>
          <w:rStyle w:val="StyleUnderline"/>
        </w:rPr>
        <w:t>.</w:t>
      </w:r>
      <w:r w:rsidRPr="007E16DB">
        <w:rPr>
          <w:rStyle w:val="StyleUnderline"/>
        </w:rPr>
        <w:t xml:space="preserve"> We</w:t>
      </w:r>
      <w:r w:rsidRPr="00953169">
        <w:rPr>
          <w:rStyle w:val="StyleUnderline"/>
        </w:rPr>
        <w:t xml:space="preserve"> didn't jail children in the past</w:t>
      </w:r>
      <w:r w:rsidRPr="009F559F">
        <w:rPr>
          <w:sz w:val="16"/>
        </w:rPr>
        <w:t xml:space="preserve">. We don't need to now. In sum, </w:t>
      </w:r>
      <w:r w:rsidRPr="00D86DA1">
        <w:rPr>
          <w:rStyle w:val="StyleUnderline"/>
        </w:rPr>
        <w:t>government can help us go a long way toward uprooting racial habits with policies that support jobs with a living wage,</w:t>
      </w:r>
      <w:r w:rsidRPr="00953169">
        <w:rPr>
          <w:rStyle w:val="StyleUnderline"/>
        </w:rPr>
        <w:t xml:space="preserv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9F559F">
        <w:rPr>
          <w:sz w:val="16"/>
        </w:rPr>
        <w:t xml:space="preserve">. We can no longer believe that disproportionately locking up black men and women constitutes an answer to social ills. </w:t>
      </w:r>
      <w:r w:rsidRPr="00BE5880">
        <w:rPr>
          <w:rStyle w:val="Emphasis"/>
          <w:highlight w:val="cyan"/>
        </w:rPr>
        <w:t>This</w:t>
      </w:r>
      <w:r w:rsidRPr="00503A7E">
        <w:rPr>
          <w:rStyle w:val="Emphasis"/>
        </w:rPr>
        <w:t xml:space="preserve"> view of government </w:t>
      </w:r>
      <w:r w:rsidRPr="00BE5880">
        <w:rPr>
          <w:rStyle w:val="Emphasis"/>
          <w:highlight w:val="cyan"/>
        </w:rPr>
        <w:t>cannot be dismissed as a</w:t>
      </w:r>
      <w:r w:rsidRPr="00503A7E">
        <w:rPr>
          <w:rStyle w:val="Emphasis"/>
        </w:rPr>
        <w:t xml:space="preserve"> naive </w:t>
      </w:r>
      <w:r w:rsidRPr="00BE5880">
        <w:rPr>
          <w:rStyle w:val="Emphasis"/>
          <w:highlight w:val="cyan"/>
        </w:rPr>
        <w:t xml:space="preserve">pipe </w:t>
      </w:r>
      <w:proofErr w:type="gramStart"/>
      <w:r w:rsidRPr="00BE5880">
        <w:rPr>
          <w:rStyle w:val="Emphasis"/>
          <w:highlight w:val="cyan"/>
        </w:rPr>
        <w:t>dream</w:t>
      </w:r>
      <w:r w:rsidRPr="00503A7E">
        <w:rPr>
          <w:rStyle w:val="StyleUnderline"/>
        </w:rPr>
        <w:t>, because</w:t>
      </w:r>
      <w:proofErr w:type="gramEnd"/>
      <w:r w:rsidRPr="00503A7E">
        <w:rPr>
          <w:rStyle w:val="StyleUnderline"/>
        </w:rPr>
        <w:t xml:space="preserve"> political considerations relentlessly attack our political imaginations and </w:t>
      </w:r>
      <w:r w:rsidRPr="00503A7E">
        <w:rPr>
          <w:rStyle w:val="Emphasis"/>
        </w:rPr>
        <w:t>limit us to the status quo</w:t>
      </w:r>
      <w:r w:rsidRPr="00503A7E">
        <w:rPr>
          <w:rStyle w:val="StyleUnderline"/>
        </w:rPr>
        <w:t xml:space="preserve">. We are told before we even open our mouths that this </w:t>
      </w:r>
      <w:proofErr w:type="gramStart"/>
      <w:r w:rsidRPr="00503A7E">
        <w:rPr>
          <w:rStyle w:val="StyleUnderline"/>
        </w:rPr>
        <w:t>particular view</w:t>
      </w:r>
      <w:proofErr w:type="gramEnd"/>
      <w:r w:rsidRPr="00503A7E">
        <w:rPr>
          <w:rStyle w:val="StyleUnderline"/>
        </w:rPr>
        <w:t xml:space="preserve"> won't work or that</w:t>
      </w:r>
      <w:r w:rsidRPr="00D86DA1">
        <w:rPr>
          <w:rStyle w:val="StyleUnderline"/>
        </w:rPr>
        <w:t xml:space="preserve"> it will never see the light of day</w:t>
      </w:r>
      <w:r w:rsidRPr="009F559F">
        <w:rPr>
          <w:sz w:val="16"/>
        </w:rPr>
        <w:t xml:space="preserve">. We've heard enough of that around single payer health care reform and other progressive policies over the Obama years. </w:t>
      </w:r>
      <w:r w:rsidRPr="00503A7E">
        <w:rPr>
          <w:rStyle w:val="Emphasis"/>
        </w:rPr>
        <w:t xml:space="preserve">Such </w:t>
      </w:r>
      <w:r w:rsidRPr="00BE5880">
        <w:rPr>
          <w:rStyle w:val="Emphasis"/>
          <w:highlight w:val="cyan"/>
        </w:rPr>
        <w:t xml:space="preserve">defeatist attitudes </w:t>
      </w:r>
      <w:r w:rsidRPr="00503A7E">
        <w:rPr>
          <w:rStyle w:val="Emphasis"/>
        </w:rPr>
        <w:t xml:space="preserve">conspire to </w:t>
      </w:r>
      <w:r w:rsidRPr="00BE5880">
        <w:rPr>
          <w:rStyle w:val="Emphasis"/>
          <w:highlight w:val="cyan"/>
        </w:rPr>
        <w:t>limit our imaginations and make sure that the world stays as it is</w:t>
      </w:r>
      <w:r w:rsidRPr="00D86DA1">
        <w:rPr>
          <w:rStyle w:val="StyleUnderline"/>
        </w:rPr>
        <w:t xml:space="preserve">. But </w:t>
      </w:r>
      <w:r w:rsidRPr="00BE5880">
        <w:rPr>
          <w:rStyle w:val="StyleUnderline"/>
          <w:highlight w:val="cyan"/>
        </w:rPr>
        <w:t xml:space="preserve">those of us who don't </w:t>
      </w:r>
      <w:proofErr w:type="gramStart"/>
      <w:r w:rsidRPr="00BE5880">
        <w:rPr>
          <w:rStyle w:val="StyleUnderline"/>
          <w:highlight w:val="cyan"/>
        </w:rPr>
        <w:t>give a damn</w:t>
      </w:r>
      <w:proofErr w:type="gramEnd"/>
      <w:r w:rsidRPr="00BE5880">
        <w:rPr>
          <w:rStyle w:val="StyleUnderline"/>
          <w:highlight w:val="cyan"/>
        </w:rPr>
        <w:t xml:space="preserve"> about the rules of the current political game must</w:t>
      </w:r>
      <w:r w:rsidRPr="00D86DA1">
        <w:rPr>
          <w:rStyle w:val="StyleUnderline"/>
        </w:rPr>
        <w:t xml:space="preserve"> </w:t>
      </w:r>
      <w:r w:rsidRPr="009F559F">
        <w:rPr>
          <w:rStyle w:val="StyleUnderline"/>
        </w:rPr>
        <w:t xml:space="preserve">courageously organize, advocate, and </w:t>
      </w:r>
      <w:r w:rsidRPr="00BE5880">
        <w:rPr>
          <w:rStyle w:val="StyleUnderline"/>
          <w:highlight w:val="cyan"/>
        </w:rPr>
        <w:t>insist on</w:t>
      </w:r>
      <w:r w:rsidRPr="00D86DA1">
        <w:rPr>
          <w:rStyle w:val="StyleUnderline"/>
        </w:rPr>
        <w:t xml:space="preserve"> the moral and political significance of </w:t>
      </w:r>
      <w:r w:rsidRPr="00BE5880">
        <w:rPr>
          <w:rStyle w:val="StyleUnderline"/>
          <w:highlight w:val="cyan"/>
        </w:rPr>
        <w:t>a more robust role for government</w:t>
      </w:r>
      <w:r w:rsidRPr="007E16DB">
        <w:rPr>
          <w:rStyle w:val="StyleUnderline"/>
        </w:rPr>
        <w:t>. W</w:t>
      </w:r>
      <w:r w:rsidRPr="00953169">
        <w:rPr>
          <w:rStyle w:val="StyleUnderline"/>
        </w:rPr>
        <w:t xml:space="preserve">e </w:t>
      </w:r>
      <w:proofErr w:type="gramStart"/>
      <w:r w:rsidRPr="00953169">
        <w:rPr>
          <w:rStyle w:val="StyleUnderline"/>
        </w:rPr>
        <w:t>have to</w:t>
      </w:r>
      <w:proofErr w:type="gramEnd"/>
      <w:r w:rsidRPr="00953169">
        <w:rPr>
          <w:rStyle w:val="StyleUnderline"/>
        </w:rPr>
        <w:t xml:space="preserve"> change the terms of political debate</w:t>
      </w:r>
      <w:r w:rsidRPr="009F559F">
        <w:rPr>
          <w:sz w:val="16"/>
        </w:rPr>
        <w:t xml:space="preserve">. </w:t>
      </w:r>
      <w:r w:rsidRPr="00953169">
        <w:rPr>
          <w:rStyle w:val="StyleUnderline"/>
        </w:rPr>
        <w:t xml:space="preserve">Something dramatic </w:t>
      </w:r>
      <w:proofErr w:type="gramStart"/>
      <w:r w:rsidRPr="00953169">
        <w:rPr>
          <w:rStyle w:val="StyleUnderline"/>
        </w:rPr>
        <w:t xml:space="preserve">has </w:t>
      </w:r>
      <w:r w:rsidRPr="007E16DB">
        <w:rPr>
          <w:rStyle w:val="StyleUnderline"/>
        </w:rPr>
        <w:t>to</w:t>
      </w:r>
      <w:proofErr w:type="gramEnd"/>
      <w:r w:rsidRPr="007E16DB">
        <w:rPr>
          <w:rStyle w:val="StyleUnderline"/>
        </w:rPr>
        <w:t xml:space="preserve"> happen. </w:t>
      </w:r>
      <w:r w:rsidRPr="00D86DA1">
        <w:rPr>
          <w:rStyle w:val="StyleUnderline"/>
        </w:rPr>
        <w:t xml:space="preserve">American democracy </w:t>
      </w:r>
      <w:proofErr w:type="gramStart"/>
      <w:r w:rsidRPr="00D86DA1">
        <w:rPr>
          <w:rStyle w:val="StyleUnderline"/>
        </w:rPr>
        <w:t>has to</w:t>
      </w:r>
      <w:proofErr w:type="gramEnd"/>
      <w:r w:rsidRPr="00D86DA1">
        <w:rPr>
          <w:rStyle w:val="StyleUnderline"/>
        </w:rPr>
        <w:t xml:space="preserve"> be remade</w:t>
      </w:r>
      <w:r w:rsidRPr="009F559F">
        <w:rPr>
          <w:sz w:val="16"/>
        </w:rPr>
        <w:t xml:space="preserve">. John Dewey, the American philosopher, understood this: </w:t>
      </w:r>
      <w:r w:rsidRPr="009F559F">
        <w:rPr>
          <w:sz w:val="16"/>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9F559F">
        <w:rPr>
          <w:sz w:val="16"/>
        </w:rPr>
        <w:t xml:space="preserve">Dewey saw American democracy as an unfinished project. He knew that </w:t>
      </w:r>
      <w:r w:rsidRPr="00BE5880">
        <w:rPr>
          <w:rStyle w:val="StyleUnderline"/>
          <w:highlight w:val="cyan"/>
        </w:rPr>
        <w:t>the aims</w:t>
      </w:r>
      <w:r w:rsidRPr="00D86DA1">
        <w:rPr>
          <w:rStyle w:val="StyleUnderline"/>
        </w:rPr>
        <w:t xml:space="preserve"> and purposes </w:t>
      </w:r>
      <w:r w:rsidRPr="00BE5880">
        <w:rPr>
          <w:rStyle w:val="StyleUnderline"/>
          <w:highlight w:val="cyan"/>
        </w:rPr>
        <w:t>of this country were not fixed</w:t>
      </w:r>
      <w:r w:rsidRPr="00082F77">
        <w:rPr>
          <w:rStyle w:val="StyleUnderline"/>
        </w:rPr>
        <w:t xml:space="preserve"> forever</w:t>
      </w:r>
      <w:r w:rsidRPr="00953169">
        <w:rPr>
          <w:rStyle w:val="StyleUnderline"/>
        </w:rPr>
        <w:t xml:space="preserve"> in the founding documents</w:t>
      </w:r>
      <w:r w:rsidRPr="00D86DA1">
        <w:rPr>
          <w:rStyle w:val="StyleUnderline"/>
        </w:rPr>
        <w:t>, but</w:t>
      </w:r>
      <w:r w:rsidRPr="00953169">
        <w:rPr>
          <w:rStyle w:val="StyleUnderline"/>
        </w:rPr>
        <w:t xml:space="preserve"> </w:t>
      </w:r>
      <w:r w:rsidRPr="00BE5880">
        <w:rPr>
          <w:rStyle w:val="StyleUnderline"/>
          <w:highlight w:val="cyan"/>
        </w:rPr>
        <w:t>the</w:t>
      </w:r>
      <w:r w:rsidRPr="00D86DA1">
        <w:rPr>
          <w:rStyle w:val="StyleUnderline"/>
        </w:rPr>
        <w:t xml:space="preserve"> </w:t>
      </w:r>
      <w:proofErr w:type="gramStart"/>
      <w:r w:rsidRPr="00D86DA1">
        <w:rPr>
          <w:rStyle w:val="StyleUnderline"/>
        </w:rPr>
        <w:t xml:space="preserve">particular </w:t>
      </w:r>
      <w:r w:rsidRPr="00BE5880">
        <w:rPr>
          <w:rStyle w:val="StyleUnderline"/>
          <w:highlight w:val="cyan"/>
        </w:rPr>
        <w:t>challenges</w:t>
      </w:r>
      <w:proofErr w:type="gramEnd"/>
      <w:r w:rsidRPr="00BE5880">
        <w:rPr>
          <w:rStyle w:val="StyleUnderline"/>
          <w:highlight w:val="cyan"/>
        </w:rPr>
        <w:t xml:space="preserve"> of our moment required imaginative leaps on behalf of democracy</w:t>
      </w:r>
      <w:r w:rsidRPr="00D86DA1">
        <w:rPr>
          <w:rStyle w:val="StyleUnderline"/>
        </w:rPr>
        <w:t xml:space="preserve"> itself. </w:t>
      </w:r>
      <w:r w:rsidRPr="00BE5880">
        <w:rPr>
          <w:rStyle w:val="StyleUnderline"/>
          <w:highlight w:val="cyan"/>
        </w:rPr>
        <w:t xml:space="preserve">Otherwise, undemocratic forces </w:t>
      </w:r>
      <w:r w:rsidRPr="009F559F">
        <w:rPr>
          <w:rStyle w:val="StyleUnderline"/>
        </w:rPr>
        <w:t xml:space="preserve">might </w:t>
      </w:r>
      <w:r w:rsidRPr="00BE5880">
        <w:rPr>
          <w:rStyle w:val="StyleUnderline"/>
          <w:highlight w:val="cyan"/>
        </w:rPr>
        <w:t>prevail</w:t>
      </w:r>
      <w:r w:rsidRPr="00D86DA1">
        <w:rPr>
          <w:rStyle w:val="StyleUnderline"/>
        </w:rPr>
        <w:t xml:space="preserve">; </w:t>
      </w:r>
      <w:r w:rsidRPr="00BE5880">
        <w:rPr>
          <w:rStyle w:val="StyleUnderline"/>
          <w:highlight w:val="cyan"/>
        </w:rPr>
        <w:t>tyranny</w:t>
      </w:r>
      <w:r w:rsidRPr="00953169">
        <w:rPr>
          <w:rStyle w:val="StyleUnderline"/>
        </w:rPr>
        <w:t xml:space="preserve"> in the form </w:t>
      </w:r>
      <w:r w:rsidRPr="00BE5880">
        <w:rPr>
          <w:rStyle w:val="StyleUnderline"/>
          <w:highlight w:val="cyan"/>
        </w:rPr>
        <w:t>of the</w:t>
      </w:r>
      <w:r w:rsidRPr="00953169">
        <w:rPr>
          <w:rStyle w:val="StyleUnderline"/>
        </w:rPr>
        <w:t xml:space="preserve"> almighty </w:t>
      </w:r>
      <w:r w:rsidRPr="00BE5880">
        <w:rPr>
          <w:rStyle w:val="StyleUnderline"/>
          <w:highlight w:val="cyan"/>
        </w:rPr>
        <w:t>dollar</w:t>
      </w:r>
      <w:r w:rsidRPr="00953169">
        <w:rPr>
          <w:rStyle w:val="StyleUnderline"/>
        </w:rPr>
        <w:t xml:space="preserve"> and the relentless pursuit of it </w:t>
      </w:r>
      <w:r w:rsidRPr="009F559F">
        <w:rPr>
          <w:rStyle w:val="StyleUnderline"/>
        </w:rPr>
        <w:t xml:space="preserve">might </w:t>
      </w:r>
      <w:r w:rsidRPr="00BE5880">
        <w:rPr>
          <w:rStyle w:val="StyleUnderline"/>
          <w:highlight w:val="cyan"/>
        </w:rPr>
        <w:t>overtake</w:t>
      </w:r>
      <w:r w:rsidRPr="00953169">
        <w:rPr>
          <w:rStyle w:val="StyleUnderline"/>
        </w:rPr>
        <w:t xml:space="preserve"> any commitment to the idea of </w:t>
      </w:r>
      <w:r w:rsidRPr="00BE5880">
        <w:rPr>
          <w:rStyle w:val="StyleUnderline"/>
          <w:highlight w:val="cyan"/>
        </w:rPr>
        <w:t>the public good</w:t>
      </w:r>
      <w:r w:rsidRPr="00953169">
        <w:rPr>
          <w:rStyle w:val="StyleUnderline"/>
        </w:rPr>
        <w:t>; and bad habits might diminish our moral imaginations</w:t>
      </w:r>
      <w:r w:rsidRPr="009F559F">
        <w:rPr>
          <w:sz w:val="16"/>
        </w:rPr>
        <w:t xml:space="preserve">. </w:t>
      </w:r>
      <w:r w:rsidRPr="00953169">
        <w:rPr>
          <w:rStyle w:val="StyleUnderline"/>
        </w:rPr>
        <w:t>The remaking of America will not happen inside the Beltway</w:t>
      </w:r>
      <w:r w:rsidRPr="009F559F">
        <w:rPr>
          <w:sz w:val="16"/>
        </w:rPr>
        <w:t xml:space="preserve">. Too many there have too much invested in the status quo. </w:t>
      </w:r>
      <w:r w:rsidRPr="00953169">
        <w:rPr>
          <w:rStyle w:val="StyleUnderline"/>
        </w:rPr>
        <w:t xml:space="preserve">A more robust idea of government will not emerge from the current political </w:t>
      </w:r>
      <w:r w:rsidRPr="007E16DB">
        <w:rPr>
          <w:rStyle w:val="StyleUnderline"/>
        </w:rPr>
        <w:t>parties. Both are beholden to big money</w:t>
      </w:r>
      <w:r w:rsidRPr="009F559F">
        <w:rPr>
          <w:rStyle w:val="StyleUnderline"/>
        </w:rPr>
        <w:t xml:space="preserve">. </w:t>
      </w:r>
      <w:r w:rsidRPr="009F559F">
        <w:rPr>
          <w:rStyle w:val="Emphasis"/>
        </w:rPr>
        <w:t xml:space="preserve">Substantive change will </w:t>
      </w:r>
      <w:r w:rsidRPr="009F559F">
        <w:rPr>
          <w:rStyle w:val="Emphasis"/>
        </w:rPr>
        <w:lastRenderedPageBreak/>
        <w:t>have to come from us</w:t>
      </w:r>
      <w:r w:rsidRPr="009F559F">
        <w:rPr>
          <w:sz w:val="16"/>
        </w:rPr>
        <w:t xml:space="preserve">. Or, </w:t>
      </w:r>
      <w:r w:rsidRPr="00953169">
        <w:rPr>
          <w:rStyle w:val="StyleUnderline"/>
        </w:rPr>
        <w:t>as the</w:t>
      </w:r>
      <w:r w:rsidRPr="009F559F">
        <w:rPr>
          <w:sz w:val="16"/>
        </w:rPr>
        <w:t xml:space="preserve"> great </w:t>
      </w:r>
      <w:r w:rsidRPr="00953169">
        <w:rPr>
          <w:rStyle w:val="StyleUnderline"/>
        </w:rPr>
        <w:t>civil rights leader</w:t>
      </w:r>
      <w:r w:rsidRPr="009F559F">
        <w:rPr>
          <w:sz w:val="16"/>
        </w:rPr>
        <w:t xml:space="preserve"> Ella </w:t>
      </w:r>
      <w:r w:rsidRPr="00953169">
        <w:rPr>
          <w:rStyle w:val="StyleUnderline"/>
        </w:rPr>
        <w:t>Baker said, "we are the leaders we've been looking for"</w:t>
      </w:r>
      <w:r w:rsidRPr="009F559F">
        <w:rPr>
          <w:sz w:val="16"/>
        </w:rPr>
        <w:t xml:space="preserve">-a model of leadership that scares the hell out of the </w:t>
      </w:r>
      <w:proofErr w:type="spellStart"/>
      <w:r w:rsidRPr="009F559F">
        <w:rPr>
          <w:sz w:val="16"/>
        </w:rPr>
        <w:t>Reverena</w:t>
      </w:r>
      <w:proofErr w:type="spellEnd"/>
      <w:r w:rsidRPr="009F559F">
        <w:rPr>
          <w:sz w:val="16"/>
        </w:rPr>
        <w:t xml:space="preserve"> Sharpton. </w:t>
      </w:r>
      <w:r w:rsidRPr="00D86DA1">
        <w:rPr>
          <w:rStyle w:val="StyleUnderline"/>
        </w:rPr>
        <w:t>We will have to challenge the status quo in the streets and at the ballot box</w:t>
      </w:r>
      <w:r w:rsidRPr="009F559F">
        <w:rPr>
          <w:sz w:val="16"/>
        </w:rPr>
        <w:t xml:space="preserve">. In short, it will take a full-blown democratic awakening to enact this revolution. </w:t>
      </w:r>
    </w:p>
    <w:p w14:paraId="5C057623" w14:textId="77777777" w:rsidR="0008460D" w:rsidRDefault="0008460D" w:rsidP="0008460D">
      <w:pPr>
        <w:pStyle w:val="Heading3"/>
      </w:pPr>
      <w:bookmarkStart w:id="0" w:name="_Hlk51400231"/>
      <w:r>
        <w:lastRenderedPageBreak/>
        <w:t xml:space="preserve">1NC – </w:t>
      </w:r>
      <w:proofErr w:type="spellStart"/>
      <w:r>
        <w:t>Adversarialism</w:t>
      </w:r>
      <w:proofErr w:type="spellEnd"/>
      <w:r>
        <w:t xml:space="preserve"> Turn</w:t>
      </w:r>
    </w:p>
    <w:p w14:paraId="5891F906" w14:textId="77777777" w:rsidR="0008460D" w:rsidRPr="009E302A" w:rsidRDefault="0008460D" w:rsidP="0008460D">
      <w:pPr>
        <w:pStyle w:val="Heading4"/>
      </w:pPr>
      <w:r>
        <w:t>The adversarial structure of debate turns aff solvency</w:t>
      </w:r>
    </w:p>
    <w:p w14:paraId="730B52FD" w14:textId="77777777" w:rsidR="0008460D" w:rsidRPr="009E302A" w:rsidRDefault="0008460D" w:rsidP="0008460D">
      <w:pPr>
        <w:rPr>
          <w:rStyle w:val="Style13ptBold"/>
        </w:rPr>
      </w:pPr>
      <w:r w:rsidRPr="009E302A">
        <w:rPr>
          <w:rStyle w:val="Style13ptBold"/>
        </w:rPr>
        <w:t>Atchison and Panetta ‘9 </w:t>
      </w:r>
      <w:r w:rsidRPr="009E302A">
        <w:rPr>
          <w:rStyle w:val="Style13ptBold"/>
          <w:b w:val="0"/>
          <w:bCs w:val="0"/>
          <w:sz w:val="22"/>
        </w:rPr>
        <w:t>[Jarrod Atchison, Director of Debate @ Trinity University, and Edward Panetta, Director of Debate @ the University of Georgia, Intercollegiate Debate and Speech Communication: Issues for the Future, p. 317-34 //</w:t>
      </w:r>
      <w:proofErr w:type="spellStart"/>
      <w:r w:rsidRPr="009E302A">
        <w:rPr>
          <w:rStyle w:val="Style13ptBold"/>
          <w:b w:val="0"/>
          <w:bCs w:val="0"/>
          <w:sz w:val="22"/>
        </w:rPr>
        <w:t>liam</w:t>
      </w:r>
      <w:proofErr w:type="spellEnd"/>
      <w:r w:rsidRPr="009E302A">
        <w:rPr>
          <w:rStyle w:val="Style13ptBold"/>
          <w:b w:val="0"/>
          <w:bCs w:val="0"/>
          <w:sz w:val="22"/>
        </w:rPr>
        <w:t>]</w:t>
      </w:r>
    </w:p>
    <w:p w14:paraId="147B9EC3" w14:textId="77777777" w:rsidR="0008460D" w:rsidRPr="00C571EB" w:rsidRDefault="0008460D" w:rsidP="0008460D">
      <w:pPr>
        <w:rPr>
          <w:sz w:val="16"/>
        </w:rPr>
      </w:pPr>
      <w:r w:rsidRPr="00D910B7">
        <w:rPr>
          <w:u w:val="single"/>
        </w:rPr>
        <w:t xml:space="preserve">The larger </w:t>
      </w:r>
      <w:r w:rsidRPr="00C60532">
        <w:rPr>
          <w:rStyle w:val="StyleUnderline"/>
        </w:rPr>
        <w:t>problem with</w:t>
      </w:r>
      <w:r w:rsidRPr="00B56591">
        <w:rPr>
          <w:sz w:val="16"/>
        </w:rPr>
        <w:t xml:space="preserve"> locating the </w:t>
      </w:r>
      <w:r w:rsidRPr="00C60532">
        <w:rPr>
          <w:rStyle w:val="StyleUnderline"/>
        </w:rPr>
        <w:t>“</w:t>
      </w:r>
      <w:r w:rsidRPr="00BE5880">
        <w:rPr>
          <w:rStyle w:val="StyleUnderline"/>
          <w:highlight w:val="cyan"/>
        </w:rPr>
        <w:t>debate as activism</w:t>
      </w:r>
      <w:r w:rsidRPr="00C60532">
        <w:rPr>
          <w:rStyle w:val="StyleUnderline"/>
        </w:rPr>
        <w:t>”</w:t>
      </w:r>
      <w:r w:rsidRPr="00B56591">
        <w:rPr>
          <w:sz w:val="16"/>
        </w:rPr>
        <w:t xml:space="preserve"> perspective within the competitive framework </w:t>
      </w:r>
      <w:r w:rsidRPr="00D910B7">
        <w:rPr>
          <w:u w:val="single"/>
        </w:rPr>
        <w:t xml:space="preserve">is that it </w:t>
      </w:r>
      <w:r w:rsidRPr="00BE5880">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BE5880">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w:t>
      </w:r>
      <w:proofErr w:type="gramStart"/>
      <w:r w:rsidRPr="00B56591">
        <w:rPr>
          <w:sz w:val="16"/>
        </w:rPr>
        <w:t>in an effort to</w:t>
      </w:r>
      <w:proofErr w:type="gramEnd"/>
      <w:r w:rsidRPr="00B56591">
        <w:rPr>
          <w:sz w:val="16"/>
        </w:rPr>
        <w:t xml:space="preserve"> help them reach elimination rounds to generate a community discussion about the problem. Under this scenario, </w:t>
      </w:r>
      <w:r w:rsidRPr="00D910B7">
        <w:rPr>
          <w:u w:val="single"/>
        </w:rPr>
        <w:t xml:space="preserve">the losing team serves as a sacrificial lamb on the altar of community change. </w:t>
      </w:r>
      <w:r w:rsidRPr="00BE5880">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BE5880">
        <w:rPr>
          <w:highlight w:val="cyan"/>
          <w:u w:val="single"/>
        </w:rPr>
        <w:t>does little to</w:t>
      </w:r>
      <w:r w:rsidRPr="00D910B7">
        <w:rPr>
          <w:u w:val="single"/>
        </w:rPr>
        <w:t xml:space="preserve"> generate the critical coalitions necessary to </w:t>
      </w:r>
      <w:r w:rsidRPr="00BE5880">
        <w:rPr>
          <w:highlight w:val="cyan"/>
          <w:u w:val="single"/>
        </w:rPr>
        <w:t xml:space="preserve">address the community problem, because the competitive focus </w:t>
      </w:r>
      <w:r w:rsidRPr="00BE5880">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w:t>
      </w:r>
      <w:proofErr w:type="gramStart"/>
      <w:r w:rsidRPr="00B56591">
        <w:rPr>
          <w:sz w:val="16"/>
        </w:rPr>
        <w:t>community.¶</w:t>
      </w:r>
      <w:proofErr w:type="gramEnd"/>
      <w:r w:rsidRPr="00B56591">
        <w:rPr>
          <w:sz w:val="16"/>
        </w:rPr>
        <w:t xml:space="preserve">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 xml:space="preserve">Some proponents are comfortable with generating backlash and argue that the reaction is evidence that the issue is being </w:t>
      </w:r>
      <w:proofErr w:type="gramStart"/>
      <w:r w:rsidRPr="00D910B7">
        <w:rPr>
          <w:u w:val="single"/>
        </w:rPr>
        <w:t>discussed.</w:t>
      </w:r>
      <w:r w:rsidRPr="00B56591">
        <w:rPr>
          <w:sz w:val="16"/>
        </w:rPr>
        <w:t>¶</w:t>
      </w:r>
      <w:proofErr w:type="gramEnd"/>
      <w:r w:rsidRPr="00D910B7">
        <w:rPr>
          <w:u w:val="single"/>
        </w:rPr>
        <w:t xml:space="preserve"> </w:t>
      </w:r>
      <w:r w:rsidRPr="00B56591">
        <w:rPr>
          <w:sz w:val="16"/>
        </w:rPr>
        <w:t xml:space="preserve">From our perspective, </w:t>
      </w:r>
      <w:r w:rsidRPr="00BE5880">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 xml:space="preserve">it seems more reasonable that the debate community should try the method of public argument that we teach </w:t>
      </w:r>
      <w:proofErr w:type="gramStart"/>
      <w:r w:rsidRPr="00D910B7">
        <w:rPr>
          <w:u w:val="single"/>
        </w:rPr>
        <w:t>in an effort to</w:t>
      </w:r>
      <w:proofErr w:type="gramEnd"/>
      <w:r w:rsidRPr="00D910B7">
        <w:rPr>
          <w:u w:val="single"/>
        </w:rPr>
        <w:t xml:space="preserve">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65865336" w14:textId="77777777" w:rsidR="0008460D" w:rsidRPr="00C571EB" w:rsidRDefault="0008460D" w:rsidP="0008460D">
      <w:pPr>
        <w:pStyle w:val="Heading3"/>
      </w:pPr>
      <w:r>
        <w:lastRenderedPageBreak/>
        <w:t xml:space="preserve">1NC - Academy </w:t>
      </w:r>
    </w:p>
    <w:bookmarkEnd w:id="0"/>
    <w:p w14:paraId="6D333D8B" w14:textId="77777777" w:rsidR="0008460D" w:rsidRDefault="0008460D" w:rsidP="0008460D">
      <w:pPr>
        <w:pStyle w:val="Heading4"/>
      </w:pPr>
      <w:r>
        <w:t>Positioning within the structure of debate and the academy subverts the radical intentions of the Aff – their resistance becomes an object of surveillance and consumption.</w:t>
      </w:r>
    </w:p>
    <w:p w14:paraId="61CCF228" w14:textId="77777777" w:rsidR="0008460D" w:rsidRDefault="0008460D" w:rsidP="0008460D">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E72E1B2" w14:textId="77777777" w:rsidR="0008460D" w:rsidRPr="002C169E" w:rsidRDefault="0008460D" w:rsidP="0008460D">
      <w:pPr>
        <w:rPr>
          <w:sz w:val="14"/>
        </w:rPr>
      </w:pPr>
      <w:r w:rsidRPr="006720AE">
        <w:rPr>
          <w:rStyle w:val="StyleUnderline"/>
        </w:rPr>
        <w:t xml:space="preserve">My </w:t>
      </w:r>
      <w:r w:rsidRPr="00BE5880">
        <w:rPr>
          <w:rStyle w:val="StyleUnderline"/>
          <w:highlight w:val="cyan"/>
        </w:rPr>
        <w:t>concern</w:t>
      </w:r>
      <w:r w:rsidRPr="00EF53DE">
        <w:rPr>
          <w:sz w:val="14"/>
        </w:rPr>
        <w:t xml:space="preserve"> with this movement </w:t>
      </w:r>
      <w:r w:rsidRPr="00BE5880">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BE5880">
        <w:rPr>
          <w:rStyle w:val="StyleUnderline"/>
          <w:highlight w:val="cyan"/>
        </w:rPr>
        <w:t xml:space="preserve">the </w:t>
      </w:r>
      <w:r w:rsidRPr="00BE5880">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w:t>
      </w:r>
      <w:proofErr w:type="spellStart"/>
      <w:r w:rsidRPr="00EF53DE">
        <w:rPr>
          <w:sz w:val="14"/>
        </w:rPr>
        <w:t>McKerrow</w:t>
      </w:r>
      <w:proofErr w:type="spellEnd"/>
      <w:r w:rsidRPr="00EF53DE">
        <w:rPr>
          <w:sz w:val="14"/>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w:t>
      </w:r>
      <w:proofErr w:type="gramStart"/>
      <w:r w:rsidRPr="006720AE">
        <w:rPr>
          <w:rStyle w:val="StyleUnderline"/>
        </w:rPr>
        <w:t>alters significantly</w:t>
      </w:r>
      <w:proofErr w:type="gramEnd"/>
      <w:r w:rsidRPr="006720AE">
        <w:rPr>
          <w:rStyle w:val="StyleUnderline"/>
        </w:rPr>
        <w:t xml:space="preserve"> the relationship between critic and out- law. Critical interrogation of dominant discursive practices in the service of political/cultural reform is supplanted in favor of </w:t>
      </w:r>
      <w:r w:rsidRPr="00BE5880">
        <w:rPr>
          <w:rStyle w:val="StyleUnderline"/>
          <w:highlight w:val="cyan"/>
        </w:rPr>
        <w:t>positioning</w:t>
      </w:r>
      <w:r w:rsidRPr="006720AE">
        <w:rPr>
          <w:rStyle w:val="StyleUnderline"/>
        </w:rPr>
        <w:t xml:space="preserve"> covert out- law </w:t>
      </w:r>
      <w:r w:rsidRPr="00BE5880">
        <w:rPr>
          <w:rStyle w:val="StyleUnderline"/>
          <w:highlight w:val="cyan"/>
        </w:rPr>
        <w:t xml:space="preserve">communities as </w:t>
      </w:r>
      <w:r w:rsidRPr="00BE5880">
        <w:rPr>
          <w:rStyle w:val="Emphasis"/>
          <w:highlight w:val="cyan"/>
        </w:rPr>
        <w:t>objects of investigation</w:t>
      </w:r>
      <w:r w:rsidRPr="006720AE">
        <w:rPr>
          <w:rStyle w:val="StyleUnderline"/>
        </w:rPr>
        <w:t xml:space="preserve">. Invited to seek out subversive discourses, </w:t>
      </w:r>
      <w:r w:rsidRPr="00BE5880">
        <w:rPr>
          <w:rStyle w:val="Emphasis"/>
          <w:highlight w:val="cyan"/>
        </w:rPr>
        <w:t>the critic</w:t>
      </w:r>
      <w:r w:rsidRPr="00BE5880">
        <w:rPr>
          <w:rStyle w:val="StyleUnderline"/>
          <w:highlight w:val="cyan"/>
        </w:rPr>
        <w:t xml:space="preserve"> is</w:t>
      </w:r>
      <w:r w:rsidRPr="006720AE">
        <w:rPr>
          <w:rStyle w:val="StyleUnderline"/>
        </w:rPr>
        <w:t xml:space="preserve"> positioned as </w:t>
      </w:r>
      <w:r w:rsidRPr="00BE5880">
        <w:rPr>
          <w:rStyle w:val="StyleUnderline"/>
          <w:highlight w:val="cyan"/>
        </w:rPr>
        <w:t xml:space="preserve">the </w:t>
      </w:r>
      <w:r w:rsidRPr="00BE5880">
        <w:rPr>
          <w:rStyle w:val="Emphasis"/>
          <w:highlight w:val="cyan"/>
        </w:rPr>
        <w:t>active agent of change</w:t>
      </w:r>
      <w:r w:rsidRPr="00BE5880">
        <w:rPr>
          <w:rStyle w:val="StyleUnderline"/>
          <w:highlight w:val="cyan"/>
        </w:rPr>
        <w:t xml:space="preserve"> and</w:t>
      </w:r>
      <w:r w:rsidRPr="006720AE">
        <w:rPr>
          <w:rStyle w:val="StyleUnderline"/>
        </w:rPr>
        <w:t xml:space="preserve"> the out-law </w:t>
      </w:r>
      <w:r w:rsidRPr="00BE5880">
        <w:rPr>
          <w:rStyle w:val="StyleUnderline"/>
          <w:highlight w:val="cyan"/>
        </w:rPr>
        <w:t>discourse becomes</w:t>
      </w:r>
      <w:r w:rsidRPr="006720AE">
        <w:rPr>
          <w:rStyle w:val="StyleUnderline"/>
        </w:rPr>
        <w:t xml:space="preserve"> </w:t>
      </w:r>
      <w:r w:rsidRPr="006720AE">
        <w:rPr>
          <w:rStyle w:val="Emphasis"/>
        </w:rPr>
        <w:t xml:space="preserve">merely </w:t>
      </w:r>
      <w:r w:rsidRPr="00BE5880">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EF53DE">
        <w:rPr>
          <w:sz w:val="14"/>
        </w:rPr>
        <w:t>actually practiced</w:t>
      </w:r>
      <w:proofErr w:type="gramEnd"/>
      <w:r w:rsidRPr="00EF53DE">
        <w:rPr>
          <w:sz w:val="14"/>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EF53DE">
        <w:rPr>
          <w:sz w:val="14"/>
        </w:rPr>
        <w:t>Certeau's</w:t>
      </w:r>
      <w:proofErr w:type="spellEnd"/>
      <w:r w:rsidRPr="00EF53DE">
        <w:rPr>
          <w:sz w:val="14"/>
        </w:rPr>
        <w:t xml:space="preserve"> (1984) strategic discourse. For De </w:t>
      </w:r>
      <w:proofErr w:type="spellStart"/>
      <w:r w:rsidRPr="00EF53DE">
        <w:rPr>
          <w:sz w:val="14"/>
        </w:rPr>
        <w:t>Certeau</w:t>
      </w:r>
      <w:proofErr w:type="spellEnd"/>
      <w:r w:rsidRPr="00EF53DE">
        <w:rPr>
          <w:sz w:val="14"/>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EF53DE">
        <w:rPr>
          <w:sz w:val="14"/>
        </w:rPr>
        <w:t>ing</w:t>
      </w:r>
      <w:proofErr w:type="spellEnd"/>
      <w:r w:rsidRPr="00EF53DE">
        <w:rPr>
          <w:sz w:val="14"/>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EF53DE">
        <w:rPr>
          <w:sz w:val="14"/>
        </w:rPr>
        <w:t>dis</w:t>
      </w:r>
      <w:proofErr w:type="gramEnd"/>
      <w:r w:rsidRPr="00EF53DE">
        <w:rPr>
          <w:sz w:val="14"/>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EF53DE">
        <w:rPr>
          <w:sz w:val="14"/>
        </w:rPr>
        <w:t>tency</w:t>
      </w:r>
      <w:proofErr w:type="spellEnd"/>
      <w:r w:rsidRPr="00EF53DE">
        <w:rPr>
          <w:sz w:val="14"/>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EF53DE">
        <w:rPr>
          <w:sz w:val="14"/>
        </w:rPr>
        <w:t>to</w:t>
      </w:r>
      <w:proofErr w:type="gramEnd"/>
      <w:r w:rsidRPr="00EF53DE">
        <w:rPr>
          <w:sz w:val="14"/>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BE5880">
        <w:rPr>
          <w:rStyle w:val="StyleUnderline"/>
          <w:highlight w:val="cyan"/>
        </w:rPr>
        <w:t>Their suggestion that out-law communities</w:t>
      </w:r>
      <w:r w:rsidRPr="005705D6">
        <w:rPr>
          <w:rStyle w:val="StyleUnderline"/>
        </w:rPr>
        <w:t xml:space="preserve"> </w:t>
      </w:r>
      <w:proofErr w:type="gramStart"/>
      <w:r w:rsidRPr="005705D6">
        <w:rPr>
          <w:rStyle w:val="StyleUnderline"/>
        </w:rPr>
        <w:t xml:space="preserve">are in </w:t>
      </w:r>
      <w:r w:rsidRPr="00BE5880">
        <w:rPr>
          <w:rStyle w:val="StyleUnderline"/>
          <w:highlight w:val="cyan"/>
        </w:rPr>
        <w:t>need</w:t>
      </w:r>
      <w:r w:rsidRPr="005705D6">
        <w:rPr>
          <w:rStyle w:val="StyleUnderline"/>
        </w:rPr>
        <w:t xml:space="preserve"> of</w:t>
      </w:r>
      <w:proofErr w:type="gramEnd"/>
      <w:r w:rsidRPr="005705D6">
        <w:rPr>
          <w:rStyle w:val="StyleUnderline"/>
        </w:rPr>
        <w:t xml:space="preserve"> </w:t>
      </w:r>
      <w:r w:rsidRPr="00BE5880">
        <w:rPr>
          <w:rStyle w:val="StyleUnderline"/>
          <w:highlight w:val="cyan"/>
        </w:rPr>
        <w:t xml:space="preserve">the academic critic </w:t>
      </w:r>
      <w:r w:rsidRPr="00BE5880">
        <w:rPr>
          <w:rStyle w:val="Emphasis"/>
          <w:highlight w:val="cyan"/>
        </w:rPr>
        <w:t>contradicts</w:t>
      </w:r>
      <w:r w:rsidRPr="00EF53DE">
        <w:rPr>
          <w:sz w:val="14"/>
        </w:rPr>
        <w:t xml:space="preserve"> not only </w:t>
      </w:r>
      <w:r w:rsidRPr="00BE5880">
        <w:rPr>
          <w:rStyle w:val="StyleUnderline"/>
          <w:highlight w:val="cyan"/>
        </w:rPr>
        <w:t>the</w:t>
      </w:r>
      <w:r w:rsidRPr="005705D6">
        <w:rPr>
          <w:rStyle w:val="StyleUnderline"/>
        </w:rPr>
        <w:t xml:space="preserve"> already </w:t>
      </w:r>
      <w:r w:rsidRPr="00BE5880">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w:t>
      </w:r>
      <w:r w:rsidRPr="00EF53DE">
        <w:rPr>
          <w:sz w:val="14"/>
        </w:rPr>
        <w:lastRenderedPageBreak/>
        <w:t xml:space="preserve">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BE5880">
        <w:rPr>
          <w:rStyle w:val="StyleUnderline"/>
          <w:highlight w:val="cyan"/>
        </w:rPr>
        <w:t xml:space="preserve"> fail to offer</w:t>
      </w:r>
      <w:r w:rsidRPr="00EF53DE">
        <w:rPr>
          <w:sz w:val="14"/>
        </w:rPr>
        <w:t xml:space="preserve"> is </w:t>
      </w:r>
      <w:r w:rsidRPr="00BE5880">
        <w:rPr>
          <w:rStyle w:val="StyleUnderline"/>
          <w:highlight w:val="cyan"/>
        </w:rPr>
        <w:t>an adequate argument for "</w:t>
      </w:r>
      <w:r w:rsidRPr="00BE5880">
        <w:rPr>
          <w:rStyle w:val="Emphasis"/>
          <w:highlight w:val="cyan"/>
        </w:rPr>
        <w:t>taking</w:t>
      </w:r>
      <w:r w:rsidRPr="00792554">
        <w:rPr>
          <w:rStyle w:val="Emphasis"/>
        </w:rPr>
        <w:t xml:space="preserve"> public </w:t>
      </w:r>
      <w:r w:rsidRPr="00BE5880">
        <w:rPr>
          <w:rStyle w:val="Emphasis"/>
          <w:highlight w:val="cyan"/>
        </w:rPr>
        <w:t>speaking out of the streets</w:t>
      </w:r>
      <w:r w:rsidRPr="00BE5880">
        <w:rPr>
          <w:rStyle w:val="StyleUnderline"/>
          <w:highlight w:val="cyan"/>
        </w:rPr>
        <w:t xml:space="preserve"> and </w:t>
      </w:r>
      <w:r w:rsidRPr="00BE5880">
        <w:rPr>
          <w:rStyle w:val="Emphasis"/>
          <w:highlight w:val="cyan"/>
        </w:rPr>
        <w:t>studying it in the classroom</w:t>
      </w:r>
      <w:r w:rsidRPr="005705D6">
        <w:rPr>
          <w:rStyle w:val="StyleUnderline"/>
        </w:rPr>
        <w:t xml:space="preserve">, for </w:t>
      </w:r>
      <w:r w:rsidRPr="00BE5880">
        <w:rPr>
          <w:rStyle w:val="StyleUnderline"/>
          <w:highlight w:val="cyan"/>
        </w:rPr>
        <w:t>treating it less as</w:t>
      </w:r>
      <w:r w:rsidRPr="005705D6">
        <w:rPr>
          <w:rStyle w:val="StyleUnderline"/>
        </w:rPr>
        <w:t xml:space="preserve"> an </w:t>
      </w:r>
      <w:r w:rsidRPr="005705D6">
        <w:rPr>
          <w:rStyle w:val="Emphasis"/>
        </w:rPr>
        <w:t xml:space="preserve">expression of </w:t>
      </w:r>
      <w:r w:rsidRPr="00BE5880">
        <w:rPr>
          <w:rStyle w:val="Emphasis"/>
          <w:highlight w:val="cyan"/>
        </w:rPr>
        <w:t>protest</w:t>
      </w:r>
      <w:r w:rsidRPr="00BE5880">
        <w:rPr>
          <w:rStyle w:val="StyleUnderline"/>
          <w:highlight w:val="cyan"/>
        </w:rPr>
        <w:t>"</w:t>
      </w:r>
      <w:r w:rsidRPr="00EF53DE">
        <w:rPr>
          <w:sz w:val="14"/>
        </w:rPr>
        <w:t xml:space="preserve"> (Wander 1983, 3) </w:t>
      </w:r>
      <w:r w:rsidRPr="00BE5880">
        <w:rPr>
          <w:rStyle w:val="StyleUnderline"/>
          <w:highlight w:val="cyan"/>
        </w:rPr>
        <w:t>and</w:t>
      </w:r>
      <w:r w:rsidRPr="00E10DD7">
        <w:rPr>
          <w:rStyle w:val="StyleUnderline"/>
        </w:rPr>
        <w:t xml:space="preserve"> more </w:t>
      </w:r>
      <w:r w:rsidRPr="00BE5880">
        <w:rPr>
          <w:rStyle w:val="StyleUnderline"/>
          <w:highlight w:val="cyan"/>
        </w:rPr>
        <w:t xml:space="preserve">as an </w:t>
      </w:r>
      <w:r w:rsidRPr="00BE5880">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BE5880">
        <w:rPr>
          <w:rStyle w:val="StyleUnderline"/>
          <w:highlight w:val="cyan"/>
        </w:rPr>
        <w:t>within the</w:t>
      </w:r>
      <w:r w:rsidRPr="005705D6">
        <w:rPr>
          <w:rStyle w:val="StyleUnderline"/>
        </w:rPr>
        <w:t xml:space="preserve"> </w:t>
      </w:r>
      <w:r w:rsidRPr="005705D6">
        <w:rPr>
          <w:rStyle w:val="Emphasis"/>
        </w:rPr>
        <w:t xml:space="preserve">political economy of the </w:t>
      </w:r>
      <w:r w:rsidRPr="00BE5880">
        <w:rPr>
          <w:rStyle w:val="Emphasis"/>
          <w:highlight w:val="cyan"/>
        </w:rPr>
        <w:t>academy</w:t>
      </w:r>
      <w:r w:rsidRPr="00EF53DE">
        <w:rPr>
          <w:sz w:val="14"/>
        </w:rPr>
        <w:t xml:space="preserve">. Philip Wander made a similar charge against Herbert </w:t>
      </w:r>
      <w:proofErr w:type="spellStart"/>
      <w:r w:rsidRPr="00EF53DE">
        <w:rPr>
          <w:sz w:val="14"/>
        </w:rPr>
        <w:t>Wicheln's</w:t>
      </w:r>
      <w:proofErr w:type="spellEnd"/>
      <w:r w:rsidRPr="00EF53DE">
        <w:rPr>
          <w:sz w:val="14"/>
        </w:rPr>
        <w:t xml:space="preserve"> early critical project, and this concern should remain at the forefront of any discussion aimed at expanding the scope and function of criticism. </w:t>
      </w:r>
      <w:r w:rsidRPr="005705D6">
        <w:rPr>
          <w:rStyle w:val="StyleUnderline"/>
        </w:rPr>
        <w:t xml:space="preserve">Sloop and Ono offer </w:t>
      </w:r>
      <w:r w:rsidRPr="00BE5880">
        <w:rPr>
          <w:rStyle w:val="StyleUnderline"/>
          <w:highlight w:val="cyan"/>
        </w:rPr>
        <w:t>numerous directives for the critic</w:t>
      </w:r>
      <w:r w:rsidRPr="005705D6">
        <w:rPr>
          <w:rStyle w:val="StyleUnderline"/>
        </w:rPr>
        <w:t xml:space="preserve"> </w:t>
      </w:r>
      <w:r w:rsidRPr="00BE5880">
        <w:rPr>
          <w:rStyle w:val="StyleUnderline"/>
          <w:highlight w:val="cyan"/>
        </w:rPr>
        <w:t xml:space="preserve">without addressing </w:t>
      </w:r>
      <w:r w:rsidRPr="00BE5880">
        <w:rPr>
          <w:rStyle w:val="Emphasis"/>
          <w:sz w:val="24"/>
          <w:highlight w:val="cyan"/>
        </w:rPr>
        <w:t>whether the critic should be examining</w:t>
      </w:r>
      <w:r w:rsidRPr="008C41A4">
        <w:rPr>
          <w:rStyle w:val="Emphasis"/>
          <w:sz w:val="24"/>
        </w:rPr>
        <w:t xml:space="preserve"> out-law </w:t>
      </w:r>
      <w:r w:rsidRPr="00BE5880">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BE5880">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BE5880">
        <w:rPr>
          <w:rStyle w:val="StyleUnderline"/>
          <w:highlight w:val="cyan"/>
        </w:rPr>
        <w:t>members</w:t>
      </w:r>
      <w:r w:rsidRPr="005705D6">
        <w:rPr>
          <w:rStyle w:val="StyleUnderline"/>
        </w:rPr>
        <w:t xml:space="preserve"> of out-law communities </w:t>
      </w:r>
      <w:r w:rsidRPr="00BE5880">
        <w:rPr>
          <w:rStyle w:val="StyleUnderline"/>
          <w:highlight w:val="cyan"/>
        </w:rPr>
        <w:t xml:space="preserve">are prepared to be </w:t>
      </w:r>
      <w:r w:rsidRPr="00BE5880">
        <w:rPr>
          <w:rStyle w:val="Emphasis"/>
          <w:highlight w:val="cyan"/>
        </w:rPr>
        <w:t>brought into the arena of</w:t>
      </w:r>
      <w:r w:rsidRPr="005705D6">
        <w:rPr>
          <w:rStyle w:val="Emphasis"/>
        </w:rPr>
        <w:t xml:space="preserve"> public </w:t>
      </w:r>
      <w:r w:rsidRPr="00BE5880">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EF53DE">
        <w:rPr>
          <w:sz w:val="14"/>
        </w:rPr>
        <w:t>Thebaud</w:t>
      </w:r>
      <w:proofErr w:type="spellEnd"/>
      <w:r w:rsidRPr="00EF53DE">
        <w:rPr>
          <w:sz w:val="14"/>
        </w:rPr>
        <w:t xml:space="preserve"> 1985; </w:t>
      </w:r>
      <w:proofErr w:type="spellStart"/>
      <w:r w:rsidRPr="00EF53DE">
        <w:rPr>
          <w:sz w:val="14"/>
        </w:rPr>
        <w:t>Zabus</w:t>
      </w:r>
      <w:proofErr w:type="spellEnd"/>
      <w:r w:rsidRPr="00EF53DE">
        <w:rPr>
          <w:sz w:val="14"/>
        </w:rPr>
        <w:t xml:space="preserve"> 1995) as an extension of the previous concern. Critical discourse cannot become the medium of commensurability for divergent language games. Are we to believe that the "use" of out-law </w:t>
      </w:r>
      <w:proofErr w:type="gramStart"/>
      <w:r w:rsidRPr="00EF53DE">
        <w:rPr>
          <w:sz w:val="14"/>
        </w:rPr>
        <w:t>dis</w:t>
      </w:r>
      <w:proofErr w:type="gramEnd"/>
      <w:r w:rsidRPr="00EF53DE">
        <w:rPr>
          <w:sz w:val="14"/>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EF53DE">
        <w:rPr>
          <w:sz w:val="14"/>
        </w:rPr>
        <w:t>And,</w:t>
      </w:r>
      <w:proofErr w:type="gramEnd"/>
      <w:r w:rsidRPr="00EF53DE">
        <w:rPr>
          <w:sz w:val="14"/>
        </w:rPr>
        <w:t xml:space="preserve">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BE5880">
        <w:rPr>
          <w:rStyle w:val="Emphasis"/>
          <w:highlight w:val="cyan"/>
        </w:rPr>
        <w:t>Nonetheless</w:t>
      </w:r>
      <w:r w:rsidRPr="00BE5880">
        <w:rPr>
          <w:rStyle w:val="StyleUnderline"/>
          <w:highlight w:val="cyan"/>
        </w:rPr>
        <w:t>, the effect</w:t>
      </w:r>
      <w:r w:rsidRPr="00B408CC">
        <w:rPr>
          <w:rStyle w:val="StyleUnderline"/>
        </w:rPr>
        <w:t xml:space="preserve"> of legitimizing out-law discourse </w:t>
      </w:r>
      <w:r w:rsidRPr="00BE5880">
        <w:rPr>
          <w:rStyle w:val="StyleUnderline"/>
          <w:highlight w:val="cyan"/>
        </w:rPr>
        <w:t>is</w:t>
      </w:r>
      <w:r w:rsidRPr="00B408CC">
        <w:rPr>
          <w:rStyle w:val="StyleUnderline"/>
        </w:rPr>
        <w:t xml:space="preserve"> unknown and potentially </w:t>
      </w:r>
      <w:r w:rsidRPr="00BE5880">
        <w:rPr>
          <w:rStyle w:val="Emphasis"/>
          <w:highlight w:val="cyan"/>
        </w:rPr>
        <w:t>destructive</w:t>
      </w:r>
      <w:r w:rsidRPr="00B408CC">
        <w:rPr>
          <w:rStyle w:val="StyleUnderline"/>
        </w:rPr>
        <w:t xml:space="preserve">. </w:t>
      </w:r>
      <w:proofErr w:type="gramStart"/>
      <w:r w:rsidRPr="00B408CC">
        <w:rPr>
          <w:rStyle w:val="StyleUnderline"/>
        </w:rPr>
        <w:t xml:space="preserve">In an effort </w:t>
      </w:r>
      <w:r w:rsidRPr="00BE5880">
        <w:rPr>
          <w:rStyle w:val="StyleUnderline"/>
          <w:highlight w:val="cyan"/>
        </w:rPr>
        <w:t>to</w:t>
      </w:r>
      <w:proofErr w:type="gramEnd"/>
      <w:r w:rsidRPr="00BE5880">
        <w:rPr>
          <w:rStyle w:val="StyleUnderline"/>
          <w:highlight w:val="cyan"/>
        </w:rPr>
        <w:t xml:space="preserve"> </w:t>
      </w:r>
      <w:r w:rsidRPr="00BE5880">
        <w:rPr>
          <w:rStyle w:val="Emphasis"/>
          <w:highlight w:val="cyan"/>
        </w:rPr>
        <w:t>siphon</w:t>
      </w:r>
      <w:r w:rsidRPr="00B408CC">
        <w:rPr>
          <w:rStyle w:val="Emphasis"/>
        </w:rPr>
        <w:t xml:space="preserve"> the political </w:t>
      </w:r>
      <w:r w:rsidRPr="00BE5880">
        <w:rPr>
          <w:rStyle w:val="Emphasis"/>
          <w:highlight w:val="cyan"/>
        </w:rPr>
        <w:t>energy</w:t>
      </w:r>
      <w:r w:rsidRPr="00B408CC">
        <w:rPr>
          <w:rStyle w:val="StyleUnderline"/>
        </w:rPr>
        <w:t xml:space="preserve"> of out-law discourse </w:t>
      </w:r>
      <w:r w:rsidRPr="00BE5880">
        <w:rPr>
          <w:rStyle w:val="StyleUnderline"/>
          <w:highlight w:val="cyan"/>
        </w:rPr>
        <w:t>into academic practice, we</w:t>
      </w:r>
      <w:r w:rsidRPr="00B408CC">
        <w:rPr>
          <w:rStyle w:val="StyleUnderline"/>
        </w:rPr>
        <w:t xml:space="preserve"> may ultimately </w:t>
      </w:r>
      <w:r w:rsidRPr="00BE5880">
        <w:rPr>
          <w:rStyle w:val="Emphasis"/>
          <w:highlight w:val="cyan"/>
        </w:rPr>
        <w:t>destroy</w:t>
      </w:r>
      <w:r w:rsidRPr="00B408CC">
        <w:rPr>
          <w:rStyle w:val="StyleUnderline"/>
        </w:rPr>
        <w:t xml:space="preserve"> the dissatisfaction that serves as </w:t>
      </w:r>
      <w:r w:rsidRPr="00BE5880">
        <w:rPr>
          <w:rStyle w:val="StyleUnderline"/>
          <w:highlight w:val="cyan"/>
        </w:rPr>
        <w:t xml:space="preserve">a </w:t>
      </w:r>
      <w:r w:rsidRPr="00BE5880">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BE5880">
        <w:rPr>
          <w:rStyle w:val="StyleUnderline"/>
          <w:highlight w:val="cyan"/>
        </w:rPr>
        <w:t>recognition</w:t>
      </w:r>
      <w:r w:rsidRPr="00B408CC">
        <w:rPr>
          <w:rStyle w:val="StyleUnderline"/>
        </w:rPr>
        <w:t xml:space="preserve"> might </w:t>
      </w:r>
      <w:r w:rsidRPr="00BE5880">
        <w:rPr>
          <w:rStyle w:val="Emphasis"/>
          <w:highlight w:val="cyan"/>
        </w:rPr>
        <w:t>take the place</w:t>
      </w:r>
      <w:r w:rsidRPr="00BE5880">
        <w:rPr>
          <w:rStyle w:val="StyleUnderline"/>
          <w:highlight w:val="cyan"/>
        </w:rPr>
        <w:t xml:space="preserve"> of</w:t>
      </w:r>
      <w:r w:rsidRPr="00B408CC">
        <w:rPr>
          <w:rStyle w:val="StyleUnderline"/>
        </w:rPr>
        <w:t xml:space="preserve"> struggle for </w:t>
      </w:r>
      <w:r w:rsidRPr="00BE5880">
        <w:rPr>
          <w:rStyle w:val="StyleUnderline"/>
          <w:highlight w:val="cyan"/>
        </w:rPr>
        <w:t>material opportunities</w:t>
      </w:r>
      <w:r w:rsidRPr="00EF53DE">
        <w:rPr>
          <w:sz w:val="14"/>
        </w:rPr>
        <w:t xml:space="preserve"> (see Fraser 1997). </w:t>
      </w:r>
      <w:proofErr w:type="gramStart"/>
      <w:r w:rsidRPr="00BE5880">
        <w:rPr>
          <w:rStyle w:val="StyleUnderline"/>
          <w:highlight w:val="cyan"/>
        </w:rPr>
        <w:t>But,</w:t>
      </w:r>
      <w:proofErr w:type="gramEnd"/>
      <w:r w:rsidRPr="00BE5880">
        <w:rPr>
          <w:rStyle w:val="StyleUnderline"/>
          <w:highlight w:val="cyan"/>
        </w:rPr>
        <w:t xml:space="preserve"> will</w:t>
      </w:r>
      <w:r w:rsidRPr="00B408CC">
        <w:rPr>
          <w:rStyle w:val="StyleUnderline"/>
        </w:rPr>
        <w:t xml:space="preserve"> academic </w:t>
      </w:r>
      <w:r w:rsidRPr="00BE5880">
        <w:rPr>
          <w:rStyle w:val="StyleUnderline"/>
          <w:highlight w:val="cyan"/>
        </w:rPr>
        <w:t xml:space="preserve">legitimation create </w:t>
      </w:r>
      <w:r w:rsidRPr="00BE5880">
        <w:rPr>
          <w:rStyle w:val="Emphasis"/>
          <w:highlight w:val="cyan"/>
        </w:rPr>
        <w:t>any</w:t>
      </w:r>
      <w:r w:rsidRPr="00B408CC">
        <w:rPr>
          <w:rStyle w:val="Emphasis"/>
        </w:rPr>
        <w:t xml:space="preserve"> material </w:t>
      </w:r>
      <w:r w:rsidRPr="00BE5880">
        <w:rPr>
          <w:rStyle w:val="Emphasis"/>
          <w:highlight w:val="cyan"/>
        </w:rPr>
        <w:t>changes</w:t>
      </w:r>
      <w:r w:rsidRPr="00BE5880">
        <w:rPr>
          <w:rStyle w:val="StyleUnderline"/>
          <w:highlight w:val="cyan"/>
        </w:rPr>
        <w:t xml:space="preserve"> in</w:t>
      </w:r>
      <w:r w:rsidRPr="00B408CC">
        <w:rPr>
          <w:rStyle w:val="StyleUnderline"/>
        </w:rPr>
        <w:t xml:space="preserve"> the </w:t>
      </w:r>
      <w:r w:rsidRPr="00BE5880">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EF53DE">
        <w:rPr>
          <w:sz w:val="14"/>
        </w:rPr>
        <w:t>Certeau's</w:t>
      </w:r>
      <w:proofErr w:type="spellEnd"/>
      <w:r w:rsidRPr="00EF53DE">
        <w:rPr>
          <w:sz w:val="14"/>
        </w:rPr>
        <w:t xml:space="preserve"> notion of tactics, the crucial element of these discursive moves is their use of opportunity to disrupt the proper authority of the dominant. The </w:t>
      </w:r>
      <w:proofErr w:type="spellStart"/>
      <w:r w:rsidRPr="00EF53DE">
        <w:rPr>
          <w:sz w:val="14"/>
        </w:rPr>
        <w:t>kairos</w:t>
      </w:r>
      <w:proofErr w:type="spellEnd"/>
      <w:r w:rsidRPr="00EF53DE">
        <w:rPr>
          <w:sz w:val="14"/>
        </w:rPr>
        <w:t xml:space="preserve"> of intervention provides the key to undermining "in-law" discourses. But when is the "right moment in time" for the academic reproduction of out-law discourse? Mapping the points of resistance (ala Foucault and </w:t>
      </w:r>
      <w:proofErr w:type="spellStart"/>
      <w:r w:rsidRPr="00EF53DE">
        <w:rPr>
          <w:sz w:val="14"/>
        </w:rPr>
        <w:t>Biesecker</w:t>
      </w:r>
      <w:proofErr w:type="spellEnd"/>
      <w:r w:rsidRPr="00EF53DE">
        <w:rPr>
          <w:sz w:val="14"/>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EF53DE">
        <w:rPr>
          <w:sz w:val="14"/>
        </w:rPr>
        <w:t>Warnick</w:t>
      </w:r>
      <w:proofErr w:type="spellEnd"/>
      <w:r w:rsidRPr="00EF53DE">
        <w:rPr>
          <w:sz w:val="14"/>
        </w:rPr>
        <w:t xml:space="preserve"> (1992) as falling along four general lines: artist, analyst, audience, and advocate. Leah </w:t>
      </w:r>
      <w:proofErr w:type="spellStart"/>
      <w:r w:rsidRPr="00EF53DE">
        <w:rPr>
          <w:sz w:val="14"/>
        </w:rPr>
        <w:t>Ceccarelli</w:t>
      </w:r>
      <w:proofErr w:type="spellEnd"/>
      <w:r w:rsidRPr="00EF53DE">
        <w:rPr>
          <w:sz w:val="14"/>
        </w:rPr>
        <w:t xml:space="preserve">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BE5880">
        <w:rPr>
          <w:rStyle w:val="StyleUnderline"/>
          <w:highlight w:val="cyan"/>
        </w:rPr>
        <w:t>the</w:t>
      </w:r>
      <w:r w:rsidRPr="005705D6">
        <w:rPr>
          <w:rStyle w:val="StyleUnderline"/>
        </w:rPr>
        <w:t xml:space="preserve"> out-law discourse </w:t>
      </w:r>
      <w:r w:rsidRPr="00BE5880">
        <w:rPr>
          <w:rStyle w:val="StyleUnderline"/>
          <w:highlight w:val="cyan"/>
        </w:rPr>
        <w:t>critic is</w:t>
      </w:r>
      <w:r w:rsidRPr="005705D6">
        <w:rPr>
          <w:rStyle w:val="StyleUnderline"/>
        </w:rPr>
        <w:t xml:space="preserve"> an analyst </w:t>
      </w:r>
      <w:r w:rsidRPr="00BE5880">
        <w:rPr>
          <w:rStyle w:val="StyleUnderline"/>
          <w:highlight w:val="cyan"/>
        </w:rPr>
        <w:t>focusing on</w:t>
      </w:r>
      <w:r w:rsidRPr="005705D6">
        <w:rPr>
          <w:rStyle w:val="StyleUnderline"/>
        </w:rPr>
        <w:t xml:space="preserve"> the </w:t>
      </w:r>
      <w:r w:rsidRPr="00BE5880">
        <w:rPr>
          <w:rStyle w:val="Emphasis"/>
          <w:highlight w:val="cyan"/>
        </w:rPr>
        <w:t>hidden</w:t>
      </w:r>
      <w:r w:rsidRPr="00EF53DE">
        <w:rPr>
          <w:sz w:val="14"/>
        </w:rPr>
        <w:t xml:space="preserve">, aberrant </w:t>
      </w:r>
      <w:r w:rsidRPr="00BE5880">
        <w:rPr>
          <w:rStyle w:val="StyleUnderline"/>
          <w:highlight w:val="cyan"/>
        </w:rPr>
        <w:t>texts</w:t>
      </w:r>
      <w:r w:rsidRPr="00EF53DE">
        <w:rPr>
          <w:sz w:val="14"/>
        </w:rPr>
        <w:t xml:space="preserve"> of the out-law </w:t>
      </w:r>
      <w:r w:rsidRPr="00BE5880">
        <w:rPr>
          <w:rStyle w:val="StyleUnderline"/>
          <w:highlight w:val="cyan"/>
        </w:rPr>
        <w:t xml:space="preserve">and </w:t>
      </w:r>
      <w:r w:rsidRPr="00BE5880">
        <w:rPr>
          <w:rStyle w:val="Emphasis"/>
          <w:highlight w:val="cyan"/>
        </w:rPr>
        <w:t>"rendering]</w:t>
      </w:r>
      <w:r w:rsidRPr="005705D6">
        <w:rPr>
          <w:rStyle w:val="Emphasis"/>
        </w:rPr>
        <w:t xml:space="preserve"> an incoherent or esoteric text </w:t>
      </w:r>
      <w:r w:rsidRPr="00BE5880">
        <w:rPr>
          <w:rStyle w:val="Emphasis"/>
          <w:highlight w:val="cyan"/>
        </w:rPr>
        <w:t>comprehensible"</w:t>
      </w:r>
      <w:r w:rsidRPr="00EF53DE">
        <w:rPr>
          <w:sz w:val="14"/>
        </w:rPr>
        <w:t xml:space="preserve"> (</w:t>
      </w:r>
      <w:proofErr w:type="spellStart"/>
      <w:r w:rsidRPr="00EF53DE">
        <w:rPr>
          <w:sz w:val="14"/>
        </w:rPr>
        <w:t>Warnick</w:t>
      </w:r>
      <w:proofErr w:type="spellEnd"/>
      <w:r w:rsidRPr="00EF53DE">
        <w:rPr>
          <w:sz w:val="14"/>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w:t>
      </w:r>
      <w:proofErr w:type="gramStart"/>
      <w:r w:rsidRPr="00EF53DE">
        <w:rPr>
          <w:sz w:val="14"/>
        </w:rPr>
        <w:t>not neglect</w:t>
      </w:r>
      <w:proofErr w:type="gramEnd"/>
      <w:r w:rsidRPr="00EF53DE">
        <w:rPr>
          <w:sz w:val="14"/>
        </w:rPr>
        <w:t xml:space="preserve"> the complexity of these entanglements. </w:t>
      </w:r>
      <w:r w:rsidRPr="00BE5880">
        <w:rPr>
          <w:rStyle w:val="Emphasis"/>
          <w:highlight w:val="cyan"/>
        </w:rPr>
        <w:t>Turning covert</w:t>
      </w:r>
      <w:r w:rsidRPr="005705D6">
        <w:rPr>
          <w:rStyle w:val="Emphasis"/>
        </w:rPr>
        <w:t xml:space="preserve"> out-law </w:t>
      </w:r>
      <w:r w:rsidRPr="00BE5880">
        <w:rPr>
          <w:rStyle w:val="Emphasis"/>
          <w:highlight w:val="cyan"/>
        </w:rPr>
        <w:t>discourses into objects of</w:t>
      </w:r>
      <w:r w:rsidRPr="005705D6">
        <w:rPr>
          <w:rStyle w:val="Emphasis"/>
        </w:rPr>
        <w:t xml:space="preserve"> our </w:t>
      </w:r>
      <w:r w:rsidRPr="00BE5880">
        <w:rPr>
          <w:rStyle w:val="Emphasis"/>
          <w:highlight w:val="cyan"/>
        </w:rPr>
        <w:t>analyses</w:t>
      </w:r>
      <w:r w:rsidRPr="005705D6">
        <w:rPr>
          <w:rStyle w:val="Emphasis"/>
        </w:rPr>
        <w:t xml:space="preserve"> runs the </w:t>
      </w:r>
      <w:r w:rsidRPr="00BE5880">
        <w:rPr>
          <w:rStyle w:val="Emphasis"/>
          <w:highlight w:val="cyan"/>
        </w:rPr>
        <w:t>risk</w:t>
      </w:r>
      <w:r w:rsidRPr="005705D6">
        <w:rPr>
          <w:rStyle w:val="Emphasis"/>
        </w:rPr>
        <w:t xml:space="preserve"> of </w:t>
      </w:r>
      <w:r w:rsidRPr="00BE5880">
        <w:rPr>
          <w:rStyle w:val="Emphasis"/>
          <w:highlight w:val="cyan"/>
        </w:rPr>
        <w:t>subjecting them</w:t>
      </w:r>
      <w:r w:rsidRPr="005705D6">
        <w:rPr>
          <w:rStyle w:val="Emphasis"/>
        </w:rPr>
        <w:t xml:space="preserve"> both </w:t>
      </w:r>
      <w:r w:rsidRPr="00BE5880">
        <w:rPr>
          <w:rStyle w:val="Emphasis"/>
          <w:highlight w:val="cyan"/>
        </w:rPr>
        <w:t>to the gaze of the dominant and</w:t>
      </w:r>
      <w:r w:rsidRPr="005705D6">
        <w:rPr>
          <w:rStyle w:val="Emphasis"/>
        </w:rPr>
        <w:t xml:space="preserve"> to </w:t>
      </w:r>
      <w:r w:rsidRPr="00BE5880">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5E09459D" w14:textId="2D165519" w:rsidR="0008460D" w:rsidRDefault="007C376F" w:rsidP="007C376F">
      <w:pPr>
        <w:pStyle w:val="Heading1"/>
      </w:pPr>
      <w:r>
        <w:lastRenderedPageBreak/>
        <w:t xml:space="preserve">2NC </w:t>
      </w:r>
    </w:p>
    <w:p w14:paraId="4CCB5DD3" w14:textId="0621812D" w:rsidR="007C376F" w:rsidRDefault="007C376F" w:rsidP="007C376F">
      <w:pPr>
        <w:pStyle w:val="Heading2"/>
      </w:pPr>
      <w:r>
        <w:lastRenderedPageBreak/>
        <w:t>FW</w:t>
      </w:r>
    </w:p>
    <w:p w14:paraId="1FE12293" w14:textId="25D8B410" w:rsidR="007C376F" w:rsidRDefault="007C376F" w:rsidP="007C376F">
      <w:pPr>
        <w:pStyle w:val="Heading3"/>
      </w:pPr>
      <w:r>
        <w:lastRenderedPageBreak/>
        <w:t xml:space="preserve">2NC – Grammar </w:t>
      </w:r>
    </w:p>
    <w:p w14:paraId="1AF83660" w14:textId="77777777" w:rsidR="007C376F" w:rsidRPr="00D7044C" w:rsidRDefault="007C376F" w:rsidP="007C376F">
      <w:pPr>
        <w:pStyle w:val="Heading4"/>
      </w:pPr>
      <w:r w:rsidRPr="00D7044C">
        <w:t xml:space="preserve">Grammar outweighs --- it determines meaning, making it a </w:t>
      </w:r>
      <w:r w:rsidRPr="00D7044C">
        <w:rPr>
          <w:u w:val="single"/>
        </w:rPr>
        <w:t>pre-requisite</w:t>
      </w:r>
      <w:r w:rsidRPr="00D7044C">
        <w:t xml:space="preserve"> to predictable ground and limits – and, without it, debate is impossible</w:t>
      </w:r>
    </w:p>
    <w:p w14:paraId="3F4AB39A" w14:textId="77777777" w:rsidR="007C376F" w:rsidRPr="00ED64CC" w:rsidRDefault="007C376F" w:rsidP="007C376F">
      <w:pPr>
        <w:rPr>
          <w:rStyle w:val="Style1Char1"/>
        </w:rPr>
      </w:pPr>
      <w:r w:rsidRPr="00D7044C">
        <w:rPr>
          <w:rStyle w:val="Style13ptBold"/>
        </w:rPr>
        <w:t>Allen 93</w:t>
      </w:r>
      <w:r w:rsidRPr="00D7044C">
        <w:t xml:space="preserve"> (Robert, Editor and Director – The Chambers Dictionary, Does Grammar Matter?)</w:t>
      </w:r>
    </w:p>
    <w:p w14:paraId="2FD8F3A9" w14:textId="332CF478" w:rsidR="007C376F" w:rsidRDefault="007C376F" w:rsidP="007C376F">
      <w:r w:rsidRPr="00213F20">
        <w:rPr>
          <w:rStyle w:val="Emphasis"/>
          <w:highlight w:val="cyan"/>
        </w:rPr>
        <w:t>Grammar matters</w:t>
      </w:r>
      <w:r w:rsidRPr="00D7044C">
        <w:t xml:space="preserve">, then, </w:t>
      </w:r>
      <w:r w:rsidRPr="00213F20">
        <w:rPr>
          <w:rStyle w:val="Style1Char1"/>
          <w:highlight w:val="cyan"/>
        </w:rPr>
        <w:t>because it is the accepted way of using language</w:t>
      </w:r>
      <w:r w:rsidRPr="00D7044C">
        <w:t xml:space="preserve">, whatever one’s exact interpretation of the term. </w:t>
      </w:r>
      <w:r w:rsidRPr="00213F20">
        <w:rPr>
          <w:rStyle w:val="Style1Char1"/>
          <w:highlight w:val="cyan"/>
        </w:rPr>
        <w:t>Incorrect grammar hampers communication, which is the whole purpose of language</w:t>
      </w:r>
      <w:r w:rsidRPr="00D7044C">
        <w:t xml:space="preserve">. The </w:t>
      </w:r>
      <w:r w:rsidRPr="00213F20">
        <w:rPr>
          <w:rStyle w:val="Style1Char1"/>
          <w:highlight w:val="cyan"/>
        </w:rPr>
        <w:t>grammar</w:t>
      </w:r>
      <w:r w:rsidRPr="00D7044C">
        <w:t xml:space="preserve"> of standard English matters because it </w:t>
      </w:r>
      <w:r w:rsidRPr="00213F20">
        <w:rPr>
          <w:rStyle w:val="Style1Char1"/>
          <w:highlight w:val="cyan"/>
        </w:rPr>
        <w:t>is a codification of the way using English that most people</w:t>
      </w:r>
      <w:r w:rsidRPr="00D7044C">
        <w:t xml:space="preserve"> will </w:t>
      </w:r>
      <w:r w:rsidRPr="00213F20">
        <w:rPr>
          <w:rStyle w:val="Style1Char1"/>
          <w:highlight w:val="cyan"/>
        </w:rPr>
        <w:t>find acceptable</w:t>
      </w:r>
      <w:r w:rsidRPr="00213F20">
        <w:rPr>
          <w:highlight w:val="cyan"/>
        </w:rPr>
        <w:t>.</w:t>
      </w:r>
    </w:p>
    <w:p w14:paraId="5EAB7B28" w14:textId="48AF3DF2" w:rsidR="007C376F" w:rsidRDefault="007C376F" w:rsidP="007C376F">
      <w:pPr>
        <w:pStyle w:val="Heading1"/>
      </w:pPr>
      <w:r>
        <w:lastRenderedPageBreak/>
        <w:t xml:space="preserve">1NR </w:t>
      </w:r>
    </w:p>
    <w:p w14:paraId="05E847F5" w14:textId="1F626201" w:rsidR="007C376F" w:rsidRDefault="007C376F" w:rsidP="007C376F">
      <w:pPr>
        <w:pStyle w:val="Heading3"/>
      </w:pPr>
      <w:r>
        <w:lastRenderedPageBreak/>
        <w:t xml:space="preserve">1NR – Perm </w:t>
      </w:r>
    </w:p>
    <w:p w14:paraId="3C5EC880" w14:textId="77777777" w:rsidR="007C376F" w:rsidRDefault="007C376F" w:rsidP="007C376F">
      <w:pPr>
        <w:pStyle w:val="Heading4"/>
      </w:pPr>
      <w:r>
        <w:t xml:space="preserve">The </w:t>
      </w:r>
      <w:proofErr w:type="spellStart"/>
      <w:r>
        <w:t>Aff’s</w:t>
      </w:r>
      <w:proofErr w:type="spellEnd"/>
      <w:r>
        <w:t xml:space="preserve"> ahistorical and dematerialized critique replicates the exact form of anti-racist politics internal to the neoliberal status quo.  This evidence answers the perm: race and class are not distinct analytic frameworks of analysis, nor can they be combined in a simplistic manner.  Treating antiblackness as an </w:t>
      </w:r>
      <w:proofErr w:type="gramStart"/>
      <w:r>
        <w:t>independent variable results</w:t>
      </w:r>
      <w:proofErr w:type="gramEnd"/>
      <w:r>
        <w:t xml:space="preserve"> in a politics that substitutes moralistic exposé in place of change to the material relations of production. Failure to build their theory of anti-blackness from the ground up with a historically grounded materialist analysis of capitalism means the Aff can’t escape the link.</w:t>
      </w:r>
    </w:p>
    <w:p w14:paraId="1B3EB4B0" w14:textId="77777777" w:rsidR="007C376F" w:rsidRDefault="007C376F" w:rsidP="007C376F">
      <w:pPr>
        <w:rPr>
          <w:rStyle w:val="Style13ptBold"/>
          <w:b w:val="0"/>
        </w:rPr>
      </w:pPr>
      <w:r>
        <w:rPr>
          <w:rStyle w:val="Style13ptBold"/>
        </w:rPr>
        <w:t>Reed 13</w:t>
      </w:r>
      <w:r>
        <w:rPr>
          <w:rStyle w:val="Style13ptBold"/>
          <w:b w:val="0"/>
        </w:rPr>
        <w:t xml:space="preserve"> [Adolph, Prof of Political Science at UPenn, “Marx, Race, and Neoliberalism,” </w:t>
      </w:r>
      <w:r>
        <w:rPr>
          <w:rStyle w:val="Style13ptBold"/>
          <w:b w:val="0"/>
          <w:i/>
        </w:rPr>
        <w:t>New Labor Forum</w:t>
      </w:r>
      <w:r>
        <w:rPr>
          <w:rStyle w:val="Style13ptBold"/>
          <w:b w:val="0"/>
        </w:rPr>
        <w:t xml:space="preserve"> 22.1]</w:t>
      </w:r>
    </w:p>
    <w:p w14:paraId="4FA683C7" w14:textId="77777777" w:rsidR="007C376F" w:rsidRDefault="007C376F" w:rsidP="007C376F">
      <w:pPr>
        <w:rPr>
          <w:rStyle w:val="StyleUnderline"/>
          <w:highlight w:val="cyan"/>
        </w:rPr>
      </w:pPr>
      <w:r w:rsidRPr="00BD7C00">
        <w:rPr>
          <w:rStyle w:val="StyleUnderline"/>
          <w:highlight w:val="cyan"/>
        </w:rPr>
        <w:t>Race and gender are the most familiar ascriptive hierarchies</w:t>
      </w:r>
      <w:r w:rsidRPr="00B02865">
        <w:rPr>
          <w:sz w:val="16"/>
        </w:rPr>
        <w:t xml:space="preserve"> in the contemporary United States. Ironically, that is so </w:t>
      </w:r>
      <w:r w:rsidRPr="00BD7C00">
        <w:rPr>
          <w:rStyle w:val="StyleUnderline"/>
          <w:highlight w:val="cyan"/>
        </w:rPr>
        <w:t>in part because egalitarian forces have been successful</w:t>
      </w:r>
      <w:r w:rsidRPr="00BC0EB3">
        <w:rPr>
          <w:rStyle w:val="StyleUnderline"/>
        </w:rPr>
        <w:t xml:space="preserve"> in the last half-century </w:t>
      </w:r>
      <w:r w:rsidRPr="00BD7C00">
        <w:rPr>
          <w:rStyle w:val="StyleUnderline"/>
          <w:highlight w:val="cyan"/>
        </w:rPr>
        <w:t>in challenging them and their legal and material foundations. Inequalities</w:t>
      </w:r>
      <w:r w:rsidRPr="00BC0EB3">
        <w:rPr>
          <w:rStyle w:val="StyleUnderline"/>
        </w:rPr>
        <w:t xml:space="preserve"> based directly on claims of race and gender difference </w:t>
      </w:r>
      <w:r w:rsidRPr="00BD7C00">
        <w:rPr>
          <w:rStyle w:val="StyleUnderline"/>
          <w:highlight w:val="cyan"/>
        </w:rPr>
        <w:t>are now negatively sanctioned</w:t>
      </w:r>
      <w:r w:rsidRPr="00BC0EB3">
        <w:rPr>
          <w:rStyle w:val="StyleUnderline"/>
        </w:rPr>
        <w:t xml:space="preserve"> as discrimination </w:t>
      </w:r>
      <w:r w:rsidRPr="00BD7C00">
        <w:rPr>
          <w:rStyle w:val="StyleUnderline"/>
          <w:highlight w:val="cyan"/>
        </w:rPr>
        <w:t>by law and</w:t>
      </w:r>
      <w:r w:rsidRPr="004B0F93">
        <w:rPr>
          <w:rStyle w:val="StyleUnderline"/>
        </w:rPr>
        <w:t xml:space="preserve"> </w:t>
      </w:r>
      <w:r w:rsidRPr="00BC0EB3">
        <w:rPr>
          <w:rStyle w:val="StyleUnderline"/>
        </w:rPr>
        <w:t xml:space="preserve">prevailing </w:t>
      </w:r>
      <w:r w:rsidRPr="00BD7C00">
        <w:rPr>
          <w:rStyle w:val="StyleUnderline"/>
          <w:highlight w:val="cyan"/>
        </w:rPr>
        <w:t>cultural norms.</w:t>
      </w:r>
      <w:r w:rsidRPr="00B02865">
        <w:rPr>
          <w:sz w:val="16"/>
        </w:rPr>
        <w:t xml:space="preserve"> Of course, patterns of inequality persist in which disadvantage is distributed asymmetrically along racial and gender lines, but </w:t>
      </w:r>
      <w:r w:rsidRPr="00BC0EB3">
        <w:rPr>
          <w:rStyle w:val="StyleUnderline"/>
        </w:rPr>
        <w:t xml:space="preserve">practically </w:t>
      </w:r>
      <w:r w:rsidRPr="00BD7C00">
        <w:rPr>
          <w:rStyle w:val="StyleUnderline"/>
          <w:highlight w:val="cyan"/>
        </w:rPr>
        <w:t>no one</w:t>
      </w:r>
      <w:r w:rsidRPr="00B02865">
        <w:rPr>
          <w:sz w:val="16"/>
        </w:rPr>
        <w:t>—even among apologists for those patterned inequalities—</w:t>
      </w:r>
      <w:r w:rsidRPr="00BC0EB3">
        <w:rPr>
          <w:rStyle w:val="StyleUnderline"/>
        </w:rPr>
        <w:t xml:space="preserve">openly </w:t>
      </w:r>
      <w:r w:rsidRPr="00BD7C00">
        <w:rPr>
          <w:rStyle w:val="StyleUnderline"/>
          <w:highlight w:val="cyan"/>
        </w:rPr>
        <w:t>admits to espousing racism</w:t>
      </w:r>
      <w:r w:rsidRPr="00BC0EB3">
        <w:rPr>
          <w:rStyle w:val="StyleUnderline"/>
        </w:rPr>
        <w:t xml:space="preserve"> or sexism.</w:t>
      </w:r>
      <w:r w:rsidRPr="00B02865">
        <w:rPr>
          <w:sz w:val="16"/>
        </w:rPr>
        <w:t xml:space="preserve"> It is telling in this regard that </w:t>
      </w:r>
      <w:r w:rsidRPr="00BD7C00">
        <w:rPr>
          <w:rStyle w:val="StyleUnderline"/>
          <w:highlight w:val="cyan"/>
        </w:rPr>
        <w:t>Glenn Beck stretches to appropriate M</w:t>
      </w:r>
      <w:r w:rsidRPr="00BC0EB3">
        <w:rPr>
          <w:rStyle w:val="StyleUnderline"/>
        </w:rPr>
        <w:t xml:space="preserve">artin </w:t>
      </w:r>
      <w:r w:rsidRPr="00BD7C00">
        <w:rPr>
          <w:rStyle w:val="StyleUnderline"/>
          <w:highlight w:val="cyan"/>
        </w:rPr>
        <w:t>L</w:t>
      </w:r>
      <w:r w:rsidRPr="00BC0EB3">
        <w:rPr>
          <w:rStyle w:val="StyleUnderline"/>
        </w:rPr>
        <w:t xml:space="preserve">uther </w:t>
      </w:r>
      <w:r w:rsidRPr="00BD7C00">
        <w:rPr>
          <w:rStyle w:val="StyleUnderline"/>
          <w:highlight w:val="cyan"/>
        </w:rPr>
        <w:t>K</w:t>
      </w:r>
      <w:r w:rsidRPr="00BC0EB3">
        <w:rPr>
          <w:rStyle w:val="StyleUnderline"/>
        </w:rPr>
        <w:t>ing, Jr., and denounces Barack Obama as racist</w:t>
      </w:r>
      <w:r w:rsidRPr="00B02865">
        <w:rPr>
          <w:sz w:val="16"/>
        </w:rPr>
        <w:t xml:space="preserve">, and that Elisabeth Hasselbeck and Ann Coulter accuse Democrats of sexism. Indeed, </w:t>
      </w:r>
      <w:r w:rsidRPr="00BC0EB3">
        <w:rPr>
          <w:rStyle w:val="StyleUnderline"/>
        </w:rPr>
        <w:t xml:space="preserve">just as </w:t>
      </w:r>
      <w:r w:rsidRPr="00BD7C00">
        <w:rPr>
          <w:rStyle w:val="StyleUnderline"/>
          <w:highlight w:val="cyan"/>
        </w:rPr>
        <w:t>race</w:t>
      </w:r>
      <w:r w:rsidRPr="00BC0EB3">
        <w:rPr>
          <w:rStyle w:val="StyleUnderline"/>
        </w:rPr>
        <w:t xml:space="preserve"> has been and </w:t>
      </w:r>
      <w:r w:rsidRPr="00BD7C00">
        <w:rPr>
          <w:rStyle w:val="StyleUnderline"/>
          <w:highlight w:val="cyan"/>
        </w:rPr>
        <w:t>continues to be</w:t>
      </w:r>
      <w:r w:rsidRPr="00BC0EB3">
        <w:rPr>
          <w:rStyle w:val="StyleUnderline"/>
        </w:rPr>
        <w:t xml:space="preserve"> unthinkable without racism, today it is also </w:t>
      </w:r>
      <w:r w:rsidRPr="00BD7C00">
        <w:rPr>
          <w:rStyle w:val="StyleUnderline"/>
          <w:highlight w:val="cyan"/>
        </w:rPr>
        <w:t>unthinkable without antiracism.</w:t>
      </w:r>
      <w:r w:rsidRPr="00B02865">
        <w:rPr>
          <w:sz w:val="16"/>
        </w:rPr>
        <w:t xml:space="preserve"> Crucially, the significance of race and gen-der, and their content as ideologies of essential difference have changed markedly over time in relation to changing political and economic conditions. Regarding race in particular, classificatory schemes have varied substantially, as have the narratives elaborating them. That is, which populations count as races, the criteria determining them, and the stakes attached to counting as one, or as one or another at any given time, have been much more fluid matters than our discussions of the notion would suggest. </w:t>
      </w:r>
      <w:r w:rsidRPr="00BC0EB3">
        <w:rPr>
          <w:rStyle w:val="StyleUnderline"/>
        </w:rPr>
        <w:t xml:space="preserve">And that is as it must be </w:t>
      </w:r>
      <w:r w:rsidRPr="004B0F93">
        <w:rPr>
          <w:rStyle w:val="StyleUnderline"/>
        </w:rPr>
        <w:t>because race, like all ideologies of ascriptive hierarchy, is fundamentally pragmatic.</w:t>
      </w:r>
      <w:r w:rsidRPr="00B02865">
        <w:rPr>
          <w:sz w:val="16"/>
        </w:rPr>
        <w:t xml:space="preserve"> After all, </w:t>
      </w:r>
      <w:r w:rsidRPr="004B0F93">
        <w:rPr>
          <w:rStyle w:val="StyleUnderline"/>
        </w:rPr>
        <w:t xml:space="preserve">these belief systems emerge as legitimations of concrete patterns of social relations in particular contexts. </w:t>
      </w:r>
      <w:r w:rsidRPr="00B02865">
        <w:rPr>
          <w:sz w:val="6"/>
          <w:szCs w:val="6"/>
        </w:rPr>
        <w:t xml:space="preserve">Race emerged historically along with the institution of slavery in the New World. A rich scholarship examines its emergence, perhaps most signally with respect to North America in Edmund Morgan’s American Slavery, American Freedom and Kathleen Brown’s Good Wives, Nasty </w:t>
      </w:r>
      <w:proofErr w:type="gramStart"/>
      <w:r w:rsidRPr="00B02865">
        <w:rPr>
          <w:sz w:val="6"/>
          <w:szCs w:val="6"/>
        </w:rPr>
        <w:t>Wenches</w:t>
      </w:r>
      <w:proofErr w:type="gramEnd"/>
      <w:r w:rsidRPr="00B02865">
        <w:rPr>
          <w:sz w:val="6"/>
          <w:szCs w:val="6"/>
        </w:rPr>
        <w:t xml:space="preserve">, and Anxious Patriarchs. Both focus on the simultaneous sharpening of dis-tinctions between slavery and indentured </w:t>
      </w:r>
      <w:proofErr w:type="spellStart"/>
      <w:r w:rsidRPr="00B02865">
        <w:rPr>
          <w:sz w:val="6"/>
          <w:szCs w:val="6"/>
        </w:rPr>
        <w:t>servi-tude</w:t>
      </w:r>
      <w:proofErr w:type="spellEnd"/>
      <w:r w:rsidRPr="00B02865">
        <w:rPr>
          <w:sz w:val="6"/>
          <w:szCs w:val="6"/>
        </w:rPr>
        <w:t xml:space="preserve">, and the institutional establishment of black and white, or African and English, as dis-tinct, mutually exclusive status categories over the course of the seventeenth century in </w:t>
      </w:r>
      <w:proofErr w:type="spellStart"/>
      <w:r w:rsidRPr="00B02865">
        <w:rPr>
          <w:sz w:val="6"/>
          <w:szCs w:val="6"/>
        </w:rPr>
        <w:t>colo-nial</w:t>
      </w:r>
      <w:proofErr w:type="spellEnd"/>
      <w:r w:rsidRPr="00B02865">
        <w:rPr>
          <w:sz w:val="6"/>
          <w:szCs w:val="6"/>
        </w:rPr>
        <w:t xml:space="preserve"> Virginia.2 Race and racism took shape as an ideology and material reality during the follow-</w:t>
      </w:r>
      <w:proofErr w:type="spellStart"/>
      <w:r w:rsidRPr="00B02865">
        <w:rPr>
          <w:sz w:val="6"/>
          <w:szCs w:val="6"/>
        </w:rPr>
        <w:t>ing</w:t>
      </w:r>
      <w:proofErr w:type="spellEnd"/>
      <w:r w:rsidRPr="00B02865">
        <w:rPr>
          <w:sz w:val="6"/>
          <w:szCs w:val="6"/>
        </w:rPr>
        <w:t xml:space="preserve"> century initially in the context of the contest between free- and slave-labor systems and the related class struggle that eventually produced the modern notion of free labor as the absolute control of a worker over her or his person.3After defeat of the Confederate insurrection led to slavery’s abolition, race as white supremacy evolved in the South as an element in the </w:t>
      </w:r>
      <w:proofErr w:type="spellStart"/>
      <w:r w:rsidRPr="00B02865">
        <w:rPr>
          <w:sz w:val="6"/>
          <w:szCs w:val="6"/>
        </w:rPr>
        <w:t>strug-gle</w:t>
      </w:r>
      <w:proofErr w:type="spellEnd"/>
      <w:r w:rsidRPr="00B02865">
        <w:rPr>
          <w:sz w:val="6"/>
          <w:szCs w:val="6"/>
        </w:rPr>
        <w:t xml:space="preserve"> over what freedom was to mean and how it would be harmonized with the plantocracy’s desired labor system and the social order required to maintain it. That struggle </w:t>
      </w:r>
      <w:proofErr w:type="spellStart"/>
      <w:r w:rsidRPr="00B02865">
        <w:rPr>
          <w:sz w:val="6"/>
          <w:szCs w:val="6"/>
        </w:rPr>
        <w:t>culmi-nated</w:t>
      </w:r>
      <w:proofErr w:type="spellEnd"/>
      <w:r w:rsidRPr="00B02865">
        <w:rPr>
          <w:sz w:val="6"/>
          <w:szCs w:val="6"/>
        </w:rPr>
        <w:t xml:space="preserve"> in the planter-dominated ruling class’s victory, which was consolidated in racialized disfranchisement and imposition of the codified white supremacist regime of racial </w:t>
      </w:r>
      <w:proofErr w:type="spellStart"/>
      <w:proofErr w:type="gramStart"/>
      <w:r w:rsidRPr="00B02865">
        <w:rPr>
          <w:sz w:val="6"/>
          <w:szCs w:val="6"/>
        </w:rPr>
        <w:t>segregation.In</w:t>
      </w:r>
      <w:proofErr w:type="spellEnd"/>
      <w:proofErr w:type="gramEnd"/>
      <w:r w:rsidRPr="00B02865">
        <w:rPr>
          <w:sz w:val="6"/>
          <w:szCs w:val="6"/>
        </w:rPr>
        <w:t xml:space="preserve"> the latter half of the nineteenth century, the West Coast fights over importation of Chinese labor and Japanese immigration also condensed around racialist ideologies. Railroad operators and other importers of Chinese labor imagined that Chinese workers’ distinctive racial characteristics made them more tractable and capable of living on less than white Americans; opponents argued that those very racial characteristics would degrade American labor and that Chinese were racially “</w:t>
      </w:r>
      <w:proofErr w:type="spellStart"/>
      <w:r w:rsidRPr="00B02865">
        <w:rPr>
          <w:sz w:val="6"/>
          <w:szCs w:val="6"/>
        </w:rPr>
        <w:t>unassimi-lable</w:t>
      </w:r>
      <w:proofErr w:type="spellEnd"/>
      <w:r w:rsidRPr="00B02865">
        <w:rPr>
          <w:sz w:val="6"/>
          <w:szCs w:val="6"/>
        </w:rPr>
        <w:t>.” Postbellum southern planters imported Chinese to the Mississippi Delta to compete with black sharecroppers out of the same racial-</w:t>
      </w:r>
      <w:proofErr w:type="spellStart"/>
      <w:r w:rsidRPr="00B02865">
        <w:rPr>
          <w:sz w:val="6"/>
          <w:szCs w:val="6"/>
        </w:rPr>
        <w:t>ist</w:t>
      </w:r>
      <w:proofErr w:type="spellEnd"/>
      <w:r w:rsidRPr="00B02865">
        <w:rPr>
          <w:sz w:val="6"/>
          <w:szCs w:val="6"/>
        </w:rPr>
        <w:t xml:space="preserve"> presumptions of greater tractability, as did later importers of Sicilian labor to the sugar-cane and cotton </w:t>
      </w:r>
      <w:proofErr w:type="spellStart"/>
      <w:proofErr w:type="gramStart"/>
      <w:r w:rsidRPr="00B02865">
        <w:rPr>
          <w:sz w:val="6"/>
          <w:szCs w:val="6"/>
        </w:rPr>
        <w:t>fields.Large</w:t>
      </w:r>
      <w:proofErr w:type="spellEnd"/>
      <w:proofErr w:type="gramEnd"/>
      <w:r w:rsidRPr="00B02865">
        <w:rPr>
          <w:sz w:val="6"/>
          <w:szCs w:val="6"/>
        </w:rPr>
        <w:t>-scale industrial production in the late-nineteenth and early-twentieth centuries, of course, depended on mass labor immigration mainly from the eastern and southern fringes of Europe. The innovations of race science—that is, of racialist folk ideology transformed into an academic profession—promised to assist employers’ needs for rational labor force man-</w:t>
      </w:r>
      <w:proofErr w:type="spellStart"/>
      <w:r w:rsidRPr="00B02865">
        <w:rPr>
          <w:sz w:val="6"/>
          <w:szCs w:val="6"/>
        </w:rPr>
        <w:t>agement</w:t>
      </w:r>
      <w:proofErr w:type="spellEnd"/>
      <w:r w:rsidRPr="00B02865">
        <w:rPr>
          <w:sz w:val="6"/>
          <w:szCs w:val="6"/>
        </w:rPr>
        <w:t xml:space="preserve"> and were present in the foundation of the fields of industrial relations and industrial psychology. Hugo </w:t>
      </w:r>
      <w:proofErr w:type="spellStart"/>
      <w:r w:rsidRPr="00B02865">
        <w:rPr>
          <w:sz w:val="6"/>
          <w:szCs w:val="6"/>
        </w:rPr>
        <w:t>Münsterberg</w:t>
      </w:r>
      <w:proofErr w:type="spellEnd"/>
      <w:r w:rsidRPr="00B02865">
        <w:rPr>
          <w:sz w:val="6"/>
          <w:szCs w:val="6"/>
        </w:rPr>
        <w:t xml:space="preserve">, a founding luminary of industrial psychology, included “race psychological diagnosis” as an element in assessment of employees’ capabilities, although he stressed that racial or national </w:t>
      </w:r>
      <w:proofErr w:type="spellStart"/>
      <w:r w:rsidRPr="00B02865">
        <w:rPr>
          <w:sz w:val="6"/>
          <w:szCs w:val="6"/>
        </w:rPr>
        <w:t>tem-peraments</w:t>
      </w:r>
      <w:proofErr w:type="spellEnd"/>
      <w:r w:rsidRPr="00B02865">
        <w:rPr>
          <w:sz w:val="6"/>
          <w:szCs w:val="6"/>
        </w:rPr>
        <w:t xml:space="preserve"> are averages and that there is con-</w:t>
      </w:r>
      <w:proofErr w:type="spellStart"/>
      <w:r w:rsidRPr="00B02865">
        <w:rPr>
          <w:sz w:val="6"/>
          <w:szCs w:val="6"/>
        </w:rPr>
        <w:t>siderable</w:t>
      </w:r>
      <w:proofErr w:type="spellEnd"/>
      <w:r w:rsidRPr="00B02865">
        <w:rPr>
          <w:sz w:val="6"/>
          <w:szCs w:val="6"/>
        </w:rPr>
        <w:t xml:space="preserve"> individual variation within groups. He argued that assessment, therefore, should be leavened with consideration of individuals’ characteristics and that the influence of “group psychology” would be significant only if the employment not of a single person, but of a large number, is in ques-</w:t>
      </w:r>
      <w:proofErr w:type="spellStart"/>
      <w:r w:rsidRPr="00B02865">
        <w:rPr>
          <w:sz w:val="6"/>
          <w:szCs w:val="6"/>
        </w:rPr>
        <w:t>tion</w:t>
      </w:r>
      <w:proofErr w:type="spellEnd"/>
      <w:r w:rsidRPr="00B02865">
        <w:rPr>
          <w:sz w:val="6"/>
          <w:szCs w:val="6"/>
        </w:rPr>
        <w:t>, as it is most probable that the aver-age character will show itself in a sufficient degree as soon as many mem-</w:t>
      </w:r>
      <w:proofErr w:type="spellStart"/>
      <w:r w:rsidRPr="00B02865">
        <w:rPr>
          <w:sz w:val="6"/>
          <w:szCs w:val="6"/>
        </w:rPr>
        <w:t>bers</w:t>
      </w:r>
      <w:proofErr w:type="spellEnd"/>
      <w:r w:rsidRPr="00B02865">
        <w:rPr>
          <w:sz w:val="6"/>
          <w:szCs w:val="6"/>
        </w:rPr>
        <w:t xml:space="preserve"> of the group are involved.4As scholarship on race science and its kiss-</w:t>
      </w:r>
      <w:proofErr w:type="spellStart"/>
      <w:r w:rsidRPr="00B02865">
        <w:rPr>
          <w:sz w:val="6"/>
          <w:szCs w:val="6"/>
        </w:rPr>
        <w:t>ing</w:t>
      </w:r>
      <w:proofErr w:type="spellEnd"/>
      <w:r w:rsidRPr="00B02865">
        <w:rPr>
          <w:sz w:val="6"/>
          <w:szCs w:val="6"/>
        </w:rPr>
        <w:t xml:space="preserve"> cousin, eugenics, has shown, research that sets out to find evidence of racial difference will find it, whether or not it exists. Thus, race science produced increasingly refined </w:t>
      </w:r>
      <w:proofErr w:type="spellStart"/>
      <w:r w:rsidRPr="00B02865">
        <w:rPr>
          <w:sz w:val="6"/>
          <w:szCs w:val="6"/>
        </w:rPr>
        <w:t>taxono-mies</w:t>
      </w:r>
      <w:proofErr w:type="spellEnd"/>
      <w:r w:rsidRPr="00B02865">
        <w:rPr>
          <w:sz w:val="6"/>
          <w:szCs w:val="6"/>
        </w:rPr>
        <w:t xml:space="preserve"> of racial groups—up to as many as sixty-three “basic” races. The apparent specificity of race theorists’ just-so stories about differential racial capacities provided rationales for </w:t>
      </w:r>
      <w:proofErr w:type="spellStart"/>
      <w:r w:rsidRPr="00B02865">
        <w:rPr>
          <w:sz w:val="6"/>
          <w:szCs w:val="6"/>
        </w:rPr>
        <w:t>immi-gration</w:t>
      </w:r>
      <w:proofErr w:type="spellEnd"/>
      <w:r w:rsidRPr="00B02865">
        <w:rPr>
          <w:sz w:val="6"/>
          <w:szCs w:val="6"/>
        </w:rPr>
        <w:t xml:space="preserve"> restriction, sterilization, segregation, and other regimes of inequality. It also held out the promise of assisting employers in assigning workers to jobs for which they were racially suited. John Bodnar and his coauthors repro-duce a Racial Adaptability Chart used by a Pittsburgh company in the 1920s that maps thirty-six different racial groups’ capacities for twenty-two distinct jobs, eight different </w:t>
      </w:r>
      <w:proofErr w:type="spellStart"/>
      <w:r w:rsidRPr="00B02865">
        <w:rPr>
          <w:sz w:val="6"/>
          <w:szCs w:val="6"/>
        </w:rPr>
        <w:t>atmo</w:t>
      </w:r>
      <w:proofErr w:type="spellEnd"/>
      <w:r w:rsidRPr="00B02865">
        <w:rPr>
          <w:sz w:val="6"/>
          <w:szCs w:val="6"/>
        </w:rPr>
        <w:t>-spheric conditions, jobs requiring speed or pre-</w:t>
      </w:r>
      <w:proofErr w:type="spellStart"/>
      <w:r w:rsidRPr="00B02865">
        <w:rPr>
          <w:sz w:val="6"/>
          <w:szCs w:val="6"/>
        </w:rPr>
        <w:t>cision</w:t>
      </w:r>
      <w:proofErr w:type="spellEnd"/>
      <w:r w:rsidRPr="00B02865">
        <w:rPr>
          <w:sz w:val="6"/>
          <w:szCs w:val="6"/>
        </w:rPr>
        <w:t xml:space="preserve">, and day or night shift work. For example, Letts were supposedly fair with pick and shovel, and concrete and wheelbarrow, bad as </w:t>
      </w:r>
      <w:proofErr w:type="spellStart"/>
      <w:r w:rsidRPr="00B02865">
        <w:rPr>
          <w:sz w:val="6"/>
          <w:szCs w:val="6"/>
        </w:rPr>
        <w:t>hod</w:t>
      </w:r>
      <w:proofErr w:type="spellEnd"/>
      <w:r w:rsidRPr="00B02865">
        <w:rPr>
          <w:sz w:val="6"/>
          <w:szCs w:val="6"/>
        </w:rPr>
        <w:t xml:space="preserve"> carriers, cleaners and caretakers, and boilermaker’s helpers; good as coal passers and blacksmiths as well as at jobs requiring speed or precision; and good in cool and dry, </w:t>
      </w:r>
      <w:proofErr w:type="gramStart"/>
      <w:r w:rsidRPr="00B02865">
        <w:rPr>
          <w:sz w:val="6"/>
          <w:szCs w:val="6"/>
        </w:rPr>
        <w:t>smoky</w:t>
      </w:r>
      <w:proofErr w:type="gramEnd"/>
      <w:r w:rsidRPr="00B02865">
        <w:rPr>
          <w:sz w:val="6"/>
          <w:szCs w:val="6"/>
        </w:rPr>
        <w:t xml:space="preserve"> or dusty conditions; fair in oily or dirty pro-</w:t>
      </w:r>
      <w:proofErr w:type="spellStart"/>
      <w:r w:rsidRPr="00B02865">
        <w:rPr>
          <w:sz w:val="6"/>
          <w:szCs w:val="6"/>
        </w:rPr>
        <w:t>cesses</w:t>
      </w:r>
      <w:proofErr w:type="spellEnd"/>
      <w:r w:rsidRPr="00B02865">
        <w:rPr>
          <w:sz w:val="6"/>
          <w:szCs w:val="6"/>
        </w:rPr>
        <w:t xml:space="preserve">; and good on both day and night shifts.5Of course, all this was bogus, nothing more than narrow upper-class prejudices parading about as science. It was convincing only if one shared the folk narratives of essential hierarchy that the research assumed from the outset. But the race theories did not have to be true to be effective. They had only to be used as if they were true to produce the material effects that gave the ideology an authenticating </w:t>
      </w:r>
      <w:proofErr w:type="spellStart"/>
      <w:r w:rsidRPr="00B02865">
        <w:rPr>
          <w:sz w:val="6"/>
          <w:szCs w:val="6"/>
        </w:rPr>
        <w:t>verisimili-tude</w:t>
      </w:r>
      <w:proofErr w:type="spellEnd"/>
      <w:r w:rsidRPr="00B02865">
        <w:rPr>
          <w:sz w:val="6"/>
          <w:szCs w:val="6"/>
        </w:rPr>
        <w:t xml:space="preserve">. Poles became steel workers in Pittsburgh, Baltimore, Buffalo, Chicago, and Gary not for any natural aptitude or affinity but because employers and labor recruiters sorted them into work in steel mills. Even the New Deal embedded premises of racial and gender hierarchy in its most </w:t>
      </w:r>
      <w:proofErr w:type="spellStart"/>
      <w:r w:rsidRPr="00B02865">
        <w:rPr>
          <w:sz w:val="6"/>
          <w:szCs w:val="6"/>
        </w:rPr>
        <w:t>funda</w:t>
      </w:r>
      <w:proofErr w:type="spellEnd"/>
      <w:r w:rsidRPr="00B02865">
        <w:rPr>
          <w:sz w:val="6"/>
          <w:szCs w:val="6"/>
        </w:rPr>
        <w:t xml:space="preserve">-mental policy initiatives. The longer-term </w:t>
      </w:r>
      <w:proofErr w:type="spellStart"/>
      <w:r w:rsidRPr="00B02865">
        <w:rPr>
          <w:sz w:val="6"/>
          <w:szCs w:val="6"/>
        </w:rPr>
        <w:t>impli</w:t>
      </w:r>
      <w:proofErr w:type="spellEnd"/>
      <w:r w:rsidRPr="00B02865">
        <w:rPr>
          <w:sz w:val="6"/>
          <w:szCs w:val="6"/>
        </w:rPr>
        <w:t xml:space="preserve">-cations of the two-tiered system of social benefits thus created persist to the present day. This extensive history illustrates that, as Marxist theorist Harry Chang observed in the 1970s, racial formation has always been an aspect of class formation, as a “social condition of pro-duction.” Race has been a constitutive element in a capitalist social dynamic in which “social types (instead of persons) figure as basic units of economic and political management.”6 Chang perceptively analogized race to what Marx described as the fetish character of money. Marx, he noted, described money as “the officiating object (or subject as an object) in the reification of a relation called value” and as a “function-turned-into-an-object.” Race is similarly a function—a relation of hierarchy rooted in the capitalist division of labor—turned into an object.7 “Money seeks gold to objectify itself—gold does not cry out to be money.” Similarly, “the cutting edge of racial determinations of per-sons is a social ‘imposition’ on nature,” which on its own yields no such categories.8 Although discussing race specifically, Chang also puts his finger on the central characteristic of ideologies of ascriptive hierarchy in general: In practice, the political economic raison </w:t>
      </w:r>
      <w:proofErr w:type="spellStart"/>
      <w:r w:rsidRPr="00B02865">
        <w:rPr>
          <w:sz w:val="6"/>
          <w:szCs w:val="6"/>
        </w:rPr>
        <w:t>d’etre</w:t>
      </w:r>
      <w:proofErr w:type="spellEnd"/>
      <w:r w:rsidRPr="00B02865">
        <w:rPr>
          <w:sz w:val="6"/>
          <w:szCs w:val="6"/>
        </w:rPr>
        <w:t xml:space="preserve"> of racial categories lies in the iron-clad social validity that is possible if relations are objectified as the intrinsic quality of “racial features.” Blacks as the absence of the minimum guarantee of bourgeois rights (against enslavement and bondage) presupposes Whites as a guarantee of immunity from such social degradation.9 This formulation applies equally to </w:t>
      </w:r>
      <w:proofErr w:type="spellStart"/>
      <w:r w:rsidRPr="00B02865">
        <w:rPr>
          <w:sz w:val="6"/>
          <w:szCs w:val="6"/>
        </w:rPr>
        <w:t>popula-tions</w:t>
      </w:r>
      <w:proofErr w:type="spellEnd"/>
      <w:r w:rsidRPr="00B02865">
        <w:rPr>
          <w:sz w:val="6"/>
          <w:szCs w:val="6"/>
        </w:rPr>
        <w:t xml:space="preserve"> stigmatized as feebleminded, natural-born criminals, “white trash,” poverty cultures, the underclass, crack babies, </w:t>
      </w:r>
      <w:proofErr w:type="spellStart"/>
      <w:r w:rsidRPr="00B02865">
        <w:rPr>
          <w:sz w:val="6"/>
          <w:szCs w:val="6"/>
        </w:rPr>
        <w:t>superpredators</w:t>
      </w:r>
      <w:proofErr w:type="spellEnd"/>
      <w:r w:rsidRPr="00B02865">
        <w:rPr>
          <w:sz w:val="6"/>
          <w:szCs w:val="6"/>
        </w:rPr>
        <w:t xml:space="preserve">, and other narratives of ascriptive hierarchy. Each such narrative is a species of the genus of ideologies that legitimize capitalist social relations by naturalizing them. The characteristic linking the species of this genus of ascriptive ideologies is that they are populations living, if not exactly outside “the minimum guarantee of bourgeois rights,” at least beneath the customary floor of social worth and regard. In practice, the latter devolves toward the former.  Chang’s perspective may help us see more clearly how ascriptive </w:t>
      </w:r>
      <w:proofErr w:type="gramStart"/>
      <w:r w:rsidRPr="00B02865">
        <w:rPr>
          <w:sz w:val="6"/>
          <w:szCs w:val="6"/>
        </w:rPr>
        <w:t>ideologies</w:t>
      </w:r>
      <w:proofErr w:type="gramEnd"/>
      <w:r w:rsidRPr="00B02865">
        <w:rPr>
          <w:sz w:val="6"/>
          <w:szCs w:val="6"/>
        </w:rPr>
        <w:t xml:space="preserve"> function. It certainly is no surprise that dominant classes operate among themselves within a common sense that understands their dominance unproblematically, as decreed by the nature of things. At moments when their dominance faces challenges, those narratives may be articulated more assertively and for broader dissemination. This logic, for example, underlay the antebellum shift, in the face of mounting antislavery agitation, from pragmatic defenses of slavery as a necessary evil—a stance that presumed a ruling class speaking among itself alone—to essentialist arguments, putatively transcending class interests, namely, that slavery was a positive good. It also may be seen in the explosion of racialist ideology in its various forms, including eugenics, in justifying imperialist expansionism and consolidating the defeat of populism and working-class insurgency in the years overlapping the turn of the twentieth century.</w:t>
      </w:r>
      <w:r w:rsidRPr="00B02865">
        <w:rPr>
          <w:sz w:val="16"/>
        </w:rPr>
        <w:t xml:space="preserve"> </w:t>
      </w:r>
      <w:r w:rsidRPr="009D17E3">
        <w:rPr>
          <w:rStyle w:val="StyleUnderline"/>
        </w:rPr>
        <w:t xml:space="preserve">That same dynamic was at work </w:t>
      </w:r>
      <w:r w:rsidRPr="00BD7C00">
        <w:rPr>
          <w:rStyle w:val="StyleUnderline"/>
          <w:highlight w:val="cyan"/>
        </w:rPr>
        <w:t>displacing the language of class</w:t>
      </w:r>
      <w:r w:rsidRPr="009D17E3">
        <w:rPr>
          <w:rStyle w:val="StyleUnderline"/>
        </w:rPr>
        <w:t xml:space="preserve"> and political economy by culture and culturology in the postwar liberalism that consolidated the defeat of CIO radicalism.</w:t>
      </w:r>
      <w:r w:rsidRPr="00B02865">
        <w:rPr>
          <w:sz w:val="16"/>
        </w:rPr>
        <w:t xml:space="preserve"> Later, </w:t>
      </w:r>
      <w:r w:rsidRPr="009D17E3">
        <w:rPr>
          <w:rStyle w:val="StyleUnderline"/>
        </w:rPr>
        <w:t xml:space="preserve">racial essentialism </w:t>
      </w:r>
      <w:r w:rsidRPr="00BD7C00">
        <w:rPr>
          <w:rStyle w:val="StyleUnderline"/>
          <w:highlight w:val="cyan"/>
        </w:rPr>
        <w:t>helped reify the struggles against</w:t>
      </w:r>
      <w:r w:rsidRPr="009D17E3">
        <w:rPr>
          <w:rStyle w:val="StyleUnderline"/>
        </w:rPr>
        <w:t xml:space="preserve"> southern </w:t>
      </w:r>
      <w:r w:rsidRPr="00BD7C00">
        <w:rPr>
          <w:rStyle w:val="StyleUnderline"/>
          <w:highlight w:val="cyan"/>
        </w:rPr>
        <w:t>segregation</w:t>
      </w:r>
      <w:r w:rsidRPr="009D17E3">
        <w:rPr>
          <w:rStyle w:val="StyleUnderline"/>
        </w:rPr>
        <w:t xml:space="preserve">, racial discrimination, </w:t>
      </w:r>
      <w:r w:rsidRPr="00BD7C00">
        <w:rPr>
          <w:rStyle w:val="StyleUnderline"/>
          <w:highlight w:val="cyan"/>
        </w:rPr>
        <w:t>inequality, and poverty</w:t>
      </w:r>
      <w:r w:rsidRPr="009D17E3">
        <w:rPr>
          <w:rStyle w:val="StyleUnderline"/>
        </w:rPr>
        <w:t xml:space="preserve"> during the 1960s </w:t>
      </w:r>
      <w:r w:rsidRPr="00BD7C00">
        <w:rPr>
          <w:rStyle w:val="StyleUnderline"/>
          <w:highlight w:val="cyan"/>
        </w:rPr>
        <w:t xml:space="preserve">by separating discussions of injustice from capitalism’s logic of reproduction. Poverty was reinvented as a cultural dilemma, and “white racism” singled out as the root of racial </w:t>
      </w:r>
      <w:proofErr w:type="spellStart"/>
      <w:r w:rsidRPr="00BD7C00">
        <w:rPr>
          <w:rStyle w:val="StyleUnderline"/>
          <w:highlight w:val="cyan"/>
        </w:rPr>
        <w:t>inequalty</w:t>
      </w:r>
      <w:proofErr w:type="spellEnd"/>
      <w:r w:rsidRPr="00BD7C00">
        <w:rPr>
          <w:rStyle w:val="StyleUnderline"/>
          <w:highlight w:val="cyan"/>
        </w:rPr>
        <w:t>.</w:t>
      </w:r>
      <w:r>
        <w:rPr>
          <w:rStyle w:val="StyleUnderline"/>
        </w:rPr>
        <w:t xml:space="preserve"> </w:t>
      </w:r>
      <w:r w:rsidRPr="00B02865">
        <w:rPr>
          <w:sz w:val="16"/>
        </w:rPr>
        <w:t xml:space="preserve">In this way, Chang’s perspective can be helpful in sorting out several important limitations in discussions of race and class characteristic of today’s left. It can also help to make sense of </w:t>
      </w:r>
      <w:r w:rsidRPr="00BD7C00">
        <w:rPr>
          <w:rStyle w:val="StyleUnderline"/>
          <w:highlight w:val="cyan"/>
        </w:rPr>
        <w:t>the striking convergence between</w:t>
      </w:r>
      <w:r w:rsidRPr="009D17E3">
        <w:rPr>
          <w:rStyle w:val="StyleUnderline"/>
        </w:rPr>
        <w:t xml:space="preserve"> the relative success of </w:t>
      </w:r>
      <w:proofErr w:type="spellStart"/>
      <w:r w:rsidRPr="00BD7C00">
        <w:rPr>
          <w:rStyle w:val="StyleUnderline"/>
          <w:highlight w:val="cyan"/>
        </w:rPr>
        <w:t>identitarian</w:t>
      </w:r>
      <w:proofErr w:type="spellEnd"/>
      <w:r w:rsidRPr="00BD7C00">
        <w:rPr>
          <w:rStyle w:val="StyleUnderline"/>
          <w:highlight w:val="cyan"/>
        </w:rPr>
        <w:t xml:space="preserve"> understandings of social justice and the steady</w:t>
      </w:r>
      <w:r w:rsidRPr="009D17E3">
        <w:rPr>
          <w:rStyle w:val="StyleUnderline"/>
        </w:rPr>
        <w:t xml:space="preserve">, intensifying </w:t>
      </w:r>
      <w:r w:rsidRPr="00BD7C00">
        <w:rPr>
          <w:rStyle w:val="StyleUnderline"/>
          <w:highlight w:val="cyan"/>
        </w:rPr>
        <w:t>advance of neoliberalism</w:t>
      </w:r>
      <w:r w:rsidRPr="00B02865">
        <w:rPr>
          <w:sz w:val="16"/>
        </w:rPr>
        <w:t xml:space="preserve">. It </w:t>
      </w:r>
      <w:r w:rsidRPr="00BD7C00">
        <w:rPr>
          <w:rStyle w:val="StyleUnderline"/>
          <w:highlight w:val="cyan"/>
        </w:rPr>
        <w:t>suggests a kinship</w:t>
      </w:r>
      <w:r w:rsidRPr="009D17E3">
        <w:rPr>
          <w:rStyle w:val="StyleUnderline"/>
        </w:rPr>
        <w:t xml:space="preserve"> where many on the left assum</w:t>
      </w:r>
      <w:r>
        <w:rPr>
          <w:rStyle w:val="StyleUnderline"/>
        </w:rPr>
        <w:t xml:space="preserve">e an enmity. </w:t>
      </w:r>
      <w:r w:rsidRPr="00BD7C00">
        <w:rPr>
          <w:rStyle w:val="Emphasis"/>
          <w:highlight w:val="cyan"/>
        </w:rPr>
        <w:t>The rise of neoliberalism</w:t>
      </w:r>
      <w:r w:rsidRPr="005B0D47">
        <w:rPr>
          <w:rStyle w:val="Emphasis"/>
        </w:rPr>
        <w:t xml:space="preserve"> </w:t>
      </w:r>
      <w:proofErr w:type="gramStart"/>
      <w:r w:rsidRPr="005B0D47">
        <w:rPr>
          <w:rStyle w:val="Emphasis"/>
        </w:rPr>
        <w:t xml:space="preserve">in particular </w:t>
      </w:r>
      <w:r w:rsidRPr="00BD7C00">
        <w:rPr>
          <w:rStyle w:val="Emphasis"/>
          <w:highlight w:val="cyan"/>
        </w:rPr>
        <w:t>suggests</w:t>
      </w:r>
      <w:proofErr w:type="gramEnd"/>
      <w:r w:rsidRPr="00BD7C00">
        <w:rPr>
          <w:rStyle w:val="Emphasis"/>
          <w:highlight w:val="cyan"/>
        </w:rPr>
        <w:t xml:space="preserve"> a serious problem with arguments that represent race and class as</w:t>
      </w:r>
      <w:r w:rsidRPr="005B0D47">
        <w:rPr>
          <w:rStyle w:val="Emphasis"/>
        </w:rPr>
        <w:t xml:space="preserve"> </w:t>
      </w:r>
      <w:r w:rsidRPr="005B0D47">
        <w:rPr>
          <w:rStyle w:val="Emphasis"/>
        </w:rPr>
        <w:lastRenderedPageBreak/>
        <w:t xml:space="preserve">dichotomous or </w:t>
      </w:r>
      <w:r w:rsidRPr="00BD7C00">
        <w:rPr>
          <w:rStyle w:val="Emphasis"/>
          <w:highlight w:val="cyan"/>
        </w:rPr>
        <w:t>alternative frameworks of political critique and action, as well as those arguments that posit the dichotomy while attempting to reconcile it</w:t>
      </w:r>
      <w:r w:rsidRPr="005B0D47">
        <w:rPr>
          <w:rStyle w:val="Emphasis"/>
        </w:rPr>
        <w:t xml:space="preserve">s elements </w:t>
      </w:r>
      <w:r w:rsidRPr="00BD7C00">
        <w:rPr>
          <w:rStyle w:val="Emphasis"/>
          <w:highlight w:val="cyan"/>
        </w:rPr>
        <w:t>with</w:t>
      </w:r>
      <w:r w:rsidRPr="005B0D47">
        <w:rPr>
          <w:rStyle w:val="Emphasis"/>
        </w:rPr>
        <w:t xml:space="preserve"> formalistic gestures, for example, </w:t>
      </w:r>
      <w:r w:rsidRPr="00BD7C00">
        <w:rPr>
          <w:rStyle w:val="Emphasis"/>
          <w:highlight w:val="cyan"/>
        </w:rPr>
        <w:t>the common “race and class” construction.</w:t>
      </w:r>
      <w:r w:rsidRPr="00B02865">
        <w:rPr>
          <w:sz w:val="16"/>
        </w:rPr>
        <w:t xml:space="preserve"> This sort of historical materialist perspective throws into relief </w:t>
      </w:r>
      <w:r w:rsidRPr="005B0D47">
        <w:rPr>
          <w:rStyle w:val="StyleUnderline"/>
        </w:rPr>
        <w:t>a fundamental limitation of the “whiteness” notion that has been fashion-able within the academic left</w:t>
      </w:r>
      <w:r w:rsidRPr="00B02865">
        <w:rPr>
          <w:sz w:val="16"/>
        </w:rPr>
        <w:t xml:space="preserve"> for roughly two decades</w:t>
      </w:r>
      <w:r w:rsidRPr="00BD7C00">
        <w:rPr>
          <w:sz w:val="16"/>
          <w:highlight w:val="cyan"/>
        </w:rPr>
        <w:t xml:space="preserve">: </w:t>
      </w:r>
      <w:r w:rsidRPr="00BD7C00">
        <w:rPr>
          <w:rStyle w:val="StyleUnderline"/>
          <w:highlight w:val="cyan"/>
        </w:rPr>
        <w:t>it reifies whiteness as a transhistorical social category.</w:t>
      </w:r>
      <w:r w:rsidRPr="00B02865">
        <w:rPr>
          <w:sz w:val="16"/>
        </w:rPr>
        <w:t xml:space="preserve"> In effect, </w:t>
      </w:r>
      <w:r w:rsidRPr="005B0D47">
        <w:rPr>
          <w:rStyle w:val="StyleUnderline"/>
        </w:rPr>
        <w:t xml:space="preserve">it treats “whiteness”—and therefore “race”—as </w:t>
      </w:r>
      <w:r w:rsidRPr="00BD7C00">
        <w:rPr>
          <w:rStyle w:val="StyleUnderline"/>
          <w:highlight w:val="cyan"/>
        </w:rPr>
        <w:t>existing prior to and above social context.</w:t>
      </w:r>
      <w:r w:rsidRPr="00B02865">
        <w:rPr>
          <w:sz w:val="16"/>
        </w:rPr>
        <w:t xml:space="preserve">10 </w:t>
      </w:r>
      <w:r w:rsidRPr="005B0D47">
        <w:rPr>
          <w:rStyle w:val="StyleUnderline"/>
        </w:rPr>
        <w:t xml:space="preserve">Both who qualifies as white and the significance of being white have altered over time. </w:t>
      </w:r>
      <w:r w:rsidRPr="00B02865">
        <w:rPr>
          <w:sz w:val="16"/>
        </w:rPr>
        <w:t xml:space="preserve">Moreover, </w:t>
      </w:r>
      <w:r w:rsidRPr="00BD7C00">
        <w:rPr>
          <w:rStyle w:val="StyleUnderline"/>
          <w:highlight w:val="cyan"/>
        </w:rPr>
        <w:t>whiteness discourse functions as a</w:t>
      </w:r>
      <w:r w:rsidRPr="005B0D47">
        <w:rPr>
          <w:rStyle w:val="StyleUnderline"/>
        </w:rPr>
        <w:t xml:space="preserve"> kind of </w:t>
      </w:r>
      <w:r w:rsidRPr="00BD7C00">
        <w:rPr>
          <w:rStyle w:val="StyleUnderline"/>
          <w:highlight w:val="cyan"/>
        </w:rPr>
        <w:t>moralistic exposé rather than a basis for strategic politics; this is clear in that the</w:t>
      </w:r>
      <w:r w:rsidRPr="005B0D47">
        <w:rPr>
          <w:rStyle w:val="StyleUnderline"/>
        </w:rPr>
        <w:t xml:space="preserve"> program signally articulated in its name has been simply to raise a </w:t>
      </w:r>
      <w:r w:rsidRPr="00BD7C00">
        <w:rPr>
          <w:rStyle w:val="StyleUnderline"/>
          <w:highlight w:val="cyan"/>
        </w:rPr>
        <w:t>demand to “abolish whiteness,”</w:t>
      </w:r>
      <w:r w:rsidRPr="005B0D47">
        <w:rPr>
          <w:rStyle w:val="StyleUnderline"/>
        </w:rPr>
        <w:t xml:space="preserve"> that is, </w:t>
      </w:r>
      <w:r w:rsidRPr="00BD7C00">
        <w:rPr>
          <w:rStyle w:val="StyleUnderline"/>
          <w:highlight w:val="cyan"/>
        </w:rPr>
        <w:t>to call on whites to renounce their racial privilege</w:t>
      </w:r>
      <w:r w:rsidRPr="004B0F93">
        <w:rPr>
          <w:rStyle w:val="StyleUnderline"/>
        </w:rPr>
        <w:t>.</w:t>
      </w:r>
      <w:r w:rsidRPr="00B02865">
        <w:rPr>
          <w:sz w:val="16"/>
        </w:rPr>
        <w:t xml:space="preserve"> In fact, its fixation on demonstrating the depth of whites’ embrace of what was known to an earlier gen-</w:t>
      </w:r>
      <w:proofErr w:type="spellStart"/>
      <w:r w:rsidRPr="00B02865">
        <w:rPr>
          <w:sz w:val="16"/>
        </w:rPr>
        <w:t>eration’s</w:t>
      </w:r>
      <w:proofErr w:type="spellEnd"/>
      <w:r w:rsidRPr="00B02865">
        <w:rPr>
          <w:sz w:val="16"/>
        </w:rPr>
        <w:t xml:space="preserve"> version of this argument as “white skin privilege” and </w:t>
      </w:r>
      <w:r w:rsidRPr="005B0D47">
        <w:rPr>
          <w:rStyle w:val="StyleUnderline"/>
        </w:rPr>
        <w:t xml:space="preserve">the inclination to slide into </w:t>
      </w:r>
      <w:proofErr w:type="spellStart"/>
      <w:r w:rsidRPr="005B0D47">
        <w:rPr>
          <w:rStyle w:val="StyleUnderline"/>
        </w:rPr>
        <w:t>teleo</w:t>
      </w:r>
      <w:proofErr w:type="spellEnd"/>
      <w:r w:rsidRPr="005B0D47">
        <w:rPr>
          <w:rStyle w:val="StyleUnderline"/>
        </w:rPr>
        <w:t xml:space="preserve">-logical accounts in which groups or </w:t>
      </w:r>
      <w:proofErr w:type="gramStart"/>
      <w:r w:rsidRPr="005B0D47">
        <w:rPr>
          <w:rStyle w:val="StyleUnderline"/>
        </w:rPr>
        <w:t>individuals</w:t>
      </w:r>
      <w:proofErr w:type="gramEnd"/>
      <w:r w:rsidRPr="005B0D47">
        <w:rPr>
          <w:rStyle w:val="StyleUnderline"/>
        </w:rPr>
        <w:t xml:space="preserve"> “approach” or “pursue” whiteness </w:t>
      </w:r>
      <w:r w:rsidRPr="00BD7C00">
        <w:rPr>
          <w:rStyle w:val="StyleUnderline"/>
          <w:highlight w:val="cyan"/>
        </w:rPr>
        <w:t>erases the real historical dynamics and contradictions of American racial history</w:t>
      </w:r>
    </w:p>
    <w:p w14:paraId="421A39D7" w14:textId="77777777" w:rsidR="007C376F" w:rsidRPr="00B02865" w:rsidRDefault="007C376F" w:rsidP="007C376F">
      <w:pPr>
        <w:rPr>
          <w:sz w:val="16"/>
        </w:rPr>
      </w:pPr>
      <w:r w:rsidRPr="00BD7C00">
        <w:rPr>
          <w:rStyle w:val="StyleUnderline"/>
          <w:highlight w:val="cyan"/>
        </w:rPr>
        <w:t>.</w:t>
      </w:r>
      <w:r w:rsidRPr="00B02865">
        <w:rPr>
          <w:sz w:val="16"/>
        </w:rPr>
        <w:t xml:space="preserve"> The whiteness discourse overlaps other </w:t>
      </w:r>
      <w:proofErr w:type="spellStart"/>
      <w:r w:rsidRPr="00B02865">
        <w:rPr>
          <w:sz w:val="16"/>
        </w:rPr>
        <w:t>argu-ments</w:t>
      </w:r>
      <w:proofErr w:type="spellEnd"/>
      <w:r w:rsidRPr="00B02865">
        <w:rPr>
          <w:sz w:val="16"/>
        </w:rPr>
        <w:t xml:space="preserve"> that presume racism to be a sui generis form of injustice. Despite seeming provocative, </w:t>
      </w:r>
      <w:r w:rsidRPr="00BD7C00">
        <w:rPr>
          <w:rStyle w:val="StyleUnderline"/>
          <w:highlight w:val="cyan"/>
        </w:rPr>
        <w:t>these arguments do not go beyond the</w:t>
      </w:r>
      <w:r w:rsidRPr="005B0D47">
        <w:rPr>
          <w:rStyle w:val="StyleUnderline"/>
        </w:rPr>
        <w:t xml:space="preserve"> premises of </w:t>
      </w:r>
      <w:r w:rsidRPr="00BD7C00">
        <w:rPr>
          <w:rStyle w:val="StyleUnderline"/>
          <w:highlight w:val="cyan"/>
        </w:rPr>
        <w:t>the</w:t>
      </w:r>
      <w:r w:rsidRPr="005B0D47">
        <w:rPr>
          <w:rStyle w:val="StyleUnderline"/>
        </w:rPr>
        <w:t xml:space="preserve"> racial </w:t>
      </w:r>
      <w:r w:rsidRPr="00BD7C00">
        <w:rPr>
          <w:rStyle w:val="StyleUnderline"/>
          <w:highlight w:val="cyan"/>
        </w:rPr>
        <w:t>liberalism from which they</w:t>
      </w:r>
      <w:r w:rsidRPr="005B0D47">
        <w:rPr>
          <w:rStyle w:val="StyleUnderline"/>
        </w:rPr>
        <w:t xml:space="preserve"> commonly </w:t>
      </w:r>
      <w:r w:rsidRPr="00BD7C00">
        <w:rPr>
          <w:rStyle w:val="StyleUnderline"/>
          <w:highlight w:val="cyan"/>
        </w:rPr>
        <w:t>purport to dissent. They differ only in rhetorical flourish, not content.</w:t>
      </w:r>
      <w:r w:rsidRPr="00BD7C00">
        <w:rPr>
          <w:sz w:val="16"/>
          <w:highlight w:val="cyan"/>
        </w:rPr>
        <w:t xml:space="preserve"> </w:t>
      </w:r>
      <w:r w:rsidRPr="00BD7C00">
        <w:rPr>
          <w:rStyle w:val="StyleUnderline"/>
          <w:highlight w:val="cyan"/>
        </w:rPr>
        <w:t>Formulations that invoke metaphors of</w:t>
      </w:r>
      <w:r w:rsidRPr="00B02865">
        <w:rPr>
          <w:sz w:val="16"/>
        </w:rPr>
        <w:t xml:space="preserve"> disease or </w:t>
      </w:r>
      <w:r w:rsidRPr="00BD7C00">
        <w:rPr>
          <w:rStyle w:val="StyleUnderline"/>
          <w:highlight w:val="cyan"/>
        </w:rPr>
        <w:t>original sin reify racism by disconnecting it from the discrete historical circumstances</w:t>
      </w:r>
      <w:r>
        <w:rPr>
          <w:rStyle w:val="StyleUnderline"/>
        </w:rPr>
        <w:t xml:space="preserve"> and social struc</w:t>
      </w:r>
      <w:r w:rsidRPr="005B0D47">
        <w:rPr>
          <w:rStyle w:val="StyleUnderline"/>
        </w:rPr>
        <w:t xml:space="preserve">tures </w:t>
      </w:r>
      <w:r w:rsidRPr="00BD7C00">
        <w:rPr>
          <w:rStyle w:val="StyleUnderline"/>
          <w:highlight w:val="cyan"/>
        </w:rPr>
        <w:t xml:space="preserve">in which it is </w:t>
      </w:r>
      <w:proofErr w:type="gramStart"/>
      <w:r w:rsidRPr="00BD7C00">
        <w:rPr>
          <w:rStyle w:val="StyleUnderline"/>
          <w:highlight w:val="cyan"/>
        </w:rPr>
        <w:t>embedded, and</w:t>
      </w:r>
      <w:proofErr w:type="gramEnd"/>
      <w:r w:rsidRPr="00BD7C00">
        <w:rPr>
          <w:rStyle w:val="StyleUnderline"/>
          <w:highlight w:val="cyan"/>
        </w:rPr>
        <w:t xml:space="preserve"> treating it as an autonomous force.</w:t>
      </w:r>
      <w:r w:rsidRPr="005B0D47">
        <w:rPr>
          <w:rStyle w:val="StyleUnderline"/>
        </w:rPr>
        <w:t xml:space="preserve"> Disconnection from political economy is also a crucial feature of postwar liberalism’s construction of racial inequality as prejudice or intolerance. </w:t>
      </w:r>
      <w:r w:rsidRPr="00BD7C00">
        <w:rPr>
          <w:rStyle w:val="StyleUnderline"/>
          <w:highlight w:val="cyan"/>
        </w:rPr>
        <w:t>Racism becomes an independent variable in a moralistic argument that is</w:t>
      </w:r>
      <w:r w:rsidRPr="005B0D47">
        <w:rPr>
          <w:rStyle w:val="StyleUnderline"/>
        </w:rPr>
        <w:t xml:space="preserve"> i</w:t>
      </w:r>
      <w:r>
        <w:rPr>
          <w:rStyle w:val="StyleUnderline"/>
        </w:rPr>
        <w:t xml:space="preserve">dealist intellectually and </w:t>
      </w:r>
      <w:r w:rsidRPr="00BD7C00">
        <w:rPr>
          <w:rStyle w:val="StyleUnderline"/>
          <w:highlight w:val="cyan"/>
        </w:rPr>
        <w:t>ultimately defeatist politically. This</w:t>
      </w:r>
      <w:r w:rsidRPr="005B0D47">
        <w:rPr>
          <w:rStyle w:val="StyleUnderline"/>
        </w:rPr>
        <w:t xml:space="preserve"> tendency</w:t>
      </w:r>
      <w:r w:rsidRPr="00B02865">
        <w:rPr>
          <w:sz w:val="16"/>
        </w:rPr>
        <w:t xml:space="preserve"> to see racism as sui generis </w:t>
      </w:r>
      <w:r w:rsidRPr="005B0D47">
        <w:rPr>
          <w:rStyle w:val="StyleUnderline"/>
        </w:rPr>
        <w:t xml:space="preserve">also </w:t>
      </w:r>
      <w:r w:rsidRPr="00BD7C00">
        <w:rPr>
          <w:rStyle w:val="StyleUnderline"/>
          <w:highlight w:val="cyan"/>
        </w:rPr>
        <w:t>generates a resistance to precision in analysis.</w:t>
      </w:r>
      <w:r w:rsidRPr="005B0D47">
        <w:rPr>
          <w:rStyle w:val="StyleUnderline"/>
        </w:rPr>
        <w:t xml:space="preserve"> </w:t>
      </w:r>
      <w:r w:rsidRPr="00B02865">
        <w:rPr>
          <w:sz w:val="16"/>
        </w:rPr>
        <w:t xml:space="preserve">It is fueled by a tendency to inflate the </w:t>
      </w:r>
      <w:proofErr w:type="spellStart"/>
      <w:r w:rsidRPr="00B02865">
        <w:rPr>
          <w:sz w:val="16"/>
        </w:rPr>
        <w:t>lan-guage</w:t>
      </w:r>
      <w:proofErr w:type="spellEnd"/>
      <w:r w:rsidRPr="00B02865">
        <w:rPr>
          <w:sz w:val="16"/>
        </w:rPr>
        <w:t xml:space="preserve"> of racism to the edge of its reasonable conceptual limits, if not beyond. </w:t>
      </w:r>
      <w:r w:rsidRPr="005B0D47">
        <w:rPr>
          <w:rStyle w:val="StyleUnderline"/>
        </w:rPr>
        <w:t xml:space="preserve">Ideological commitment to </w:t>
      </w:r>
      <w:r w:rsidRPr="00BD7C00">
        <w:rPr>
          <w:rStyle w:val="StyleUnderline"/>
          <w:highlight w:val="cyan"/>
        </w:rPr>
        <w:t>shoehorning into the rubric of racism all manner of inequalities</w:t>
      </w:r>
      <w:r w:rsidRPr="005B0D47">
        <w:rPr>
          <w:rStyle w:val="StyleUnderline"/>
        </w:rPr>
        <w:t xml:space="preserve"> that may appear statistically as racial disparities </w:t>
      </w:r>
      <w:r w:rsidRPr="00BD7C00">
        <w:rPr>
          <w:rStyle w:val="StyleUnderline"/>
          <w:highlight w:val="cyan"/>
        </w:rPr>
        <w:t>has yielded</w:t>
      </w:r>
      <w:r w:rsidRPr="005B0D47">
        <w:rPr>
          <w:rStyle w:val="StyleUnderline"/>
        </w:rPr>
        <w:t xml:space="preserve"> two related interpretive pathologies.</w:t>
      </w:r>
      <w:r w:rsidRPr="00B02865">
        <w:rPr>
          <w:sz w:val="16"/>
        </w:rPr>
        <w:t xml:space="preserve"> One is </w:t>
      </w:r>
      <w:r w:rsidRPr="00BD7C00">
        <w:rPr>
          <w:rStyle w:val="StyleUnderline"/>
          <w:highlight w:val="cyan"/>
        </w:rPr>
        <w:t>a constantly expanding panoply of neologisms</w:t>
      </w:r>
      <w:proofErr w:type="gramStart"/>
      <w:r w:rsidRPr="00BD7C00">
        <w:rPr>
          <w:rStyle w:val="StyleUnderline"/>
          <w:highlight w:val="cyan"/>
        </w:rPr>
        <w:t>—“</w:t>
      </w:r>
      <w:proofErr w:type="gramEnd"/>
      <w:r w:rsidRPr="00BD7C00">
        <w:rPr>
          <w:rStyle w:val="StyleUnderline"/>
          <w:highlight w:val="cyan"/>
        </w:rPr>
        <w:t>institutional racism,”</w:t>
      </w:r>
      <w:r w:rsidRPr="005B0D47">
        <w:rPr>
          <w:rStyle w:val="StyleUnderline"/>
        </w:rPr>
        <w:t xml:space="preserve"> “systemic racism,” </w:t>
      </w:r>
      <w:r w:rsidRPr="00BD7C00">
        <w:rPr>
          <w:rStyle w:val="StyleUnderline"/>
          <w:highlight w:val="cyan"/>
        </w:rPr>
        <w:t>“structural racism,”</w:t>
      </w:r>
      <w:r w:rsidRPr="00B02865">
        <w:rPr>
          <w:sz w:val="16"/>
        </w:rPr>
        <w:t xml:space="preserve"> “color-blind racism,” “post-racial racism,” etc.—</w:t>
      </w:r>
      <w:r w:rsidRPr="00BD7C00">
        <w:rPr>
          <w:rStyle w:val="StyleUnderline"/>
          <w:highlight w:val="cyan"/>
        </w:rPr>
        <w:t>intended to graft</w:t>
      </w:r>
      <w:r w:rsidRPr="005B0D47">
        <w:rPr>
          <w:rStyle w:val="StyleUnderline"/>
        </w:rPr>
        <w:t xml:space="preserve"> more </w:t>
      </w:r>
      <w:r w:rsidRPr="00BD7C00">
        <w:rPr>
          <w:rStyle w:val="StyleUnderline"/>
          <w:highlight w:val="cyan"/>
        </w:rPr>
        <w:t>complex social dynamics onto a simplistic</w:t>
      </w:r>
      <w:r w:rsidRPr="005B0D47">
        <w:rPr>
          <w:rStyle w:val="StyleUnderline"/>
        </w:rPr>
        <w:t xml:space="preserve"> and frequently psychologi</w:t>
      </w:r>
      <w:r>
        <w:rPr>
          <w:rStyle w:val="StyleUnderline"/>
        </w:rPr>
        <w:t xml:space="preserve">cally inflected </w:t>
      </w:r>
      <w:r w:rsidRPr="00BD7C00">
        <w:rPr>
          <w:rStyle w:val="StyleUnderline"/>
          <w:highlight w:val="cyan"/>
        </w:rPr>
        <w:t>racism/anti-racism political ontology.</w:t>
      </w:r>
      <w:r w:rsidRPr="005B0D47">
        <w:rPr>
          <w:rStyle w:val="StyleUnderline"/>
        </w:rPr>
        <w:t xml:space="preserve"> </w:t>
      </w:r>
      <w:r w:rsidRPr="00B02865">
        <w:rPr>
          <w:sz w:val="16"/>
        </w:rPr>
        <w:t xml:space="preserve">Indeed, these efforts </w:t>
      </w:r>
      <w:proofErr w:type="gramStart"/>
      <w:r w:rsidRPr="00B02865">
        <w:rPr>
          <w:sz w:val="16"/>
        </w:rPr>
        <w:t>bring to mind</w:t>
      </w:r>
      <w:proofErr w:type="gramEnd"/>
      <w:r w:rsidRPr="00B02865">
        <w:rPr>
          <w:sz w:val="16"/>
        </w:rPr>
        <w:t xml:space="preserve"> [Thomas S.] Kuhn’s account of attempts to accommodate mounting anomalies to salvage an interpretive paradigm in danger of crumbling under a crisis of authority.11 </w:t>
      </w:r>
      <w:r w:rsidRPr="005B0D47">
        <w:rPr>
          <w:rStyle w:val="StyleUnderline"/>
        </w:rPr>
        <w:t xml:space="preserve">A second essentialist </w:t>
      </w:r>
      <w:r w:rsidRPr="00BD7C00">
        <w:rPr>
          <w:rStyle w:val="StyleUnderline"/>
          <w:highlight w:val="cyan"/>
        </w:rPr>
        <w:t>sleight-of-hand advances claims for the primacy of race/racism</w:t>
      </w:r>
      <w:r w:rsidRPr="005B0D47">
        <w:rPr>
          <w:rStyle w:val="StyleUnderline"/>
        </w:rPr>
        <w:t xml:space="preserve"> as an explanation of inequalities in the present </w:t>
      </w:r>
      <w:r w:rsidRPr="00BD7C00">
        <w:rPr>
          <w:rStyle w:val="StyleUnderline"/>
          <w:highlight w:val="cyan"/>
        </w:rPr>
        <w:t xml:space="preserve">by invoking analogies to regimes of explicitly racial subordination in the past. </w:t>
      </w:r>
      <w:r w:rsidRPr="00C95EBE">
        <w:rPr>
          <w:rStyle w:val="StyleUnderline"/>
        </w:rPr>
        <w:t xml:space="preserve">In </w:t>
      </w:r>
      <w:r w:rsidRPr="00BD7C00">
        <w:rPr>
          <w:rStyle w:val="StyleUnderline"/>
          <w:highlight w:val="cyan"/>
        </w:rPr>
        <w:t>these arguments</w:t>
      </w:r>
      <w:r w:rsidRPr="00C95EBE">
        <w:rPr>
          <w:rStyle w:val="StyleUnderline"/>
        </w:rPr>
        <w:t>, analogy stands in for evidence and</w:t>
      </w:r>
      <w:r w:rsidRPr="005B0D47">
        <w:rPr>
          <w:rStyle w:val="StyleUnderline"/>
        </w:rPr>
        <w:t xml:space="preserve"> explanation of the contemporary centrality of racism.</w:t>
      </w:r>
      <w:r w:rsidRPr="00B02865">
        <w:rPr>
          <w:sz w:val="16"/>
        </w:rPr>
        <w:t xml:space="preserve"> Michelle Alexander’s widely read and cited book, The New Jim Crow, is only the most prominent expression of this tendency; even she has to acknowledge that the analogy fails because the historical circumstances are so </w:t>
      </w:r>
      <w:proofErr w:type="spellStart"/>
      <w:r w:rsidRPr="00B02865">
        <w:rPr>
          <w:sz w:val="16"/>
        </w:rPr>
        <w:t>radi-cally</w:t>
      </w:r>
      <w:proofErr w:type="spellEnd"/>
      <w:r w:rsidRPr="00B02865">
        <w:rPr>
          <w:sz w:val="16"/>
        </w:rPr>
        <w:t xml:space="preserve"> different.12 From the historical materialist standpoint, </w:t>
      </w:r>
      <w:r w:rsidRPr="005B0D47">
        <w:rPr>
          <w:rStyle w:val="StyleUnderline"/>
        </w:rPr>
        <w:t>the view of racial inequality as a sui generis injustice and dichotomous formulations of the relation of race and class as systems</w:t>
      </w:r>
      <w:r w:rsidRPr="00B02865">
        <w:rPr>
          <w:sz w:val="16"/>
        </w:rPr>
        <w:t xml:space="preserve"> of </w:t>
      </w:r>
      <w:proofErr w:type="spellStart"/>
      <w:r w:rsidRPr="00B02865">
        <w:rPr>
          <w:sz w:val="16"/>
        </w:rPr>
        <w:t>hierar-chy</w:t>
      </w:r>
      <w:proofErr w:type="spellEnd"/>
      <w:r w:rsidRPr="00B02865">
        <w:rPr>
          <w:sz w:val="16"/>
        </w:rPr>
        <w:t xml:space="preserve"> in the United States </w:t>
      </w:r>
      <w:r w:rsidRPr="00BD7C00">
        <w:rPr>
          <w:rStyle w:val="StyleUnderline"/>
          <w:highlight w:val="cyan"/>
        </w:rPr>
        <w:t>are</w:t>
      </w:r>
      <w:r w:rsidRPr="00B02865">
        <w:rPr>
          <w:sz w:val="16"/>
        </w:rPr>
        <w:t xml:space="preserve"> not only miscast but also </w:t>
      </w:r>
      <w:r w:rsidRPr="00BD7C00">
        <w:rPr>
          <w:rStyle w:val="StyleUnderline"/>
          <w:highlight w:val="cyan"/>
        </w:rPr>
        <w:t>fundamentally counterproductive.</w:t>
      </w:r>
      <w:r w:rsidRPr="00B02865">
        <w:rPr>
          <w:sz w:val="16"/>
        </w:rPr>
        <w:t xml:space="preserve"> It is par-</w:t>
      </w:r>
      <w:proofErr w:type="spellStart"/>
      <w:r w:rsidRPr="00B02865">
        <w:rPr>
          <w:sz w:val="16"/>
        </w:rPr>
        <w:t>ticularly</w:t>
      </w:r>
      <w:proofErr w:type="spellEnd"/>
      <w:r w:rsidRPr="00B02865">
        <w:rPr>
          <w:sz w:val="16"/>
        </w:rPr>
        <w:t xml:space="preserve"> important at this moment to recognize that the familiar taxonomy of racial difference is but one historically specific instance of a genus of ideologies of ascriptive hierarchy that stabilize capitalist social reproduction. I have argued previously that entirely new race-like taxonomies could come to displace the familiar ones. For instance, the “underclass” could become even more race-like as a distinctive, essentialized population, by our current folk norms, multiracial in composition, albeit most likely including in perceptibly greater frequencies people who would be classified as black and Latino “racially,” though as small enough pluralities to preclude assimilating the group ideologically as a simple proxy for nonwhite inferiors.13 This possibility looms larger now. Struggles for racial and gender equality have largely divested race and gender of their </w:t>
      </w:r>
      <w:proofErr w:type="gramStart"/>
      <w:r w:rsidRPr="00B02865">
        <w:rPr>
          <w:sz w:val="16"/>
        </w:rPr>
        <w:t>common sense</w:t>
      </w:r>
      <w:proofErr w:type="gramEnd"/>
      <w:r w:rsidRPr="00B02865">
        <w:rPr>
          <w:sz w:val="16"/>
        </w:rPr>
        <w:t xml:space="preserve"> verisimilitude as bases for essential difference. Moreover, </w:t>
      </w:r>
      <w:r w:rsidRPr="00BD7C00">
        <w:rPr>
          <w:rStyle w:val="StyleUnderline"/>
          <w:highlight w:val="cyan"/>
        </w:rPr>
        <w:t>versions of racial and gender equality are now</w:t>
      </w:r>
      <w:r w:rsidRPr="005B0D47">
        <w:rPr>
          <w:rStyle w:val="StyleUnderline"/>
        </w:rPr>
        <w:t xml:space="preserve"> also </w:t>
      </w:r>
      <w:r w:rsidRPr="00BD7C00">
        <w:rPr>
          <w:rStyle w:val="StyleUnderline"/>
          <w:highlight w:val="cyan"/>
        </w:rPr>
        <w:t>incorporated into the normative</w:t>
      </w:r>
      <w:r w:rsidRPr="005B0D47">
        <w:rPr>
          <w:rStyle w:val="StyleUnderline"/>
        </w:rPr>
        <w:t xml:space="preserve"> and programmatic</w:t>
      </w:r>
      <w:r>
        <w:rPr>
          <w:rStyle w:val="StyleUnderline"/>
        </w:rPr>
        <w:t xml:space="preserve"> </w:t>
      </w:r>
      <w:r w:rsidRPr="00BD7C00">
        <w:rPr>
          <w:rStyle w:val="StyleUnderline"/>
          <w:highlight w:val="cyan"/>
        </w:rPr>
        <w:t>structure of</w:t>
      </w:r>
      <w:r>
        <w:rPr>
          <w:rStyle w:val="StyleUnderline"/>
        </w:rPr>
        <w:t xml:space="preserve"> “left” </w:t>
      </w:r>
      <w:r w:rsidRPr="00BD7C00">
        <w:rPr>
          <w:rStyle w:val="StyleUnderline"/>
          <w:highlight w:val="cyan"/>
        </w:rPr>
        <w:t>neoliberalism.</w:t>
      </w:r>
      <w:r w:rsidRPr="005B0D47">
        <w:rPr>
          <w:rStyle w:val="StyleUnderline"/>
        </w:rPr>
        <w:t xml:space="preserve"> Rigorous pursuit of equality of opportunity exclusively </w:t>
      </w:r>
      <w:r w:rsidRPr="00BD7C00">
        <w:rPr>
          <w:rStyle w:val="StyleUnderline"/>
          <w:highlight w:val="cyan"/>
        </w:rPr>
        <w:t>within the terms of given patterns of capitalist class relations</w:t>
      </w:r>
      <w:r w:rsidRPr="00B02865">
        <w:rPr>
          <w:sz w:val="16"/>
        </w:rPr>
        <w:t>—which is after all the ideal of racial liberalism—</w:t>
      </w:r>
      <w:r w:rsidRPr="005B0D47">
        <w:rPr>
          <w:rStyle w:val="StyleUnderline"/>
        </w:rPr>
        <w:t xml:space="preserve">has been fully legitimized within the rubric of “diversity.” </w:t>
      </w:r>
      <w:r w:rsidRPr="00B02865">
        <w:rPr>
          <w:sz w:val="16"/>
        </w:rPr>
        <w:lastRenderedPageBreak/>
        <w:t xml:space="preserve">That ideal is realized through gaining rough parity in distribution of social goods and </w:t>
      </w:r>
      <w:proofErr w:type="spellStart"/>
      <w:r w:rsidRPr="00B02865">
        <w:rPr>
          <w:sz w:val="16"/>
        </w:rPr>
        <w:t>bads</w:t>
      </w:r>
      <w:proofErr w:type="spellEnd"/>
      <w:r w:rsidRPr="00B02865">
        <w:rPr>
          <w:sz w:val="16"/>
        </w:rPr>
        <w:t xml:space="preserve"> among designated population categories. As Walter Benn Michaels has argued powerfully, </w:t>
      </w:r>
      <w:r w:rsidRPr="005B0D47">
        <w:rPr>
          <w:rStyle w:val="StyleUnderline"/>
        </w:rPr>
        <w:t>according to that ideal, the society would be just if 1 percent of t</w:t>
      </w:r>
      <w:r>
        <w:rPr>
          <w:rStyle w:val="StyleUnderline"/>
        </w:rPr>
        <w:t>he population controlled 90 per</w:t>
      </w:r>
      <w:r w:rsidRPr="005B0D47">
        <w:rPr>
          <w:rStyle w:val="StyleUnderline"/>
        </w:rPr>
        <w:t>cent of the resources, provided that blacks and other nonwhites, women, and lesbian, gay, bisexual, and</w:t>
      </w:r>
      <w:r w:rsidRPr="00B02865">
        <w:rPr>
          <w:sz w:val="16"/>
        </w:rPr>
        <w:t xml:space="preserve"> transgender </w:t>
      </w:r>
      <w:r w:rsidRPr="005B0D47">
        <w:rPr>
          <w:rStyle w:val="StyleUnderline"/>
        </w:rPr>
        <w:t>(LGBT) people were represented among the 1 percent</w:t>
      </w:r>
      <w:r w:rsidRPr="00B02865">
        <w:rPr>
          <w:sz w:val="16"/>
        </w:rPr>
        <w:t xml:space="preserve"> in roughly similar proportion as their incidence in the gen-</w:t>
      </w:r>
      <w:proofErr w:type="spellStart"/>
      <w:r w:rsidRPr="00B02865">
        <w:rPr>
          <w:sz w:val="16"/>
        </w:rPr>
        <w:t>eral</w:t>
      </w:r>
      <w:proofErr w:type="spellEnd"/>
      <w:r w:rsidRPr="00B02865">
        <w:rPr>
          <w:sz w:val="16"/>
        </w:rPr>
        <w:t xml:space="preserve"> population.</w:t>
      </w:r>
      <w:r w:rsidRPr="00B02865">
        <w:rPr>
          <w:sz w:val="10"/>
          <w:szCs w:val="10"/>
        </w:rPr>
        <w:t xml:space="preserve">14Given the triumph of racial liberalism, it is entirely possible that new discourses of </w:t>
      </w:r>
      <w:proofErr w:type="spellStart"/>
      <w:r w:rsidRPr="00B02865">
        <w:rPr>
          <w:sz w:val="10"/>
          <w:szCs w:val="10"/>
        </w:rPr>
        <w:t>ascrip-tive</w:t>
      </w:r>
      <w:proofErr w:type="spellEnd"/>
      <w:r w:rsidRPr="00B02865">
        <w:rPr>
          <w:sz w:val="10"/>
          <w:szCs w:val="10"/>
        </w:rPr>
        <w:t xml:space="preserve"> difference might take shape that fit the folk common sense of our time and its cultural norms and sensibilities. Indeed, the explosive resurgence in recent years of academically legitimated determinist discourses—all of which simply rehearse the standard idealist tropes and circular garbage in/garbage out faux scientific narratives—reinforce that </w:t>
      </w:r>
      <w:proofErr w:type="spellStart"/>
      <w:r w:rsidRPr="00B02865">
        <w:rPr>
          <w:sz w:val="10"/>
          <w:szCs w:val="10"/>
        </w:rPr>
        <w:t>concern.The</w:t>
      </w:r>
      <w:proofErr w:type="spellEnd"/>
      <w:r w:rsidRPr="00B02865">
        <w:rPr>
          <w:sz w:val="10"/>
          <w:szCs w:val="10"/>
        </w:rPr>
        <w:t xml:space="preserve"> undergirding premises of intellectual programs like evolutionary psychology, </w:t>
      </w:r>
      <w:proofErr w:type="spellStart"/>
      <w:r w:rsidRPr="00B02865">
        <w:rPr>
          <w:sz w:val="10"/>
          <w:szCs w:val="10"/>
        </w:rPr>
        <w:t>behav-ioral</w:t>
      </w:r>
      <w:proofErr w:type="spellEnd"/>
      <w:r w:rsidRPr="00B02865">
        <w:rPr>
          <w:sz w:val="10"/>
          <w:szCs w:val="10"/>
        </w:rPr>
        <w:t xml:space="preserve"> economics, genes and politics, and neuro-criminology are strikingly like straight-line extrapolations from Victorian race science—although for the most part, though not entirely, scholars operating in those areas are scrupulous, or at least fastidious, in not implicating the familiar racial taxonomies in their deterministic sophistries. Some scholars imagine that “epigenetics”—a view that focuses on the inter-play of genes and environment in producing organisms and genotypes—avoids determinism by providing causal explanations that are not purely biological. Recent research purporting to find epigenetic explanations for socioeconomic inequality already foreshadows a possible framework for determinist “underclass” </w:t>
      </w:r>
      <w:proofErr w:type="spellStart"/>
      <w:r w:rsidRPr="00B02865">
        <w:rPr>
          <w:sz w:val="10"/>
          <w:szCs w:val="10"/>
        </w:rPr>
        <w:t>narra-tives</w:t>
      </w:r>
      <w:proofErr w:type="spellEnd"/>
      <w:r w:rsidRPr="00B02865">
        <w:rPr>
          <w:sz w:val="10"/>
          <w:szCs w:val="10"/>
        </w:rPr>
        <w:t xml:space="preserve"> that avoid the taints associated with bio-logical justifications of inequality and references to currently recognized racial categories.15Ironically, some enthusiasts for this epigenetic patter expressly liken it to Lamarckian </w:t>
      </w:r>
      <w:proofErr w:type="spellStart"/>
      <w:r w:rsidRPr="00B02865">
        <w:rPr>
          <w:sz w:val="10"/>
          <w:szCs w:val="10"/>
        </w:rPr>
        <w:t>evolu-tionary</w:t>
      </w:r>
      <w:proofErr w:type="spellEnd"/>
      <w:r w:rsidRPr="00B02865">
        <w:rPr>
          <w:sz w:val="10"/>
          <w:szCs w:val="10"/>
        </w:rPr>
        <w:t xml:space="preserve"> theory, which stressed the heritability of characteristics acquired after birth, as though this were insulation against determinism. As historian of anthropology George Stocking, Jr., and others have shown, Lamarckian race theory was no less determinist than its Darwinian alter-native, which posited strictly biological deter-</w:t>
      </w:r>
      <w:proofErr w:type="spellStart"/>
      <w:r w:rsidRPr="00B02865">
        <w:rPr>
          <w:sz w:val="10"/>
          <w:szCs w:val="10"/>
        </w:rPr>
        <w:t>minism</w:t>
      </w:r>
      <w:proofErr w:type="spellEnd"/>
      <w:r w:rsidRPr="00B02865">
        <w:rPr>
          <w:sz w:val="10"/>
          <w:szCs w:val="10"/>
        </w:rPr>
        <w:t xml:space="preserve">. As Stocking notes, </w:t>
      </w:r>
      <w:proofErr w:type="spellStart"/>
      <w:r w:rsidRPr="00B02865">
        <w:rPr>
          <w:sz w:val="10"/>
          <w:szCs w:val="10"/>
        </w:rPr>
        <w:t>Lamarckians</w:t>
      </w:r>
      <w:proofErr w:type="spellEnd"/>
      <w:r w:rsidRPr="00B02865">
        <w:rPr>
          <w:sz w:val="10"/>
          <w:szCs w:val="10"/>
        </w:rPr>
        <w:t xml:space="preserve">’ dependence on a “vague sociobiological </w:t>
      </w:r>
      <w:proofErr w:type="spellStart"/>
      <w:r w:rsidRPr="00B02865">
        <w:rPr>
          <w:sz w:val="10"/>
          <w:szCs w:val="10"/>
        </w:rPr>
        <w:t>inde-terminism</w:t>
      </w:r>
      <w:proofErr w:type="spellEnd"/>
      <w:r w:rsidRPr="00B02865">
        <w:rPr>
          <w:sz w:val="10"/>
          <w:szCs w:val="10"/>
        </w:rPr>
        <w:t xml:space="preserve">” made it </w:t>
      </w:r>
      <w:proofErr w:type="gramStart"/>
      <w:r w:rsidRPr="00B02865">
        <w:rPr>
          <w:sz w:val="10"/>
          <w:szCs w:val="10"/>
        </w:rPr>
        <w:t>all the more</w:t>
      </w:r>
      <w:proofErr w:type="gramEnd"/>
      <w:r w:rsidRPr="00B02865">
        <w:rPr>
          <w:sz w:val="10"/>
          <w:szCs w:val="10"/>
        </w:rPr>
        <w:t xml:space="preserve"> difficult to challenge their circular race theories.16 In any event, narrow approaches that reduce ascriptive ideology to reified notions of race/racism are not at all up to the challenge posed by this new determinist turn.</w:t>
      </w:r>
      <w:r w:rsidRPr="00B02865">
        <w:rPr>
          <w:sz w:val="16"/>
        </w:rPr>
        <w:t xml:space="preserve"> Finally, </w:t>
      </w:r>
      <w:r w:rsidRPr="00BD7C00">
        <w:rPr>
          <w:rStyle w:val="StyleUnderline"/>
          <w:highlight w:val="cyan"/>
        </w:rPr>
        <w:t>the adamant commitment to a race-first perspective</w:t>
      </w:r>
      <w:r w:rsidRPr="005B0D47">
        <w:rPr>
          <w:rStyle w:val="StyleUnderline"/>
        </w:rPr>
        <w:t xml:space="preserve"> on inequalities</w:t>
      </w:r>
      <w:r w:rsidRPr="00B02865">
        <w:rPr>
          <w:sz w:val="16"/>
        </w:rPr>
        <w:t xml:space="preserve"> that show up as statistical disparities </w:t>
      </w:r>
      <w:r w:rsidRPr="00BD7C00">
        <w:rPr>
          <w:rStyle w:val="StyleUnderline"/>
          <w:highlight w:val="cyan"/>
        </w:rPr>
        <w:t>has a material foundation.</w:t>
      </w:r>
      <w:r w:rsidRPr="005B0D47">
        <w:rPr>
          <w:rStyle w:val="StyleUnderline"/>
        </w:rPr>
        <w:t xml:space="preserve"> The victories of the civil rights movement car-</w:t>
      </w:r>
      <w:proofErr w:type="spellStart"/>
      <w:r w:rsidRPr="005B0D47">
        <w:rPr>
          <w:rStyle w:val="StyleUnderline"/>
        </w:rPr>
        <w:t>ried</w:t>
      </w:r>
      <w:proofErr w:type="spellEnd"/>
      <w:r w:rsidRPr="005B0D47">
        <w:rPr>
          <w:rStyle w:val="StyleUnderline"/>
        </w:rPr>
        <w:t xml:space="preserve"> with them a more benign and unavoidable political imperative. </w:t>
      </w:r>
      <w:r w:rsidRPr="00BD7C00">
        <w:rPr>
          <w:rStyle w:val="StyleUnderline"/>
          <w:highlight w:val="cyan"/>
        </w:rPr>
        <w:t>Legal remedies can be sought for injustices</w:t>
      </w:r>
      <w:r w:rsidRPr="00B02865">
        <w:rPr>
          <w:sz w:val="16"/>
        </w:rPr>
        <w:t xml:space="preserve"> understood as discrimination </w:t>
      </w:r>
      <w:proofErr w:type="gramStart"/>
      <w:r w:rsidRPr="00BD7C00">
        <w:rPr>
          <w:rStyle w:val="StyleUnderline"/>
          <w:highlight w:val="cyan"/>
        </w:rPr>
        <w:t>on the basis of</w:t>
      </w:r>
      <w:proofErr w:type="gramEnd"/>
      <w:r w:rsidRPr="00BD7C00">
        <w:rPr>
          <w:rStyle w:val="StyleUnderline"/>
          <w:highlight w:val="cyan"/>
        </w:rPr>
        <w:t xml:space="preserve"> race, gender, or other</w:t>
      </w:r>
      <w:r>
        <w:rPr>
          <w:rStyle w:val="StyleUnderline"/>
        </w:rPr>
        <w:t xml:space="preserve"> famil</w:t>
      </w:r>
      <w:r w:rsidRPr="005B0D47">
        <w:rPr>
          <w:rStyle w:val="StyleUnderline"/>
        </w:rPr>
        <w:t xml:space="preserve">iar </w:t>
      </w:r>
      <w:r w:rsidRPr="00BD7C00">
        <w:rPr>
          <w:rStyle w:val="StyleUnderline"/>
          <w:highlight w:val="cyan"/>
        </w:rPr>
        <w:t>categories</w:t>
      </w:r>
      <w:r w:rsidRPr="005B0D47">
        <w:rPr>
          <w:rStyle w:val="StyleUnderline"/>
        </w:rPr>
        <w:t xml:space="preserve"> of invidious ascription; </w:t>
      </w:r>
      <w:r w:rsidRPr="00BD7C00">
        <w:rPr>
          <w:rStyle w:val="StyleUnderline"/>
          <w:highlight w:val="cyan"/>
        </w:rPr>
        <w:t>no such recourse exists for injustices generated through capitalism’s logic of</w:t>
      </w:r>
      <w:r>
        <w:rPr>
          <w:rStyle w:val="StyleUnderline"/>
        </w:rPr>
        <w:t xml:space="preserve"> production and </w:t>
      </w:r>
      <w:r w:rsidRPr="00BD7C00">
        <w:rPr>
          <w:rStyle w:val="StyleUnderline"/>
          <w:highlight w:val="cyan"/>
        </w:rPr>
        <w:t>reproduction without mediation through one of those</w:t>
      </w:r>
      <w:r w:rsidRPr="005B0D47">
        <w:rPr>
          <w:rStyle w:val="StyleUnderline"/>
        </w:rPr>
        <w:t xml:space="preserve"> ascriptive </w:t>
      </w:r>
      <w:r w:rsidRPr="00BD7C00">
        <w:rPr>
          <w:rStyle w:val="StyleUnderline"/>
          <w:highlight w:val="cyan"/>
        </w:rPr>
        <w:t>categories</w:t>
      </w:r>
      <w:r w:rsidRPr="005B0D47">
        <w:rPr>
          <w:rStyle w:val="StyleUnderline"/>
        </w:rPr>
        <w:t>.</w:t>
      </w:r>
      <w:r w:rsidRPr="00B02865">
        <w:rPr>
          <w:sz w:val="16"/>
        </w:rPr>
        <w:t xml:space="preserve"> As I have argued elsewhere, </w:t>
      </w:r>
      <w:r w:rsidRPr="003163E0">
        <w:rPr>
          <w:rStyle w:val="StyleUnderline"/>
        </w:rPr>
        <w:t>this makes identifying “racism” a technical requirement for pursuing certain grievances, not the basis of an overall strategy for pursuit of racial justice</w:t>
      </w:r>
      <w:r w:rsidRPr="00B02865">
        <w:rPr>
          <w:sz w:val="16"/>
        </w:rPr>
        <w:t xml:space="preserve">, or, as I believe is a clearer left formulation, racial equality as an essential component of a program of social justice.17 Yet, for those who insist that racial </w:t>
      </w:r>
      <w:proofErr w:type="spellStart"/>
      <w:r w:rsidRPr="00B02865">
        <w:rPr>
          <w:sz w:val="16"/>
        </w:rPr>
        <w:t>reduc-tionism</w:t>
      </w:r>
      <w:proofErr w:type="spellEnd"/>
      <w:r w:rsidRPr="00B02865">
        <w:rPr>
          <w:sz w:val="16"/>
        </w:rPr>
        <w:t xml:space="preserve"> is more than a pragmatic </w:t>
      </w:r>
      <w:proofErr w:type="spellStart"/>
      <w:r w:rsidRPr="00B02865">
        <w:rPr>
          <w:sz w:val="16"/>
        </w:rPr>
        <w:t>accommoda-tion</w:t>
      </w:r>
      <w:proofErr w:type="spellEnd"/>
      <w:r w:rsidRPr="00B02865">
        <w:rPr>
          <w:sz w:val="16"/>
        </w:rPr>
        <w:t xml:space="preserve"> to the necessities of pursuing legal or administrative grievances, something more is at play. A historical materialist perspective can be helpful for identifying the glue that binds that commitment to a race-first political discourse and practice. </w:t>
      </w:r>
      <w:r w:rsidRPr="00BD7C00">
        <w:rPr>
          <w:rStyle w:val="StyleUnderline"/>
          <w:highlight w:val="cyan"/>
        </w:rPr>
        <w:t>All politics in capitalist society is</w:t>
      </w:r>
      <w:r w:rsidRPr="00B02865">
        <w:rPr>
          <w:sz w:val="16"/>
        </w:rPr>
        <w:t xml:space="preserve"> class, or at least a </w:t>
      </w:r>
      <w:r w:rsidRPr="00BD7C00">
        <w:rPr>
          <w:rStyle w:val="StyleUnderline"/>
          <w:highlight w:val="cyan"/>
        </w:rPr>
        <w:t>class-inflected, politics. That is also true of</w:t>
      </w:r>
      <w:r w:rsidRPr="003163E0">
        <w:rPr>
          <w:rStyle w:val="StyleUnderline"/>
        </w:rPr>
        <w:t xml:space="preserve"> the political perspective that condenses in programs such as</w:t>
      </w:r>
      <w:r w:rsidRPr="00B02865">
        <w:rPr>
          <w:sz w:val="16"/>
        </w:rPr>
        <w:t xml:space="preserve"> reparations, </w:t>
      </w:r>
      <w:r w:rsidRPr="00BD7C00">
        <w:rPr>
          <w:rStyle w:val="StyleUnderline"/>
          <w:highlight w:val="cyan"/>
        </w:rPr>
        <w:t>antiracism</w:t>
      </w:r>
      <w:r w:rsidRPr="00B02865">
        <w:rPr>
          <w:sz w:val="16"/>
        </w:rPr>
        <w:t xml:space="preserve">, and insistence on the sui generis character of racial injustice. I submit that </w:t>
      </w:r>
      <w:r w:rsidRPr="003163E0">
        <w:rPr>
          <w:rStyle w:val="StyleUnderline"/>
        </w:rPr>
        <w:t xml:space="preserve">those tendencies come together around </w:t>
      </w:r>
      <w:r w:rsidRPr="00BD7C00">
        <w:rPr>
          <w:rStyle w:val="StyleUnderline"/>
          <w:highlight w:val="cyan"/>
        </w:rPr>
        <w:t>a politics that is “entirely consistent with the neoliberal redefinition of</w:t>
      </w:r>
      <w:r>
        <w:rPr>
          <w:rStyle w:val="StyleUnderline"/>
        </w:rPr>
        <w:t xml:space="preserve"> </w:t>
      </w:r>
      <w:r w:rsidRPr="00B02865">
        <w:rPr>
          <w:sz w:val="16"/>
        </w:rPr>
        <w:t xml:space="preserve">quality and </w:t>
      </w:r>
      <w:r w:rsidRPr="00BD7C00">
        <w:rPr>
          <w:rStyle w:val="StyleUnderline"/>
          <w:highlight w:val="cyan"/>
        </w:rPr>
        <w:t>democracy</w:t>
      </w:r>
      <w:r w:rsidRPr="00B02865">
        <w:rPr>
          <w:sz w:val="16"/>
        </w:rPr>
        <w:t xml:space="preserve"> along </w:t>
      </w:r>
      <w:proofErr w:type="spellStart"/>
      <w:r w:rsidRPr="00B02865">
        <w:rPr>
          <w:sz w:val="16"/>
        </w:rPr>
        <w:t>disparitarian</w:t>
      </w:r>
      <w:proofErr w:type="spellEnd"/>
      <w:r w:rsidRPr="00B02865">
        <w:rPr>
          <w:sz w:val="16"/>
        </w:rPr>
        <w:t xml:space="preserve"> lines.” </w:t>
      </w:r>
      <w:r w:rsidRPr="003163E0">
        <w:rPr>
          <w:rStyle w:val="StyleUnderline"/>
        </w:rPr>
        <w:t>That politics reflects th</w:t>
      </w:r>
      <w:r>
        <w:rPr>
          <w:rStyle w:val="StyleUnderline"/>
        </w:rPr>
        <w:t>e social position of those posi</w:t>
      </w:r>
      <w:r w:rsidRPr="003163E0">
        <w:rPr>
          <w:rStyle w:val="StyleUnderline"/>
        </w:rPr>
        <w:t>tioned to benefit from the view that the market is</w:t>
      </w:r>
      <w:r w:rsidRPr="00B02865">
        <w:rPr>
          <w:sz w:val="16"/>
        </w:rPr>
        <w:t xml:space="preserve">, or can be, </w:t>
      </w:r>
      <w:r w:rsidRPr="003163E0">
        <w:rPr>
          <w:rStyle w:val="StyleUnderline"/>
        </w:rPr>
        <w:t>a just, effective, or even acceptable, system for rewarding talent and virtue</w:t>
      </w:r>
      <w:r w:rsidRPr="00B02865">
        <w:rPr>
          <w:sz w:val="16"/>
        </w:rPr>
        <w:t xml:space="preserve"> and punishing their opposites </w:t>
      </w:r>
      <w:r w:rsidRPr="003163E0">
        <w:rPr>
          <w:rStyle w:val="StyleUnderline"/>
        </w:rPr>
        <w:t>and that</w:t>
      </w:r>
      <w:r w:rsidRPr="00B02865">
        <w:rPr>
          <w:sz w:val="16"/>
        </w:rPr>
        <w:t xml:space="preserve">, therefore, </w:t>
      </w:r>
      <w:r w:rsidRPr="003163E0">
        <w:rPr>
          <w:rStyle w:val="StyleUnderline"/>
        </w:rPr>
        <w:t>removal of “artificial” impediments to functioning like race and gender will make it even more efficient and just.18</w:t>
      </w:r>
      <w:r>
        <w:rPr>
          <w:rStyle w:val="StyleUnderline"/>
        </w:rPr>
        <w:t xml:space="preserve"> </w:t>
      </w:r>
      <w:r w:rsidRPr="00BD7C00">
        <w:rPr>
          <w:rStyle w:val="StyleUnderline"/>
          <w:highlight w:val="cyan"/>
        </w:rPr>
        <w:t>This</w:t>
      </w:r>
      <w:r w:rsidRPr="00B02865">
        <w:rPr>
          <w:sz w:val="16"/>
        </w:rPr>
        <w:t xml:space="preserve"> is the politics of actual or would-be race relations administrators, and it </w:t>
      </w:r>
      <w:r w:rsidRPr="00BD7C00">
        <w:rPr>
          <w:rStyle w:val="StyleUnderline"/>
          <w:highlight w:val="cyan"/>
        </w:rPr>
        <w:t>is completely embedded within American capitalism and its structures of elite brokerage. It is fundamentally antagonistic to working-class politics</w:t>
      </w:r>
      <w:r w:rsidRPr="00B02865">
        <w:rPr>
          <w:sz w:val="16"/>
        </w:rPr>
        <w:t xml:space="preserve">, not-with-standing left </w:t>
      </w:r>
      <w:proofErr w:type="spellStart"/>
      <w:r w:rsidRPr="00B02865">
        <w:rPr>
          <w:sz w:val="16"/>
        </w:rPr>
        <w:t>identitarians</w:t>
      </w:r>
      <w:proofErr w:type="spellEnd"/>
      <w:r w:rsidRPr="00B02865">
        <w:rPr>
          <w:sz w:val="16"/>
        </w:rPr>
        <w:t>’ gestural claims to the contrary.</w:t>
      </w:r>
    </w:p>
    <w:p w14:paraId="0329D110" w14:textId="77777777" w:rsidR="007C376F" w:rsidRPr="002F1914" w:rsidRDefault="007C376F" w:rsidP="007C376F"/>
    <w:p w14:paraId="1C5678A3" w14:textId="25E2F959" w:rsidR="007C376F" w:rsidRDefault="007C376F" w:rsidP="007C376F">
      <w:pPr>
        <w:pStyle w:val="Heading3"/>
      </w:pPr>
      <w:r>
        <w:lastRenderedPageBreak/>
        <w:t>1NR – Link Wall</w:t>
      </w:r>
    </w:p>
    <w:p w14:paraId="6B2C63E9" w14:textId="77777777" w:rsidR="007C376F" w:rsidRPr="007B64A0" w:rsidRDefault="007C376F" w:rsidP="007C376F">
      <w:pPr>
        <w:pStyle w:val="Heading4"/>
      </w:pPr>
      <w:r w:rsidRPr="007B64A0">
        <w:t>Racist ideologies/whiteness isn’t independent from political, economic structures of the time.  They simplify the complex—we need a historically specific approach</w:t>
      </w:r>
    </w:p>
    <w:p w14:paraId="2101C54D" w14:textId="77777777" w:rsidR="007C376F" w:rsidRPr="007B64A0" w:rsidRDefault="007C376F" w:rsidP="007C376F">
      <w:r w:rsidRPr="007B64A0">
        <w:t xml:space="preserve">Adolph </w:t>
      </w:r>
      <w:r w:rsidRPr="007B64A0">
        <w:rPr>
          <w:rStyle w:val="Style13ptBold"/>
        </w:rPr>
        <w:t>REED</w:t>
      </w:r>
      <w:r w:rsidRPr="007B64A0">
        <w:t xml:space="preserve">, Jr., Professor of political science at the University of Pennsylvania, </w:t>
      </w:r>
      <w:r w:rsidRPr="007B64A0">
        <w:rPr>
          <w:rStyle w:val="Style13ptBold"/>
        </w:rPr>
        <w:t>‘1</w:t>
      </w:r>
      <w:r w:rsidRPr="007B64A0">
        <w:t xml:space="preserve"> [“Response to Eric </w:t>
      </w:r>
      <w:proofErr w:type="spellStart"/>
      <w:r w:rsidRPr="007B64A0">
        <w:t>Arnesen</w:t>
      </w:r>
      <w:proofErr w:type="spellEnd"/>
      <w:r w:rsidRPr="007B64A0">
        <w:t xml:space="preserve">,” </w:t>
      </w:r>
      <w:r w:rsidRPr="007B64A0">
        <w:rPr>
          <w:i/>
        </w:rPr>
        <w:t>International Labor and Working-Class History</w:t>
      </w:r>
      <w:r w:rsidRPr="007B64A0">
        <w:t>, No. 60, Fall 2001, p. 69-80]</w:t>
      </w:r>
    </w:p>
    <w:p w14:paraId="5BFAE4ED" w14:textId="77777777" w:rsidR="007C376F" w:rsidRPr="007B64A0" w:rsidRDefault="007C376F" w:rsidP="007C376F"/>
    <w:p w14:paraId="432D3CA7" w14:textId="77777777" w:rsidR="007C376F" w:rsidRPr="007B64A0" w:rsidRDefault="007C376F" w:rsidP="007C376F">
      <w:r w:rsidRPr="007B64A0">
        <w:t xml:space="preserve">Whether or not he would agree that this potential exists, Professor Arne- </w:t>
      </w:r>
      <w:proofErr w:type="spellStart"/>
      <w:r w:rsidRPr="007B64A0">
        <w:t>sen</w:t>
      </w:r>
      <w:proofErr w:type="spellEnd"/>
      <w:r w:rsidRPr="007B64A0">
        <w:t xml:space="preserve"> has argued convincingly that </w:t>
      </w:r>
      <w:r w:rsidRPr="007B64A0">
        <w:rPr>
          <w:rStyle w:val="StyleUnderline"/>
        </w:rPr>
        <w:t>the interpretive payoff promised by the whiteness scholarship has not been demonstrated</w:t>
      </w:r>
      <w:r w:rsidRPr="007B64A0">
        <w:t xml:space="preserve">. In addition to the limitations of conceptualization and execution that he so thoroughly describes and the factors impelling toward them that I have thus far discussed, I believe that </w:t>
      </w:r>
      <w:r w:rsidRPr="007B64A0">
        <w:rPr>
          <w:rStyle w:val="StyleUnderline"/>
        </w:rPr>
        <w:t>the crucial conceptual inadequacy of the whiteness discourse</w:t>
      </w:r>
      <w:r w:rsidRPr="007B64A0">
        <w:t xml:space="preserve">, the source of its deepest interpretive difficulties, </w:t>
      </w:r>
      <w:r w:rsidRPr="007B64A0">
        <w:rPr>
          <w:rStyle w:val="StyleUnderline"/>
        </w:rPr>
        <w:t>is its failure to break completely with the race/class dichotomy that defines its relationship to</w:t>
      </w:r>
      <w:r w:rsidRPr="007B64A0">
        <w:t xml:space="preserve"> what </w:t>
      </w:r>
      <w:proofErr w:type="spellStart"/>
      <w:r w:rsidRPr="007B64A0">
        <w:t>Arnesen</w:t>
      </w:r>
      <w:proofErr w:type="spellEnd"/>
      <w:r w:rsidRPr="007B64A0">
        <w:t xml:space="preserve"> characterizes as </w:t>
      </w:r>
      <w:r w:rsidRPr="007B64A0">
        <w:rPr>
          <w:rStyle w:val="StyleUnderline"/>
        </w:rPr>
        <w:t>Marxism lite</w:t>
      </w:r>
      <w:r w:rsidRPr="007B64A0">
        <w:t>.</w:t>
      </w:r>
    </w:p>
    <w:p w14:paraId="397CA35E" w14:textId="77777777" w:rsidR="007C376F" w:rsidRPr="003F4065" w:rsidRDefault="007C376F" w:rsidP="007C376F">
      <w:r w:rsidRPr="007B64A0">
        <w:rPr>
          <w:rStyle w:val="StyleUnderline"/>
        </w:rPr>
        <w:t xml:space="preserve">The terms of </w:t>
      </w:r>
      <w:r w:rsidRPr="00BD7C00">
        <w:rPr>
          <w:rStyle w:val="StyleUnderline"/>
          <w:highlight w:val="cyan"/>
        </w:rPr>
        <w:t>the race/class debate</w:t>
      </w:r>
      <w:r w:rsidRPr="00970C5F">
        <w:rPr>
          <w:rStyle w:val="StyleUnderline"/>
        </w:rPr>
        <w:t xml:space="preserve"> misdirect the effort to make sense</w:t>
      </w:r>
      <w:r w:rsidRPr="007B64A0">
        <w:rPr>
          <w:rStyle w:val="StyleUnderline"/>
        </w:rPr>
        <w:t xml:space="preserve"> of the relation between class and race in America. </w:t>
      </w:r>
      <w:r w:rsidRPr="00970C5F">
        <w:rPr>
          <w:rStyle w:val="StyleUnderline"/>
        </w:rPr>
        <w:t xml:space="preserve">This controversy </w:t>
      </w:r>
      <w:r w:rsidRPr="00BD7C00">
        <w:rPr>
          <w:rStyle w:val="StyleUnderline"/>
          <w:highlight w:val="cyan"/>
        </w:rPr>
        <w:t>pivots on an axis bounded by</w:t>
      </w:r>
      <w:r w:rsidRPr="007B64A0">
        <w:rPr>
          <w:rStyle w:val="StyleUnderline"/>
        </w:rPr>
        <w:t xml:space="preserve"> two</w:t>
      </w:r>
      <w:r w:rsidRPr="007B64A0">
        <w:t xml:space="preserve"> unhelpfully formalistic, </w:t>
      </w:r>
      <w:r w:rsidRPr="00BD7C00">
        <w:rPr>
          <w:rStyle w:val="StyleUnderline"/>
          <w:highlight w:val="cyan"/>
        </w:rPr>
        <w:t xml:space="preserve">artificially separated poles. It is driven by a bias toward monocausal explanation and an </w:t>
      </w:r>
      <w:r w:rsidRPr="00BD7C00">
        <w:rPr>
          <w:rStyle w:val="Emphasis"/>
          <w:highlight w:val="cyan"/>
        </w:rPr>
        <w:t>impossibly naïve belief</w:t>
      </w:r>
      <w:r w:rsidRPr="00BD7C00">
        <w:rPr>
          <w:rStyle w:val="StyleUnderline"/>
          <w:highlight w:val="cyan"/>
        </w:rPr>
        <w:t xml:space="preserve"> that the flux of history can be suspended to permit distilling complex</w:t>
      </w:r>
      <w:r w:rsidRPr="007B64A0">
        <w:rPr>
          <w:rStyle w:val="StyleUnderline"/>
        </w:rPr>
        <w:t xml:space="preserve">, mutually evolving, dialectical </w:t>
      </w:r>
      <w:r w:rsidRPr="00BD7C00">
        <w:rPr>
          <w:rStyle w:val="StyleUnderline"/>
          <w:highlight w:val="cyan"/>
        </w:rPr>
        <w:t>social processes into neatly distinguishable</w:t>
      </w:r>
      <w:r w:rsidRPr="007B64A0">
        <w:rPr>
          <w:rStyle w:val="StyleUnderline"/>
        </w:rPr>
        <w:t xml:space="preserve"> analytical </w:t>
      </w:r>
      <w:r w:rsidRPr="00BD7C00">
        <w:rPr>
          <w:rStyle w:val="StyleUnderline"/>
          <w:highlight w:val="cyan"/>
        </w:rPr>
        <w:t>categories that can be weighed against each other</w:t>
      </w:r>
      <w:r w:rsidRPr="007B64A0">
        <w:rPr>
          <w:rStyle w:val="StyleUnderline"/>
        </w:rPr>
        <w:t xml:space="preserve"> as independent social forces</w:t>
      </w:r>
      <w:r w:rsidRPr="007B64A0">
        <w:t xml:space="preserve">. Most pointedly, </w:t>
      </w:r>
      <w:r w:rsidRPr="007B64A0">
        <w:rPr>
          <w:rStyle w:val="StyleUnderline"/>
        </w:rPr>
        <w:t>both poles of this debate approach racial stratification as lying outside the logical or normal development of American capitalist political economy and social relations—on the “class” pole as an epiphenomenon</w:t>
      </w:r>
      <w:r w:rsidRPr="007B64A0">
        <w:t xml:space="preserve"> or a random, idiosyncratic artifact; </w:t>
      </w:r>
      <w:r w:rsidRPr="007B64A0">
        <w:rPr>
          <w:rStyle w:val="StyleUnderline"/>
        </w:rPr>
        <w:t>on the “race” pole as an independent ontological reality. Attempts to overcome these defects within the debate’s own terms have produced meaningless, reified compromises such as the proposition</w:t>
      </w:r>
      <w:r w:rsidRPr="00ED7F6C">
        <w:rPr>
          <w:rStyle w:val="StyleUnderline"/>
        </w:rPr>
        <w:t xml:space="preserve"> that racism originally emerges from capitalist social relations but then </w:t>
      </w:r>
      <w:r>
        <w:rPr>
          <w:rStyle w:val="StyleUnderline"/>
        </w:rPr>
        <w:t>“</w:t>
      </w:r>
      <w:r w:rsidRPr="00ED7F6C">
        <w:rPr>
          <w:rStyle w:val="StyleUnderline"/>
        </w:rPr>
        <w:t>takes on a life of its own.</w:t>
      </w:r>
      <w:r>
        <w:rPr>
          <w:rStyle w:val="StyleUnderline"/>
        </w:rPr>
        <w:t>”</w:t>
      </w:r>
    </w:p>
    <w:p w14:paraId="7D9418AC" w14:textId="77777777" w:rsidR="007C376F" w:rsidRPr="003F4065" w:rsidRDefault="007C376F" w:rsidP="007C376F">
      <w:r w:rsidRPr="003F4065">
        <w:t>This is not the place to recount this hoary debate</w:t>
      </w:r>
      <w:r>
        <w:t>’</w:t>
      </w:r>
      <w:r w:rsidRPr="003F4065">
        <w:t xml:space="preserve">s unfortunate history or to parse its myriad expressions. To the extent that it organizes the whiteness discourse </w:t>
      </w:r>
      <w:r w:rsidRPr="00BD7C00">
        <w:rPr>
          <w:rStyle w:val="StyleUnderline"/>
          <w:highlight w:val="cyan"/>
        </w:rPr>
        <w:t>it perpetuates a tendency to formulate American racial dynamics on psychological</w:t>
      </w:r>
      <w:r w:rsidRPr="00ED7F6C">
        <w:rPr>
          <w:rStyle w:val="StyleUnderline"/>
        </w:rPr>
        <w:t xml:space="preserve"> or other </w:t>
      </w:r>
      <w:r w:rsidRPr="00BD7C00">
        <w:rPr>
          <w:rStyle w:val="StyleUnderline"/>
          <w:highlight w:val="cyan"/>
        </w:rPr>
        <w:t xml:space="preserve">bases that are </w:t>
      </w:r>
      <w:r w:rsidRPr="00BD7C00">
        <w:rPr>
          <w:rStyle w:val="Emphasis"/>
          <w:highlight w:val="cyan"/>
        </w:rPr>
        <w:t>disconnected</w:t>
      </w:r>
      <w:r w:rsidRPr="00BD7C00">
        <w:rPr>
          <w:rStyle w:val="StyleUnderline"/>
          <w:highlight w:val="cyan"/>
        </w:rPr>
        <w:t xml:space="preserve"> from political economy</w:t>
      </w:r>
      <w:r w:rsidRPr="00ED7F6C">
        <w:rPr>
          <w:rStyle w:val="StyleUnderline"/>
        </w:rPr>
        <w:t xml:space="preserve"> and the reproduction of labor relations </w:t>
      </w:r>
      <w:r w:rsidRPr="00BD7C00">
        <w:rPr>
          <w:rStyle w:val="StyleUnderline"/>
          <w:highlight w:val="cyan"/>
        </w:rPr>
        <w:t>and</w:t>
      </w:r>
      <w:r w:rsidRPr="00ED7F6C">
        <w:rPr>
          <w:rStyle w:val="StyleUnderline"/>
        </w:rPr>
        <w:t xml:space="preserve"> attendant political and </w:t>
      </w:r>
      <w:r w:rsidRPr="00BD7C00">
        <w:rPr>
          <w:rStyle w:val="StyleUnderline"/>
          <w:highlight w:val="cyan"/>
        </w:rPr>
        <w:t>social structures. The attempt to explain race’s role is</w:t>
      </w:r>
      <w:r w:rsidRPr="003F4065">
        <w:t xml:space="preserve"> thus </w:t>
      </w:r>
      <w:r w:rsidRPr="00BD7C00">
        <w:rPr>
          <w:rStyle w:val="Emphasis"/>
          <w:highlight w:val="cyan"/>
        </w:rPr>
        <w:t>disconnected from the material foundation</w:t>
      </w:r>
      <w:r w:rsidRPr="00ED7F6C">
        <w:rPr>
          <w:rStyle w:val="StyleUnderline"/>
        </w:rPr>
        <w:t xml:space="preserve"> and engine </w:t>
      </w:r>
      <w:r w:rsidRPr="00BD7C00">
        <w:rPr>
          <w:rStyle w:val="StyleUnderline"/>
          <w:highlight w:val="cyan"/>
        </w:rPr>
        <w:t xml:space="preserve">of American social hierarchy and its </w:t>
      </w:r>
      <w:r w:rsidRPr="00BD7C00">
        <w:rPr>
          <w:rStyle w:val="Emphasis"/>
          <w:highlight w:val="cyan"/>
        </w:rPr>
        <w:t>ideological legitimations</w:t>
      </w:r>
      <w:r w:rsidRPr="00BD7C00">
        <w:rPr>
          <w:rStyle w:val="StyleUnderline"/>
          <w:highlight w:val="cyan"/>
        </w:rPr>
        <w:t>. That leads</w:t>
      </w:r>
      <w:r w:rsidRPr="00ED7F6C">
        <w:rPr>
          <w:rStyle w:val="StyleUnderline"/>
        </w:rPr>
        <w:t xml:space="preserve"> this literature </w:t>
      </w:r>
      <w:r w:rsidRPr="00BD7C00">
        <w:rPr>
          <w:rStyle w:val="StyleUnderline"/>
          <w:highlight w:val="cyan"/>
        </w:rPr>
        <w:t xml:space="preserve">into </w:t>
      </w:r>
      <w:proofErr w:type="spellStart"/>
      <w:r w:rsidRPr="00BD7C00">
        <w:rPr>
          <w:rStyle w:val="StyleUnderline"/>
          <w:highlight w:val="cyan"/>
        </w:rPr>
        <w:t>culs</w:t>
      </w:r>
      <w:proofErr w:type="spellEnd"/>
      <w:r w:rsidRPr="00BD7C00">
        <w:rPr>
          <w:rStyle w:val="StyleUnderline"/>
          <w:highlight w:val="cyan"/>
        </w:rPr>
        <w:t>-de-sac of</w:t>
      </w:r>
      <w:r w:rsidRPr="00970C5F">
        <w:rPr>
          <w:rStyle w:val="StyleUnderline"/>
        </w:rPr>
        <w:t xml:space="preserve"> reification and </w:t>
      </w:r>
      <w:r w:rsidRPr="00BD7C00">
        <w:rPr>
          <w:rStyle w:val="StyleUnderline"/>
          <w:highlight w:val="cyan"/>
        </w:rPr>
        <w:t>ontology</w:t>
      </w:r>
      <w:r w:rsidRPr="00970C5F">
        <w:t>. Efforts to situate those formulations materially result in convoluted</w:t>
      </w:r>
      <w:r w:rsidRPr="003F4065">
        <w:t xml:space="preserve"> notions like the </w:t>
      </w:r>
      <w:r>
        <w:t>“</w:t>
      </w:r>
      <w:r w:rsidRPr="003F4065">
        <w:t>possessive investment in whiteness,</w:t>
      </w:r>
      <w:r>
        <w:t>”</w:t>
      </w:r>
      <w:r w:rsidRPr="003F4065">
        <w:t xml:space="preserve"> an updated version of the old idea of </w:t>
      </w:r>
      <w:r>
        <w:t>“</w:t>
      </w:r>
      <w:r w:rsidRPr="003F4065">
        <w:t>white skin privilege</w:t>
      </w:r>
      <w:r>
        <w:t>”</w:t>
      </w:r>
      <w:r w:rsidRPr="003F4065">
        <w:t xml:space="preserve"> that was spawned by an earlier instance of the race/class debate in the New Left. Now, as then, </w:t>
      </w:r>
      <w:r w:rsidRPr="00BD7C00">
        <w:rPr>
          <w:rStyle w:val="StyleUnderline"/>
          <w:highlight w:val="cyan"/>
        </w:rPr>
        <w:t>this</w:t>
      </w:r>
      <w:r w:rsidRPr="00ED7F6C">
        <w:rPr>
          <w:rStyle w:val="StyleUnderline"/>
        </w:rPr>
        <w:t xml:space="preserve"> line of </w:t>
      </w:r>
      <w:r w:rsidRPr="00BD7C00">
        <w:rPr>
          <w:rStyle w:val="StyleUnderline"/>
          <w:highlight w:val="cyan"/>
        </w:rPr>
        <w:t>argument’s inadequacies become clearest as they translate into programs for political action. The whiteness critique</w:t>
      </w:r>
      <w:r w:rsidRPr="00ED7F6C">
        <w:rPr>
          <w:rStyle w:val="StyleUnderline"/>
        </w:rPr>
        <w:t>, despite its</w:t>
      </w:r>
      <w:r w:rsidRPr="003F4065">
        <w:t xml:space="preserve"> self-consciously </w:t>
      </w:r>
      <w:r w:rsidRPr="00ED7F6C">
        <w:rPr>
          <w:rStyle w:val="StyleUnderline"/>
        </w:rPr>
        <w:t xml:space="preserve">political aspirations, </w:t>
      </w:r>
      <w:r w:rsidRPr="00BD7C00">
        <w:rPr>
          <w:rStyle w:val="StyleUnderline"/>
          <w:highlight w:val="cyan"/>
        </w:rPr>
        <w:t>has generated nothing more</w:t>
      </w:r>
      <w:r w:rsidRPr="00ED7F6C">
        <w:rPr>
          <w:rStyle w:val="StyleUnderline"/>
        </w:rPr>
        <w:t xml:space="preserve"> substantial or promising </w:t>
      </w:r>
      <w:r w:rsidRPr="00BD7C00">
        <w:rPr>
          <w:rStyle w:val="StyleUnderline"/>
          <w:highlight w:val="cyan"/>
        </w:rPr>
        <w:t>than moral appeals to whites to</w:t>
      </w:r>
      <w:r w:rsidRPr="003F4065">
        <w:t xml:space="preserve"> give up their commitments to, or to </w:t>
      </w:r>
      <w:r w:rsidRPr="00BD7C00">
        <w:rPr>
          <w:rStyle w:val="StyleUnderline"/>
          <w:highlight w:val="cyan"/>
        </w:rPr>
        <w:t>“abolish,” whiteness. It is difficult to imagine how this program could be anything more than</w:t>
      </w:r>
      <w:r w:rsidRPr="00ED7F6C">
        <w:rPr>
          <w:rStyle w:val="StyleUnderline"/>
        </w:rPr>
        <w:t xml:space="preserve"> an expression of hopeless desperation or </w:t>
      </w:r>
      <w:r w:rsidRPr="00BD7C00">
        <w:rPr>
          <w:rStyle w:val="Emphasis"/>
          <w:highlight w:val="cyan"/>
        </w:rPr>
        <w:t xml:space="preserve">pointless </w:t>
      </w:r>
      <w:proofErr w:type="spellStart"/>
      <w:r w:rsidRPr="00BD7C00">
        <w:rPr>
          <w:rStyle w:val="Emphasis"/>
          <w:highlight w:val="cyan"/>
        </w:rPr>
        <w:t>selfrighteousness</w:t>
      </w:r>
      <w:proofErr w:type="spellEnd"/>
      <w:r w:rsidRPr="003F4065">
        <w:t>.</w:t>
      </w:r>
    </w:p>
    <w:p w14:paraId="35838249" w14:textId="77777777" w:rsidR="007C376F" w:rsidRPr="003F4065" w:rsidRDefault="007C376F" w:rsidP="007C376F">
      <w:r w:rsidRPr="00ED7F6C">
        <w:rPr>
          <w:rStyle w:val="StyleUnderline"/>
        </w:rPr>
        <w:t>The</w:t>
      </w:r>
      <w:r w:rsidRPr="003F4065">
        <w:t xml:space="preserve"> initially intriguing </w:t>
      </w:r>
      <w:r w:rsidRPr="00ED7F6C">
        <w:rPr>
          <w:rStyle w:val="StyleUnderline"/>
        </w:rPr>
        <w:t>impulse of the whiteness discourse</w:t>
      </w:r>
      <w:r w:rsidRPr="003F4065">
        <w:t xml:space="preserve"> propounded by Professor Roediger and others, </w:t>
      </w:r>
      <w:r w:rsidRPr="00ED7F6C">
        <w:rPr>
          <w:rStyle w:val="StyleUnderline"/>
        </w:rPr>
        <w:t>that race and class status are intertwined</w:t>
      </w:r>
      <w:r w:rsidRPr="003F4065">
        <w:t xml:space="preserve"> and that their relation should be charted historically </w:t>
      </w:r>
      <w:r w:rsidRPr="003F4065">
        <w:lastRenderedPageBreak/>
        <w:t xml:space="preserve">and theorized, </w:t>
      </w:r>
      <w:r w:rsidRPr="00ED7F6C">
        <w:rPr>
          <w:rStyle w:val="StyleUnderline"/>
        </w:rPr>
        <w:t>has been undone by its acceptance of the race/class debate</w:t>
      </w:r>
      <w:r>
        <w:rPr>
          <w:rStyle w:val="StyleUnderline"/>
        </w:rPr>
        <w:t>’</w:t>
      </w:r>
      <w:r w:rsidRPr="00ED7F6C">
        <w:rPr>
          <w:rStyle w:val="StyleUnderline"/>
        </w:rPr>
        <w:t xml:space="preserve">s frame. </w:t>
      </w:r>
      <w:r w:rsidRPr="00BD7C00">
        <w:rPr>
          <w:rStyle w:val="StyleUnderline"/>
          <w:highlight w:val="cyan"/>
        </w:rPr>
        <w:t>“Whiteness”</w:t>
      </w:r>
      <w:r w:rsidRPr="003F4065">
        <w:t xml:space="preserve"> ultimately </w:t>
      </w:r>
      <w:r w:rsidRPr="00BD7C00">
        <w:rPr>
          <w:rStyle w:val="StyleUnderline"/>
          <w:highlight w:val="cyan"/>
        </w:rPr>
        <w:t>provides an</w:t>
      </w:r>
      <w:r w:rsidRPr="003F4065">
        <w:t xml:space="preserve"> evanescent and </w:t>
      </w:r>
      <w:r w:rsidRPr="00BD7C00">
        <w:rPr>
          <w:rStyle w:val="StyleUnderline"/>
          <w:highlight w:val="cyan"/>
        </w:rPr>
        <w:t>ahistorical</w:t>
      </w:r>
      <w:r w:rsidRPr="00ED7F6C">
        <w:rPr>
          <w:rStyle w:val="StyleUnderline"/>
        </w:rPr>
        <w:t xml:space="preserve"> racial </w:t>
      </w:r>
      <w:r w:rsidRPr="00BD7C00">
        <w:rPr>
          <w:rStyle w:val="StyleUnderline"/>
          <w:highlight w:val="cyan"/>
        </w:rPr>
        <w:t xml:space="preserve">metaphor for a longstanding </w:t>
      </w:r>
      <w:r w:rsidRPr="00BD7C00">
        <w:rPr>
          <w:rStyle w:val="Emphasis"/>
          <w:highlight w:val="cyan"/>
        </w:rPr>
        <w:t>epicycle of American class relations</w:t>
      </w:r>
      <w:r w:rsidRPr="00BD7C00">
        <w:rPr>
          <w:rStyle w:val="StyleUnderline"/>
          <w:highlight w:val="cyan"/>
        </w:rPr>
        <w:t>, the</w:t>
      </w:r>
      <w:r w:rsidRPr="00ED7F6C">
        <w:rPr>
          <w:rStyle w:val="StyleUnderline"/>
        </w:rPr>
        <w:t xml:space="preserve"> filtering and </w:t>
      </w:r>
      <w:r w:rsidRPr="00BD7C00">
        <w:rPr>
          <w:rStyle w:val="StyleUnderline"/>
          <w:highlight w:val="cyan"/>
        </w:rPr>
        <w:t>sorting of</w:t>
      </w:r>
      <w:r w:rsidRPr="00ED7F6C">
        <w:rPr>
          <w:rStyle w:val="StyleUnderline"/>
        </w:rPr>
        <w:t xml:space="preserve"> pools of</w:t>
      </w:r>
      <w:r w:rsidRPr="003F4065">
        <w:t xml:space="preserve"> actual and potential </w:t>
      </w:r>
      <w:r w:rsidRPr="00BD7C00">
        <w:rPr>
          <w:rStyle w:val="StyleUnderline"/>
          <w:highlight w:val="cyan"/>
        </w:rPr>
        <w:t>labor</w:t>
      </w:r>
      <w:r w:rsidRPr="00ED7F6C">
        <w:rPr>
          <w:rStyle w:val="StyleUnderline"/>
        </w:rPr>
        <w:t xml:space="preserve"> as populations organized </w:t>
      </w:r>
      <w:r w:rsidRPr="00BD7C00">
        <w:rPr>
          <w:rStyle w:val="StyleUnderline"/>
          <w:highlight w:val="cyan"/>
        </w:rPr>
        <w:t>into</w:t>
      </w:r>
      <w:r w:rsidRPr="00ED7F6C">
        <w:rPr>
          <w:rStyle w:val="StyleUnderline"/>
        </w:rPr>
        <w:t xml:space="preserve"> a system of </w:t>
      </w:r>
      <w:r w:rsidRPr="00BD7C00">
        <w:rPr>
          <w:rStyle w:val="StyleUnderline"/>
          <w:highlight w:val="cyan"/>
        </w:rPr>
        <w:t>ascriptive hierarchy</w:t>
      </w:r>
      <w:r w:rsidRPr="003F4065">
        <w:t xml:space="preserve">. As the sociologist Oliver Cromwell Cox argued more than half a century ago in Caste, Class, and Race: A Study in Social Dynamics (Garden City, NY, 1948) (Part III of which has just been reissued by Monthly Review Press as Race), </w:t>
      </w:r>
      <w:r w:rsidRPr="00BD7C00">
        <w:rPr>
          <w:rStyle w:val="Emphasis"/>
          <w:highlight w:val="cyan"/>
        </w:rPr>
        <w:t>that is what race is</w:t>
      </w:r>
      <w:r w:rsidRPr="003F4065">
        <w:t>, no more and no less. Instructively, Roediger</w:t>
      </w:r>
      <w:r>
        <w:t>’</w:t>
      </w:r>
      <w:r w:rsidRPr="003F4065">
        <w:t>s commitment to the race pole of the dichotomy induces him to misread Cox as reducing racism mechanistically to a simple tool of the ruling class.</w:t>
      </w:r>
    </w:p>
    <w:p w14:paraId="1129F17B" w14:textId="77777777" w:rsidR="007C376F" w:rsidRDefault="007C376F" w:rsidP="007C376F">
      <w:pPr>
        <w:rPr>
          <w:rStyle w:val="Emphasis"/>
          <w:highlight w:val="cyan"/>
        </w:rPr>
      </w:pPr>
      <w:r w:rsidRPr="00BD7C00">
        <w:rPr>
          <w:rStyle w:val="StyleUnderline"/>
          <w:highlight w:val="cyan"/>
        </w:rPr>
        <w:t>Rooting race as an ideology</w:t>
      </w:r>
      <w:r w:rsidRPr="00ED7F6C">
        <w:rPr>
          <w:rStyle w:val="StyleUnderline"/>
        </w:rPr>
        <w:t xml:space="preserve"> and evolving system </w:t>
      </w:r>
      <w:r w:rsidRPr="00BD7C00">
        <w:rPr>
          <w:rStyle w:val="StyleUnderline"/>
          <w:highlight w:val="cyan"/>
        </w:rPr>
        <w:t>of social hierarchy within</w:t>
      </w:r>
      <w:r w:rsidRPr="003F4065">
        <w:t xml:space="preserve"> American </w:t>
      </w:r>
      <w:r w:rsidRPr="00ED7F6C">
        <w:rPr>
          <w:rStyle w:val="StyleUnderline"/>
        </w:rPr>
        <w:t xml:space="preserve">capitalist </w:t>
      </w:r>
      <w:r w:rsidRPr="00BD7C00">
        <w:rPr>
          <w:rStyle w:val="StyleUnderline"/>
          <w:highlight w:val="cyan"/>
        </w:rPr>
        <w:t>labor relations</w:t>
      </w:r>
      <w:r w:rsidRPr="003F4065">
        <w:t xml:space="preserve"> more nearly </w:t>
      </w:r>
      <w:r w:rsidRPr="00BD7C00">
        <w:rPr>
          <w:rStyle w:val="StyleUnderline"/>
          <w:highlight w:val="cyan"/>
        </w:rPr>
        <w:t>puts us on</w:t>
      </w:r>
      <w:r w:rsidRPr="00ED7F6C">
        <w:rPr>
          <w:rStyle w:val="StyleUnderline"/>
        </w:rPr>
        <w:t xml:space="preserve"> the road to pursuing the </w:t>
      </w:r>
      <w:r w:rsidRPr="00BD7C00">
        <w:rPr>
          <w:rStyle w:val="StyleUnderline"/>
          <w:highlight w:val="cyan"/>
        </w:rPr>
        <w:t>important questions</w:t>
      </w:r>
      <w:r w:rsidRPr="00ED7F6C">
        <w:rPr>
          <w:rStyle w:val="StyleUnderline"/>
        </w:rPr>
        <w:t xml:space="preserve"> suggested by the project that produced whiteness studies. </w:t>
      </w:r>
      <w:r w:rsidRPr="00BD7C00">
        <w:rPr>
          <w:rStyle w:val="StyleUnderline"/>
          <w:highlight w:val="cyan"/>
        </w:rPr>
        <w:t xml:space="preserve">This approach, which requires </w:t>
      </w:r>
      <w:r w:rsidRPr="00BD7C00">
        <w:rPr>
          <w:rStyle w:val="Emphasis"/>
          <w:highlight w:val="cyan"/>
        </w:rPr>
        <w:t>historically specific</w:t>
      </w:r>
      <w:r w:rsidRPr="00ED7F6C">
        <w:rPr>
          <w:rStyle w:val="StyleUnderline"/>
        </w:rPr>
        <w:t xml:space="preserve">, concrete </w:t>
      </w:r>
      <w:r w:rsidRPr="00BD7C00">
        <w:rPr>
          <w:rStyle w:val="StyleUnderline"/>
          <w:highlight w:val="cyan"/>
        </w:rPr>
        <w:t xml:space="preserve">examination, points toward the shifting role of racial hierarchy as a </w:t>
      </w:r>
      <w:r w:rsidRPr="00BD7C00">
        <w:rPr>
          <w:rStyle w:val="Emphasis"/>
          <w:highlight w:val="cyan"/>
        </w:rPr>
        <w:t>technology of civic status</w:t>
      </w:r>
    </w:p>
    <w:p w14:paraId="1121AFB0" w14:textId="77777777" w:rsidR="007C376F" w:rsidRPr="003F4065" w:rsidRDefault="007C376F" w:rsidP="007C376F">
      <w:r w:rsidRPr="00BD7C00">
        <w:rPr>
          <w:rStyle w:val="StyleUnderline"/>
          <w:highlight w:val="cyan"/>
        </w:rPr>
        <w:t xml:space="preserve"> that</w:t>
      </w:r>
      <w:r w:rsidRPr="003C6F1F">
        <w:rPr>
          <w:rStyle w:val="StyleUnderline"/>
        </w:rPr>
        <w:t xml:space="preserve">, in constraining or affirming legal and unofficial citizenship rights and prerogatives, </w:t>
      </w:r>
      <w:r w:rsidRPr="00BD7C00">
        <w:rPr>
          <w:rStyle w:val="StyleUnderline"/>
          <w:highlight w:val="cyan"/>
        </w:rPr>
        <w:t xml:space="preserve">is </w:t>
      </w:r>
      <w:r w:rsidRPr="00BD7C00">
        <w:rPr>
          <w:rStyle w:val="Emphasis"/>
          <w:highlight w:val="cyan"/>
        </w:rPr>
        <w:t>a component of the larger political and economic framework of class power</w:t>
      </w:r>
      <w:r w:rsidRPr="003C6F1F">
        <w:rPr>
          <w:rStyle w:val="StyleUnderline"/>
        </w:rPr>
        <w:t xml:space="preserve">. </w:t>
      </w:r>
      <w:proofErr w:type="gramStart"/>
      <w:r w:rsidRPr="003C6F1F">
        <w:rPr>
          <w:rStyle w:val="StyleUnderline"/>
        </w:rPr>
        <w:t>Workers</w:t>
      </w:r>
      <w:r>
        <w:rPr>
          <w:rStyle w:val="StyleUnderline"/>
        </w:rPr>
        <w:t>’</w:t>
      </w:r>
      <w:proofErr w:type="gramEnd"/>
      <w:r w:rsidRPr="003F4065">
        <w:t xml:space="preserve"> normatively recognized </w:t>
      </w:r>
      <w:r w:rsidRPr="003C6F1F">
        <w:rPr>
          <w:rStyle w:val="StyleUnderline"/>
        </w:rPr>
        <w:t>civic status has much to do with determining their</w:t>
      </w:r>
      <w:r w:rsidRPr="003F4065">
        <w:t xml:space="preserve"> pragmatic </w:t>
      </w:r>
      <w:r w:rsidRPr="003C6F1F">
        <w:rPr>
          <w:rStyle w:val="StyleUnderline"/>
        </w:rPr>
        <w:t xml:space="preserve">options and circumscribing the contexts within which they define their interests. </w:t>
      </w:r>
      <w:r w:rsidRPr="00BD7C00">
        <w:rPr>
          <w:rStyle w:val="StyleUnderline"/>
          <w:highlight w:val="cyan"/>
        </w:rPr>
        <w:t>This perspective</w:t>
      </w:r>
      <w:r w:rsidRPr="003F4065">
        <w:t xml:space="preserve"> also </w:t>
      </w:r>
      <w:r w:rsidRPr="00BD7C00">
        <w:rPr>
          <w:rStyle w:val="StyleUnderline"/>
          <w:highlight w:val="cyan"/>
        </w:rPr>
        <w:t xml:space="preserve">emphasizes the </w:t>
      </w:r>
      <w:r w:rsidRPr="00BD7C00">
        <w:rPr>
          <w:rStyle w:val="Emphasis"/>
          <w:highlight w:val="cyan"/>
        </w:rPr>
        <w:t>significance of political institutions, law, and</w:t>
      </w:r>
      <w:r w:rsidRPr="003C6F1F">
        <w:rPr>
          <w:rStyle w:val="Emphasis"/>
        </w:rPr>
        <w:t xml:space="preserve"> public </w:t>
      </w:r>
      <w:r w:rsidRPr="00BD7C00">
        <w:rPr>
          <w:rStyle w:val="Emphasis"/>
          <w:highlight w:val="cyan"/>
        </w:rPr>
        <w:t>policy in shaping identities</w:t>
      </w:r>
      <w:r w:rsidRPr="003C6F1F">
        <w:rPr>
          <w:rStyle w:val="Emphasis"/>
        </w:rPr>
        <w:t xml:space="preserve"> and class relations</w:t>
      </w:r>
      <w:r w:rsidRPr="003F4065">
        <w:t>.</w:t>
      </w:r>
    </w:p>
    <w:p w14:paraId="545DA8A9" w14:textId="77777777" w:rsidR="007C376F" w:rsidRPr="003F4065" w:rsidRDefault="007C376F" w:rsidP="007C376F">
      <w:r w:rsidRPr="003F4065">
        <w:t>Professor Roediger</w:t>
      </w:r>
      <w:r>
        <w:t>’</w:t>
      </w:r>
      <w:r w:rsidRPr="003F4065">
        <w:t>s Wages of Whiteness sought to explore how a developing racial ideology and system of racial hierarchy defined civic status and contributed to white workers</w:t>
      </w:r>
      <w:r>
        <w:t>’</w:t>
      </w:r>
      <w:r w:rsidRPr="003F4065">
        <w:t xml:space="preserve"> understandings of themselves and their place in antebellum society. Despite the conceptual flaws and incompleteness of his account, it located the whiteness idea within a specific matrix of social relations. As an academic subspecialty congealed around this account</w:t>
      </w:r>
      <w:r>
        <w:t>’</w:t>
      </w:r>
      <w:r w:rsidRPr="003F4065">
        <w:t xml:space="preserve">s central trope, </w:t>
      </w:r>
      <w:r w:rsidRPr="00BD7C00">
        <w:rPr>
          <w:rStyle w:val="StyleUnderline"/>
          <w:highlight w:val="cyan"/>
        </w:rPr>
        <w:t>the whiteness idea has become a</w:t>
      </w:r>
      <w:r w:rsidRPr="003F4065">
        <w:rPr>
          <w:rStyle w:val="StyleUnderline"/>
        </w:rPr>
        <w:t xml:space="preserve">n anachronistic, </w:t>
      </w:r>
      <w:r w:rsidRPr="00BD7C00">
        <w:rPr>
          <w:rStyle w:val="StyleUnderline"/>
          <w:highlight w:val="cyan"/>
        </w:rPr>
        <w:t>catch-all category that hovers above historical context</w:t>
      </w:r>
      <w:r w:rsidRPr="003F4065">
        <w:rPr>
          <w:rStyle w:val="StyleUnderline"/>
        </w:rPr>
        <w:t xml:space="preserve"> and political economy; </w:t>
      </w:r>
      <w:r w:rsidRPr="00BD7C00">
        <w:rPr>
          <w:rStyle w:val="StyleUnderline"/>
          <w:highlight w:val="cyan"/>
        </w:rPr>
        <w:t>it functions as an independent variable—an unchanging marker</w:t>
      </w:r>
      <w:r w:rsidRPr="003F4065">
        <w:rPr>
          <w:rStyle w:val="StyleUnderline"/>
        </w:rPr>
        <w:t xml:space="preserve"> of civic acceptability </w:t>
      </w:r>
      <w:r w:rsidRPr="00BD7C00">
        <w:rPr>
          <w:rStyle w:val="StyleUnderline"/>
          <w:highlight w:val="cyan"/>
        </w:rPr>
        <w:t>to which differently identified populations at different times have gained or been denied access</w:t>
      </w:r>
      <w:r w:rsidRPr="003F4065">
        <w:rPr>
          <w:rStyle w:val="StyleUnderline"/>
        </w:rPr>
        <w:t xml:space="preserve">. Not only does </w:t>
      </w:r>
      <w:r w:rsidRPr="00BD7C00">
        <w:rPr>
          <w:rStyle w:val="StyleUnderline"/>
          <w:highlight w:val="cyan"/>
        </w:rPr>
        <w:t>this perception</w:t>
      </w:r>
      <w:r w:rsidRPr="003F4065">
        <w:rPr>
          <w:rStyle w:val="StyleUnderline"/>
        </w:rPr>
        <w:t xml:space="preserve"> underwrite the many conceptual difficulties and ambiguities</w:t>
      </w:r>
      <w:r w:rsidRPr="003F4065">
        <w:t xml:space="preserve"> that Professor </w:t>
      </w:r>
      <w:proofErr w:type="spellStart"/>
      <w:r w:rsidRPr="003F4065">
        <w:t>Arnesen</w:t>
      </w:r>
      <w:proofErr w:type="spellEnd"/>
      <w:r w:rsidRPr="003F4065">
        <w:t xml:space="preserve"> discusses, including the conflation of classification as white, embrace of whiteness as a social position, and endorsement of white supremacist ideology; </w:t>
      </w:r>
      <w:r w:rsidRPr="003F4065">
        <w:rPr>
          <w:rStyle w:val="StyleUnderline"/>
        </w:rPr>
        <w:t xml:space="preserve">it </w:t>
      </w:r>
      <w:r w:rsidRPr="00BD7C00">
        <w:rPr>
          <w:rStyle w:val="StyleUnderline"/>
          <w:highlight w:val="cyan"/>
        </w:rPr>
        <w:t>is</w:t>
      </w:r>
      <w:r w:rsidRPr="003F4065">
        <w:t xml:space="preserve"> also </w:t>
      </w:r>
      <w:r w:rsidRPr="00BD7C00">
        <w:rPr>
          <w:rStyle w:val="StyleUnderline"/>
          <w:highlight w:val="cyan"/>
        </w:rPr>
        <w:t>the opposite of a social constructionist view of race</w:t>
      </w:r>
      <w:r w:rsidRPr="003F4065">
        <w:t xml:space="preserve">. Furthermore, </w:t>
      </w:r>
      <w:r w:rsidRPr="00BD7C00">
        <w:rPr>
          <w:rStyle w:val="StyleUnderline"/>
          <w:highlight w:val="cyan"/>
        </w:rPr>
        <w:t xml:space="preserve">reading settled notions of whiteness back into the past </w:t>
      </w:r>
      <w:r w:rsidRPr="00BD7C00">
        <w:rPr>
          <w:rStyle w:val="Emphasis"/>
          <w:highlight w:val="cyan"/>
        </w:rPr>
        <w:t>misunderstands the</w:t>
      </w:r>
      <w:r w:rsidRPr="003F4065">
        <w:rPr>
          <w:rStyle w:val="Emphasis"/>
        </w:rPr>
        <w:t xml:space="preserve"> more </w:t>
      </w:r>
      <w:r w:rsidRPr="00BD7C00">
        <w:rPr>
          <w:rStyle w:val="Emphasis"/>
          <w:highlight w:val="cyan"/>
        </w:rPr>
        <w:t>complicated</w:t>
      </w:r>
      <w:r w:rsidRPr="003F4065">
        <w:rPr>
          <w:rStyle w:val="Emphasis"/>
        </w:rPr>
        <w:t xml:space="preserve"> and fluid </w:t>
      </w:r>
      <w:r w:rsidRPr="00BD7C00">
        <w:rPr>
          <w:rStyle w:val="Emphasis"/>
          <w:highlight w:val="cyan"/>
        </w:rPr>
        <w:t>evolution of race</w:t>
      </w:r>
      <w:r w:rsidRPr="003F4065">
        <w:rPr>
          <w:rStyle w:val="Emphasis"/>
        </w:rPr>
        <w:t xml:space="preserve"> and racial categories</w:t>
      </w:r>
      <w:r w:rsidRPr="003F4065">
        <w:rPr>
          <w:rStyle w:val="StyleUnderline"/>
        </w:rPr>
        <w:t xml:space="preserve">, </w:t>
      </w:r>
      <w:r w:rsidRPr="00BD7C00">
        <w:rPr>
          <w:rStyle w:val="StyleUnderline"/>
          <w:highlight w:val="cyan"/>
        </w:rPr>
        <w:t>and their</w:t>
      </w:r>
      <w:r w:rsidRPr="003F4065">
        <w:rPr>
          <w:rStyle w:val="StyleUnderline"/>
        </w:rPr>
        <w:t xml:space="preserve"> social meanings and </w:t>
      </w:r>
      <w:r w:rsidRPr="00BD7C00">
        <w:rPr>
          <w:rStyle w:val="StyleUnderline"/>
          <w:highlight w:val="cyan"/>
        </w:rPr>
        <w:t>consequences</w:t>
      </w:r>
      <w:r w:rsidRPr="003F4065">
        <w:rPr>
          <w:rStyle w:val="StyleUnderline"/>
        </w:rPr>
        <w:t>, in American history</w:t>
      </w:r>
      <w:r w:rsidRPr="003F4065">
        <w:t xml:space="preserve">. Most of all, </w:t>
      </w:r>
      <w:r w:rsidRPr="00BD7C00">
        <w:rPr>
          <w:rStyle w:val="Emphasis"/>
          <w:highlight w:val="cyan"/>
        </w:rPr>
        <w:t>this framework blurs the problem it purports to address</w:t>
      </w:r>
      <w:r w:rsidRPr="00BD7C00">
        <w:rPr>
          <w:rStyle w:val="StyleUnderline"/>
          <w:highlight w:val="cyan"/>
        </w:rPr>
        <w:t>. The issue</w:t>
      </w:r>
      <w:r w:rsidRPr="003F4065">
        <w:t xml:space="preserve">, after all, </w:t>
      </w:r>
      <w:r w:rsidRPr="00BD7C00">
        <w:rPr>
          <w:rStyle w:val="StyleUnderline"/>
          <w:highlight w:val="cyan"/>
        </w:rPr>
        <w:t>is not the</w:t>
      </w:r>
      <w:r w:rsidRPr="003F4065">
        <w:rPr>
          <w:rStyle w:val="StyleUnderline"/>
        </w:rPr>
        <w:t xml:space="preserve"> </w:t>
      </w:r>
      <w:r w:rsidRPr="00BD7C00">
        <w:rPr>
          <w:rStyle w:val="StyleUnderline"/>
          <w:highlight w:val="cyan"/>
        </w:rPr>
        <w:t>sources</w:t>
      </w:r>
      <w:r w:rsidRPr="003F4065">
        <w:rPr>
          <w:rStyle w:val="StyleUnderline"/>
        </w:rPr>
        <w:t xml:space="preserve">, content, or entailments </w:t>
      </w:r>
      <w:r w:rsidRPr="00BD7C00">
        <w:rPr>
          <w:rStyle w:val="StyleUnderline"/>
          <w:highlight w:val="cyan"/>
        </w:rPr>
        <w:t>of</w:t>
      </w:r>
      <w:r w:rsidRPr="003F4065">
        <w:rPr>
          <w:rStyle w:val="StyleUnderline"/>
        </w:rPr>
        <w:t xml:space="preserve"> an abstract </w:t>
      </w:r>
      <w:r w:rsidRPr="00BD7C00">
        <w:rPr>
          <w:rStyle w:val="StyleUnderline"/>
          <w:highlight w:val="cyan"/>
        </w:rPr>
        <w:t>whiteness; it is how the idea of race</w:t>
      </w:r>
      <w:r w:rsidRPr="003F4065">
        <w:rPr>
          <w:rStyle w:val="StyleUnderline"/>
        </w:rPr>
        <w:t xml:space="preserve">, racial ideologies, racial identities, and racial stratification </w:t>
      </w:r>
      <w:r w:rsidRPr="00BD7C00">
        <w:rPr>
          <w:rStyle w:val="StyleUnderline"/>
          <w:highlight w:val="cyan"/>
        </w:rPr>
        <w:t>have emerged and operated</w:t>
      </w:r>
      <w:r w:rsidRPr="003F4065">
        <w:t>—in varying ways in different contexts—</w:t>
      </w:r>
      <w:r w:rsidRPr="00BD7C00">
        <w:rPr>
          <w:rStyle w:val="StyleUnderline"/>
          <w:highlight w:val="cyan"/>
        </w:rPr>
        <w:t>in</w:t>
      </w:r>
      <w:r w:rsidRPr="003F4065">
        <w:rPr>
          <w:rStyle w:val="StyleUnderline"/>
        </w:rPr>
        <w:t xml:space="preserve"> the </w:t>
      </w:r>
      <w:r w:rsidRPr="00BD7C00">
        <w:rPr>
          <w:rStyle w:val="StyleUnderline"/>
          <w:highlight w:val="cyan"/>
        </w:rPr>
        <w:t>shaping</w:t>
      </w:r>
      <w:r w:rsidRPr="003F4065">
        <w:rPr>
          <w:rStyle w:val="StyleUnderline"/>
        </w:rPr>
        <w:t xml:space="preserve"> of American </w:t>
      </w:r>
      <w:r w:rsidRPr="00BD7C00">
        <w:rPr>
          <w:rStyle w:val="StyleUnderline"/>
          <w:highlight w:val="cyan"/>
        </w:rPr>
        <w:t>social relations</w:t>
      </w:r>
      <w:r w:rsidRPr="003F4065">
        <w:rPr>
          <w:rStyle w:val="StyleUnderline"/>
        </w:rPr>
        <w:t xml:space="preserve"> and politics</w:t>
      </w:r>
      <w:r w:rsidRPr="003F4065">
        <w:t>, among workers as well as others in the society.</w:t>
      </w:r>
    </w:p>
    <w:p w14:paraId="0F848D46" w14:textId="5ADB0AE9" w:rsidR="007C376F" w:rsidRPr="007C376F" w:rsidRDefault="007C376F" w:rsidP="007C376F">
      <w:r w:rsidRPr="003F4065">
        <w:t>Sombart</w:t>
      </w:r>
      <w:r>
        <w:t>’</w:t>
      </w:r>
      <w:r w:rsidRPr="003F4065">
        <w:t xml:space="preserve">s question is not necessarily inappropriate as a heuristic device, especially for those committed to leftist political programs, so long as it is not encumbered with his teleological baggage. </w:t>
      </w:r>
      <w:r w:rsidRPr="003F4065">
        <w:rPr>
          <w:rStyle w:val="StyleUnderline"/>
        </w:rPr>
        <w:t>The whiteness literature</w:t>
      </w:r>
      <w:r w:rsidRPr="003F4065">
        <w:t xml:space="preserve"> by and large has not successfully jettisoned that baggage, and it </w:t>
      </w:r>
      <w:r w:rsidRPr="003F4065">
        <w:rPr>
          <w:rStyle w:val="StyleUnderline"/>
        </w:rPr>
        <w:t>has compounded the problem through an ahistorical, fundamentally idealist understanding of race and its relation to the concrete reproduction of, and contestation within, the dynamics of American political economy and social</w:t>
      </w:r>
      <w:r>
        <w:rPr>
          <w:rStyle w:val="StyleUnderline"/>
        </w:rPr>
        <w:t xml:space="preserve"> stratification.</w:t>
      </w:r>
    </w:p>
    <w:p w14:paraId="26A45BE8" w14:textId="77777777" w:rsidR="007C376F" w:rsidRPr="007C376F" w:rsidRDefault="007C376F" w:rsidP="007C376F"/>
    <w:p w14:paraId="310876A2" w14:textId="77777777" w:rsidR="007C376F" w:rsidRDefault="007C376F" w:rsidP="007C376F">
      <w:pPr>
        <w:pStyle w:val="Heading3"/>
        <w:jc w:val="left"/>
      </w:pPr>
    </w:p>
    <w:p w14:paraId="4E6550FF" w14:textId="77777777" w:rsidR="007C376F" w:rsidRPr="007C376F" w:rsidRDefault="007C376F" w:rsidP="007C376F">
      <w:pPr>
        <w:pStyle w:val="Heading1"/>
      </w:pPr>
    </w:p>
    <w:sectPr w:rsidR="007C376F" w:rsidRPr="007C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C7903"/>
    <w:multiLevelType w:val="hybridMultilevel"/>
    <w:tmpl w:val="9CF63306"/>
    <w:lvl w:ilvl="0" w:tplc="C90EBD66">
      <w:start w:val="1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0D"/>
    <w:rsid w:val="0008460D"/>
    <w:rsid w:val="005729EB"/>
    <w:rsid w:val="007A7F78"/>
    <w:rsid w:val="007C376F"/>
    <w:rsid w:val="00BE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BDE3"/>
  <w15:chartTrackingRefBased/>
  <w15:docId w15:val="{B70EF360-71DB-47D1-9786-4A5207AB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376F"/>
    <w:rPr>
      <w:rFonts w:ascii="Calibri" w:hAnsi="Calibri" w:cs="Calibri"/>
    </w:rPr>
  </w:style>
  <w:style w:type="paragraph" w:styleId="Heading1">
    <w:name w:val="heading 1"/>
    <w:aliases w:val="Pocket"/>
    <w:basedOn w:val="Normal"/>
    <w:next w:val="Normal"/>
    <w:link w:val="Heading1Char"/>
    <w:qFormat/>
    <w:rsid w:val="007C37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37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7C37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Ch,no read,No Spacing211,No Spacing12,No Spacing2111,No Spacing4,No Spacing11111,No Spacing5,No Spacing21,tags,No Spacing1111,ta,No Spacing1,No Spacing11,No Spacing111,T,Ta,body,t"/>
    <w:basedOn w:val="Normal"/>
    <w:next w:val="Normal"/>
    <w:link w:val="Heading4Char"/>
    <w:uiPriority w:val="3"/>
    <w:unhideWhenUsed/>
    <w:qFormat/>
    <w:rsid w:val="007C376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37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76F"/>
  </w:style>
  <w:style w:type="character" w:customStyle="1" w:styleId="Heading1Char">
    <w:name w:val="Heading 1 Char"/>
    <w:aliases w:val="Pocket Char"/>
    <w:basedOn w:val="DefaultParagraphFont"/>
    <w:link w:val="Heading1"/>
    <w:rsid w:val="007C376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C376F"/>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7C376F"/>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Ch Char,no read Char,No Spacing211 Char,No Spacing12 Char,No Spacing2111 Char,No Spacing4 Char,No Spacing11111 Char,No Spacing5 Char,tags Char"/>
    <w:basedOn w:val="DefaultParagraphFont"/>
    <w:link w:val="Heading4"/>
    <w:uiPriority w:val="3"/>
    <w:rsid w:val="007C376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7"/>
    <w:qFormat/>
    <w:rsid w:val="007C376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7C376F"/>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o"/>
    <w:basedOn w:val="DefaultParagraphFont"/>
    <w:uiPriority w:val="6"/>
    <w:qFormat/>
    <w:rsid w:val="007C376F"/>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7C376F"/>
    <w:rPr>
      <w:color w:val="auto"/>
      <w:u w:val="none"/>
    </w:rPr>
  </w:style>
  <w:style w:type="character" w:styleId="FollowedHyperlink">
    <w:name w:val="FollowedHyperlink"/>
    <w:basedOn w:val="DefaultParagraphFont"/>
    <w:uiPriority w:val="99"/>
    <w:semiHidden/>
    <w:unhideWhenUsed/>
    <w:rsid w:val="007C376F"/>
    <w:rPr>
      <w:color w:val="auto"/>
      <w:u w:val="none"/>
    </w:rPr>
  </w:style>
  <w:style w:type="paragraph" w:customStyle="1" w:styleId="Emphasis1">
    <w:name w:val="Emphasis1"/>
    <w:basedOn w:val="Normal"/>
    <w:link w:val="Emphasis"/>
    <w:autoRedefine/>
    <w:uiPriority w:val="7"/>
    <w:qFormat/>
    <w:rsid w:val="0008460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34"/>
    <w:qFormat/>
    <w:rsid w:val="0008460D"/>
    <w:pPr>
      <w:ind w:left="720"/>
      <w:contextualSpacing/>
    </w:pPr>
  </w:style>
  <w:style w:type="paragraph" w:customStyle="1" w:styleId="textbold">
    <w:name w:val="text bold"/>
    <w:basedOn w:val="Normal"/>
    <w:uiPriority w:val="7"/>
    <w:qFormat/>
    <w:rsid w:val="005729EB"/>
    <w:pPr>
      <w:pBdr>
        <w:top w:val="single" w:sz="4" w:space="0" w:color="auto"/>
        <w:left w:val="single" w:sz="4" w:space="0" w:color="auto"/>
        <w:bottom w:val="single" w:sz="4" w:space="0" w:color="auto"/>
        <w:right w:val="single" w:sz="4" w:space="0" w:color="auto"/>
      </w:pBdr>
      <w:ind w:left="720"/>
      <w:jc w:val="both"/>
    </w:pPr>
    <w:rPr>
      <w:b/>
      <w:iCs/>
      <w:u w:val="single"/>
    </w:rPr>
  </w:style>
  <w:style w:type="character" w:customStyle="1" w:styleId="Style1Char1">
    <w:name w:val="Style1 Char1"/>
    <w:basedOn w:val="DefaultParagraphFont"/>
    <w:rsid w:val="007C376F"/>
    <w:rPr>
      <w:rFonts w:eastAsia="SimSun"/>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shingtonmonthly.com/magazine/marchaprilmay-2017/the-decline-of-black-business/" TargetMode="External"/><Relationship Id="rId5" Type="http://schemas.openxmlformats.org/officeDocument/2006/relationships/hyperlink" Target="https://washingtonmonthly.com/magazine/marchaprilmay-2017/the-decline-of-black-busines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40</Pages>
  <Words>28531</Words>
  <Characters>162629</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molly martin</cp:lastModifiedBy>
  <cp:revision>2</cp:revision>
  <dcterms:created xsi:type="dcterms:W3CDTF">2021-10-02T21:54:00Z</dcterms:created>
  <dcterms:modified xsi:type="dcterms:W3CDTF">2021-10-02T21:54:00Z</dcterms:modified>
</cp:coreProperties>
</file>