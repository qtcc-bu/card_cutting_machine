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6371" w14:textId="63AB529B" w:rsidR="00A95652" w:rsidRDefault="002054EE" w:rsidP="002054EE">
      <w:pPr>
        <w:pStyle w:val="Heading1"/>
      </w:pPr>
      <w:r>
        <w:t xml:space="preserve">1AC </w:t>
      </w:r>
      <w:r w:rsidR="002648D6">
        <w:t>AmEx</w:t>
      </w:r>
    </w:p>
    <w:p w14:paraId="64821260" w14:textId="0F2197C8" w:rsidR="002054EE" w:rsidRDefault="002054EE" w:rsidP="002054EE">
      <w:pPr>
        <w:pStyle w:val="Heading3"/>
      </w:pPr>
      <w:r>
        <w:lastRenderedPageBreak/>
        <w:t>1AC – Platforms Adv</w:t>
      </w:r>
    </w:p>
    <w:p w14:paraId="0527C0DD" w14:textId="44CB7495" w:rsidR="002054EE" w:rsidRDefault="002054EE" w:rsidP="002054EE">
      <w:r>
        <w:t>Advantage 1 is Platforms</w:t>
      </w:r>
    </w:p>
    <w:p w14:paraId="2F745294" w14:textId="77777777" w:rsidR="002054EE" w:rsidRDefault="002054EE" w:rsidP="002054EE">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1C90B655" w14:textId="77777777" w:rsidR="002054EE" w:rsidRDefault="002054EE" w:rsidP="002054EE">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76AFA80D" w14:textId="77777777" w:rsidR="002054EE" w:rsidRDefault="002054EE" w:rsidP="002054EE">
      <w:r>
        <w:t>(Herbert, “</w:t>
      </w:r>
      <w:r w:rsidRPr="00592050">
        <w:t>Antitrust and Platform Monopoly</w:t>
      </w:r>
      <w:r>
        <w:t xml:space="preserve">,” 130 Yale L.J. 1952) </w:t>
      </w:r>
    </w:p>
    <w:p w14:paraId="4BCEFE5F" w14:textId="77777777" w:rsidR="002054EE" w:rsidRDefault="002054EE" w:rsidP="002054EE"/>
    <w:p w14:paraId="5F0161E5" w14:textId="77777777" w:rsidR="002054EE" w:rsidRDefault="002054EE" w:rsidP="002054EE">
      <w:r>
        <w:t>A. Against Platform Exceptionalism</w:t>
      </w:r>
    </w:p>
    <w:p w14:paraId="531570CC" w14:textId="77777777" w:rsidR="002054EE" w:rsidRPr="005E75BB" w:rsidRDefault="002054EE" w:rsidP="002054EE">
      <w:r w:rsidRPr="00143C0E">
        <w:rPr>
          <w:rStyle w:val="Emphasis"/>
          <w:highlight w:val="yellow"/>
        </w:rPr>
        <w:t xml:space="preserve">In </w:t>
      </w:r>
      <w:r w:rsidRPr="00143C0E">
        <w:rPr>
          <w:rStyle w:val="Emphasis"/>
          <w:i/>
          <w:highlight w:val="yellow"/>
        </w:rPr>
        <w:t>Amex</w:t>
      </w:r>
      <w:r w:rsidRPr="00143C0E">
        <w:rPr>
          <w:highlight w:val="yellow"/>
        </w:rPr>
        <w:t xml:space="preserve">, </w:t>
      </w:r>
      <w:r w:rsidRPr="00143C0E">
        <w:rPr>
          <w:highlight w:val="yellow"/>
          <w:u w:val="single"/>
        </w:rPr>
        <w:t>the</w:t>
      </w:r>
      <w:r w:rsidRPr="00A5590C">
        <w:rPr>
          <w:u w:val="single"/>
        </w:rPr>
        <w:t xml:space="preserve"> Supreme </w:t>
      </w:r>
      <w:r w:rsidRPr="00143C0E">
        <w:rPr>
          <w:highlight w:val="yellow"/>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78951D72" w14:textId="77777777" w:rsidR="002054EE" w:rsidRPr="001926F3" w:rsidRDefault="002054EE" w:rsidP="002054EE">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143C0E">
        <w:rPr>
          <w:highlight w:val="yellow"/>
          <w:u w:val="single"/>
        </w:rPr>
        <w:t>wrote</w:t>
      </w:r>
      <w:r>
        <w:t>—</w:t>
      </w:r>
      <w:r w:rsidRPr="001926F3">
        <w:rPr>
          <w:rStyle w:val="Emphasis"/>
        </w:rPr>
        <w:t>as a matter of law</w:t>
      </w:r>
      <w:r>
        <w:t>—</w:t>
      </w:r>
      <w:proofErr w:type="gramStart"/>
      <w:r w:rsidRPr="005E75BB">
        <w:rPr>
          <w:u w:val="single"/>
        </w:rPr>
        <w:t xml:space="preserve">that </w:t>
      </w:r>
      <w:r w:rsidRPr="00143C0E">
        <w:rPr>
          <w:highlight w:val="yellow"/>
          <w:u w:val="single"/>
        </w:rPr>
        <w:t>two-sided platforms</w:t>
      </w:r>
      <w:proofErr w:type="gramEnd"/>
      <w:r w:rsidRPr="00143C0E">
        <w:rPr>
          <w:highlight w:val="yellow"/>
          <w:u w:val="single"/>
        </w:rPr>
        <w:t xml:space="preserve"> compete </w:t>
      </w:r>
      <w:r w:rsidRPr="00143C0E">
        <w:rPr>
          <w:rStyle w:val="Emphasis"/>
          <w:highlight w:val="yellow"/>
        </w:rPr>
        <w:t>exclusively with</w:t>
      </w:r>
      <w:r w:rsidRPr="00D70A55">
        <w:rPr>
          <w:rStyle w:val="Emphasis"/>
        </w:rPr>
        <w:t xml:space="preserve"> other </w:t>
      </w:r>
      <w:r w:rsidRPr="00143C0E">
        <w:rPr>
          <w:rStyle w:val="Emphasis"/>
          <w:highlight w:val="yellow"/>
        </w:rPr>
        <w:t>two-sided platforms</w:t>
      </w:r>
      <w:r w:rsidRPr="00143C0E">
        <w:rPr>
          <w:highlight w:val="yellow"/>
        </w:rPr>
        <w:t xml:space="preserve">. </w:t>
      </w:r>
      <w:r w:rsidRPr="00143C0E">
        <w:rPr>
          <w:highlight w:val="yellow"/>
          <w:u w:val="single"/>
        </w:rPr>
        <w:t>These dicta</w:t>
      </w:r>
      <w:r w:rsidRPr="00A5590C">
        <w:rPr>
          <w:u w:val="single"/>
        </w:rPr>
        <w:t xml:space="preserve"> have already </w:t>
      </w:r>
      <w:r w:rsidRPr="00143C0E">
        <w:rPr>
          <w:highlight w:val="yellow"/>
          <w:u w:val="single"/>
        </w:rPr>
        <w:t>produced</w:t>
      </w:r>
      <w:r w:rsidRPr="00143C0E">
        <w:rPr>
          <w:highlight w:val="yellow"/>
        </w:rPr>
        <w:t xml:space="preserve"> </w:t>
      </w:r>
      <w:r w:rsidRPr="00143C0E">
        <w:rPr>
          <w:rStyle w:val="Emphasis"/>
          <w:highlight w:val="yellow"/>
        </w:rPr>
        <w:t>mischief in lower-court</w:t>
      </w:r>
      <w:r w:rsidRPr="005E75BB">
        <w:rPr>
          <w:rStyle w:val="Emphasis"/>
        </w:rPr>
        <w:t xml:space="preserve"> decision</w:t>
      </w:r>
      <w:r w:rsidRPr="005E75BB">
        <w:rPr>
          <w:rStyle w:val="Emphasis"/>
          <w:highlight w:val="yellow"/>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0B97885E" w14:textId="77777777" w:rsidR="002054EE" w:rsidRDefault="002054EE" w:rsidP="002054EE">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4F572BA1" w14:textId="77777777" w:rsidR="002054EE" w:rsidRDefault="002054EE" w:rsidP="002054EE">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5E31A324" w14:textId="77777777" w:rsidR="002054EE" w:rsidRPr="00D16221" w:rsidRDefault="002054EE" w:rsidP="002054EE">
      <w:r>
        <w:t xml:space="preserve">Fifth, </w:t>
      </w:r>
      <w:r w:rsidRPr="00143C0E">
        <w:rPr>
          <w:highlight w:val="yellow"/>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143C0E">
        <w:rPr>
          <w:highlight w:val="yellow"/>
          <w:u w:val="single"/>
        </w:rPr>
        <w:t xml:space="preserve">assumed, </w:t>
      </w:r>
      <w:r w:rsidRPr="00143C0E">
        <w:rPr>
          <w:rStyle w:val="Emphasis"/>
          <w:highlight w:val="yellow"/>
        </w:rPr>
        <w:t>without examining the</w:t>
      </w:r>
      <w:r w:rsidRPr="00A5590C">
        <w:rPr>
          <w:rStyle w:val="Emphasis"/>
        </w:rPr>
        <w:t xml:space="preserve"> actual </w:t>
      </w:r>
      <w:r w:rsidRPr="00143C0E">
        <w:rPr>
          <w:rStyle w:val="Emphasis"/>
          <w:highlight w:val="yellow"/>
        </w:rPr>
        <w:t>transactions</w:t>
      </w:r>
      <w:r w:rsidRPr="00A5590C">
        <w:rPr>
          <w:u w:val="single"/>
        </w:rPr>
        <w:t xml:space="preserve"> before it</w:t>
      </w:r>
      <w:r>
        <w:t xml:space="preserve">, </w:t>
      </w:r>
      <w:r w:rsidRPr="00143C0E">
        <w:rPr>
          <w:highlight w:val="yellow"/>
          <w:u w:val="single"/>
        </w:rPr>
        <w:t>that losses on one side</w:t>
      </w:r>
      <w:r w:rsidRPr="00A5590C">
        <w:rPr>
          <w:u w:val="single"/>
        </w:rPr>
        <w:t xml:space="preserve"> of a two-sided market </w:t>
      </w:r>
      <w:r w:rsidRPr="00143C0E">
        <w:rPr>
          <w:highlight w:val="yellow"/>
          <w:u w:val="single"/>
        </w:rPr>
        <w:t>are</w:t>
      </w:r>
      <w:r w:rsidRPr="00A5590C">
        <w:rPr>
          <w:u w:val="single"/>
        </w:rPr>
        <w:t xml:space="preserve"> </w:t>
      </w:r>
      <w:r w:rsidRPr="00A5590C">
        <w:rPr>
          <w:rStyle w:val="Emphasis"/>
        </w:rPr>
        <w:t xml:space="preserve">inherently </w:t>
      </w:r>
      <w:r w:rsidRPr="00143C0E">
        <w:rPr>
          <w:rStyle w:val="Emphasis"/>
          <w:highlight w:val="yellow"/>
        </w:rPr>
        <w:t>offset by gains on the other</w:t>
      </w:r>
      <w:r w:rsidRPr="005E75BB">
        <w:rPr>
          <w:rStyle w:val="Emphasis"/>
        </w:rPr>
        <w:t xml:space="preserve"> side</w:t>
      </w:r>
      <w:r w:rsidRPr="005E75BB">
        <w:t xml:space="preserve">.216 Amex’s </w:t>
      </w:r>
      <w:proofErr w:type="spellStart"/>
      <w:r w:rsidRPr="005E75BB">
        <w:t>antisteering</w:t>
      </w:r>
      <w:proofErr w:type="spellEnd"/>
      <w:r w:rsidRPr="005E75BB">
        <w:t xml:space="preserve">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314C8C3F" w14:textId="77777777" w:rsidR="002054EE" w:rsidRDefault="002054EE" w:rsidP="002054EE">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143C0E">
        <w:rPr>
          <w:highlight w:val="yellow"/>
          <w:u w:val="single"/>
        </w:rPr>
        <w:t xml:space="preserve">the </w:t>
      </w:r>
      <w:r w:rsidRPr="00143C0E">
        <w:rPr>
          <w:rStyle w:val="Emphasis"/>
          <w:highlight w:val="yellow"/>
        </w:rPr>
        <w:t>biggest advantage</w:t>
      </w:r>
      <w:r w:rsidRPr="00A5590C">
        <w:rPr>
          <w:rStyle w:val="Emphasis"/>
        </w:rPr>
        <w:t xml:space="preserve"> that </w:t>
      </w:r>
      <w:r w:rsidRPr="00143C0E">
        <w:rPr>
          <w:rStyle w:val="Emphasis"/>
          <w:highlight w:val="yellow"/>
        </w:rPr>
        <w:t>antitrust has</w:t>
      </w:r>
      <w:r w:rsidRPr="00A5590C">
        <w:rPr>
          <w:u w:val="single"/>
        </w:rPr>
        <w:t xml:space="preserve"> over legislative regulation </w:t>
      </w:r>
      <w:proofErr w:type="gramStart"/>
      <w:r w:rsidRPr="00143C0E">
        <w:rPr>
          <w:highlight w:val="yellow"/>
          <w:u w:val="single"/>
        </w:rPr>
        <w:t>is</w:t>
      </w:r>
      <w:proofErr w:type="gramEnd"/>
      <w:r w:rsidRPr="00143C0E">
        <w:rPr>
          <w:highlight w:val="yellow"/>
          <w:u w:val="single"/>
        </w:rPr>
        <w:t xml:space="preserve"> its </w:t>
      </w:r>
      <w:r w:rsidRPr="00143C0E">
        <w:rPr>
          <w:rStyle w:val="Emphasis"/>
          <w:highlight w:val="yellow"/>
        </w:rPr>
        <w:t>fact-driven methodology</w:t>
      </w:r>
      <w:r w:rsidRPr="00480E6B">
        <w:rPr>
          <w:u w:val="single"/>
        </w:rPr>
        <w:t xml:space="preserve">. Antitrust </w:t>
      </w:r>
      <w:r w:rsidRPr="00480E6B">
        <w:rPr>
          <w:highlight w:val="yellow"/>
          <w:u w:val="single"/>
        </w:rPr>
        <w:t>courts</w:t>
      </w:r>
      <w:r w:rsidRPr="00A5590C">
        <w:rPr>
          <w:u w:val="single"/>
        </w:rPr>
        <w:t xml:space="preserve"> do and should </w:t>
      </w:r>
      <w:r w:rsidRPr="00143C0E">
        <w:rPr>
          <w:rStyle w:val="Emphasis"/>
          <w:highlight w:val="yellow"/>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143C0E">
        <w:rPr>
          <w:rStyle w:val="Emphasis"/>
          <w:highlight w:val="yellow"/>
        </w:rPr>
        <w:t>there is no reason to think</w:t>
      </w:r>
      <w:r w:rsidRPr="00A5590C">
        <w:rPr>
          <w:rStyle w:val="Emphasis"/>
        </w:rPr>
        <w:t xml:space="preserve"> that </w:t>
      </w:r>
      <w:r w:rsidRPr="00143C0E">
        <w:rPr>
          <w:rStyle w:val="Emphasis"/>
          <w:highlight w:val="yellow"/>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143C0E">
        <w:rPr>
          <w:highlight w:val="yellow"/>
          <w:u w:val="single"/>
        </w:rPr>
        <w:t>ordinary</w:t>
      </w:r>
      <w:r w:rsidRPr="00D70A55">
        <w:rPr>
          <w:u w:val="single"/>
        </w:rPr>
        <w:t xml:space="preserve"> rules of </w:t>
      </w:r>
      <w:r w:rsidRPr="00143C0E">
        <w:rPr>
          <w:highlight w:val="yellow"/>
          <w:u w:val="single"/>
        </w:rPr>
        <w:t>antitrust</w:t>
      </w:r>
      <w:r w:rsidRPr="00A5590C">
        <w:rPr>
          <w:u w:val="single"/>
        </w:rPr>
        <w:t xml:space="preserve"> analysis </w:t>
      </w:r>
      <w:r w:rsidRPr="00143C0E">
        <w:rPr>
          <w:highlight w:val="yellow"/>
          <w:u w:val="single"/>
        </w:rPr>
        <w:t xml:space="preserve">are </w:t>
      </w:r>
      <w:r w:rsidRPr="00143C0E">
        <w:rPr>
          <w:rStyle w:val="Emphasis"/>
          <w:highlight w:val="yellow"/>
        </w:rPr>
        <w:t>adequate</w:t>
      </w:r>
      <w:r w:rsidRPr="00D16221">
        <w:rPr>
          <w:rStyle w:val="Emphasis"/>
        </w:rPr>
        <w:t xml:space="preserve"> </w:t>
      </w:r>
      <w:r w:rsidRPr="007B608B">
        <w:rPr>
          <w:rStyle w:val="Emphasis"/>
        </w:rPr>
        <w:t>to consider them</w:t>
      </w:r>
      <w:r w:rsidRPr="007B608B">
        <w:t xml:space="preserve">. The </w:t>
      </w:r>
      <w:r w:rsidRPr="007B608B">
        <w:rPr>
          <w:rStyle w:val="Emphasis"/>
          <w:i/>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7E1480E4" w14:textId="77777777" w:rsidR="00A02C51" w:rsidRPr="000250C5" w:rsidRDefault="00A02C51" w:rsidP="00A02C51">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73A1A363" w14:textId="77777777" w:rsidR="00A02C51" w:rsidRDefault="00A02C51" w:rsidP="00A02C51">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1B05F0D9" w14:textId="77777777" w:rsidR="00A02C51" w:rsidRDefault="00A02C51" w:rsidP="00A02C51">
      <w:r>
        <w:t xml:space="preserve">(John, “Antitrust and Two-Sided Platforms: The Failure of </w:t>
      </w:r>
      <w:r w:rsidRPr="00474631">
        <w:rPr>
          <w:i/>
          <w:iCs/>
        </w:rPr>
        <w:t>American Express</w:t>
      </w:r>
      <w:r>
        <w:t>,” Cardozo L. Rev. Vol. 41)</w:t>
      </w:r>
    </w:p>
    <w:p w14:paraId="4DF56D41" w14:textId="77777777" w:rsidR="00A02C51" w:rsidRDefault="00A02C51" w:rsidP="00A02C51"/>
    <w:p w14:paraId="5B6D27D6" w14:textId="77777777" w:rsidR="00A02C51" w:rsidRDefault="00A02C51" w:rsidP="00A02C51">
      <w:r>
        <w:t xml:space="preserve">In sum, </w:t>
      </w:r>
      <w:r w:rsidRPr="00692233">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692233">
        <w:rPr>
          <w:rStyle w:val="Emphasis"/>
          <w:highlight w:val="cyan"/>
        </w:rPr>
        <w:t xml:space="preserve">error in </w:t>
      </w:r>
      <w:r w:rsidRPr="00692233">
        <w:rPr>
          <w:rStyle w:val="Emphasis"/>
          <w:i/>
          <w:highlight w:val="cyan"/>
        </w:rPr>
        <w:t>Am</w:t>
      </w:r>
      <w:r w:rsidRPr="006D3D77">
        <w:rPr>
          <w:rStyle w:val="Emphasis"/>
          <w:i/>
        </w:rPr>
        <w:t>erican</w:t>
      </w:r>
      <w:r w:rsidRPr="00692233">
        <w:rPr>
          <w:rStyle w:val="Emphasis"/>
          <w:i/>
          <w:highlight w:val="cyan"/>
        </w:rPr>
        <w:t xml:space="preserve"> Ex</w:t>
      </w:r>
      <w:r w:rsidRPr="006D3D77">
        <w:rPr>
          <w:rStyle w:val="Emphasis"/>
          <w:i/>
        </w:rPr>
        <w:t>press</w:t>
      </w:r>
      <w:r w:rsidRPr="006D3D77">
        <w:rPr>
          <w:u w:val="single"/>
        </w:rPr>
        <w:t xml:space="preserve"> </w:t>
      </w:r>
      <w:r w:rsidRPr="00692233">
        <w:rPr>
          <w:highlight w:val="cyan"/>
          <w:u w:val="single"/>
        </w:rPr>
        <w:t>was</w:t>
      </w:r>
      <w:r w:rsidRPr="00513606">
        <w:rPr>
          <w:u w:val="single"/>
        </w:rPr>
        <w:t xml:space="preserve"> its </w:t>
      </w:r>
      <w:r w:rsidRPr="00692233">
        <w:rPr>
          <w:highlight w:val="cyan"/>
          <w:u w:val="single"/>
        </w:rPr>
        <w:t xml:space="preserve">ruling </w:t>
      </w:r>
      <w:r w:rsidRPr="006D3D77">
        <w:rPr>
          <w:u w:val="single"/>
        </w:rPr>
        <w:t xml:space="preserve">that </w:t>
      </w:r>
      <w:r w:rsidRPr="00692233">
        <w:rPr>
          <w:rStyle w:val="Emphasis"/>
          <w:highlight w:val="cyan"/>
        </w:rPr>
        <w:t>in a two-sided platform case</w:t>
      </w:r>
      <w:r w:rsidRPr="00692233">
        <w:rPr>
          <w:highlight w:val="cyan"/>
          <w:u w:val="single"/>
        </w:rPr>
        <w:t>,</w:t>
      </w:r>
      <w:r w:rsidRPr="00692233">
        <w:rPr>
          <w:highlight w:val="cyan"/>
        </w:rPr>
        <w:t xml:space="preserve"> </w:t>
      </w:r>
      <w:r w:rsidRPr="00692233">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692233">
        <w:rPr>
          <w:highlight w:val="cyan"/>
        </w:rPr>
        <w:t xml:space="preserve">, </w:t>
      </w:r>
      <w:r w:rsidRPr="00692233">
        <w:rPr>
          <w:highlight w:val="cyan"/>
          <w:u w:val="single"/>
        </w:rPr>
        <w:t>that</w:t>
      </w:r>
      <w:r w:rsidRPr="00513606">
        <w:rPr>
          <w:u w:val="single"/>
        </w:rPr>
        <w:t xml:space="preserve"> the defendant's </w:t>
      </w:r>
      <w:r w:rsidRPr="00692233">
        <w:rPr>
          <w:highlight w:val="cyan"/>
          <w:u w:val="single"/>
        </w:rPr>
        <w:t xml:space="preserve">conduct </w:t>
      </w:r>
      <w:r w:rsidRPr="00692233">
        <w:rPr>
          <w:rStyle w:val="Emphasis"/>
          <w:highlight w:val="cyan"/>
        </w:rPr>
        <w:t>caused</w:t>
      </w:r>
      <w:r w:rsidRPr="006D3D77">
        <w:rPr>
          <w:rStyle w:val="Emphasis"/>
        </w:rPr>
        <w:t xml:space="preserve"> net </w:t>
      </w:r>
      <w:r w:rsidRPr="00692233">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proofErr w:type="gramStart"/>
      <w:r w:rsidRPr="00692233">
        <w:rPr>
          <w:highlight w:val="cyan"/>
          <w:u w:val="single"/>
        </w:rPr>
        <w:t>it will</w:t>
      </w:r>
      <w:proofErr w:type="gramEnd"/>
      <w:r w:rsidRPr="00692233">
        <w:rPr>
          <w:highlight w:val="cyan"/>
          <w:u w:val="single"/>
        </w:rPr>
        <w:t xml:space="preserve"> force plaintiffs </w:t>
      </w:r>
      <w:r w:rsidRPr="006D3D77">
        <w:rPr>
          <w:u w:val="single"/>
        </w:rPr>
        <w:t xml:space="preserve">in two-sided platform cases </w:t>
      </w:r>
      <w:r w:rsidRPr="00692233">
        <w:rPr>
          <w:highlight w:val="cyan"/>
          <w:u w:val="single"/>
        </w:rPr>
        <w:t>to address market powe</w:t>
      </w:r>
      <w:r w:rsidRPr="00692233">
        <w:rPr>
          <w:highlight w:val="cyan"/>
        </w:rPr>
        <w:t xml:space="preserve">r, </w:t>
      </w:r>
      <w:r w:rsidRPr="00692233">
        <w:rPr>
          <w:highlight w:val="cyan"/>
          <w:u w:val="single"/>
        </w:rPr>
        <w:t xml:space="preserve">anticompetitive effects, and justification </w:t>
      </w:r>
      <w:r w:rsidRPr="00692233">
        <w:rPr>
          <w:rStyle w:val="Emphasis"/>
          <w:highlight w:val="cyan"/>
        </w:rPr>
        <w:t>all at once</w:t>
      </w:r>
      <w:r>
        <w:t xml:space="preserve">, at the beginning of their cases. </w:t>
      </w:r>
      <w:r w:rsidRPr="00692233">
        <w:rPr>
          <w:highlight w:val="cyan"/>
          <w:u w:val="single"/>
        </w:rPr>
        <w:t xml:space="preserve">This is </w:t>
      </w:r>
      <w:r w:rsidRPr="00692233">
        <w:rPr>
          <w:rStyle w:val="Emphasis"/>
          <w:highlight w:val="cyan"/>
        </w:rPr>
        <w:t>inefficient</w:t>
      </w:r>
      <w:r w:rsidRPr="00692233">
        <w:rPr>
          <w:highlight w:val="cyan"/>
        </w:rPr>
        <w:t xml:space="preserve"> </w:t>
      </w:r>
      <w:r w:rsidRPr="00692233">
        <w:rPr>
          <w:highlight w:val="cyan"/>
          <w:u w:val="single"/>
        </w:rPr>
        <w:t>and will result in</w:t>
      </w:r>
      <w:r w:rsidRPr="00513606">
        <w:rPr>
          <w:u w:val="single"/>
        </w:rPr>
        <w:t xml:space="preserve"> more </w:t>
      </w:r>
      <w:r w:rsidRPr="00692233">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 xml:space="preserve">numerous defendants are likely to claim that they operate </w:t>
      </w:r>
      <w:proofErr w:type="spellStart"/>
      <w:r w:rsidRPr="00513606">
        <w:rPr>
          <w:u w:val="single"/>
        </w:rPr>
        <w:t>twosided</w:t>
      </w:r>
      <w:proofErr w:type="spellEnd"/>
      <w:r w:rsidRPr="00513606">
        <w:rPr>
          <w:u w:val="single"/>
        </w:rPr>
        <w:t xml:space="preserve"> platforms</w:t>
      </w:r>
      <w:r>
        <w:t xml:space="preserve">, </w:t>
      </w:r>
      <w:r w:rsidRPr="00885E38">
        <w:rPr>
          <w:rStyle w:val="Emphasis"/>
        </w:rPr>
        <w:t xml:space="preserve">further </w:t>
      </w:r>
      <w:r w:rsidRPr="00692233">
        <w:rPr>
          <w:rStyle w:val="Emphasis"/>
          <w:highlight w:val="cyan"/>
        </w:rPr>
        <w:t>inhibiting antitrust enforcement</w:t>
      </w:r>
      <w:r>
        <w:t xml:space="preserve">.76 </w:t>
      </w:r>
    </w:p>
    <w:p w14:paraId="059E12B0" w14:textId="77777777" w:rsidR="00A02C51" w:rsidRDefault="00A02C51" w:rsidP="00A02C51">
      <w:r>
        <w:t>[Begin fn76]</w:t>
      </w:r>
    </w:p>
    <w:p w14:paraId="1C3FAA87" w14:textId="77777777" w:rsidR="00A02C51" w:rsidRPr="00692233" w:rsidRDefault="00A02C51" w:rsidP="00A02C51">
      <w:pPr>
        <w:rPr>
          <w:rStyle w:val="Emphasis"/>
          <w:highlight w:val="cyan"/>
        </w:rPr>
      </w:pPr>
      <w:r>
        <w:t xml:space="preserve">76 See </w:t>
      </w:r>
      <w:proofErr w:type="spellStart"/>
      <w:r>
        <w:t>Hovenkamp</w:t>
      </w:r>
      <w:proofErr w:type="spellEnd"/>
      <w:r>
        <w:t>, supra note 9, at 48 ("[U]</w:t>
      </w:r>
      <w:proofErr w:type="spellStart"/>
      <w:r>
        <w:t>nder</w:t>
      </w:r>
      <w:proofErr w:type="spellEnd"/>
      <w:r>
        <w:t xml:space="preserve"> the AmEx standard, </w:t>
      </w:r>
      <w:r w:rsidRPr="00692233">
        <w:rPr>
          <w:rStyle w:val="Emphasis"/>
          <w:highlight w:val="cyan"/>
        </w:rPr>
        <w:t>we can expect an</w:t>
      </w:r>
    </w:p>
    <w:p w14:paraId="517DC68C" w14:textId="77777777" w:rsidR="00A02C51" w:rsidRDefault="00A02C51" w:rsidP="00A02C51">
      <w:r w:rsidRPr="00692233">
        <w:rPr>
          <w:rStyle w:val="Emphasis"/>
          <w:highlight w:val="cyan"/>
        </w:rPr>
        <w:t>outpouring of defendants</w:t>
      </w:r>
      <w:r w:rsidRPr="00513606">
        <w:rPr>
          <w:rStyle w:val="Emphasis"/>
        </w:rPr>
        <w:t xml:space="preserve"> emphatically </w:t>
      </w:r>
      <w:r w:rsidRPr="00692233">
        <w:rPr>
          <w:rStyle w:val="Emphasis"/>
          <w:highlight w:val="cyan"/>
        </w:rPr>
        <w:t>claiming to be two-sided</w:t>
      </w:r>
      <w:r>
        <w:t xml:space="preserve"> ...</w:t>
      </w:r>
      <w:proofErr w:type="gramStart"/>
      <w:r>
        <w:t>. )</w:t>
      </w:r>
      <w:proofErr w:type="gramEnd"/>
      <w:r>
        <w:t>.</w:t>
      </w:r>
    </w:p>
    <w:p w14:paraId="6136C9F7" w14:textId="77777777" w:rsidR="00A02C51" w:rsidRDefault="00A02C51" w:rsidP="00A02C51">
      <w:r>
        <w:t>[End fn76]</w:t>
      </w:r>
    </w:p>
    <w:p w14:paraId="0DEEF228" w14:textId="77777777" w:rsidR="00A02C51" w:rsidRDefault="00A02C51" w:rsidP="00A02C51">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42A08B99" w14:textId="77777777" w:rsidR="002054EE" w:rsidRPr="00DF180C" w:rsidRDefault="002054EE" w:rsidP="002054EE">
      <w:pPr>
        <w:pStyle w:val="Heading4"/>
      </w:pPr>
      <w:r w:rsidRPr="00DF180C">
        <w:t>Amex’s platform rule is theoretical nonsense—that spills over to stymie enforcement in numerous sectors</w:t>
      </w:r>
      <w:r>
        <w:t xml:space="preserve"> </w:t>
      </w:r>
    </w:p>
    <w:p w14:paraId="24184D64" w14:textId="77777777" w:rsidR="002054EE" w:rsidRDefault="002054EE" w:rsidP="002054EE">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35DC2E1" w14:textId="77777777" w:rsidR="002054EE" w:rsidRDefault="002054EE" w:rsidP="002054EE">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4F0A0B80" w14:textId="77777777" w:rsidR="002054EE" w:rsidRDefault="002054EE" w:rsidP="002054EE"/>
    <w:p w14:paraId="4F681E91" w14:textId="77777777" w:rsidR="002054EE" w:rsidRDefault="002054EE" w:rsidP="002054EE">
      <w:r w:rsidRPr="00D70A55">
        <w:rPr>
          <w:highlight w:val="yellow"/>
          <w:u w:val="single"/>
        </w:rPr>
        <w:t>What</w:t>
      </w:r>
      <w:r w:rsidRPr="005F7B60">
        <w:rPr>
          <w:u w:val="single"/>
        </w:rPr>
        <w:t xml:space="preserve"> does </w:t>
      </w:r>
      <w:r w:rsidRPr="00D70A55">
        <w:rPr>
          <w:rStyle w:val="Emphasis"/>
          <w:highlight w:val="yellow"/>
        </w:rPr>
        <w:t>make Am</w:t>
      </w:r>
      <w:r w:rsidRPr="005F7B60">
        <w:rPr>
          <w:rStyle w:val="Emphasis"/>
        </w:rPr>
        <w:t xml:space="preserve">erican </w:t>
      </w:r>
      <w:r w:rsidRPr="00D70A55">
        <w:rPr>
          <w:rStyle w:val="Emphasis"/>
          <w:highlight w:val="yellow"/>
        </w:rPr>
        <w:t>Ex</w:t>
      </w:r>
      <w:r w:rsidRPr="005F7B60">
        <w:rPr>
          <w:rStyle w:val="Emphasis"/>
        </w:rPr>
        <w:t xml:space="preserve">press </w:t>
      </w:r>
      <w:r w:rsidRPr="00D70A55">
        <w:rPr>
          <w:rStyle w:val="Emphasis"/>
          <w:highlight w:val="yellow"/>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0A55">
        <w:rPr>
          <w:highlight w:val="yellow"/>
          <w:u w:val="single"/>
        </w:rPr>
        <w:t xml:space="preserve">are the </w:t>
      </w:r>
      <w:r w:rsidRPr="00D70A55">
        <w:rPr>
          <w:rStyle w:val="Emphasis"/>
          <w:highlight w:val="yellow"/>
        </w:rPr>
        <w:t>implications</w:t>
      </w:r>
      <w:r w:rsidRPr="00D70A55">
        <w:rPr>
          <w:highlight w:val="yellow"/>
        </w:rPr>
        <w:t xml:space="preserve"> </w:t>
      </w:r>
      <w:r w:rsidRPr="00D70A55">
        <w:rPr>
          <w:highlight w:val="yellow"/>
          <w:u w:val="single"/>
        </w:rPr>
        <w:t xml:space="preserve">on the </w:t>
      </w:r>
      <w:r w:rsidRPr="00D70A55">
        <w:rPr>
          <w:rStyle w:val="Emphasis"/>
          <w:highlight w:val="yellow"/>
        </w:rPr>
        <w:t>modern tech-based economy</w:t>
      </w:r>
      <w:r>
        <w:t xml:space="preserve"> of the Supreme Court’s views on the proof that is required in cases involving two-sided markets.</w:t>
      </w:r>
    </w:p>
    <w:p w14:paraId="68697E2F" w14:textId="77777777" w:rsidR="002054EE" w:rsidRDefault="002054EE" w:rsidP="002054EE">
      <w:r w:rsidRPr="00D70A55">
        <w:rPr>
          <w:highlight w:val="yellow"/>
          <w:u w:val="single"/>
        </w:rPr>
        <w:t>Two-sided platforms</w:t>
      </w:r>
      <w:r w:rsidRPr="00D70A55">
        <w:rPr>
          <w:highlight w:val="yellow"/>
        </w:rPr>
        <w:t xml:space="preserve"> </w:t>
      </w:r>
      <w:r w:rsidRPr="00D70A55">
        <w:rPr>
          <w:highlight w:val="yellow"/>
          <w:u w:val="single"/>
        </w:rPr>
        <w:t xml:space="preserve">are at the </w:t>
      </w:r>
      <w:r w:rsidRPr="001926F3">
        <w:rPr>
          <w:rStyle w:val="Emphasis"/>
          <w:highlight w:val="yellow"/>
        </w:rPr>
        <w:t>core</w:t>
      </w:r>
      <w:r w:rsidRPr="001926F3">
        <w:rPr>
          <w:highlight w:val="yellow"/>
          <w:u w:val="single"/>
        </w:rPr>
        <w:t xml:space="preserve"> of </w:t>
      </w:r>
      <w:r w:rsidRPr="001926F3">
        <w:rPr>
          <w:rStyle w:val="Emphasis"/>
          <w:highlight w:val="yellow"/>
        </w:rPr>
        <w:t>wide swaths</w:t>
      </w:r>
      <w:r w:rsidRPr="001926F3">
        <w:rPr>
          <w:highlight w:val="yellow"/>
          <w:u w:val="single"/>
        </w:rPr>
        <w:t xml:space="preserve"> of the</w:t>
      </w:r>
      <w:r w:rsidRPr="005F7B60">
        <w:rPr>
          <w:u w:val="single"/>
        </w:rPr>
        <w:t xml:space="preserve"> online </w:t>
      </w:r>
      <w:r w:rsidRPr="001926F3">
        <w:rPr>
          <w:highlight w:val="yellow"/>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w:t>
      </w:r>
      <w:proofErr w:type="spellStart"/>
      <w:r w:rsidRPr="001926F3">
        <w:t>HomePod</w:t>
      </w:r>
      <w:proofErr w:type="spellEnd"/>
      <w:r w:rsidRPr="001926F3">
        <w:t xml:space="preserve">),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D70A55">
        <w:rPr>
          <w:rStyle w:val="Emphasis"/>
          <w:highlight w:val="yellow"/>
        </w:rPr>
        <w:t>Am</w:t>
      </w:r>
      <w:r w:rsidRPr="005F7B60">
        <w:rPr>
          <w:rStyle w:val="Emphasis"/>
        </w:rPr>
        <w:t xml:space="preserve">erican </w:t>
      </w:r>
      <w:r w:rsidRPr="00D70A55">
        <w:rPr>
          <w:rStyle w:val="Emphasis"/>
          <w:highlight w:val="yellow"/>
        </w:rPr>
        <w:t>Ex</w:t>
      </w:r>
      <w:r w:rsidRPr="005F7B60">
        <w:rPr>
          <w:rStyle w:val="Emphasis"/>
        </w:rPr>
        <w:t>press</w:t>
      </w:r>
      <w:r>
        <w:t xml:space="preserve"> decision </w:t>
      </w:r>
      <w:r w:rsidRPr="005F7B60">
        <w:rPr>
          <w:u w:val="single"/>
        </w:rPr>
        <w:t xml:space="preserve">has </w:t>
      </w:r>
      <w:r w:rsidRPr="00D70A55">
        <w:rPr>
          <w:rStyle w:val="Emphasis"/>
          <w:highlight w:val="yellow"/>
        </w:rPr>
        <w:t>significantly raised the</w:t>
      </w:r>
      <w:r w:rsidRPr="004B65EC">
        <w:rPr>
          <w:rStyle w:val="Emphasis"/>
        </w:rPr>
        <w:t xml:space="preserve"> evidentiary </w:t>
      </w:r>
      <w:r w:rsidRPr="00D70A55">
        <w:rPr>
          <w:rStyle w:val="Emphasis"/>
          <w:highlight w:val="yellow"/>
        </w:rPr>
        <w:t>ba</w:t>
      </w:r>
      <w:r w:rsidRPr="00D70A55">
        <w:rPr>
          <w:highlight w:val="yellow"/>
          <w:u w:val="single"/>
        </w:rPr>
        <w:t>r for proving</w:t>
      </w:r>
      <w:r w:rsidRPr="005F7B60">
        <w:rPr>
          <w:u w:val="single"/>
        </w:rPr>
        <w:t xml:space="preserve"> up </w:t>
      </w:r>
      <w:r w:rsidRPr="00D70A55">
        <w:rPr>
          <w:highlight w:val="yellow"/>
          <w:u w:val="single"/>
        </w:rPr>
        <w:t xml:space="preserve">an antitrust </w:t>
      </w:r>
      <w:r w:rsidRPr="00D70A55">
        <w:rPr>
          <w:rStyle w:val="Emphasis"/>
          <w:highlight w:val="yellow"/>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321AC54A" w14:textId="77777777" w:rsidR="002054EE" w:rsidRDefault="002054EE" w:rsidP="002054EE">
      <w:r>
        <w:t xml:space="preserve">But </w:t>
      </w:r>
      <w:r w:rsidRPr="005F7B60">
        <w:rPr>
          <w:u w:val="single"/>
        </w:rPr>
        <w:t xml:space="preserve">the logic underlying the </w:t>
      </w:r>
      <w:r w:rsidRPr="00D70A55">
        <w:rPr>
          <w:highlight w:val="yellow"/>
          <w:u w:val="single"/>
        </w:rPr>
        <w:t>Am</w:t>
      </w:r>
      <w:r w:rsidRPr="005F7B60">
        <w:rPr>
          <w:u w:val="single"/>
        </w:rPr>
        <w:t xml:space="preserve">erican </w:t>
      </w:r>
      <w:r w:rsidRPr="00D70A55">
        <w:rPr>
          <w:highlight w:val="yellow"/>
          <w:u w:val="single"/>
        </w:rPr>
        <w:t>Ex</w:t>
      </w:r>
      <w:r w:rsidRPr="005F7B60">
        <w:rPr>
          <w:u w:val="single"/>
        </w:rPr>
        <w:t>press</w:t>
      </w:r>
      <w:r>
        <w:t xml:space="preserve"> decision </w:t>
      </w:r>
      <w:r w:rsidRPr="00D70A55">
        <w:rPr>
          <w:rStyle w:val="Emphasis"/>
          <w:sz w:val="21"/>
          <w:szCs w:val="28"/>
          <w:highlight w:val="yellow"/>
        </w:rPr>
        <w:t>does not stop at multi-sided platforms</w:t>
      </w:r>
      <w:r>
        <w:t xml:space="preserve">. </w:t>
      </w:r>
      <w:r w:rsidRPr="005F7B60">
        <w:rPr>
          <w:u w:val="single"/>
        </w:rPr>
        <w:t xml:space="preserve">It is not difficult to imagine how </w:t>
      </w:r>
      <w:r w:rsidRPr="00D70A55">
        <w:rPr>
          <w:rStyle w:val="Emphasis"/>
          <w:highlight w:val="yellow"/>
        </w:rPr>
        <w:t>creative defendants</w:t>
      </w:r>
      <w:r>
        <w:t xml:space="preserve"> </w:t>
      </w:r>
      <w:r w:rsidRPr="005F7B60">
        <w:rPr>
          <w:u w:val="single"/>
        </w:rPr>
        <w:t>and laissez faire-inclined judges</w:t>
      </w:r>
      <w:r>
        <w:t xml:space="preserve"> </w:t>
      </w:r>
      <w:r w:rsidRPr="00D70A55">
        <w:rPr>
          <w:highlight w:val="yellow"/>
          <w:u w:val="single"/>
        </w:rPr>
        <w:t xml:space="preserve">could </w:t>
      </w:r>
      <w:r w:rsidRPr="00D70A55">
        <w:rPr>
          <w:rStyle w:val="Emphasis"/>
          <w:highlight w:val="yellow"/>
        </w:rPr>
        <w:t>spin a web of</w:t>
      </w:r>
      <w:r w:rsidRPr="005F7B60">
        <w:rPr>
          <w:rStyle w:val="Emphasis"/>
        </w:rPr>
        <w:t xml:space="preserve"> ever-increasing </w:t>
      </w:r>
      <w:r w:rsidRPr="00D70A55">
        <w:rPr>
          <w:rStyle w:val="Emphasis"/>
          <w:highlight w:val="yellow"/>
        </w:rPr>
        <w:t>complexity</w:t>
      </w:r>
      <w:r w:rsidRPr="00D70A55">
        <w:rPr>
          <w:highlight w:val="yellow"/>
        </w:rPr>
        <w:t xml:space="preserve"> </w:t>
      </w:r>
      <w:r w:rsidRPr="00D70A55">
        <w:rPr>
          <w:rStyle w:val="Emphasis"/>
          <w:sz w:val="21"/>
          <w:szCs w:val="28"/>
          <w:highlight w:val="yellow"/>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480F7728" w14:textId="77777777" w:rsidR="002054EE" w:rsidRPr="009C10F0" w:rsidRDefault="002054EE" w:rsidP="002054EE">
      <w:pPr>
        <w:pStyle w:val="Heading4"/>
      </w:pPr>
      <w:r w:rsidRPr="009C10F0">
        <w:t xml:space="preserve">Inability to </w:t>
      </w:r>
      <w:r w:rsidRPr="009C10F0">
        <w:rPr>
          <w:u w:val="single"/>
        </w:rPr>
        <w:t>effectively</w:t>
      </w:r>
      <w:r w:rsidRPr="009C10F0">
        <w:t xml:space="preserve"> contest platform conduct kills innovation</w:t>
      </w:r>
    </w:p>
    <w:p w14:paraId="145B1A1E" w14:textId="77777777" w:rsidR="002054EE" w:rsidRDefault="002054EE" w:rsidP="002054EE">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605A98C" w14:textId="77777777" w:rsidR="002054EE" w:rsidRDefault="002054EE" w:rsidP="002054EE">
      <w:r>
        <w:t>(Rebecca, “</w:t>
      </w:r>
      <w:r w:rsidRPr="00845E0F">
        <w:t>Antitrust’s High-Tech Exceptionalism</w:t>
      </w:r>
      <w:r>
        <w:t xml:space="preserve">,” 130 Yale L.J. 588) </w:t>
      </w:r>
    </w:p>
    <w:p w14:paraId="22461FA0" w14:textId="77777777" w:rsidR="002054EE" w:rsidRDefault="002054EE" w:rsidP="002054EE"/>
    <w:p w14:paraId="773806B4" w14:textId="77777777" w:rsidR="002054EE" w:rsidRDefault="002054EE" w:rsidP="002054EE">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3B660F77" w14:textId="77777777" w:rsidR="002054EE" w:rsidRDefault="002054EE" w:rsidP="002054EE">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556C2D9C" w14:textId="77777777" w:rsidR="002054EE" w:rsidRDefault="002054EE" w:rsidP="002054EE">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157B25AA" w14:textId="77777777" w:rsidR="002054EE" w:rsidRDefault="002054EE" w:rsidP="002054EE">
      <w:pPr>
        <w:pStyle w:val="Heading4"/>
      </w:pPr>
      <w:r>
        <w:t xml:space="preserve">Only nascent firms foster </w:t>
      </w:r>
      <w:r w:rsidRPr="00AD6A67">
        <w:rPr>
          <w:u w:val="single"/>
        </w:rPr>
        <w:t>transformative</w:t>
      </w:r>
      <w:r>
        <w:t xml:space="preserve"> tech innovation</w:t>
      </w:r>
    </w:p>
    <w:p w14:paraId="3060ABF2" w14:textId="77777777" w:rsidR="002054EE" w:rsidRDefault="002054EE" w:rsidP="002054EE">
      <w:r w:rsidRPr="00AD6A67">
        <w:rPr>
          <w:rStyle w:val="Style13ptBold"/>
        </w:rPr>
        <w:t>Hemphill</w:t>
      </w:r>
      <w:r>
        <w:t xml:space="preserve">, </w:t>
      </w:r>
      <w:r w:rsidRPr="00AD6A67">
        <w:t>Moses H. Grossman Professor of Law, New York University School of Law</w:t>
      </w:r>
      <w:r>
        <w:t xml:space="preserve">, </w:t>
      </w:r>
      <w:r w:rsidRPr="00AD6A67">
        <w:rPr>
          <w:rStyle w:val="Style13ptBold"/>
        </w:rPr>
        <w:t>and</w:t>
      </w:r>
      <w:r>
        <w:t xml:space="preserve"> </w:t>
      </w:r>
      <w:r w:rsidRPr="00AD6A67">
        <w:rPr>
          <w:rStyle w:val="Style13ptBold"/>
        </w:rPr>
        <w:t>Wu</w:t>
      </w:r>
      <w:r>
        <w:t xml:space="preserve">, </w:t>
      </w:r>
      <w:r w:rsidRPr="00AD6A67">
        <w:t>Julius Silver Professor of Law, Science and Technology, Columbia Law School</w:t>
      </w:r>
      <w:r>
        <w:t xml:space="preserve">, </w:t>
      </w:r>
      <w:r w:rsidRPr="00AD6A67">
        <w:rPr>
          <w:rStyle w:val="Style13ptBold"/>
        </w:rPr>
        <w:t>‘20</w:t>
      </w:r>
    </w:p>
    <w:p w14:paraId="07B13DCE" w14:textId="77777777" w:rsidR="002054EE" w:rsidRDefault="002054EE" w:rsidP="002054EE">
      <w:r>
        <w:t>(C. Scott, and Tim, “Nascent Competitors,” 168 U. Penn. L. Rev. 1879)</w:t>
      </w:r>
    </w:p>
    <w:p w14:paraId="359CC7FA" w14:textId="77777777" w:rsidR="002054EE" w:rsidRDefault="002054EE" w:rsidP="002054EE"/>
    <w:p w14:paraId="5AB087E1" w14:textId="77777777" w:rsidR="002054EE" w:rsidRDefault="002054EE" w:rsidP="002054EE">
      <w:r>
        <w:t xml:space="preserve">Over the last century and a half, </w:t>
      </w:r>
      <w:r w:rsidRPr="007E5E41">
        <w:rPr>
          <w:highlight w:val="yellow"/>
          <w:u w:val="single"/>
        </w:rPr>
        <w:t>small</w:t>
      </w:r>
      <w:r>
        <w:t xml:space="preserve">, </w:t>
      </w:r>
      <w:r w:rsidRPr="00AD6A67">
        <w:rPr>
          <w:u w:val="single"/>
        </w:rPr>
        <w:t xml:space="preserve">innovative </w:t>
      </w:r>
      <w:r w:rsidRPr="007E5E41">
        <w:rPr>
          <w:highlight w:val="yellow"/>
          <w:u w:val="single"/>
        </w:rPr>
        <w:t>firms</w:t>
      </w:r>
      <w:r w:rsidRPr="007E5E41">
        <w:t xml:space="preserve"> </w:t>
      </w:r>
      <w:r w:rsidRPr="007E5E41">
        <w:rPr>
          <w:u w:val="single"/>
        </w:rPr>
        <w:t xml:space="preserve">have </w:t>
      </w:r>
      <w:r w:rsidRPr="007E5E41">
        <w:rPr>
          <w:highlight w:val="yellow"/>
          <w:u w:val="single"/>
        </w:rPr>
        <w:t>play</w:t>
      </w:r>
      <w:r w:rsidRPr="007E5E41">
        <w:rPr>
          <w:u w:val="single"/>
        </w:rPr>
        <w:t xml:space="preserve">ed </w:t>
      </w:r>
      <w:r w:rsidRPr="007E5E41">
        <w:rPr>
          <w:highlight w:val="yellow"/>
          <w:u w:val="single"/>
        </w:rPr>
        <w:t>a</w:t>
      </w:r>
      <w:r w:rsidRPr="005877AD">
        <w:rPr>
          <w:u w:val="single"/>
        </w:rPr>
        <w:t xml:space="preserve"> </w:t>
      </w:r>
      <w:r w:rsidRPr="005877AD">
        <w:rPr>
          <w:rStyle w:val="Emphasis"/>
        </w:rPr>
        <w:t xml:space="preserve">particularly </w:t>
      </w:r>
      <w:r w:rsidRPr="007E5E41">
        <w:rPr>
          <w:rStyle w:val="Emphasis"/>
          <w:highlight w:val="yellow"/>
        </w:rPr>
        <w:t>important role</w:t>
      </w:r>
      <w:r w:rsidRPr="007E5E41">
        <w:rPr>
          <w:highlight w:val="yellow"/>
        </w:rPr>
        <w:t xml:space="preserve"> </w:t>
      </w:r>
      <w:r w:rsidRPr="007E5E41">
        <w:rPr>
          <w:highlight w:val="yellow"/>
          <w:u w:val="single"/>
        </w:rPr>
        <w:t>in</w:t>
      </w:r>
      <w:r>
        <w:t xml:space="preserve"> the process of </w:t>
      </w:r>
      <w:r w:rsidRPr="007E5E41">
        <w:rPr>
          <w:rStyle w:val="Emphasis"/>
          <w:highlight w:val="yellow"/>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7E5E41">
        <w:rPr>
          <w:highlight w:val="yellow"/>
          <w:u w:val="single"/>
        </w:rPr>
        <w:t>disruptive innovations</w:t>
      </w:r>
      <w:r>
        <w:t>—</w:t>
      </w:r>
      <w:r w:rsidRPr="00AD6A67">
        <w:rPr>
          <w:rStyle w:val="Emphasis"/>
        </w:rPr>
        <w:t xml:space="preserve">those </w:t>
      </w:r>
      <w:r w:rsidRPr="007E5E41">
        <w:rPr>
          <w:rStyle w:val="Emphasis"/>
          <w:highlight w:val="yellow"/>
        </w:rPr>
        <w:t>that transform industry</w:t>
      </w:r>
      <w:r>
        <w:t>—</w:t>
      </w:r>
      <w:r w:rsidRPr="00AD6A67">
        <w:rPr>
          <w:u w:val="single"/>
        </w:rPr>
        <w:t xml:space="preserve">have </w:t>
      </w:r>
      <w:r w:rsidRPr="007E5E41">
        <w:rPr>
          <w:highlight w:val="yellow"/>
          <w:u w:val="single"/>
        </w:rPr>
        <w:t>come out of</w:t>
      </w:r>
      <w:r w:rsidRPr="00AD6A67">
        <w:rPr>
          <w:u w:val="single"/>
        </w:rPr>
        <w:t xml:space="preserve"> </w:t>
      </w:r>
      <w:r w:rsidRPr="00AD6A67">
        <w:rPr>
          <w:rStyle w:val="Emphasis"/>
        </w:rPr>
        <w:t xml:space="preserve">very </w:t>
      </w:r>
      <w:r w:rsidRPr="007E5E41">
        <w:rPr>
          <w:rStyle w:val="Emphasis"/>
          <w:highlight w:val="yellow"/>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7E5E41">
        <w:rPr>
          <w:rStyle w:val="Emphasis"/>
          <w:highlight w:val="yellow"/>
        </w:rPr>
        <w:t>Bell</w:t>
      </w:r>
      <w:r>
        <w:t xml:space="preserve"> Telephone Company, RCA, </w:t>
      </w:r>
      <w:r w:rsidRPr="007E5E41">
        <w:rPr>
          <w:rStyle w:val="Emphasis"/>
          <w:highlight w:val="yellow"/>
        </w:rPr>
        <w:t>MCI</w:t>
      </w:r>
      <w:r>
        <w:t xml:space="preserve">, Genentech, </w:t>
      </w:r>
      <w:r w:rsidRPr="007E5E41">
        <w:rPr>
          <w:rStyle w:val="Emphasis"/>
          <w:highlight w:val="yellow"/>
        </w:rPr>
        <w:t>Apple</w:t>
      </w:r>
      <w:r w:rsidRPr="007E5E41">
        <w:t xml:space="preserve">, </w:t>
      </w:r>
      <w:r w:rsidRPr="007E5E41">
        <w:rPr>
          <w:rStyle w:val="Emphasis"/>
          <w:highlight w:val="yellow"/>
        </w:rPr>
        <w:t>Netscape</w:t>
      </w:r>
      <w:r>
        <w:t xml:space="preserve">, </w:t>
      </w:r>
      <w:r w:rsidRPr="00AD6A67">
        <w:rPr>
          <w:u w:val="single"/>
        </w:rPr>
        <w:t>and dozens of others</w:t>
      </w:r>
      <w:r>
        <w:t>.31</w:t>
      </w:r>
    </w:p>
    <w:p w14:paraId="41599635" w14:textId="77777777" w:rsidR="002054EE" w:rsidRDefault="002054EE" w:rsidP="002054EE">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7E5E41">
        <w:rPr>
          <w:highlight w:val="yellow"/>
          <w:u w:val="single"/>
        </w:rPr>
        <w:t>Bell’s telephone did not improve the telegraph</w:t>
      </w:r>
      <w:r w:rsidRPr="007E5E41">
        <w:rPr>
          <w:highlight w:val="yellow"/>
        </w:rPr>
        <w:t xml:space="preserve">, </w:t>
      </w:r>
      <w:r w:rsidRPr="007E5E41">
        <w:rPr>
          <w:rStyle w:val="Emphasis"/>
          <w:highlight w:val="yellow"/>
        </w:rPr>
        <w:t>but replaced it</w:t>
      </w:r>
      <w:r>
        <w:t xml:space="preserve">, </w:t>
      </w:r>
      <w:r w:rsidRPr="00AD6A67">
        <w:rPr>
          <w:u w:val="single"/>
        </w:rPr>
        <w:t>or the impact of Apple’s personal compute</w:t>
      </w:r>
      <w:r>
        <w:t xml:space="preserve">r on the computing industry. As this suggests, </w:t>
      </w:r>
      <w:r w:rsidRPr="007E5E41">
        <w:rPr>
          <w:rStyle w:val="Emphasis"/>
          <w:highlight w:val="yellow"/>
        </w:rPr>
        <w:t>nascent competitors</w:t>
      </w:r>
      <w:r>
        <w:t xml:space="preserve"> can </w:t>
      </w:r>
      <w:r w:rsidRPr="007E5E41">
        <w:rPr>
          <w:highlight w:val="yellow"/>
          <w:u w:val="single"/>
        </w:rPr>
        <w:t>hold</w:t>
      </w:r>
      <w:r w:rsidRPr="00AD6A67">
        <w:rPr>
          <w:u w:val="single"/>
        </w:rPr>
        <w:t xml:space="preserve"> the promise</w:t>
      </w:r>
      <w:r>
        <w:t xml:space="preserve"> </w:t>
      </w:r>
      <w:r w:rsidRPr="00AD6A67">
        <w:rPr>
          <w:u w:val="single"/>
        </w:rPr>
        <w:t>of</w:t>
      </w:r>
      <w:r>
        <w:t xml:space="preserve"> offering </w:t>
      </w:r>
      <w:r w:rsidRPr="007E5E41">
        <w:rPr>
          <w:rStyle w:val="Emphasis"/>
          <w:highlight w:val="yellow"/>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7E5E41">
        <w:rPr>
          <w:highlight w:val="yellow"/>
          <w:u w:val="single"/>
        </w:rPr>
        <w:t>They</w:t>
      </w:r>
      <w:r w:rsidRPr="00AD6A67">
        <w:rPr>
          <w:u w:val="single"/>
        </w:rPr>
        <w:t xml:space="preserve"> have the capacity</w:t>
      </w:r>
      <w:r>
        <w:t xml:space="preserve"> </w:t>
      </w:r>
      <w:r w:rsidRPr="00AD6A67">
        <w:rPr>
          <w:u w:val="single"/>
        </w:rPr>
        <w:t xml:space="preserve">to </w:t>
      </w:r>
      <w:r w:rsidRPr="007E5E41">
        <w:rPr>
          <w:highlight w:val="yellow"/>
          <w:u w:val="single"/>
        </w:rPr>
        <w:t>displace an incumbent</w:t>
      </w:r>
      <w:r w:rsidRPr="00AD6A67">
        <w:rPr>
          <w:u w:val="single"/>
        </w:rPr>
        <w:t xml:space="preserve"> </w:t>
      </w:r>
      <w:r w:rsidRPr="007E5E41">
        <w:rPr>
          <w:highlight w:val="yellow"/>
          <w:u w:val="single"/>
        </w:rPr>
        <w:t xml:space="preserve">through a </w:t>
      </w:r>
      <w:r w:rsidRPr="007E5E41">
        <w:rPr>
          <w:rStyle w:val="Emphasis"/>
          <w:highlight w:val="yellow"/>
        </w:rPr>
        <w:t>paradigm shift</w:t>
      </w:r>
      <w:r>
        <w:t xml:space="preserve">—for example, a new platform for developing software or decoding a genome. </w:t>
      </w:r>
      <w:r w:rsidRPr="007E5E41">
        <w:rPr>
          <w:highlight w:val="yellow"/>
          <w:u w:val="single"/>
        </w:rPr>
        <w:t xml:space="preserve">Nascent competition tends to be </w:t>
      </w:r>
      <w:r w:rsidRPr="007E5E41">
        <w:rPr>
          <w:rStyle w:val="Emphasis"/>
          <w:highlight w:val="yellow"/>
        </w:rPr>
        <w:t>important</w:t>
      </w:r>
      <w:r w:rsidRPr="007E5E41">
        <w:rPr>
          <w:highlight w:val="yellow"/>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7E5E41">
        <w:rPr>
          <w:rStyle w:val="Emphasis"/>
          <w:highlight w:val="yellow"/>
        </w:rPr>
        <w:t>Software</w:t>
      </w:r>
      <w:r w:rsidRPr="007E5E41">
        <w:rPr>
          <w:highlight w:val="yellow"/>
        </w:rPr>
        <w:t xml:space="preserve">, </w:t>
      </w:r>
      <w:r w:rsidRPr="007E5E41">
        <w:rPr>
          <w:rStyle w:val="Emphasis"/>
          <w:highlight w:val="yellow"/>
        </w:rPr>
        <w:t>pharma</w:t>
      </w:r>
      <w:r w:rsidRPr="00AD6A67">
        <w:rPr>
          <w:rStyle w:val="Emphasis"/>
        </w:rPr>
        <w:t>ceuticals</w:t>
      </w:r>
      <w:r>
        <w:t xml:space="preserve">, mobile telephony, </w:t>
      </w:r>
      <w:r w:rsidRPr="007E5E41">
        <w:rPr>
          <w:rStyle w:val="Emphasis"/>
          <w:highlight w:val="yellow"/>
        </w:rPr>
        <w:t>e-commerce</w:t>
      </w:r>
      <w:r w:rsidRPr="007E5E41">
        <w:rPr>
          <w:highlight w:val="yellow"/>
        </w:rPr>
        <w:t xml:space="preserve">, </w:t>
      </w:r>
      <w:r w:rsidRPr="007E5E41">
        <w:rPr>
          <w:rStyle w:val="Emphasis"/>
          <w:highlight w:val="yellow"/>
        </w:rPr>
        <w:t>search</w:t>
      </w:r>
      <w:r>
        <w:t xml:space="preserve">, </w:t>
      </w:r>
      <w:r w:rsidRPr="00AD6A67">
        <w:rPr>
          <w:u w:val="single"/>
        </w:rPr>
        <w:t>and social network</w:t>
      </w:r>
      <w:r>
        <w:t xml:space="preserve"> services </w:t>
      </w:r>
      <w:r w:rsidRPr="00AD6A67">
        <w:rPr>
          <w:u w:val="single"/>
        </w:rPr>
        <w:t>are leading examples.</w:t>
      </w:r>
      <w:r>
        <w:t xml:space="preserve"> </w:t>
      </w:r>
    </w:p>
    <w:p w14:paraId="24E4566F" w14:textId="77777777" w:rsidR="002054EE" w:rsidRDefault="002054EE" w:rsidP="002054EE">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 xml:space="preserve">with land lines, cameras, computers, televisions, and credit cards. General purpose technologies such as computing and Internet connectivity act as powerful fuel for unpredictable change.36 Uncertainty about what products the incumbent and the nascent competitor will </w:t>
      </w:r>
      <w:proofErr w:type="gramStart"/>
      <w:r w:rsidRPr="00AD6A67">
        <w:t>actually offer</w:t>
      </w:r>
      <w:proofErr w:type="gramEnd"/>
      <w:r w:rsidRPr="00AD6A67">
        <w:t xml:space="preserve"> in the future has a further consequence—uncertainty about the degree to which those products</w:t>
      </w:r>
      <w:r>
        <w:t xml:space="preserve"> will actually compete.</w:t>
      </w:r>
    </w:p>
    <w:p w14:paraId="66D4985E" w14:textId="77777777" w:rsidR="002054EE" w:rsidRDefault="002054EE" w:rsidP="002054EE">
      <w:pPr>
        <w:pStyle w:val="Heading4"/>
      </w:pPr>
      <w:r>
        <w:t>Key to out-compete China—</w:t>
      </w:r>
      <w:r w:rsidRPr="00793E44">
        <w:rPr>
          <w:u w:val="single"/>
        </w:rPr>
        <w:t>targeted remedies</w:t>
      </w:r>
      <w:r>
        <w:t xml:space="preserve"> are key</w:t>
      </w:r>
    </w:p>
    <w:p w14:paraId="04E64942" w14:textId="77777777" w:rsidR="002054EE" w:rsidRDefault="002054EE" w:rsidP="002054EE">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11952D2A" w14:textId="77777777" w:rsidR="002054EE" w:rsidRDefault="002054EE" w:rsidP="002054EE">
      <w:r>
        <w:t xml:space="preserve">(Tom, “Digital Competition With China Starts With Competition At Home,” </w:t>
      </w:r>
      <w:hyperlink r:id="rId7" w:history="1">
        <w:r w:rsidRPr="004C34D2">
          <w:rPr>
            <w:rStyle w:val="Hyperlink"/>
          </w:rPr>
          <w:t>https://www.brookings.edu/wp-content/uploads/2020/04/FP_20200427_digital_competition_china_wheeler_v3.pdf</w:t>
        </w:r>
      </w:hyperlink>
      <w:r>
        <w:t xml:space="preserve">) </w:t>
      </w:r>
    </w:p>
    <w:p w14:paraId="22F262FA" w14:textId="77777777" w:rsidR="002054EE" w:rsidRDefault="002054EE" w:rsidP="002054EE"/>
    <w:p w14:paraId="47CBC592" w14:textId="77777777" w:rsidR="002054EE" w:rsidRPr="002D2ECD" w:rsidRDefault="002054EE" w:rsidP="002054EE">
      <w:r w:rsidRPr="007E5E41">
        <w:rPr>
          <w:highlight w:val="yellow"/>
          <w:u w:val="single"/>
        </w:rPr>
        <w:t>The U</w:t>
      </w:r>
      <w:r>
        <w:t xml:space="preserve">nited </w:t>
      </w:r>
      <w:r w:rsidRPr="007E5E41">
        <w:rPr>
          <w:highlight w:val="yellow"/>
          <w:u w:val="single"/>
        </w:rPr>
        <w:t>S</w:t>
      </w:r>
      <w:r>
        <w:t xml:space="preserve">tates </w:t>
      </w:r>
      <w:r w:rsidRPr="007E5E41">
        <w:rPr>
          <w:highlight w:val="yellow"/>
          <w:u w:val="single"/>
        </w:rPr>
        <w:t>and China</w:t>
      </w:r>
      <w:r w:rsidRPr="007E5E41">
        <w:rPr>
          <w:highlight w:val="yellow"/>
        </w:rPr>
        <w:t xml:space="preserve"> </w:t>
      </w:r>
      <w:r w:rsidRPr="007E5E41">
        <w:rPr>
          <w:highlight w:val="yellow"/>
          <w:u w:val="single"/>
        </w:rPr>
        <w:t>are engaged in</w:t>
      </w:r>
      <w:r>
        <w:t xml:space="preserve"> a </w:t>
      </w:r>
      <w:r w:rsidRPr="007E5E41">
        <w:rPr>
          <w:rStyle w:val="Emphasis"/>
          <w:highlight w:val="yellow"/>
        </w:rPr>
        <w:t>tech</w:t>
      </w:r>
      <w:r w:rsidRPr="00793E44">
        <w:rPr>
          <w:rStyle w:val="Emphasis"/>
        </w:rPr>
        <w:t>nology-</w:t>
      </w:r>
      <w:r w:rsidRPr="007E5E41">
        <w:rPr>
          <w:rStyle w:val="Emphasis"/>
          <w:highlight w:val="yellow"/>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7E5E41">
        <w:rPr>
          <w:highlight w:val="yellow"/>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7E5E41">
        <w:rPr>
          <w:highlight w:val="yellow"/>
          <w:u w:val="single"/>
        </w:rPr>
        <w:t>identify</w:t>
      </w:r>
      <w:r>
        <w:t xml:space="preserve"> and support the research and development efforts of a handful of “</w:t>
      </w:r>
      <w:r w:rsidRPr="007E5E41">
        <w:rPr>
          <w:rStyle w:val="Emphasis"/>
          <w:highlight w:val="yellow"/>
        </w:rPr>
        <w:t>national champion</w:t>
      </w:r>
      <w:r>
        <w:t xml:space="preserve">” </w:t>
      </w:r>
      <w:r w:rsidRPr="00793E44">
        <w:rPr>
          <w:u w:val="single"/>
        </w:rPr>
        <w:t>companie</w:t>
      </w:r>
      <w:r w:rsidRPr="007E5E41">
        <w:rPr>
          <w:highlight w:val="yellow"/>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7E5E41">
        <w:rPr>
          <w:highlight w:val="yellow"/>
          <w:u w:val="single"/>
        </w:rPr>
        <w:t>America</w:t>
      </w:r>
      <w:r w:rsidRPr="007E5E41">
        <w:rPr>
          <w:u w:val="single"/>
        </w:rPr>
        <w:t>’s</w:t>
      </w:r>
      <w:r w:rsidRPr="00793E44">
        <w:rPr>
          <w:u w:val="single"/>
        </w:rPr>
        <w:t xml:space="preserve"> digital competition</w:t>
      </w:r>
      <w:r>
        <w:t xml:space="preserve"> with China </w:t>
      </w:r>
      <w:r w:rsidRPr="007E5E41">
        <w:rPr>
          <w:rStyle w:val="Emphasis"/>
          <w:highlight w:val="yellow"/>
        </w:rPr>
        <w:t>should begin with meaningful competition</w:t>
      </w:r>
      <w:r w:rsidRPr="002D2ECD">
        <w:t xml:space="preserve"> at home and the </w:t>
      </w:r>
      <w:proofErr w:type="spellStart"/>
      <w:r w:rsidRPr="002D2ECD">
        <w:t>allAmerican</w:t>
      </w:r>
      <w:proofErr w:type="spellEnd"/>
      <w:r w:rsidRPr="002D2ECD">
        <w:t xml:space="preserve"> reality that competition drives innovation.</w:t>
      </w:r>
    </w:p>
    <w:p w14:paraId="6F674715" w14:textId="77777777" w:rsidR="002054EE" w:rsidRPr="002D2ECD" w:rsidRDefault="002054EE" w:rsidP="002054EE">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681ED0AF" w14:textId="77777777" w:rsidR="002054EE" w:rsidRDefault="002054EE" w:rsidP="002054EE">
      <w:r w:rsidRPr="002D2ECD">
        <w:rPr>
          <w:highlight w:val="yellow"/>
          <w:u w:val="single"/>
        </w:rPr>
        <w:t>At the heart of</w:t>
      </w:r>
      <w:r w:rsidRPr="002D2ECD">
        <w:rPr>
          <w:u w:val="single"/>
        </w:rPr>
        <w:t xml:space="preserve"> digital </w:t>
      </w:r>
      <w:r w:rsidRPr="002D2ECD">
        <w:rPr>
          <w:highlight w:val="yellow"/>
          <w:u w:val="single"/>
        </w:rPr>
        <w:t>competition</w:t>
      </w:r>
      <w:r w:rsidRPr="002D2ECD">
        <w:t xml:space="preserve"> — both at home and abroad — </w:t>
      </w:r>
      <w:r w:rsidRPr="002D2ECD">
        <w:rPr>
          <w:u w:val="single"/>
        </w:rPr>
        <w:t>is the capital asset of the 21st century:</w:t>
      </w:r>
      <w:r w:rsidRPr="002D2ECD">
        <w:t xml:space="preserve"> </w:t>
      </w:r>
      <w:r w:rsidRPr="002D2ECD">
        <w:rPr>
          <w:rStyle w:val="Emphasis"/>
          <w:highlight w:val="yellow"/>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2D2ECD">
        <w:rPr>
          <w:highlight w:val="yellow"/>
          <w:u w:val="single"/>
        </w:rPr>
        <w:t>China’s</w:t>
      </w:r>
      <w:r w:rsidRPr="002D2ECD">
        <w:rPr>
          <w:u w:val="single"/>
        </w:rPr>
        <w:t xml:space="preserve"> immense </w:t>
      </w:r>
      <w:r w:rsidRPr="002D2ECD">
        <w:rPr>
          <w:highlight w:val="yellow"/>
          <w:u w:val="single"/>
        </w:rPr>
        <w:t>population</w:t>
      </w:r>
      <w:r w:rsidRPr="002D2ECD">
        <w:t xml:space="preserve"> of almost 1.5 billion </w:t>
      </w:r>
      <w:r w:rsidRPr="002D2ECD">
        <w:rPr>
          <w:highlight w:val="yellow"/>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7E5E41">
        <w:rPr>
          <w:rStyle w:val="Emphasis"/>
          <w:highlight w:val="yellow"/>
        </w:rPr>
        <w:t>an inherent</w:t>
      </w:r>
      <w:r w:rsidRPr="00793E44">
        <w:rPr>
          <w:rStyle w:val="Emphasis"/>
        </w:rPr>
        <w:t xml:space="preserve"> digital </w:t>
      </w:r>
      <w:r w:rsidRPr="007E5E41">
        <w:rPr>
          <w:rStyle w:val="Emphasis"/>
          <w:highlight w:val="yellow"/>
        </w:rPr>
        <w:t>advantage</w:t>
      </w:r>
      <w:r>
        <w:t xml:space="preserve"> when compared to the United States.</w:t>
      </w:r>
    </w:p>
    <w:p w14:paraId="0138C4B0" w14:textId="77777777" w:rsidR="002054EE" w:rsidRDefault="002054EE" w:rsidP="002054EE">
      <w:r w:rsidRPr="00793E44">
        <w:rPr>
          <w:u w:val="single"/>
        </w:rPr>
        <w:t xml:space="preserve">If </w:t>
      </w:r>
      <w:r w:rsidRPr="007E5E41">
        <w:rPr>
          <w:highlight w:val="yellow"/>
          <w:u w:val="single"/>
        </w:rPr>
        <w:t>the U</w:t>
      </w:r>
      <w:r w:rsidRPr="00793E44">
        <w:rPr>
          <w:u w:val="single"/>
        </w:rPr>
        <w:t xml:space="preserve">nited </w:t>
      </w:r>
      <w:r w:rsidRPr="007E5E41">
        <w:rPr>
          <w:highlight w:val="yellow"/>
          <w:u w:val="single"/>
        </w:rPr>
        <w:t>S</w:t>
      </w:r>
      <w:r w:rsidRPr="00793E44">
        <w:rPr>
          <w:u w:val="single"/>
        </w:rPr>
        <w:t xml:space="preserve">tates </w:t>
      </w:r>
      <w:r w:rsidRPr="007E5E41">
        <w:rPr>
          <w:rStyle w:val="Emphasis"/>
          <w:highlight w:val="yellow"/>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7E5E41">
        <w:rPr>
          <w:rStyle w:val="Emphasis"/>
          <w:highlight w:val="yellow"/>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7E5E41">
        <w:rPr>
          <w:rStyle w:val="Emphasis"/>
          <w:highlight w:val="yellow"/>
        </w:rPr>
        <w:t>centralized control</w:t>
      </w:r>
      <w:r>
        <w:t xml:space="preserve"> of the Chinese digital economy </w:t>
      </w:r>
      <w:r w:rsidRPr="007E5E41">
        <w:rPr>
          <w:rStyle w:val="Emphasis"/>
          <w:highlight w:val="yellow"/>
        </w:rPr>
        <w:t>is</w:t>
      </w:r>
      <w:r w:rsidRPr="002D2ECD">
        <w:rPr>
          <w:rStyle w:val="Emphasis"/>
        </w:rPr>
        <w:t xml:space="preserve"> an </w:t>
      </w:r>
      <w:r w:rsidRPr="007E5E41">
        <w:rPr>
          <w:rStyle w:val="Emphasis"/>
          <w:highlight w:val="yellow"/>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79DE31C1" w14:textId="77777777" w:rsidR="002054EE" w:rsidRPr="002D2ECD" w:rsidRDefault="002054EE" w:rsidP="002054EE">
      <w:r w:rsidRPr="005877AD">
        <w:rPr>
          <w:u w:val="single"/>
        </w:rPr>
        <w:t>Currently</w:t>
      </w:r>
      <w:r w:rsidRPr="005877AD">
        <w:t xml:space="preserve">, </w:t>
      </w:r>
      <w:r w:rsidRPr="002D2ECD">
        <w:rPr>
          <w:highlight w:val="yellow"/>
          <w:u w:val="single"/>
        </w:rPr>
        <w:t>the</w:t>
      </w:r>
      <w:r>
        <w:t xml:space="preserve"> </w:t>
      </w:r>
      <w:r w:rsidRPr="00793E44">
        <w:t>American</w:t>
      </w:r>
      <w:r>
        <w:t xml:space="preserve"> </w:t>
      </w:r>
      <w:r w:rsidRPr="00793E44">
        <w:rPr>
          <w:u w:val="single"/>
        </w:rPr>
        <w:t xml:space="preserve">digital </w:t>
      </w:r>
      <w:r w:rsidRPr="002D2ECD">
        <w:rPr>
          <w:highlight w:val="yellow"/>
          <w:u w:val="single"/>
        </w:rPr>
        <w:t xml:space="preserve">marketplace </w:t>
      </w:r>
      <w:r w:rsidRPr="002D2ECD">
        <w:rPr>
          <w:rStyle w:val="Emphasis"/>
          <w:highlight w:val="yellow"/>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5C27C48E" w14:textId="77777777" w:rsidR="002054EE" w:rsidRDefault="002054EE" w:rsidP="002054EE">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2D2ECD">
        <w:rPr>
          <w:rStyle w:val="Emphasis"/>
          <w:highlight w:val="yellow"/>
        </w:rPr>
        <w:t>competition-driven innovation</w:t>
      </w:r>
      <w:r w:rsidRPr="002D2ECD">
        <w:t xml:space="preserve">. </w:t>
      </w:r>
      <w:r w:rsidRPr="002D2ECD">
        <w:rPr>
          <w:u w:val="single"/>
        </w:rPr>
        <w:t xml:space="preserve">This </w:t>
      </w:r>
      <w:r w:rsidRPr="002D2ECD">
        <w:rPr>
          <w:highlight w:val="yellow"/>
          <w:u w:val="single"/>
        </w:rPr>
        <w:t xml:space="preserve">begins with </w:t>
      </w:r>
      <w:r w:rsidRPr="002D2ECD">
        <w:rPr>
          <w:rStyle w:val="Emphasis"/>
          <w:highlight w:val="yellow"/>
        </w:rPr>
        <w:t>breaking the bottleneck</w:t>
      </w:r>
      <w:r w:rsidRPr="002D2ECD">
        <w:rPr>
          <w:u w:val="single"/>
        </w:rPr>
        <w:t xml:space="preserve"> that withholds data from its </w:t>
      </w:r>
      <w:r w:rsidRPr="002D2ECD">
        <w:rPr>
          <w:rStyle w:val="Emphasis"/>
        </w:rPr>
        <w:t>competitive application</w:t>
      </w:r>
      <w:r w:rsidRPr="002D2ECD">
        <w:t xml:space="preserve">. </w:t>
      </w:r>
      <w:r w:rsidRPr="002D2ECD">
        <w:rPr>
          <w:highlight w:val="yellow"/>
          <w:u w:val="single"/>
        </w:rPr>
        <w:t xml:space="preserve">This </w:t>
      </w:r>
      <w:r w:rsidRPr="002D2ECD">
        <w:rPr>
          <w:rStyle w:val="Emphasis"/>
          <w:highlight w:val="yellow"/>
        </w:rPr>
        <w:t>does not</w:t>
      </w:r>
      <w:r w:rsidRPr="002D2ECD">
        <w:rPr>
          <w:rStyle w:val="Emphasis"/>
        </w:rPr>
        <w:t xml:space="preserve"> necessarily</w:t>
      </w:r>
      <w:r w:rsidRPr="008621C2">
        <w:rPr>
          <w:rStyle w:val="Emphasis"/>
        </w:rPr>
        <w:t xml:space="preserve"> </w:t>
      </w:r>
      <w:r w:rsidRPr="002D2ECD">
        <w:rPr>
          <w:rStyle w:val="Emphasis"/>
          <w:highlight w:val="yellow"/>
        </w:rPr>
        <w:t>mean</w:t>
      </w:r>
      <w:r w:rsidRPr="002D2ECD">
        <w:rPr>
          <w:highlight w:val="yellow"/>
          <w:u w:val="single"/>
        </w:rPr>
        <w:t xml:space="preserve"> </w:t>
      </w:r>
      <w:r w:rsidRPr="002D2ECD">
        <w:rPr>
          <w:rStyle w:val="Emphasis"/>
          <w:highlight w:val="yellow"/>
        </w:rPr>
        <w:t>breaking up</w:t>
      </w:r>
      <w:r w:rsidRPr="008621C2">
        <w:rPr>
          <w:u w:val="single"/>
        </w:rPr>
        <w:t xml:space="preserve"> the dominant </w:t>
      </w:r>
      <w:r w:rsidRPr="002D2ECD">
        <w:rPr>
          <w:highlight w:val="yellow"/>
          <w:u w:val="single"/>
        </w:rPr>
        <w:t>companies</w:t>
      </w:r>
      <w:r>
        <w:t xml:space="preserve">, but </w:t>
      </w:r>
      <w:r w:rsidRPr="002D2ECD">
        <w:rPr>
          <w:highlight w:val="yellow"/>
          <w:u w:val="single"/>
        </w:rPr>
        <w:t>it does mean breaking</w:t>
      </w:r>
      <w:r>
        <w:t xml:space="preserve"> open </w:t>
      </w:r>
      <w:r w:rsidRPr="002D2ECD">
        <w:rPr>
          <w:rStyle w:val="Emphasis"/>
          <w:highlight w:val="yellow"/>
        </w:rPr>
        <w:t>their</w:t>
      </w:r>
      <w:r w:rsidRPr="008621C2">
        <w:rPr>
          <w:rStyle w:val="Emphasis"/>
        </w:rPr>
        <w:t xml:space="preserve"> mercenary </w:t>
      </w:r>
      <w:r w:rsidRPr="002D2ECD">
        <w:rPr>
          <w:rStyle w:val="Emphasis"/>
          <w:highlight w:val="yellow"/>
        </w:rPr>
        <w:t>lock</w:t>
      </w:r>
      <w:r w:rsidRPr="002D2ECD">
        <w:rPr>
          <w:highlight w:val="yellow"/>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2D2ECD">
        <w:rPr>
          <w:rStyle w:val="Emphasis"/>
          <w:highlight w:val="yellow"/>
        </w:rPr>
        <w:t>innovation</w:t>
      </w:r>
      <w:r>
        <w:t>.</w:t>
      </w:r>
    </w:p>
    <w:p w14:paraId="7CAC624F" w14:textId="77777777" w:rsidR="002054EE" w:rsidRDefault="002054EE" w:rsidP="002054EE"/>
    <w:p w14:paraId="7C447206" w14:textId="77777777" w:rsidR="002054EE" w:rsidRPr="00CA496F" w:rsidRDefault="002054EE" w:rsidP="002054EE">
      <w:pPr>
        <w:pStyle w:val="Heading4"/>
      </w:pPr>
      <w:r>
        <w:t>Maintaining our innovative lead solves nuclear war</w:t>
      </w:r>
    </w:p>
    <w:p w14:paraId="68D73DCC" w14:textId="77777777" w:rsidR="002054EE" w:rsidRPr="00CA496F" w:rsidRDefault="002054EE" w:rsidP="002054EE">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246AB16C" w14:textId="77777777" w:rsidR="002054EE" w:rsidRDefault="002054EE" w:rsidP="002054EE">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8" w:history="1">
        <w:r w:rsidRPr="00CA496F">
          <w:rPr>
            <w:rStyle w:val="Hyperlink"/>
          </w:rPr>
          <w:t>https://thebulletin.org/2018/11/will-disruptive-technology-cause-nuclear-war/</w:t>
        </w:r>
      </w:hyperlink>
    </w:p>
    <w:p w14:paraId="2C254ECF" w14:textId="77777777" w:rsidR="002054EE" w:rsidRPr="00CA496F" w:rsidRDefault="002054EE" w:rsidP="002054EE"/>
    <w:p w14:paraId="2E4D151F" w14:textId="77777777" w:rsidR="002054EE" w:rsidRPr="004806BA" w:rsidRDefault="002054EE" w:rsidP="002054EE">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5E300965" w14:textId="77777777" w:rsidR="002054EE" w:rsidRPr="00CA496F" w:rsidRDefault="002054EE" w:rsidP="002054EE">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73E55E4D" w14:textId="77777777" w:rsidR="002054EE" w:rsidRPr="00CA496F" w:rsidRDefault="002054EE" w:rsidP="002054EE">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415F9E6B" w14:textId="77777777" w:rsidR="002054EE" w:rsidRPr="00CA496F" w:rsidRDefault="002054EE" w:rsidP="002054EE">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0C4D3ED3" w14:textId="77777777" w:rsidR="002054EE" w:rsidRPr="00CA496F" w:rsidRDefault="002054EE" w:rsidP="002054EE">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0A6FD0DD" w14:textId="77777777" w:rsidR="002054EE" w:rsidRPr="006F2AA0" w:rsidRDefault="002054EE" w:rsidP="002054EE">
      <w:pPr>
        <w:rPr>
          <w:rStyle w:val="Emphasis"/>
        </w:rPr>
      </w:pPr>
      <w:r w:rsidRPr="004806BA">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7EAC6834" w14:textId="77777777" w:rsidR="002054EE" w:rsidRPr="00CA496F" w:rsidRDefault="002054EE" w:rsidP="002054EE">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37267C64" w14:textId="77777777" w:rsidR="002054EE" w:rsidRPr="00CA496F" w:rsidRDefault="002054EE" w:rsidP="002054EE">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5A7ED893" w14:textId="77777777" w:rsidR="002054EE" w:rsidRPr="00CA496F" w:rsidRDefault="002054EE" w:rsidP="002054EE">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4F476DD9" w14:textId="77777777" w:rsidR="002054EE" w:rsidRPr="00CA496F" w:rsidRDefault="002054EE" w:rsidP="002054EE">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24DEDA2" w14:textId="77777777" w:rsidR="002054EE" w:rsidRDefault="002054EE" w:rsidP="002054EE">
      <w:pPr>
        <w:rPr>
          <w:u w:val="single"/>
        </w:rPr>
      </w:pPr>
      <w:r w:rsidRPr="00CA496F">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1FDCF744" w14:textId="77777777" w:rsidR="00304B72" w:rsidRDefault="00304B72" w:rsidP="00304B72">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7B06BCB3" w14:textId="77777777" w:rsidR="00304B72" w:rsidRDefault="00304B72" w:rsidP="00304B72">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C82066E" w14:textId="77777777" w:rsidR="00304B72" w:rsidRDefault="00304B72" w:rsidP="00304B72"/>
    <w:p w14:paraId="333D76EA" w14:textId="77777777" w:rsidR="00304B72" w:rsidRPr="00FF2B60" w:rsidRDefault="00304B72" w:rsidP="00304B72">
      <w:pPr>
        <w:rPr>
          <w:sz w:val="12"/>
          <w:szCs w:val="12"/>
        </w:rPr>
      </w:pPr>
      <w:proofErr w:type="spellStart"/>
      <w:r>
        <w:t>Fintechs</w:t>
      </w:r>
      <w:proofErr w:type="spellEnd"/>
      <w:r>
        <w:t xml:space="preserve"> can be of any size. </w:t>
      </w:r>
      <w:r w:rsidRPr="00692233">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692233">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692233">
        <w:rPr>
          <w:rStyle w:val="Emphasis"/>
          <w:highlight w:val="cyan"/>
        </w:rPr>
        <w:t>have built payment systems</w:t>
      </w:r>
      <w:r w:rsidRPr="00692233">
        <w:rPr>
          <w:highlight w:val="cyan"/>
        </w:rPr>
        <w:t xml:space="preserve"> </w:t>
      </w:r>
      <w:r w:rsidRPr="00692233">
        <w:rPr>
          <w:highlight w:val="cyan"/>
          <w:u w:val="single"/>
        </w:rPr>
        <w:t>and made</w:t>
      </w:r>
      <w:r w:rsidRPr="0035639A">
        <w:rPr>
          <w:u w:val="single"/>
        </w:rPr>
        <w:t xml:space="preserve"> other </w:t>
      </w:r>
      <w:r w:rsidRPr="00692233">
        <w:rPr>
          <w:rStyle w:val="Emphasis"/>
          <w:highlight w:val="cyan"/>
        </w:rPr>
        <w:t>inroads into finance</w:t>
      </w:r>
      <w:r>
        <w:t xml:space="preserve">.36 </w:t>
      </w:r>
      <w:r w:rsidRPr="0035639A">
        <w:rPr>
          <w:u w:val="single"/>
        </w:rPr>
        <w:t>Despite the participation of large technology companies</w:t>
      </w:r>
      <w:r>
        <w:t xml:space="preserve">, </w:t>
      </w:r>
      <w:r w:rsidRPr="00692233">
        <w:rPr>
          <w:rStyle w:val="Emphasis"/>
          <w:highlight w:val="cyan"/>
        </w:rPr>
        <w:t xml:space="preserve">the </w:t>
      </w:r>
      <w:r w:rsidRPr="00FB16B7">
        <w:rPr>
          <w:rStyle w:val="Emphasis"/>
        </w:rPr>
        <w:t xml:space="preserve">main </w:t>
      </w:r>
      <w:r w:rsidRPr="00692233">
        <w:rPr>
          <w:rStyle w:val="Emphasis"/>
          <w:highlight w:val="cyan"/>
        </w:rPr>
        <w:t>drivers of fintech innovation</w:t>
      </w:r>
      <w:r w:rsidRPr="00692233">
        <w:rPr>
          <w:highlight w:val="cyan"/>
        </w:rPr>
        <w:t xml:space="preserve"> </w:t>
      </w:r>
      <w:r w:rsidRPr="00692233">
        <w:rPr>
          <w:highlight w:val="cyan"/>
          <w:u w:val="single"/>
        </w:rPr>
        <w:t>have been</w:t>
      </w:r>
      <w:r w:rsidRPr="0035639A">
        <w:rPr>
          <w:u w:val="single"/>
        </w:rPr>
        <w:t xml:space="preserve"> the </w:t>
      </w:r>
      <w:r w:rsidRPr="00FB16B7">
        <w:rPr>
          <w:rStyle w:val="Emphasis"/>
        </w:rPr>
        <w:t xml:space="preserve">thousands of </w:t>
      </w:r>
      <w:r w:rsidRPr="00692233">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5807B763" w14:textId="77777777" w:rsidR="00304B72" w:rsidRPr="00FF2B60" w:rsidRDefault="00304B72" w:rsidP="00304B72">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3B133CA3" w14:textId="77777777" w:rsidR="00304B72" w:rsidRPr="00FF2B60" w:rsidRDefault="00304B72" w:rsidP="00304B72">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6C0A13BA" w14:textId="77777777" w:rsidR="00304B72" w:rsidRPr="00FF2B60" w:rsidRDefault="00304B72" w:rsidP="00304B72">
      <w:pPr>
        <w:rPr>
          <w:sz w:val="12"/>
          <w:szCs w:val="12"/>
        </w:rPr>
      </w:pPr>
      <w:r w:rsidRPr="00FF2B60">
        <w:rPr>
          <w:sz w:val="12"/>
          <w:szCs w:val="12"/>
        </w:rPr>
        <w:t>B. Private Sector Institutional Dynamics</w:t>
      </w:r>
    </w:p>
    <w:p w14:paraId="59A3B098" w14:textId="77777777" w:rsidR="00304B72" w:rsidRDefault="00304B72" w:rsidP="00304B72">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77BA91F4" w14:textId="77777777" w:rsidR="00304B72" w:rsidRPr="00945765" w:rsidRDefault="00304B72" w:rsidP="00304B72">
      <w:pPr>
        <w:rPr>
          <w:u w:val="single"/>
        </w:rPr>
      </w:pPr>
      <w:r w:rsidRPr="00FB16B7">
        <w:rPr>
          <w:u w:val="single"/>
        </w:rPr>
        <w:t>Innovation helps explain why</w:t>
      </w:r>
      <w:r w:rsidRPr="00945765">
        <w:rPr>
          <w:u w:val="single"/>
        </w:rPr>
        <w:t xml:space="preserve"> publicly traded </w:t>
      </w:r>
      <w:r w:rsidRPr="00692233">
        <w:rPr>
          <w:highlight w:val="cyan"/>
          <w:u w:val="single"/>
        </w:rPr>
        <w:t xml:space="preserve">companies are disappearing at a </w:t>
      </w:r>
      <w:r w:rsidRPr="00692233">
        <w:rPr>
          <w:rStyle w:val="Emphasis"/>
          <w:highlight w:val="cyan"/>
        </w:rPr>
        <w:t>fast</w:t>
      </w:r>
      <w:r w:rsidRPr="00FB16B7">
        <w:rPr>
          <w:rStyle w:val="Emphasis"/>
        </w:rPr>
        <w:t>er</w:t>
      </w:r>
      <w:r w:rsidRPr="00692233">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proofErr w:type="spellStart"/>
      <w:r w:rsidRPr="00945765">
        <w:rPr>
          <w:u w:val="single"/>
        </w:rPr>
        <w:t>fintechs</w:t>
      </w:r>
      <w:proofErr w:type="spellEnd"/>
      <w:r w:rsidRPr="00945765">
        <w:rPr>
          <w:u w:val="single"/>
        </w:rPr>
        <w:t xml:space="preserve">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692233">
        <w:rPr>
          <w:rStyle w:val="Emphasis"/>
          <w:highlight w:val="cyan"/>
        </w:rPr>
        <w:t xml:space="preserve">Silicon Valley </w:t>
      </w:r>
      <w:r w:rsidRPr="00FB16B7">
        <w:rPr>
          <w:rStyle w:val="Emphasis"/>
        </w:rPr>
        <w:t xml:space="preserve">has </w:t>
      </w:r>
      <w:r w:rsidRPr="00692233">
        <w:rPr>
          <w:rStyle w:val="Emphasis"/>
          <w:highlight w:val="cyan"/>
        </w:rPr>
        <w:t>invaded</w:t>
      </w:r>
      <w:r w:rsidRPr="00692233">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692233">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692233">
        <w:rPr>
          <w:rStyle w:val="Emphasis"/>
          <w:highlight w:val="cyan"/>
        </w:rPr>
        <w:t xml:space="preserve"> vulnerable</w:t>
      </w:r>
      <w:r w:rsidRPr="00945765">
        <w:rPr>
          <w:u w:val="single"/>
        </w:rPr>
        <w:t xml:space="preserve"> to digital competition. Traditional </w:t>
      </w:r>
      <w:r w:rsidRPr="00692233">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692233">
        <w:rPr>
          <w:rStyle w:val="Emphasis"/>
          <w:highlight w:val="cyan"/>
        </w:rPr>
        <w:t>systems</w:t>
      </w:r>
      <w:r w:rsidRPr="00692233">
        <w:rPr>
          <w:highlight w:val="cyan"/>
          <w:u w:val="single"/>
        </w:rPr>
        <w:t xml:space="preserve"> and </w:t>
      </w:r>
      <w:r w:rsidRPr="002D5500">
        <w:rPr>
          <w:u w:val="single"/>
        </w:rPr>
        <w:t xml:space="preserve">physical </w:t>
      </w:r>
      <w:r w:rsidRPr="00692233">
        <w:rPr>
          <w:highlight w:val="cyan"/>
          <w:u w:val="single"/>
        </w:rPr>
        <w:t>branches-</w:t>
      </w:r>
      <w:r w:rsidRPr="00692233">
        <w:rPr>
          <w:rStyle w:val="Emphasis"/>
          <w:highlight w:val="cyan"/>
        </w:rPr>
        <w:t>inhibit their ability</w:t>
      </w:r>
      <w:r w:rsidRPr="00692233">
        <w:rPr>
          <w:highlight w:val="cyan"/>
          <w:u w:val="single"/>
        </w:rPr>
        <w:t xml:space="preserve"> to </w:t>
      </w:r>
      <w:r w:rsidRPr="002D5500">
        <w:rPr>
          <w:u w:val="single"/>
        </w:rPr>
        <w:t xml:space="preserve">rapidly </w:t>
      </w:r>
      <w:r w:rsidRPr="00692233">
        <w:rPr>
          <w:highlight w:val="cyan"/>
          <w:u w:val="single"/>
        </w:rPr>
        <w:t>respond</w:t>
      </w:r>
      <w:r w:rsidRPr="00945765">
        <w:rPr>
          <w:u w:val="single"/>
        </w:rPr>
        <w:t xml:space="preserve"> to disruption.</w:t>
      </w:r>
    </w:p>
    <w:p w14:paraId="4B7E3C92" w14:textId="77777777" w:rsidR="00304B72" w:rsidRPr="00945765" w:rsidRDefault="00304B72" w:rsidP="00304B72">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692233">
        <w:rPr>
          <w:rStyle w:val="Emphasis"/>
          <w:highlight w:val="cyan"/>
        </w:rPr>
        <w:t>dynamics</w:t>
      </w:r>
      <w:r w:rsidRPr="00692233">
        <w:rPr>
          <w:highlight w:val="cyan"/>
          <w:u w:val="single"/>
        </w:rPr>
        <w:t xml:space="preserve"> between fintech and</w:t>
      </w:r>
      <w:r w:rsidRPr="00C46FF1">
        <w:rPr>
          <w:u w:val="single"/>
        </w:rPr>
        <w:t xml:space="preserve"> traditional </w:t>
      </w:r>
      <w:r w:rsidRPr="00692233">
        <w:rPr>
          <w:highlight w:val="cyan"/>
          <w:u w:val="single"/>
        </w:rPr>
        <w:t xml:space="preserve">firms </w:t>
      </w:r>
      <w:r w:rsidRPr="002D5500">
        <w:rPr>
          <w:u w:val="single"/>
        </w:rPr>
        <w:t xml:space="preserve">appear to have </w:t>
      </w:r>
      <w:r w:rsidRPr="00692233">
        <w:rPr>
          <w:rStyle w:val="Emphasis"/>
          <w:highlight w:val="cyan"/>
        </w:rPr>
        <w:t>shifted</w:t>
      </w:r>
      <w:r w:rsidRPr="00692233">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692233">
        <w:rPr>
          <w:highlight w:val="cyan"/>
          <w:u w:val="single"/>
        </w:rPr>
        <w:t xml:space="preserve">small fintech </w:t>
      </w:r>
      <w:r w:rsidRPr="00063ADF">
        <w:rPr>
          <w:u w:val="single"/>
        </w:rPr>
        <w:t xml:space="preserve">companies </w:t>
      </w:r>
      <w:r w:rsidRPr="00692233">
        <w:rPr>
          <w:highlight w:val="cyan"/>
          <w:u w:val="single"/>
        </w:rPr>
        <w:t xml:space="preserve">will be </w:t>
      </w:r>
      <w:r w:rsidRPr="00692233">
        <w:rPr>
          <w:rStyle w:val="Emphasis"/>
          <w:highlight w:val="cyan"/>
        </w:rPr>
        <w:t>subsumed</w:t>
      </w:r>
      <w:r w:rsidRPr="00945765">
        <w:rPr>
          <w:u w:val="single"/>
        </w:rPr>
        <w:t>" by large financial institutions.</w:t>
      </w:r>
      <w:r w:rsidRPr="00945765">
        <w:rPr>
          <w:sz w:val="16"/>
        </w:rPr>
        <w:t xml:space="preserve"> 4</w:t>
      </w:r>
    </w:p>
    <w:p w14:paraId="44E67B7D" w14:textId="77777777" w:rsidR="00304B72" w:rsidRPr="00945765" w:rsidRDefault="00304B72" w:rsidP="00304B72">
      <w:pPr>
        <w:rPr>
          <w:sz w:val="16"/>
          <w:szCs w:val="16"/>
        </w:rPr>
      </w:pPr>
      <w:proofErr w:type="spellStart"/>
      <w:r w:rsidRPr="00945765">
        <w:rPr>
          <w:sz w:val="16"/>
          <w:szCs w:val="16"/>
        </w:rPr>
        <w:t>Ii</w:t>
      </w:r>
      <w:proofErr w:type="spellEnd"/>
      <w:r w:rsidRPr="00945765">
        <w:rPr>
          <w:sz w:val="16"/>
          <w:szCs w:val="16"/>
        </w:rPr>
        <w:t>. The Competition Shortcomings</w:t>
      </w:r>
    </w:p>
    <w:p w14:paraId="591C4B11" w14:textId="77777777" w:rsidR="00304B72" w:rsidRPr="00945765" w:rsidRDefault="00304B72" w:rsidP="00304B72">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692233">
        <w:rPr>
          <w:highlight w:val="cyan"/>
          <w:u w:val="single"/>
        </w:rPr>
        <w:t xml:space="preserve">Competition is </w:t>
      </w:r>
      <w:r w:rsidRPr="002D5500">
        <w:rPr>
          <w:rStyle w:val="Emphasis"/>
        </w:rPr>
        <w:t xml:space="preserve">extremely </w:t>
      </w:r>
      <w:r w:rsidRPr="00692233">
        <w:rPr>
          <w:rStyle w:val="Emphasis"/>
          <w:highlight w:val="cyan"/>
        </w:rPr>
        <w:t>difficult</w:t>
      </w:r>
      <w:r w:rsidRPr="00692233">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2D78B128" w14:textId="77777777" w:rsidR="00304B72" w:rsidRPr="00945765" w:rsidRDefault="00304B72" w:rsidP="00304B72">
      <w:pPr>
        <w:rPr>
          <w:sz w:val="16"/>
          <w:szCs w:val="16"/>
        </w:rPr>
      </w:pPr>
      <w:r w:rsidRPr="00945765">
        <w:rPr>
          <w:sz w:val="16"/>
          <w:szCs w:val="16"/>
        </w:rPr>
        <w:t>A. Entry Barriers</w:t>
      </w:r>
    </w:p>
    <w:p w14:paraId="0A31072E" w14:textId="77777777" w:rsidR="00304B72" w:rsidRPr="002D355D" w:rsidRDefault="00304B72" w:rsidP="00304B72">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15ED134E" w14:textId="77777777" w:rsidR="00304B72" w:rsidRPr="002D355D" w:rsidRDefault="00304B72" w:rsidP="00304B72">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7E7FECBD" w14:textId="0CAA008E" w:rsidR="00304B72" w:rsidRPr="002D355D" w:rsidRDefault="00304B72" w:rsidP="00304B72">
      <w:pPr>
        <w:rPr>
          <w:sz w:val="16"/>
        </w:rPr>
      </w:pPr>
      <w:r w:rsidRPr="002D355D">
        <w:rPr>
          <w:sz w:val="16"/>
        </w:rPr>
        <w:t xml:space="preserve">Some </w:t>
      </w:r>
      <w:r w:rsidRPr="00692233">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692233">
        <w:rPr>
          <w:rStyle w:val="Emphasis"/>
          <w:highlight w:val="cyan"/>
        </w:rPr>
        <w:t>limit market access</w:t>
      </w:r>
      <w:r w:rsidRPr="002D355D">
        <w:rPr>
          <w:u w:val="single"/>
        </w:rPr>
        <w:t xml:space="preserve"> through their dominant market positions. </w:t>
      </w:r>
      <w:r w:rsidRPr="002D5500">
        <w:rPr>
          <w:u w:val="single"/>
        </w:rPr>
        <w:t xml:space="preserve">Over </w:t>
      </w:r>
      <w:r w:rsidRPr="00692233">
        <w:rPr>
          <w:rStyle w:val="Emphasis"/>
          <w:highlight w:val="cyan"/>
        </w:rPr>
        <w:t>99 percent</w:t>
      </w:r>
      <w:r w:rsidRPr="00692233">
        <w:rPr>
          <w:highlight w:val="cyan"/>
          <w:u w:val="single"/>
        </w:rPr>
        <w:t xml:space="preserve"> of</w:t>
      </w:r>
      <w:r w:rsidRPr="002D355D">
        <w:rPr>
          <w:u w:val="single"/>
        </w:rPr>
        <w:t xml:space="preserve"> all credit card </w:t>
      </w:r>
      <w:r w:rsidRPr="00692233">
        <w:rPr>
          <w:highlight w:val="cyan"/>
          <w:u w:val="single"/>
        </w:rPr>
        <w:t>transactions run through</w:t>
      </w:r>
      <w:r w:rsidRPr="002D355D">
        <w:rPr>
          <w:u w:val="single"/>
        </w:rPr>
        <w:t xml:space="preserve"> </w:t>
      </w:r>
      <w:r w:rsidRPr="002D355D">
        <w:rPr>
          <w:sz w:val="16"/>
        </w:rPr>
        <w:t xml:space="preserve">the </w:t>
      </w:r>
      <w:r w:rsidRPr="00692233">
        <w:rPr>
          <w:highlight w:val="cyan"/>
          <w:u w:val="single"/>
        </w:rPr>
        <w:t>Visa, Ame</w:t>
      </w:r>
      <w:r w:rsidRPr="002D355D">
        <w:rPr>
          <w:u w:val="single"/>
        </w:rPr>
        <w:t xml:space="preserve">rican </w:t>
      </w:r>
      <w:r w:rsidRPr="00692233">
        <w:rPr>
          <w:highlight w:val="cyan"/>
          <w:u w:val="single"/>
        </w:rPr>
        <w:t>Ex</w:t>
      </w:r>
      <w:r w:rsidRPr="002D355D">
        <w:rPr>
          <w:u w:val="single"/>
        </w:rPr>
        <w:t xml:space="preserve">press, </w:t>
      </w:r>
      <w:r w:rsidRPr="00692233">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w:t>
      </w:r>
      <w:proofErr w:type="spellStart"/>
      <w:r w:rsidRPr="002D355D">
        <w:rPr>
          <w:u w:val="single"/>
        </w:rPr>
        <w:t>fintechs</w:t>
      </w:r>
      <w:proofErr w:type="spellEnd"/>
      <w:r w:rsidRPr="002D355D">
        <w:rPr>
          <w:u w:val="single"/>
        </w:rPr>
        <w:t xml:space="preserve">, their </w:t>
      </w:r>
      <w:r w:rsidRPr="002D5500">
        <w:rPr>
          <w:u w:val="single"/>
        </w:rPr>
        <w:t xml:space="preserve">strong </w:t>
      </w:r>
      <w:r w:rsidRPr="00692233">
        <w:rPr>
          <w:highlight w:val="cyan"/>
          <w:u w:val="single"/>
        </w:rPr>
        <w:t xml:space="preserve">market positions </w:t>
      </w:r>
      <w:r w:rsidRPr="002D5500">
        <w:rPr>
          <w:u w:val="single"/>
        </w:rPr>
        <w:t xml:space="preserve">could </w:t>
      </w:r>
      <w:r w:rsidRPr="00692233">
        <w:rPr>
          <w:highlight w:val="cyan"/>
          <w:u w:val="single"/>
        </w:rPr>
        <w:t xml:space="preserve">enable them to </w:t>
      </w:r>
      <w:r w:rsidRPr="00692233">
        <w:rPr>
          <w:rStyle w:val="Emphasis"/>
          <w:highlight w:val="cyan"/>
        </w:rPr>
        <w:t xml:space="preserve">deploy </w:t>
      </w:r>
      <w:r w:rsidRPr="002D5500">
        <w:rPr>
          <w:rStyle w:val="Emphasis"/>
        </w:rPr>
        <w:t xml:space="preserve">other </w:t>
      </w:r>
      <w:r w:rsidRPr="00692233">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692233">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692233">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6D4FCA3E" w14:textId="77777777" w:rsidR="002054EE" w:rsidRDefault="002054EE" w:rsidP="002054EE">
      <w:pPr>
        <w:pStyle w:val="Heading4"/>
      </w:pPr>
      <w:r>
        <w:t xml:space="preserve">That means US fintech will lose to </w:t>
      </w:r>
      <w:r w:rsidRPr="00CC5CE3">
        <w:rPr>
          <w:u w:val="single"/>
        </w:rPr>
        <w:t>international competitors</w:t>
      </w:r>
      <w:r>
        <w:t>.</w:t>
      </w:r>
    </w:p>
    <w:p w14:paraId="290E8E3B" w14:textId="77777777" w:rsidR="002054EE" w:rsidRDefault="002054EE" w:rsidP="002054EE">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2E7341E1" w14:textId="77777777" w:rsidR="002054EE" w:rsidRDefault="002054EE" w:rsidP="002054EE"/>
    <w:p w14:paraId="16B3236A" w14:textId="77777777" w:rsidR="002054EE" w:rsidRPr="00B42F9F" w:rsidRDefault="002054EE" w:rsidP="002054EE">
      <w:pPr>
        <w:rPr>
          <w:sz w:val="16"/>
          <w:szCs w:val="16"/>
        </w:rPr>
      </w:pPr>
      <w:r w:rsidRPr="00B42F9F">
        <w:rPr>
          <w:sz w:val="16"/>
          <w:szCs w:val="16"/>
        </w:rPr>
        <w:t>C. International Competitiveness</w:t>
      </w:r>
    </w:p>
    <w:p w14:paraId="716268B4" w14:textId="77777777" w:rsidR="002054EE" w:rsidRPr="007B608B" w:rsidRDefault="002054EE" w:rsidP="002054EE">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42F9F">
        <w:rPr>
          <w:highlight w:val="yellow"/>
          <w:u w:val="single"/>
        </w:rPr>
        <w:t xml:space="preserve">lack of </w:t>
      </w:r>
      <w:r w:rsidRPr="00B42F9F">
        <w:rPr>
          <w:rStyle w:val="Emphasis"/>
          <w:highlight w:val="yellow"/>
        </w:rPr>
        <w:t>domestic competition</w:t>
      </w:r>
      <w:r w:rsidRPr="00CC5CE3">
        <w:rPr>
          <w:u w:val="single"/>
        </w:rPr>
        <w:t xml:space="preserve"> may </w:t>
      </w:r>
      <w:r w:rsidRPr="00B42F9F">
        <w:rPr>
          <w:highlight w:val="yellow"/>
          <w:u w:val="single"/>
        </w:rPr>
        <w:t>undermine</w:t>
      </w:r>
      <w:r w:rsidRPr="007B608B">
        <w:rPr>
          <w:u w:val="single"/>
        </w:rPr>
        <w:t xml:space="preserve"> U.S. </w:t>
      </w:r>
      <w:r w:rsidRPr="00B42F9F">
        <w:rPr>
          <w:highlight w:val="yellow"/>
          <w:u w:val="single"/>
        </w:rPr>
        <w:t>financial firms' global competitiveness. Foreign</w:t>
      </w:r>
      <w:r w:rsidRPr="00CC5CE3">
        <w:rPr>
          <w:u w:val="single"/>
        </w:rPr>
        <w:t xml:space="preserve"> financial </w:t>
      </w:r>
      <w:r w:rsidRPr="00B42F9F">
        <w:rPr>
          <w:highlight w:val="yellow"/>
          <w:u w:val="single"/>
        </w:rPr>
        <w:t>firms</w:t>
      </w:r>
      <w:r w:rsidRPr="00CC5CE3">
        <w:rPr>
          <w:u w:val="single"/>
        </w:rPr>
        <w:t xml:space="preserve"> may </w:t>
      </w:r>
      <w:r w:rsidRPr="00B42F9F">
        <w:rPr>
          <w:highlight w:val="yellow"/>
          <w:u w:val="single"/>
        </w:rPr>
        <w:t xml:space="preserve">gain an </w:t>
      </w:r>
      <w:r w:rsidRPr="00B42F9F">
        <w:rPr>
          <w:rStyle w:val="Emphasis"/>
          <w:highlight w:val="yellow"/>
        </w:rPr>
        <w:t>edge</w:t>
      </w:r>
      <w:r w:rsidRPr="00B42F9F">
        <w:rPr>
          <w:highlight w:val="yellow"/>
          <w:u w:val="single"/>
        </w:rPr>
        <w:t xml:space="preserve"> by being</w:t>
      </w:r>
      <w:r w:rsidRPr="007B608B">
        <w:rPr>
          <w:u w:val="single"/>
        </w:rPr>
        <w:t xml:space="preserve"> subject to greater competition in their home markets, thereby being </w:t>
      </w:r>
      <w:r w:rsidRPr="00B42F9F">
        <w:rPr>
          <w:rStyle w:val="Emphasis"/>
          <w:highlight w:val="yellow"/>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6757C15E" w14:textId="77777777" w:rsidR="002054EE" w:rsidRPr="007A513C" w:rsidRDefault="002054EE" w:rsidP="002054EE">
      <w:pPr>
        <w:rPr>
          <w:u w:val="single"/>
        </w:rPr>
      </w:pPr>
      <w:r w:rsidRPr="007B608B">
        <w:rPr>
          <w:sz w:val="16"/>
        </w:rPr>
        <w:t xml:space="preserve">Second, </w:t>
      </w:r>
      <w:r w:rsidRPr="007B608B">
        <w:rPr>
          <w:u w:val="single"/>
        </w:rPr>
        <w:t>in the</w:t>
      </w:r>
      <w:r w:rsidRPr="00CC5CE3">
        <w:rPr>
          <w:u w:val="single"/>
        </w:rPr>
        <w:t xml:space="preserve"> long term, </w:t>
      </w:r>
      <w:r w:rsidRPr="00B42F9F">
        <w:rPr>
          <w:highlight w:val="yellow"/>
          <w:u w:val="single"/>
        </w:rPr>
        <w:t>American</w:t>
      </w:r>
      <w:r w:rsidRPr="00FF4842">
        <w:rPr>
          <w:u w:val="single"/>
        </w:rPr>
        <w:t xml:space="preserve"> financial </w:t>
      </w:r>
      <w:r w:rsidRPr="00B42F9F">
        <w:rPr>
          <w:highlight w:val="yellow"/>
          <w:u w:val="single"/>
        </w:rPr>
        <w:t xml:space="preserve">firms may become </w:t>
      </w:r>
      <w:r w:rsidRPr="00B42F9F">
        <w:rPr>
          <w:rStyle w:val="Emphasis"/>
          <w:highlight w:val="yellow"/>
        </w:rPr>
        <w:t>more vulnerable</w:t>
      </w:r>
      <w:r w:rsidRPr="00B42F9F">
        <w:rPr>
          <w:highlight w:val="yellow"/>
          <w:u w:val="single"/>
        </w:rPr>
        <w:t xml:space="preserve"> to international competition even in </w:t>
      </w:r>
      <w:r w:rsidRPr="00B42F9F">
        <w:rPr>
          <w:rStyle w:val="Emphasis"/>
          <w:highlight w:val="yellow"/>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42F9F">
        <w:rPr>
          <w:highlight w:val="yellow"/>
          <w:u w:val="single"/>
        </w:rPr>
        <w:t xml:space="preserve">Without U.S. regulators to </w:t>
      </w:r>
      <w:r w:rsidRPr="00B42F9F">
        <w:rPr>
          <w:rStyle w:val="Emphasis"/>
          <w:highlight w:val="yellow"/>
        </w:rPr>
        <w:t>insulate</w:t>
      </w:r>
      <w:r w:rsidRPr="00B42F9F">
        <w:rPr>
          <w:highlight w:val="yellow"/>
          <w:u w:val="single"/>
        </w:rPr>
        <w:t xml:space="preserve"> them</w:t>
      </w:r>
      <w:r w:rsidRPr="00CC5CE3">
        <w:rPr>
          <w:u w:val="single"/>
        </w:rPr>
        <w:t xml:space="preserve">, U.S. </w:t>
      </w:r>
      <w:r w:rsidRPr="00B42F9F">
        <w:rPr>
          <w:highlight w:val="yellow"/>
          <w:u w:val="single"/>
        </w:rPr>
        <w:t>financial institutions made soft by lesser competition would</w:t>
      </w:r>
      <w:r w:rsidRPr="00CC5CE3">
        <w:rPr>
          <w:u w:val="single"/>
        </w:rPr>
        <w:t xml:space="preserve"> be more prone to </w:t>
      </w:r>
      <w:r w:rsidRPr="00B42F9F">
        <w:rPr>
          <w:highlight w:val="yellow"/>
          <w:u w:val="single"/>
        </w:rPr>
        <w:t xml:space="preserve">lose </w:t>
      </w:r>
      <w:r w:rsidRPr="00B42F9F">
        <w:rPr>
          <w:rStyle w:val="Emphasis"/>
          <w:highlight w:val="yellow"/>
        </w:rPr>
        <w:t>significant market share</w:t>
      </w:r>
      <w:r w:rsidRPr="00B42F9F">
        <w:rPr>
          <w:highlight w:val="yellow"/>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2CA21648" w14:textId="77777777" w:rsidR="002054EE" w:rsidRDefault="002054EE" w:rsidP="002054EE">
      <w:pPr>
        <w:pStyle w:val="Heading4"/>
      </w:pPr>
      <w:r>
        <w:t xml:space="preserve">Fintech innovation is key to the effectiveness of U.S. economic sanctions </w:t>
      </w:r>
    </w:p>
    <w:p w14:paraId="613D878B" w14:textId="77777777" w:rsidR="002054EE" w:rsidRDefault="002054EE" w:rsidP="002054EE">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1085D2F7" w14:textId="77777777" w:rsidR="002054EE" w:rsidRDefault="002054EE" w:rsidP="002054EE">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78FAFDAE" w14:textId="77777777" w:rsidR="002054EE" w:rsidRPr="00747071" w:rsidRDefault="002054EE" w:rsidP="002054EE"/>
    <w:p w14:paraId="4FE30601" w14:textId="77777777" w:rsidR="002054EE" w:rsidRPr="00747071" w:rsidRDefault="002054EE" w:rsidP="002054EE">
      <w:pPr>
        <w:rPr>
          <w:rStyle w:val="StyleUnderline"/>
        </w:rPr>
      </w:pPr>
      <w:r w:rsidRPr="00B42F9F">
        <w:rPr>
          <w:rStyle w:val="Emphasis"/>
          <w:highlight w:val="yellow"/>
        </w:rPr>
        <w:t>Developments in fin</w:t>
      </w:r>
      <w:r w:rsidRPr="00747071">
        <w:rPr>
          <w:rStyle w:val="StyleUnderline"/>
        </w:rPr>
        <w:t xml:space="preserve">ancial </w:t>
      </w:r>
      <w:r w:rsidRPr="00B42F9F">
        <w:rPr>
          <w:rStyle w:val="Emphasis"/>
          <w:highlight w:val="yellow"/>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42F9F">
        <w:rPr>
          <w:rStyle w:val="Emphasis"/>
          <w:highlight w:val="yellow"/>
        </w:rPr>
        <w:t>affect the</w:t>
      </w:r>
      <w:r w:rsidRPr="00747071">
        <w:rPr>
          <w:rStyle w:val="Emphasis"/>
        </w:rPr>
        <w:t xml:space="preserve"> availability and </w:t>
      </w:r>
      <w:r w:rsidRPr="00B42F9F">
        <w:rPr>
          <w:rStyle w:val="Emphasis"/>
          <w:highlight w:val="yellow"/>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42F9F">
        <w:rPr>
          <w:rStyle w:val="Emphasis"/>
          <w:highlight w:val="yellow"/>
        </w:rPr>
        <w:t>decentralized</w:t>
      </w:r>
      <w:r w:rsidRPr="00747071">
        <w:rPr>
          <w:rStyle w:val="Emphasis"/>
        </w:rPr>
        <w:t xml:space="preserve"> payments platforms and</w:t>
      </w:r>
      <w:r w:rsidRPr="00747071">
        <w:rPr>
          <w:sz w:val="16"/>
          <w:szCs w:val="16"/>
        </w:rPr>
        <w:t xml:space="preserve"> new digital </w:t>
      </w:r>
      <w:r w:rsidRPr="00B42F9F">
        <w:rPr>
          <w:rStyle w:val="Emphasis"/>
          <w:highlight w:val="yellow"/>
        </w:rPr>
        <w:t>currencies</w:t>
      </w:r>
      <w:r w:rsidRPr="00747071">
        <w:rPr>
          <w:sz w:val="16"/>
          <w:szCs w:val="16"/>
        </w:rPr>
        <w:t xml:space="preserve"> or tokenized assets that feature anonymity </w:t>
      </w:r>
      <w:r w:rsidRPr="00B42F9F">
        <w:rPr>
          <w:rStyle w:val="Emphasis"/>
        </w:rPr>
        <w:t xml:space="preserve">can </w:t>
      </w:r>
      <w:r w:rsidRPr="00B42F9F">
        <w:rPr>
          <w:rStyle w:val="Emphasis"/>
          <w:highlight w:val="yellow"/>
        </w:rPr>
        <w:t>undermine</w:t>
      </w:r>
      <w:r w:rsidRPr="00747071">
        <w:rPr>
          <w:sz w:val="16"/>
          <w:szCs w:val="16"/>
        </w:rPr>
        <w:t xml:space="preserve"> the strength of </w:t>
      </w:r>
      <w:r w:rsidRPr="00B42F9F">
        <w:rPr>
          <w:rStyle w:val="Emphasis"/>
          <w:highlight w:val="yellow"/>
        </w:rPr>
        <w:t>coercive economic measures</w:t>
      </w:r>
      <w:r w:rsidRPr="00747071">
        <w:rPr>
          <w:sz w:val="16"/>
          <w:szCs w:val="16"/>
        </w:rPr>
        <w:t xml:space="preserve">. However, </w:t>
      </w:r>
      <w:r w:rsidRPr="00B42F9F">
        <w:rPr>
          <w:rStyle w:val="Emphasis"/>
          <w:highlight w:val="yellow"/>
        </w:rPr>
        <w:t>fin</w:t>
      </w:r>
      <w:r w:rsidRPr="00747071">
        <w:rPr>
          <w:rStyle w:val="StyleUnderline"/>
        </w:rPr>
        <w:t xml:space="preserve">ancial </w:t>
      </w:r>
      <w:r w:rsidRPr="00B42F9F">
        <w:rPr>
          <w:rStyle w:val="Emphasis"/>
          <w:highlight w:val="yellow"/>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42F9F">
        <w:rPr>
          <w:rStyle w:val="Emphasis"/>
          <w:highlight w:val="yellow"/>
        </w:rPr>
        <w:t>present</w:t>
      </w:r>
      <w:r w:rsidRPr="00747071">
        <w:rPr>
          <w:rStyle w:val="Emphasis"/>
        </w:rPr>
        <w:t xml:space="preserve"> potential </w:t>
      </w:r>
      <w:r w:rsidRPr="00B42F9F">
        <w:rPr>
          <w:rStyle w:val="Emphasis"/>
          <w:highlight w:val="yellow"/>
        </w:rPr>
        <w:t>means to</w:t>
      </w:r>
      <w:r w:rsidRPr="00FF4842">
        <w:rPr>
          <w:rStyle w:val="Emphasis"/>
        </w:rPr>
        <w:t xml:space="preserve"> better </w:t>
      </w:r>
      <w:r w:rsidRPr="00B42F9F">
        <w:rPr>
          <w:rStyle w:val="Emphasis"/>
          <w:highlight w:val="yellow"/>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536A2FB3" w14:textId="77777777" w:rsidR="002054EE" w:rsidRDefault="002054EE" w:rsidP="002054EE">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42F9F">
        <w:rPr>
          <w:rStyle w:val="Emphasis"/>
          <w:highlight w:val="yellow"/>
        </w:rPr>
        <w:t>new AI</w:t>
      </w:r>
      <w:r w:rsidRPr="00747071">
        <w:rPr>
          <w:rStyle w:val="Emphasis"/>
        </w:rPr>
        <w:t xml:space="preserve">/ML </w:t>
      </w:r>
      <w:r w:rsidRPr="00B42F9F">
        <w:rPr>
          <w:rStyle w:val="Emphasis"/>
          <w:highlight w:val="yellow"/>
        </w:rPr>
        <w:t>or other tech</w:t>
      </w:r>
      <w:r w:rsidRPr="00747071">
        <w:rPr>
          <w:rStyle w:val="Emphasis"/>
        </w:rPr>
        <w:t xml:space="preserve">nologies </w:t>
      </w:r>
      <w:r w:rsidRPr="00B42F9F">
        <w:rPr>
          <w:rStyle w:val="Emphasis"/>
        </w:rPr>
        <w:t xml:space="preserve">may </w:t>
      </w:r>
      <w:r w:rsidRPr="00B42F9F">
        <w:rPr>
          <w:rStyle w:val="Emphasis"/>
          <w:highlight w:val="yellow"/>
        </w:rPr>
        <w:t>help U.S. policymakers implementing economic coercion</w:t>
      </w:r>
      <w:r w:rsidRPr="00747071">
        <w:rPr>
          <w:rStyle w:val="StyleUnderline"/>
        </w:rPr>
        <w:t xml:space="preserve"> to better do their job</w:t>
      </w:r>
      <w:r w:rsidRPr="00747071">
        <w:rPr>
          <w:sz w:val="16"/>
          <w:szCs w:val="16"/>
        </w:rPr>
        <w:t xml:space="preserve">. </w:t>
      </w:r>
    </w:p>
    <w:p w14:paraId="2BB4CFFA" w14:textId="77777777" w:rsidR="002054EE" w:rsidRDefault="002054EE" w:rsidP="002054EE">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529B7D84" w14:textId="77777777" w:rsidR="002054EE" w:rsidRPr="007B608B" w:rsidRDefault="002054EE" w:rsidP="002054EE">
      <w:pPr>
        <w:rPr>
          <w:sz w:val="16"/>
          <w:szCs w:val="16"/>
        </w:rPr>
      </w:pPr>
      <w:r w:rsidRPr="007B608B">
        <w:rPr>
          <w:sz w:val="16"/>
          <w:szCs w:val="16"/>
        </w:rPr>
        <w:t xml:space="preserve">Maintaining U.S. Leverage </w:t>
      </w:r>
    </w:p>
    <w:p w14:paraId="322B06AC" w14:textId="77777777" w:rsidR="002054EE" w:rsidRPr="007A513C" w:rsidRDefault="002054EE" w:rsidP="002054EE">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42F9F">
        <w:rPr>
          <w:rStyle w:val="Emphasis"/>
          <w:highlight w:val="yellow"/>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42F9F">
        <w:rPr>
          <w:rStyle w:val="Emphasis"/>
          <w:highlight w:val="yellow"/>
        </w:rPr>
        <w:t>depend</w:t>
      </w:r>
      <w:r w:rsidRPr="00747071">
        <w:rPr>
          <w:sz w:val="16"/>
          <w:szCs w:val="16"/>
        </w:rPr>
        <w:t xml:space="preserve"> to a significant degree </w:t>
      </w:r>
      <w:r w:rsidRPr="00B42F9F">
        <w:rPr>
          <w:rStyle w:val="Emphasis"/>
          <w:highlight w:val="yellow"/>
        </w:rPr>
        <w:t>on the extent to which U.S. firms</w:t>
      </w:r>
      <w:r w:rsidRPr="00747071">
        <w:rPr>
          <w:sz w:val="16"/>
          <w:szCs w:val="16"/>
        </w:rPr>
        <w:t xml:space="preserve">, and large global firms, </w:t>
      </w:r>
      <w:r w:rsidRPr="00747071">
        <w:rPr>
          <w:rStyle w:val="StyleUnderline"/>
        </w:rPr>
        <w:t xml:space="preserve">continue to </w:t>
      </w:r>
      <w:r w:rsidRPr="00B42F9F">
        <w:rPr>
          <w:rStyle w:val="Emphasis"/>
          <w:highlight w:val="yellow"/>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42F9F">
        <w:rPr>
          <w:rStyle w:val="Emphasis"/>
          <w:highlight w:val="yellow"/>
        </w:rPr>
        <w:t>The U</w:t>
      </w:r>
      <w:r w:rsidRPr="00747071">
        <w:rPr>
          <w:rStyle w:val="StyleUnderline"/>
        </w:rPr>
        <w:t xml:space="preserve">nited </w:t>
      </w:r>
      <w:r w:rsidRPr="00B42F9F">
        <w:rPr>
          <w:rStyle w:val="Emphasis"/>
          <w:highlight w:val="yellow"/>
        </w:rPr>
        <w:t>S</w:t>
      </w:r>
      <w:r w:rsidRPr="00747071">
        <w:rPr>
          <w:rStyle w:val="StyleUnderline"/>
        </w:rPr>
        <w:t xml:space="preserve">tates </w:t>
      </w:r>
      <w:r w:rsidRPr="00B42F9F">
        <w:rPr>
          <w:rStyle w:val="Emphasis"/>
          <w:highlight w:val="yellow"/>
        </w:rPr>
        <w:t>would maintain</w:t>
      </w:r>
      <w:r w:rsidRPr="00747071">
        <w:rPr>
          <w:sz w:val="16"/>
          <w:szCs w:val="16"/>
        </w:rPr>
        <w:t xml:space="preserve"> at least some </w:t>
      </w:r>
      <w:r w:rsidRPr="00B42F9F">
        <w:rPr>
          <w:rStyle w:val="Emphasis"/>
          <w:highlight w:val="yellow"/>
        </w:rPr>
        <w:t>leverage if</w:t>
      </w:r>
      <w:r w:rsidRPr="007B608B">
        <w:rPr>
          <w:rStyle w:val="Emphasis"/>
        </w:rPr>
        <w:t xml:space="preserve"> the </w:t>
      </w:r>
      <w:r w:rsidRPr="00B42F9F">
        <w:rPr>
          <w:rStyle w:val="Emphasis"/>
          <w:highlight w:val="yellow"/>
        </w:rPr>
        <w:t>tech</w:t>
      </w:r>
      <w:r w:rsidRPr="00747071">
        <w:rPr>
          <w:rStyle w:val="Emphasis"/>
        </w:rPr>
        <w:t xml:space="preserve">nology </w:t>
      </w:r>
      <w:r w:rsidRPr="00B42F9F">
        <w:rPr>
          <w:rStyle w:val="Emphasis"/>
          <w:highlight w:val="yellow"/>
        </w:rPr>
        <w:t>were developed</w:t>
      </w:r>
      <w:r w:rsidRPr="00747071">
        <w:rPr>
          <w:sz w:val="16"/>
          <w:szCs w:val="16"/>
        </w:rPr>
        <w:t xml:space="preserve"> or operated </w:t>
      </w:r>
      <w:r w:rsidRPr="00B42F9F">
        <w:rPr>
          <w:rStyle w:val="Emphasis"/>
          <w:highlight w:val="yellow"/>
        </w:rPr>
        <w:t>by a U.S. company</w:t>
      </w:r>
      <w:r w:rsidRPr="00747071">
        <w:rPr>
          <w:sz w:val="16"/>
          <w:szCs w:val="16"/>
        </w:rPr>
        <w:t xml:space="preserve"> obliged to adhere to U.S. sanctions, technology-export restrictions, and other relevant laws, or a foreign company with significant U.S. exposure. </w:t>
      </w:r>
    </w:p>
    <w:p w14:paraId="37ABC688" w14:textId="77777777" w:rsidR="002054EE" w:rsidRPr="00110D55" w:rsidRDefault="002054EE" w:rsidP="002054EE">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53EC2546" w14:textId="77777777" w:rsidR="002054EE" w:rsidRDefault="002054EE" w:rsidP="002054EE">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255ECE6A" w14:textId="77777777" w:rsidR="002054EE" w:rsidRPr="00725D00" w:rsidRDefault="002054EE" w:rsidP="002054EE">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41218622" w14:textId="77777777" w:rsidR="002054EE" w:rsidRPr="007036B2" w:rsidRDefault="002054EE" w:rsidP="002054EE">
      <w:pPr>
        <w:rPr>
          <w:u w:val="single"/>
        </w:rPr>
      </w:pPr>
      <w:r w:rsidRPr="000364C0">
        <w:rPr>
          <w:rStyle w:val="Emphasis"/>
          <w:highlight w:val="yellow"/>
        </w:rPr>
        <w:t>Iran’s econ</w:t>
      </w:r>
      <w:r w:rsidRPr="00725D00">
        <w:rPr>
          <w:rStyle w:val="Emphasis"/>
        </w:rPr>
        <w:t>omy</w:t>
      </w:r>
      <w:r w:rsidRPr="007036B2">
        <w:rPr>
          <w:u w:val="single"/>
        </w:rPr>
        <w:t xml:space="preserve"> </w:t>
      </w:r>
      <w:r w:rsidRPr="000364C0">
        <w:rPr>
          <w:highlight w:val="yellow"/>
          <w:u w:val="single"/>
        </w:rPr>
        <w:t xml:space="preserve">has been </w:t>
      </w:r>
      <w:r w:rsidRPr="000364C0">
        <w:rPr>
          <w:rStyle w:val="Emphasis"/>
          <w:highlight w:val="yellow"/>
        </w:rPr>
        <w:t>hobbled by</w:t>
      </w:r>
      <w:r w:rsidRPr="00725D00">
        <w:rPr>
          <w:rStyle w:val="Emphasis"/>
        </w:rPr>
        <w:t xml:space="preserve"> banking </w:t>
      </w:r>
      <w:r w:rsidRPr="000364C0">
        <w:rPr>
          <w:rStyle w:val="Emphasis"/>
          <w:highlight w:val="yellow"/>
        </w:rPr>
        <w:t>sanctions</w:t>
      </w:r>
      <w:r w:rsidRPr="007036B2">
        <w:rPr>
          <w:u w:val="single"/>
        </w:rPr>
        <w:t xml:space="preserve"> that effectively stop foreign companies from doing business in the country. But </w:t>
      </w:r>
      <w:r w:rsidRPr="000364C0">
        <w:rPr>
          <w:highlight w:val="yellow"/>
          <w:u w:val="single"/>
        </w:rPr>
        <w:t>transactions in Bitcoin</w:t>
      </w:r>
      <w:r w:rsidRPr="007036B2">
        <w:rPr>
          <w:u w:val="single"/>
        </w:rPr>
        <w:t xml:space="preserve">, difficult to trace, could </w:t>
      </w:r>
      <w:r w:rsidRPr="000364C0">
        <w:rPr>
          <w:highlight w:val="yellow"/>
          <w:u w:val="single"/>
        </w:rPr>
        <w:t>allow Iran</w:t>
      </w:r>
      <w:r w:rsidRPr="007036B2">
        <w:rPr>
          <w:u w:val="single"/>
        </w:rPr>
        <w:t xml:space="preserve">ians </w:t>
      </w:r>
      <w:r w:rsidRPr="000364C0">
        <w:rPr>
          <w:highlight w:val="yellow"/>
          <w:u w:val="single"/>
        </w:rPr>
        <w:t>to</w:t>
      </w:r>
      <w:r w:rsidRPr="007036B2">
        <w:rPr>
          <w:u w:val="single"/>
        </w:rPr>
        <w:t xml:space="preserve"> make international payments while </w:t>
      </w:r>
      <w:r w:rsidRPr="000364C0">
        <w:rPr>
          <w:rStyle w:val="Emphasis"/>
          <w:highlight w:val="yellow"/>
        </w:rPr>
        <w:t>bypass</w:t>
      </w:r>
      <w:r w:rsidRPr="00725D00">
        <w:rPr>
          <w:rStyle w:val="Emphasis"/>
        </w:rPr>
        <w:t>ing</w:t>
      </w:r>
      <w:r w:rsidRPr="007036B2">
        <w:rPr>
          <w:u w:val="single"/>
        </w:rPr>
        <w:t xml:space="preserve"> the </w:t>
      </w:r>
      <w:r w:rsidRPr="00725D00">
        <w:rPr>
          <w:rStyle w:val="Emphasis"/>
        </w:rPr>
        <w:t xml:space="preserve">American </w:t>
      </w:r>
      <w:r w:rsidRPr="000364C0">
        <w:rPr>
          <w:rStyle w:val="Emphasis"/>
          <w:highlight w:val="yellow"/>
        </w:rPr>
        <w:t>restrictions</w:t>
      </w:r>
      <w:r w:rsidRPr="00725D00">
        <w:rPr>
          <w:rStyle w:val="Emphasis"/>
        </w:rPr>
        <w:t xml:space="preserve"> on banks</w:t>
      </w:r>
      <w:r w:rsidRPr="007036B2">
        <w:rPr>
          <w:u w:val="single"/>
        </w:rPr>
        <w:t>.</w:t>
      </w:r>
    </w:p>
    <w:p w14:paraId="3E23A716" w14:textId="77777777" w:rsidR="002054EE" w:rsidRDefault="002054EE" w:rsidP="002054EE">
      <w:r w:rsidRPr="00725D00">
        <w:rPr>
          <w:u w:val="single"/>
        </w:rPr>
        <w:t xml:space="preserve">In the past, the threat of </w:t>
      </w:r>
      <w:r w:rsidRPr="000364C0">
        <w:rPr>
          <w:highlight w:val="yellow"/>
          <w:u w:val="single"/>
        </w:rPr>
        <w:t>U</w:t>
      </w:r>
      <w:r w:rsidRPr="00725D00">
        <w:rPr>
          <w:u w:val="single"/>
        </w:rPr>
        <w:t xml:space="preserve">nited </w:t>
      </w:r>
      <w:r w:rsidRPr="000364C0">
        <w:rPr>
          <w:highlight w:val="yellow"/>
          <w:u w:val="single"/>
        </w:rPr>
        <w:t>S</w:t>
      </w:r>
      <w:r w:rsidRPr="00725D00">
        <w:rPr>
          <w:u w:val="single"/>
        </w:rPr>
        <w:t xml:space="preserve">tates </w:t>
      </w:r>
      <w:r w:rsidRPr="000364C0">
        <w:rPr>
          <w:highlight w:val="yellow"/>
          <w:u w:val="single"/>
        </w:rPr>
        <w:t>sanctions</w:t>
      </w:r>
      <w:r w:rsidRPr="00725D00">
        <w:rPr>
          <w:u w:val="single"/>
        </w:rPr>
        <w:t xml:space="preserve"> has been enough to </w:t>
      </w:r>
      <w:r w:rsidRPr="000364C0">
        <w:rPr>
          <w:highlight w:val="yellow"/>
          <w:u w:val="single"/>
        </w:rPr>
        <w:t>squelch most business with Iran, but</w:t>
      </w:r>
      <w:r w:rsidRPr="00725D00">
        <w:rPr>
          <w:u w:val="single"/>
        </w:rPr>
        <w:t xml:space="preserve"> the </w:t>
      </w:r>
      <w:r w:rsidRPr="000364C0">
        <w:rPr>
          <w:rStyle w:val="Emphasis"/>
          <w:highlight w:val="yellow"/>
        </w:rPr>
        <w:t>anonymous payments</w:t>
      </w:r>
      <w:r w:rsidRPr="00725D00">
        <w:rPr>
          <w:u w:val="single"/>
        </w:rPr>
        <w:t xml:space="preserve"> made in Bitcoin </w:t>
      </w:r>
      <w:r w:rsidRPr="000364C0">
        <w:rPr>
          <w:rStyle w:val="Emphasis"/>
          <w:highlight w:val="yellow"/>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78CDBD92" w14:textId="77777777" w:rsidR="002054EE" w:rsidRPr="00725D00" w:rsidRDefault="002054EE" w:rsidP="002054EE">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07EE8E4B" w14:textId="77777777" w:rsidR="002054EE" w:rsidRPr="00725D00" w:rsidRDefault="002054EE" w:rsidP="002054EE">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65D57749" w14:textId="77777777" w:rsidR="002054EE" w:rsidRPr="00725D00" w:rsidRDefault="002054EE" w:rsidP="002054EE">
      <w:pPr>
        <w:rPr>
          <w:sz w:val="16"/>
          <w:szCs w:val="16"/>
        </w:rPr>
      </w:pPr>
      <w:r w:rsidRPr="00725D00">
        <w:rPr>
          <w:sz w:val="16"/>
          <w:szCs w:val="16"/>
        </w:rPr>
        <w:t>“Treasury will aggressively pursue Iran and other rogue regimes attempting to exploit digital currencies,” the department said in a statement.</w:t>
      </w:r>
    </w:p>
    <w:p w14:paraId="494E1385" w14:textId="77777777" w:rsidR="002054EE" w:rsidRDefault="002054EE" w:rsidP="002054EE">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534FB3A6" w14:textId="77777777" w:rsidR="002054EE" w:rsidRPr="000364C0" w:rsidRDefault="002054EE" w:rsidP="002054EE">
      <w:pPr>
        <w:rPr>
          <w:rStyle w:val="Emphasis"/>
        </w:rPr>
      </w:pPr>
      <w:r w:rsidRPr="000364C0">
        <w:rPr>
          <w:highlight w:val="yellow"/>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0364C0">
        <w:rPr>
          <w:highlight w:val="yellow"/>
          <w:u w:val="single"/>
        </w:rPr>
        <w:t>maintained</w:t>
      </w:r>
      <w:r w:rsidRPr="00725D00">
        <w:rPr>
          <w:u w:val="single"/>
        </w:rPr>
        <w:t xml:space="preserve"> communally </w:t>
      </w:r>
      <w:r w:rsidRPr="000364C0">
        <w:rPr>
          <w:highlight w:val="yellow"/>
          <w:u w:val="single"/>
        </w:rPr>
        <w:t>by</w:t>
      </w:r>
      <w:r w:rsidRPr="00725D00">
        <w:rPr>
          <w:u w:val="single"/>
        </w:rPr>
        <w:t xml:space="preserve"> many </w:t>
      </w:r>
      <w:r w:rsidRPr="000364C0">
        <w:rPr>
          <w:rStyle w:val="Emphasis"/>
          <w:highlight w:val="yellow"/>
        </w:rPr>
        <w:t>independent computers</w:t>
      </w:r>
      <w:r w:rsidRPr="000364C0">
        <w:rPr>
          <w:highlight w:val="yellow"/>
        </w:rPr>
        <w:t xml:space="preserve">. </w:t>
      </w:r>
      <w:r w:rsidRPr="000364C0">
        <w:rPr>
          <w:highlight w:val="yellow"/>
          <w:u w:val="single"/>
        </w:rPr>
        <w:t>The system</w:t>
      </w:r>
      <w:r w:rsidRPr="000364C0">
        <w:rPr>
          <w:u w:val="single"/>
        </w:rPr>
        <w:t xml:space="preserve"> is designed explicitly to </w:t>
      </w:r>
      <w:r w:rsidRPr="000364C0">
        <w:rPr>
          <w:highlight w:val="yellow"/>
          <w:u w:val="single"/>
        </w:rPr>
        <w:t>avoid</w:t>
      </w:r>
      <w:r w:rsidRPr="00725D00">
        <w:rPr>
          <w:u w:val="single"/>
        </w:rPr>
        <w:t xml:space="preserve"> central banks and </w:t>
      </w:r>
      <w:r w:rsidRPr="00725D00">
        <w:rPr>
          <w:rStyle w:val="Emphasis"/>
        </w:rPr>
        <w:t xml:space="preserve">large </w:t>
      </w:r>
      <w:r w:rsidRPr="000364C0">
        <w:rPr>
          <w:rStyle w:val="Emphasis"/>
          <w:highlight w:val="yellow"/>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33ABDB72" w14:textId="77777777" w:rsidR="002054EE" w:rsidRDefault="002054EE" w:rsidP="002054EE">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630E6CB8" w14:textId="77777777" w:rsidR="002054EE" w:rsidRPr="00B01AE1" w:rsidRDefault="002054EE" w:rsidP="002054EE">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3B6DB38C" w14:textId="77777777" w:rsidR="002054EE" w:rsidRPr="00B01AE1" w:rsidRDefault="002054EE" w:rsidP="002054EE">
      <w:pPr>
        <w:rPr>
          <w:sz w:val="16"/>
          <w:szCs w:val="16"/>
        </w:rPr>
      </w:pPr>
      <w:r w:rsidRPr="00B01AE1">
        <w:rPr>
          <w:sz w:val="16"/>
          <w:szCs w:val="16"/>
        </w:rPr>
        <w:t>At the computerized processing operation in the Iranian desert, no one seemed particularly concerned with the geopolitical implications of Bitcoin.</w:t>
      </w:r>
    </w:p>
    <w:p w14:paraId="7A8DE07E" w14:textId="77777777" w:rsidR="002054EE" w:rsidRPr="00B01AE1" w:rsidRDefault="002054EE" w:rsidP="002054EE">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2FEA2B6C" w14:textId="77777777" w:rsidR="002054EE" w:rsidRPr="00B01AE1" w:rsidRDefault="002054EE" w:rsidP="002054EE">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4590AC92" w14:textId="77777777" w:rsidR="002054EE" w:rsidRPr="00B01AE1" w:rsidRDefault="002054EE" w:rsidP="002054EE">
      <w:pPr>
        <w:rPr>
          <w:sz w:val="16"/>
          <w:szCs w:val="16"/>
        </w:rPr>
      </w:pPr>
      <w:r w:rsidRPr="00B01AE1">
        <w:rPr>
          <w:sz w:val="16"/>
          <w:szCs w:val="16"/>
        </w:rPr>
        <w:t>He estimated about five Bitcoins a month, which at roughly $4,000 per Bitcoin at current price levels, would be about $20,000.</w:t>
      </w:r>
    </w:p>
    <w:p w14:paraId="5A392AD0" w14:textId="77777777" w:rsidR="002054EE" w:rsidRPr="00B01AE1" w:rsidRDefault="002054EE" w:rsidP="002054EE">
      <w:pPr>
        <w:rPr>
          <w:sz w:val="16"/>
          <w:szCs w:val="16"/>
        </w:rPr>
      </w:pPr>
      <w:r w:rsidRPr="00B01AE1">
        <w:rPr>
          <w:sz w:val="16"/>
          <w:szCs w:val="16"/>
        </w:rPr>
        <w:t>“Not too bad,” he said.</w:t>
      </w:r>
    </w:p>
    <w:p w14:paraId="5E2C5C3B" w14:textId="77777777" w:rsidR="002054EE" w:rsidRPr="00B01AE1" w:rsidRDefault="002054EE" w:rsidP="002054EE">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66DB2823" w14:textId="77777777" w:rsidR="002054EE" w:rsidRPr="00B01AE1" w:rsidRDefault="002054EE" w:rsidP="002054EE">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009FA55A" w14:textId="77777777" w:rsidR="002054EE" w:rsidRPr="00B01AE1" w:rsidRDefault="002054EE" w:rsidP="002054EE">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079730FC" w14:textId="77777777" w:rsidR="002054EE" w:rsidRDefault="002054EE" w:rsidP="002054EE">
      <w:r>
        <w:t xml:space="preserve">That helps explain why </w:t>
      </w:r>
      <w:r w:rsidRPr="000364C0">
        <w:rPr>
          <w:highlight w:val="yellow"/>
          <w:u w:val="single"/>
        </w:rPr>
        <w:t>Iran</w:t>
      </w:r>
      <w:r w:rsidRPr="00B01AE1">
        <w:rPr>
          <w:u w:val="single"/>
        </w:rPr>
        <w:t xml:space="preserve"> seems to be </w:t>
      </w:r>
      <w:r w:rsidRPr="000364C0">
        <w:rPr>
          <w:highlight w:val="yellow"/>
          <w:u w:val="single"/>
        </w:rPr>
        <w:t>tak</w:t>
      </w:r>
      <w:r w:rsidRPr="00B01AE1">
        <w:rPr>
          <w:u w:val="single"/>
        </w:rPr>
        <w:t xml:space="preserve">ing </w:t>
      </w:r>
      <w:r w:rsidRPr="000364C0">
        <w:rPr>
          <w:highlight w:val="yellow"/>
          <w:u w:val="single"/>
        </w:rPr>
        <w:t>its first</w:t>
      </w:r>
      <w:r>
        <w:t xml:space="preserve"> baby </w:t>
      </w:r>
      <w:r w:rsidRPr="000364C0">
        <w:rPr>
          <w:highlight w:val="yellow"/>
          <w:u w:val="single"/>
        </w:rPr>
        <w:t xml:space="preserve">steps toward becoming a </w:t>
      </w:r>
      <w:r w:rsidRPr="000364C0">
        <w:rPr>
          <w:rStyle w:val="Emphasis"/>
          <w:highlight w:val="yellow"/>
        </w:rPr>
        <w:t>global center for mining Bitcoin</w:t>
      </w:r>
      <w:r w:rsidRPr="00B01AE1">
        <w:rPr>
          <w:rStyle w:val="Emphasis"/>
        </w:rPr>
        <w:t>s</w:t>
      </w:r>
      <w:r w:rsidRPr="00B01AE1">
        <w:rPr>
          <w:u w:val="single"/>
        </w:rPr>
        <w:t>.</w:t>
      </w:r>
      <w:r>
        <w:t xml:space="preserve"> </w:t>
      </w:r>
      <w:r w:rsidRPr="000364C0">
        <w:rPr>
          <w:highlight w:val="yellow"/>
          <w:u w:val="single"/>
        </w:rPr>
        <w:t>Because of</w:t>
      </w:r>
      <w:r w:rsidRPr="00B01AE1">
        <w:rPr>
          <w:u w:val="single"/>
        </w:rPr>
        <w:t xml:space="preserve"> generous </w:t>
      </w:r>
      <w:r w:rsidRPr="00B01AE1">
        <w:rPr>
          <w:rStyle w:val="Emphasis"/>
        </w:rPr>
        <w:t xml:space="preserve">government </w:t>
      </w:r>
      <w:r w:rsidRPr="000364C0">
        <w:rPr>
          <w:rStyle w:val="Emphasis"/>
          <w:highlight w:val="yellow"/>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0364C0">
        <w:rPr>
          <w:highlight w:val="yellow"/>
          <w:u w:val="single"/>
        </w:rPr>
        <w:t>transactions</w:t>
      </w:r>
      <w:r w:rsidRPr="00B01AE1">
        <w:rPr>
          <w:u w:val="single"/>
        </w:rPr>
        <w:t xml:space="preserve"> — </w:t>
      </w:r>
      <w:r w:rsidRPr="000364C0">
        <w:rPr>
          <w:rStyle w:val="Emphasis"/>
          <w:highlight w:val="yellow"/>
        </w:rPr>
        <w:t>cost</w:t>
      </w:r>
      <w:r w:rsidRPr="00B01AE1">
        <w:rPr>
          <w:rStyle w:val="Emphasis"/>
        </w:rPr>
        <w:t xml:space="preserve">s </w:t>
      </w:r>
      <w:r w:rsidRPr="000364C0">
        <w:rPr>
          <w:rStyle w:val="Emphasis"/>
          <w:highlight w:val="yellow"/>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4E3EEB5E" w14:textId="77777777" w:rsidR="002054EE" w:rsidRDefault="002054EE" w:rsidP="002054EE">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5ED866DA" w14:textId="77777777" w:rsidR="002054EE" w:rsidRPr="001505DE" w:rsidRDefault="002054EE" w:rsidP="002054EE"/>
    <w:p w14:paraId="2EEE985B" w14:textId="77777777" w:rsidR="002054EE" w:rsidRPr="007036B2" w:rsidRDefault="002054EE" w:rsidP="002054EE">
      <w:pPr>
        <w:pStyle w:val="Heading4"/>
      </w:pPr>
      <w:r>
        <w:t xml:space="preserve">Tracking solves Iranian evasion – US lead key. </w:t>
      </w:r>
    </w:p>
    <w:p w14:paraId="1257A8C3" w14:textId="77777777" w:rsidR="002054EE" w:rsidRDefault="002054EE" w:rsidP="002054EE">
      <w:r w:rsidRPr="003622ED">
        <w:rPr>
          <w:b/>
          <w:bCs/>
          <w:sz w:val="26"/>
          <w:szCs w:val="26"/>
        </w:rPr>
        <w:t>Robinson 21</w:t>
      </w:r>
      <w:r>
        <w:t xml:space="preserve"> --- Ph.D., Co-founder and Chief Scientist discusses cryptocurrency forensics, investigations, compliance, and sanctions.</w:t>
      </w:r>
    </w:p>
    <w:p w14:paraId="47F2022D" w14:textId="77777777" w:rsidR="002054EE" w:rsidRDefault="002054EE" w:rsidP="002054EE">
      <w:r>
        <w:t xml:space="preserve">Tom, </w:t>
      </w:r>
      <w:r w:rsidRPr="00752695">
        <w:t xml:space="preserve">"How Iran Uses Bitcoin Mining to Evade Sanctions and “Export” Millions of Barrels of Oil," </w:t>
      </w:r>
      <w:r>
        <w:t>Elliptic</w:t>
      </w:r>
      <w:r w:rsidRPr="00752695">
        <w:t xml:space="preserve">, </w:t>
      </w:r>
      <w:hyperlink r:id="rId9" w:history="1">
        <w:r w:rsidRPr="00742E4A">
          <w:rPr>
            <w:rStyle w:val="Hyperlink"/>
          </w:rPr>
          <w:t>https://www.elliptic.co/blog/how-iran-uses-bitcoin-mining-to-evade-sanctions</w:t>
        </w:r>
      </w:hyperlink>
    </w:p>
    <w:p w14:paraId="2A4A612D" w14:textId="77777777" w:rsidR="002054EE" w:rsidRPr="00752695" w:rsidRDefault="002054EE" w:rsidP="002054EE">
      <w:pPr>
        <w:rPr>
          <w:u w:val="single"/>
        </w:rPr>
      </w:pPr>
      <w:r w:rsidRPr="00752695">
        <w:rPr>
          <w:u w:val="single"/>
        </w:rPr>
        <w:t xml:space="preserve">The </w:t>
      </w:r>
      <w:r w:rsidRPr="000364C0">
        <w:rPr>
          <w:rStyle w:val="Emphasis"/>
          <w:highlight w:val="yellow"/>
        </w:rPr>
        <w:t>Iran</w:t>
      </w:r>
      <w:r w:rsidRPr="00752695">
        <w:rPr>
          <w:rStyle w:val="Emphasis"/>
        </w:rPr>
        <w:t>ian state</w:t>
      </w:r>
      <w:r w:rsidRPr="00752695">
        <w:rPr>
          <w:u w:val="single"/>
        </w:rPr>
        <w:t xml:space="preserve"> </w:t>
      </w:r>
      <w:r w:rsidRPr="000364C0">
        <w:rPr>
          <w:highlight w:val="yellow"/>
          <w:u w:val="single"/>
        </w:rPr>
        <w:t>is</w:t>
      </w:r>
      <w:r w:rsidRPr="00752695">
        <w:rPr>
          <w:u w:val="single"/>
        </w:rPr>
        <w:t xml:space="preserve"> therefore </w:t>
      </w:r>
      <w:r w:rsidRPr="00752695">
        <w:rPr>
          <w:rStyle w:val="Emphasis"/>
        </w:rPr>
        <w:t xml:space="preserve">effectively </w:t>
      </w:r>
      <w:r w:rsidRPr="000364C0">
        <w:rPr>
          <w:rStyle w:val="Emphasis"/>
          <w:highlight w:val="yellow"/>
        </w:rPr>
        <w:t>selling its energy reserves</w:t>
      </w:r>
      <w:r w:rsidRPr="00752695">
        <w:rPr>
          <w:u w:val="single"/>
        </w:rPr>
        <w:t xml:space="preserve"> on the global markets, </w:t>
      </w:r>
      <w:r w:rsidRPr="000364C0">
        <w:rPr>
          <w:highlight w:val="yellow"/>
          <w:u w:val="single"/>
        </w:rPr>
        <w:t>using</w:t>
      </w:r>
      <w:r w:rsidRPr="00752695">
        <w:rPr>
          <w:u w:val="single"/>
        </w:rPr>
        <w:t xml:space="preserve"> the </w:t>
      </w:r>
      <w:r w:rsidRPr="000364C0">
        <w:rPr>
          <w:rStyle w:val="Emphasis"/>
          <w:highlight w:val="yellow"/>
        </w:rPr>
        <w:t>Bitcoin</w:t>
      </w:r>
      <w:r w:rsidRPr="00752695">
        <w:rPr>
          <w:u w:val="single"/>
        </w:rPr>
        <w:t xml:space="preserve"> mining process </w:t>
      </w:r>
      <w:r w:rsidRPr="000364C0">
        <w:rPr>
          <w:highlight w:val="yellow"/>
          <w:u w:val="single"/>
        </w:rPr>
        <w:t xml:space="preserve">to </w:t>
      </w:r>
      <w:r w:rsidRPr="000364C0">
        <w:rPr>
          <w:rStyle w:val="Emphasis"/>
          <w:highlight w:val="yellow"/>
        </w:rPr>
        <w:t>bypass</w:t>
      </w:r>
      <w:r w:rsidRPr="00752695">
        <w:rPr>
          <w:rStyle w:val="Emphasis"/>
        </w:rPr>
        <w:t xml:space="preserve"> trade </w:t>
      </w:r>
      <w:r w:rsidRPr="000364C0">
        <w:rPr>
          <w:rStyle w:val="Emphasis"/>
          <w:highlight w:val="yellow"/>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027EB340" w14:textId="77777777" w:rsidR="002054EE" w:rsidRDefault="002054EE" w:rsidP="002054EE">
      <w:r w:rsidRPr="000364C0">
        <w:rPr>
          <w:rStyle w:val="StyleUnderline"/>
          <w:highlight w:val="yellow"/>
        </w:rPr>
        <w:t>This has become</w:t>
      </w:r>
      <w:r w:rsidRPr="00752695">
        <w:rPr>
          <w:rStyle w:val="StyleUnderline"/>
        </w:rPr>
        <w:t xml:space="preserve"> </w:t>
      </w:r>
      <w:r w:rsidRPr="00752695">
        <w:rPr>
          <w:rStyle w:val="Emphasis"/>
        </w:rPr>
        <w:t xml:space="preserve">all but an </w:t>
      </w:r>
      <w:r w:rsidRPr="000364C0">
        <w:rPr>
          <w:rStyle w:val="Emphasis"/>
          <w:highlight w:val="yellow"/>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1AF3EB1" w14:textId="77777777" w:rsidR="002054EE" w:rsidRPr="00752695" w:rsidRDefault="002054EE" w:rsidP="002054EE">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4B04FF18" w14:textId="77777777" w:rsidR="002054EE" w:rsidRPr="00752695" w:rsidRDefault="002054EE" w:rsidP="002054EE">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19BB10B1" w14:textId="77777777" w:rsidR="002054EE" w:rsidRPr="00752695" w:rsidRDefault="002054EE" w:rsidP="002054EE">
      <w:pPr>
        <w:rPr>
          <w:sz w:val="16"/>
          <w:szCs w:val="16"/>
        </w:rPr>
      </w:pPr>
      <w:r w:rsidRPr="00752695">
        <w:rPr>
          <w:sz w:val="16"/>
          <w:szCs w:val="16"/>
        </w:rPr>
        <w:t>Solutions for Sanctions Risks</w:t>
      </w:r>
    </w:p>
    <w:p w14:paraId="387C0907" w14:textId="77777777" w:rsidR="002054EE" w:rsidRPr="00752695" w:rsidRDefault="002054EE" w:rsidP="002054EE">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09732A43" w14:textId="77777777" w:rsidR="002054EE" w:rsidRPr="00752695" w:rsidRDefault="002054EE" w:rsidP="002054EE">
      <w:pPr>
        <w:rPr>
          <w:rStyle w:val="StyleUnderline"/>
        </w:rPr>
      </w:pPr>
      <w:r w:rsidRPr="00752695">
        <w:rPr>
          <w:u w:val="single"/>
        </w:rPr>
        <w:t xml:space="preserve">For example, </w:t>
      </w:r>
      <w:r w:rsidRPr="000364C0">
        <w:rPr>
          <w:rStyle w:val="Emphasis"/>
          <w:highlight w:val="yellow"/>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0364C0">
        <w:rPr>
          <w:rStyle w:val="Emphasis"/>
          <w:sz w:val="26"/>
          <w:szCs w:val="26"/>
          <w:highlight w:val="yellow"/>
        </w:rPr>
        <w:t xml:space="preserve">detect and block </w:t>
      </w:r>
      <w:proofErr w:type="spellStart"/>
      <w:r w:rsidRPr="000364C0">
        <w:rPr>
          <w:rStyle w:val="Emphasis"/>
          <w:sz w:val="26"/>
          <w:szCs w:val="26"/>
          <w:highlight w:val="yellow"/>
        </w:rPr>
        <w:t>crypto</w:t>
      </w:r>
      <w:r w:rsidRPr="00752695">
        <w:rPr>
          <w:rStyle w:val="Emphasis"/>
          <w:sz w:val="26"/>
          <w:szCs w:val="26"/>
        </w:rPr>
        <w:t>asset</w:t>
      </w:r>
      <w:proofErr w:type="spellEnd"/>
      <w:r w:rsidRPr="00752695">
        <w:rPr>
          <w:rStyle w:val="Emphasis"/>
          <w:sz w:val="26"/>
          <w:szCs w:val="26"/>
        </w:rPr>
        <w:t xml:space="preserve"> </w:t>
      </w:r>
      <w:r w:rsidRPr="000364C0">
        <w:rPr>
          <w:rStyle w:val="Emphasis"/>
          <w:sz w:val="26"/>
          <w:szCs w:val="26"/>
          <w:highlight w:val="yellow"/>
        </w:rPr>
        <w:t>deposits</w:t>
      </w:r>
      <w:r w:rsidRPr="000364C0">
        <w:rPr>
          <w:highlight w:val="yellow"/>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22290237" w14:textId="77777777" w:rsidR="002054EE" w:rsidRDefault="002054EE" w:rsidP="002054EE">
      <w:pPr>
        <w:pStyle w:val="Heading4"/>
      </w:pPr>
      <w:r>
        <w:t xml:space="preserve">Effective sanctions key to prevent Iranian nuclear acquisition. </w:t>
      </w:r>
    </w:p>
    <w:p w14:paraId="1A46C276" w14:textId="77777777" w:rsidR="002054EE" w:rsidRDefault="002054EE" w:rsidP="002054EE">
      <w:r w:rsidRPr="00ED3B85">
        <w:rPr>
          <w:b/>
          <w:bCs/>
          <w:sz w:val="26"/>
          <w:szCs w:val="26"/>
        </w:rPr>
        <w:t>Morrison 21</w:t>
      </w:r>
      <w:r>
        <w:t xml:space="preserve"> --- Master of Arts of Political Science, University of Waterloo. </w:t>
      </w:r>
    </w:p>
    <w:p w14:paraId="279EF179" w14:textId="77777777" w:rsidR="002054EE" w:rsidRDefault="002054EE" w:rsidP="002054EE">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17A2892C" w14:textId="77777777" w:rsidR="002054EE" w:rsidRDefault="002054EE" w:rsidP="002054EE">
      <w:r w:rsidRPr="00011909">
        <w:rPr>
          <w:u w:val="single"/>
        </w:rPr>
        <w:t xml:space="preserve">Economic </w:t>
      </w:r>
      <w:r w:rsidRPr="000364C0">
        <w:rPr>
          <w:highlight w:val="yellow"/>
          <w:u w:val="single"/>
        </w:rPr>
        <w:t xml:space="preserve">sanctions have been successful in stopping Iran from </w:t>
      </w:r>
      <w:r w:rsidRPr="000364C0">
        <w:rPr>
          <w:rStyle w:val="Emphasis"/>
          <w:highlight w:val="yellow"/>
        </w:rPr>
        <w:t>pursuing their nuclear program</w:t>
      </w:r>
      <w:r w:rsidRPr="004F5E4F">
        <w:rPr>
          <w:rStyle w:val="Emphasis"/>
        </w:rPr>
        <w:t xml:space="preserve"> thus far</w:t>
      </w:r>
      <w:r w:rsidRPr="004F5E4F">
        <w:t xml:space="preserve">. </w:t>
      </w:r>
      <w:r w:rsidRPr="000364C0">
        <w:rPr>
          <w:highlight w:val="yellow"/>
          <w:u w:val="single"/>
        </w:rPr>
        <w:t>Iran has conceded</w:t>
      </w:r>
      <w:r w:rsidRPr="00011909">
        <w:rPr>
          <w:u w:val="single"/>
        </w:rPr>
        <w:t xml:space="preserve"> multiple times to the United States</w:t>
      </w:r>
      <w:r>
        <w:t xml:space="preserve"> and the international community </w:t>
      </w:r>
      <w:r w:rsidRPr="000364C0">
        <w:rPr>
          <w:highlight w:val="yellow"/>
          <w:u w:val="single"/>
        </w:rPr>
        <w:t>to halt</w:t>
      </w:r>
      <w:r w:rsidRPr="00011909">
        <w:rPr>
          <w:u w:val="single"/>
        </w:rPr>
        <w:t xml:space="preserve"> the </w:t>
      </w:r>
      <w:r w:rsidRPr="000364C0">
        <w:rPr>
          <w:rStyle w:val="Emphasis"/>
          <w:highlight w:val="yellow"/>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0364C0">
        <w:rPr>
          <w:rStyle w:val="StyleUnderline"/>
          <w:highlight w:val="yellow"/>
        </w:rPr>
        <w:t>Iran’s</w:t>
      </w:r>
      <w:r w:rsidRPr="000364C0">
        <w:rPr>
          <w:highlight w:val="yellow"/>
          <w:u w:val="single"/>
        </w:rPr>
        <w:t xml:space="preserve"> economy has </w:t>
      </w:r>
      <w:r w:rsidRPr="000364C0">
        <w:rPr>
          <w:rStyle w:val="Emphasis"/>
          <w:highlight w:val="yellow"/>
        </w:rPr>
        <w:t>significantly worsened</w:t>
      </w:r>
      <w:r w:rsidRPr="000364C0">
        <w:rPr>
          <w:highlight w:val="yellow"/>
          <w:u w:val="single"/>
        </w:rPr>
        <w:t xml:space="preserve"> due to</w:t>
      </w:r>
      <w:r w:rsidRPr="00011909">
        <w:rPr>
          <w:u w:val="single"/>
        </w:rPr>
        <w:t xml:space="preserve"> </w:t>
      </w:r>
      <w:r w:rsidRPr="00ED3B85">
        <w:rPr>
          <w:rStyle w:val="Emphasis"/>
        </w:rPr>
        <w:t xml:space="preserve">continued </w:t>
      </w:r>
      <w:r w:rsidRPr="000364C0">
        <w:rPr>
          <w:rStyle w:val="Emphasis"/>
          <w:highlight w:val="yellow"/>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0364C0">
        <w:rPr>
          <w:rStyle w:val="StyleUnderline"/>
          <w:highlight w:val="yellow"/>
        </w:rPr>
        <w:t>military threat</w:t>
      </w:r>
      <w:r w:rsidRPr="00ED3B85">
        <w:rPr>
          <w:rStyle w:val="StyleUnderline"/>
        </w:rPr>
        <w:t xml:space="preserve"> to Iran, that </w:t>
      </w:r>
      <w:r w:rsidRPr="000364C0">
        <w:rPr>
          <w:rStyle w:val="StyleUnderline"/>
          <w:highlight w:val="yellow"/>
        </w:rPr>
        <w:t xml:space="preserve">is </w:t>
      </w:r>
      <w:r w:rsidRPr="000364C0">
        <w:rPr>
          <w:rStyle w:val="Emphasis"/>
          <w:highlight w:val="yellow"/>
        </w:rPr>
        <w:t>unlikely a sufficient factor</w:t>
      </w:r>
      <w:r w:rsidRPr="00ED3B85">
        <w:rPr>
          <w:rStyle w:val="StyleUnderline"/>
        </w:rPr>
        <w:t xml:space="preserve"> in dissuading Iran</w:t>
      </w:r>
      <w:r>
        <w:t>.</w:t>
      </w:r>
    </w:p>
    <w:p w14:paraId="51752B22" w14:textId="77777777" w:rsidR="002054EE" w:rsidRDefault="002054EE" w:rsidP="002054EE">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1704A280" w14:textId="77777777" w:rsidR="002054EE" w:rsidRDefault="002054EE" w:rsidP="002054EE">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0364C0">
        <w:rPr>
          <w:rStyle w:val="Emphasis"/>
          <w:highlight w:val="yellow"/>
        </w:rPr>
        <w:t>Integration</w:t>
      </w:r>
      <w:r w:rsidRPr="000364C0">
        <w:rPr>
          <w:highlight w:val="yellow"/>
          <w:u w:val="single"/>
        </w:rPr>
        <w:t xml:space="preserve"> into the</w:t>
      </w:r>
      <w:r w:rsidRPr="00ED3B85">
        <w:rPr>
          <w:u w:val="single"/>
        </w:rPr>
        <w:t xml:space="preserve"> global </w:t>
      </w:r>
      <w:r w:rsidRPr="000364C0">
        <w:rPr>
          <w:highlight w:val="yellow"/>
          <w:u w:val="single"/>
        </w:rPr>
        <w:t>market is</w:t>
      </w:r>
      <w:r w:rsidRPr="00ED3B85">
        <w:rPr>
          <w:u w:val="single"/>
        </w:rPr>
        <w:t xml:space="preserve"> very important for Iranians and </w:t>
      </w:r>
      <w:r w:rsidRPr="000364C0">
        <w:rPr>
          <w:highlight w:val="yellow"/>
          <w:u w:val="single"/>
        </w:rPr>
        <w:t xml:space="preserve">a </w:t>
      </w:r>
      <w:r w:rsidRPr="000364C0">
        <w:rPr>
          <w:rStyle w:val="Emphasis"/>
          <w:highlight w:val="yellow"/>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0364C0">
        <w:rPr>
          <w:highlight w:val="yellow"/>
          <w:u w:val="single"/>
        </w:rPr>
        <w:t xml:space="preserve">The </w:t>
      </w:r>
      <w:r w:rsidRPr="000364C0">
        <w:rPr>
          <w:rStyle w:val="Emphasis"/>
          <w:highlight w:val="yellow"/>
        </w:rPr>
        <w:t>economic squeeze</w:t>
      </w:r>
      <w:r w:rsidRPr="000364C0">
        <w:rPr>
          <w:highlight w:val="yellow"/>
          <w:u w:val="single"/>
        </w:rPr>
        <w:t xml:space="preserve"> has brought </w:t>
      </w:r>
      <w:r w:rsidRPr="000364C0">
        <w:rPr>
          <w:rStyle w:val="Emphasis"/>
          <w:highlight w:val="yellow"/>
        </w:rPr>
        <w:t>Iran to the negotiating table</w:t>
      </w:r>
      <w:r w:rsidRPr="000364C0">
        <w:rPr>
          <w:highlight w:val="yellow"/>
          <w:u w:val="single"/>
        </w:rPr>
        <w:t xml:space="preserve"> in the past and </w:t>
      </w:r>
      <w:r w:rsidRPr="000364C0">
        <w:rPr>
          <w:rStyle w:val="Emphasis"/>
          <w:highlight w:val="yellow"/>
        </w:rPr>
        <w:t>will</w:t>
      </w:r>
      <w:r w:rsidRPr="00FA679E">
        <w:rPr>
          <w:rStyle w:val="Emphasis"/>
        </w:rPr>
        <w:t xml:space="preserve"> likely </w:t>
      </w:r>
      <w:r w:rsidRPr="000364C0">
        <w:rPr>
          <w:rStyle w:val="Emphasis"/>
          <w:highlight w:val="yellow"/>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27DAD89A" w14:textId="77777777" w:rsidR="002054EE" w:rsidRPr="00684D36" w:rsidRDefault="002054EE" w:rsidP="002054EE">
      <w:pPr>
        <w:pStyle w:val="Heading4"/>
      </w:pPr>
      <w:r>
        <w:t>Israel would preempt before the nukes come online. Sparks a wider regional conflict that draws in all the major powers.</w:t>
      </w:r>
    </w:p>
    <w:p w14:paraId="11B44618" w14:textId="77777777" w:rsidR="002054EE" w:rsidRPr="00684D36" w:rsidRDefault="002054EE" w:rsidP="002054EE">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4BF1B865" w14:textId="77777777" w:rsidR="002054EE" w:rsidRPr="00762281" w:rsidRDefault="002054EE" w:rsidP="002054EE">
      <w:r w:rsidRPr="00762281">
        <w:t xml:space="preserve">Adam M. Scheinman, What if Iran leaves the </w:t>
      </w:r>
      <w:proofErr w:type="gramStart"/>
      <w:r w:rsidRPr="00762281">
        <w:t>NPT?,</w:t>
      </w:r>
      <w:proofErr w:type="gramEnd"/>
      <w:r w:rsidRPr="00762281">
        <w:t xml:space="preserve"> 8 June 2018, </w:t>
      </w:r>
      <w:hyperlink r:id="rId10" w:history="1">
        <w:r w:rsidRPr="00762281">
          <w:rPr>
            <w:rStyle w:val="Hyperlink"/>
          </w:rPr>
          <w:t>https://thebulletin.org/2018/06/what-if-iran-leaves-the-npt/</w:t>
        </w:r>
      </w:hyperlink>
    </w:p>
    <w:p w14:paraId="133BE4F1" w14:textId="77777777" w:rsidR="002054EE" w:rsidRPr="00762281" w:rsidRDefault="002054EE" w:rsidP="002054EE"/>
    <w:p w14:paraId="7BCABAC1" w14:textId="77777777" w:rsidR="002054EE" w:rsidRPr="00684D36" w:rsidRDefault="002054EE" w:rsidP="002054EE">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2B6B69B6" w14:textId="77777777" w:rsidR="002054EE" w:rsidRPr="00684D36" w:rsidRDefault="002054EE" w:rsidP="002054EE">
      <w:r w:rsidRPr="00684D36">
        <w:t xml:space="preserve">More </w:t>
      </w:r>
      <w:r w:rsidRPr="00684D36">
        <w:rPr>
          <w:rStyle w:val="StyleUnderline"/>
        </w:rPr>
        <w:t>immediately</w:t>
      </w:r>
      <w:r w:rsidRPr="00684D36">
        <w:t xml:space="preserve">, </w:t>
      </w:r>
      <w:r w:rsidRPr="000364C0">
        <w:rPr>
          <w:rStyle w:val="StyleUnderline"/>
          <w:highlight w:val="yellow"/>
        </w:rPr>
        <w:t xml:space="preserve">Israel may feel compelled to </w:t>
      </w:r>
      <w:r w:rsidRPr="000364C0">
        <w:rPr>
          <w:rStyle w:val="Emphasis"/>
          <w:highlight w:val="yellow"/>
        </w:rPr>
        <w:t>strike</w:t>
      </w:r>
      <w:r w:rsidRPr="00684D36">
        <w:t xml:space="preserve"> Iranian nuclear facilities </w:t>
      </w:r>
      <w:r w:rsidRPr="000364C0">
        <w:rPr>
          <w:rStyle w:val="Emphasis"/>
          <w:highlight w:val="yellow"/>
        </w:rPr>
        <w:t>before</w:t>
      </w:r>
      <w:r w:rsidRPr="000364C0">
        <w:rPr>
          <w:highlight w:val="yellow"/>
        </w:rPr>
        <w:t xml:space="preserve"> </w:t>
      </w:r>
      <w:r w:rsidRPr="000364C0">
        <w:rPr>
          <w:rStyle w:val="StyleUnderline"/>
          <w:highlight w:val="yellow"/>
        </w:rPr>
        <w:t>they</w:t>
      </w:r>
      <w:r w:rsidRPr="00684D36">
        <w:rPr>
          <w:rStyle w:val="StyleUnderline"/>
        </w:rPr>
        <w:t xml:space="preserve"> </w:t>
      </w:r>
      <w:r w:rsidRPr="000364C0">
        <w:rPr>
          <w:rStyle w:val="StyleUnderline"/>
          <w:highlight w:val="yellow"/>
        </w:rPr>
        <w:t>become</w:t>
      </w:r>
      <w:r w:rsidRPr="00684D36">
        <w:rPr>
          <w:rStyle w:val="StyleUnderline"/>
        </w:rPr>
        <w:t xml:space="preserve"> fully </w:t>
      </w:r>
      <w:r w:rsidRPr="000364C0">
        <w:rPr>
          <w:rStyle w:val="Emphasis"/>
          <w:highlight w:val="yellow"/>
        </w:rPr>
        <w:t>operational</w:t>
      </w:r>
      <w:r w:rsidRPr="00684D36">
        <w:t xml:space="preserve">. </w:t>
      </w:r>
      <w:r w:rsidRPr="00684D36">
        <w:rPr>
          <w:rStyle w:val="StyleUnderline"/>
        </w:rPr>
        <w:t xml:space="preserve">This raises the specter of a </w:t>
      </w:r>
      <w:r w:rsidRPr="000364C0">
        <w:rPr>
          <w:rStyle w:val="Emphasis"/>
          <w:highlight w:val="yellow"/>
        </w:rPr>
        <w:t>regional war</w:t>
      </w:r>
      <w:r w:rsidRPr="00684D36">
        <w:rPr>
          <w:rStyle w:val="StyleUnderline"/>
        </w:rPr>
        <w:t xml:space="preserve"> that </w:t>
      </w:r>
      <w:r w:rsidRPr="000364C0">
        <w:rPr>
          <w:rStyle w:val="StyleUnderline"/>
          <w:highlight w:val="yellow"/>
        </w:rPr>
        <w:t xml:space="preserve">may </w:t>
      </w:r>
      <w:r w:rsidRPr="000364C0">
        <w:rPr>
          <w:rStyle w:val="Emphasis"/>
          <w:highlight w:val="yellow"/>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0364C0">
        <w:rPr>
          <w:rStyle w:val="StyleUnderline"/>
          <w:highlight w:val="yellow"/>
        </w:rPr>
        <w:t xml:space="preserve">the </w:t>
      </w:r>
      <w:r w:rsidRPr="000364C0">
        <w:rPr>
          <w:rStyle w:val="Emphasis"/>
          <w:highlight w:val="yellow"/>
        </w:rPr>
        <w:t>U</w:t>
      </w:r>
      <w:r w:rsidRPr="00684D36">
        <w:rPr>
          <w:rStyle w:val="Emphasis"/>
        </w:rPr>
        <w:t xml:space="preserve">nited </w:t>
      </w:r>
      <w:r w:rsidRPr="000364C0">
        <w:rPr>
          <w:rStyle w:val="Emphasis"/>
          <w:highlight w:val="yellow"/>
        </w:rPr>
        <w:t>S</w:t>
      </w:r>
      <w:r w:rsidRPr="00684D36">
        <w:rPr>
          <w:rStyle w:val="Emphasis"/>
        </w:rPr>
        <w:t xml:space="preserve">tates, the UK, France, </w:t>
      </w:r>
      <w:r w:rsidRPr="000364C0">
        <w:rPr>
          <w:rStyle w:val="Emphasis"/>
          <w:highlight w:val="yellow"/>
        </w:rPr>
        <w:t>and Russia</w:t>
      </w:r>
      <w:r w:rsidRPr="00684D36">
        <w:t>—and reshape the Middle East in ways we cannot predict. Whether the NPT could survive such a shock is another unknown.</w:t>
      </w:r>
    </w:p>
    <w:p w14:paraId="52C33EA9" w14:textId="77777777" w:rsidR="002054EE" w:rsidRPr="00684D36" w:rsidRDefault="002054EE" w:rsidP="002054EE"/>
    <w:p w14:paraId="2747C78A" w14:textId="77777777" w:rsidR="002054EE" w:rsidRPr="003B7153" w:rsidRDefault="002054EE" w:rsidP="002054EE">
      <w:pPr>
        <w:pStyle w:val="Heading4"/>
      </w:pPr>
      <w:bookmarkStart w:id="0" w:name="_Hlk83915677"/>
      <w:r>
        <w:t xml:space="preserve">Loss of economic leverage alone is </w:t>
      </w:r>
      <w:r w:rsidRPr="00AD655F">
        <w:rPr>
          <w:u w:val="single"/>
        </w:rPr>
        <w:t>sufficient</w:t>
      </w:r>
      <w:r w:rsidRPr="00AD655F">
        <w:t xml:space="preserve"> to trigger</w:t>
      </w:r>
      <w:r>
        <w:t xml:space="preserve"> the impact. </w:t>
      </w:r>
    </w:p>
    <w:p w14:paraId="07BED36D" w14:textId="77777777" w:rsidR="002054EE" w:rsidRDefault="002054EE" w:rsidP="002054EE">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3EC1AB5A" w14:textId="77777777" w:rsidR="002054EE" w:rsidRPr="003B7153" w:rsidRDefault="002054EE" w:rsidP="002054EE">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26D782B9" w14:textId="77777777" w:rsidR="002054EE" w:rsidRDefault="002054EE" w:rsidP="002054EE">
      <w:r>
        <w:t>TEL AVIV, Israel—</w:t>
      </w:r>
      <w:r w:rsidRPr="000364C0">
        <w:rPr>
          <w:highlight w:val="yellow"/>
          <w:u w:val="single"/>
        </w:rPr>
        <w:t>Israel would</w:t>
      </w:r>
      <w:r w:rsidRPr="003B7153">
        <w:rPr>
          <w:u w:val="single"/>
        </w:rPr>
        <w:t xml:space="preserve"> be willing to </w:t>
      </w:r>
      <w:r w:rsidRPr="000364C0">
        <w:rPr>
          <w:rStyle w:val="Emphasis"/>
          <w:highlight w:val="yellow"/>
        </w:rPr>
        <w:t>accept a return</w:t>
      </w:r>
      <w:r w:rsidRPr="000364C0">
        <w:rPr>
          <w:highlight w:val="yellow"/>
          <w:u w:val="single"/>
        </w:rPr>
        <w:t xml:space="preserve"> to a </w:t>
      </w:r>
      <w:r w:rsidRPr="000364C0">
        <w:rPr>
          <w:rStyle w:val="Emphasis"/>
          <w:highlight w:val="yellow"/>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0364C0">
        <w:rPr>
          <w:highlight w:val="yellow"/>
          <w:u w:val="single"/>
        </w:rPr>
        <w:t>but</w:t>
      </w:r>
      <w:r w:rsidRPr="003B7153">
        <w:rPr>
          <w:u w:val="single"/>
        </w:rPr>
        <w:t xml:space="preserve"> Israeli </w:t>
      </w:r>
      <w:r w:rsidRPr="000364C0">
        <w:rPr>
          <w:highlight w:val="yellow"/>
          <w:u w:val="single"/>
        </w:rPr>
        <w:t>officials are</w:t>
      </w:r>
      <w:r w:rsidRPr="003B7153">
        <w:rPr>
          <w:u w:val="single"/>
        </w:rPr>
        <w:t xml:space="preserve"> also </w:t>
      </w:r>
      <w:r w:rsidRPr="000364C0">
        <w:rPr>
          <w:highlight w:val="yellow"/>
          <w:u w:val="single"/>
        </w:rPr>
        <w:t>pressing Washington to prepare a</w:t>
      </w:r>
      <w:r w:rsidRPr="003B7153">
        <w:rPr>
          <w:u w:val="single"/>
        </w:rPr>
        <w:t xml:space="preserve"> serious “</w:t>
      </w:r>
      <w:r w:rsidRPr="000364C0">
        <w:rPr>
          <w:highlight w:val="yellow"/>
          <w:u w:val="single"/>
        </w:rPr>
        <w:t>demonstration of power</w:t>
      </w:r>
      <w:r w:rsidRPr="003B7153">
        <w:rPr>
          <w:u w:val="single"/>
        </w:rPr>
        <w:t>” in case negotiations with Tehran fail</w:t>
      </w:r>
      <w:r>
        <w:t>.</w:t>
      </w:r>
    </w:p>
    <w:p w14:paraId="34BEC3AE" w14:textId="77777777" w:rsidR="002054EE" w:rsidRPr="003B7153" w:rsidRDefault="002054EE" w:rsidP="002054EE">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1565C733" w14:textId="77777777" w:rsidR="002054EE" w:rsidRPr="003B7153" w:rsidRDefault="002054EE" w:rsidP="002054EE">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7C97B2F6" w14:textId="77777777" w:rsidR="002054EE" w:rsidRPr="003B7153" w:rsidRDefault="002054EE" w:rsidP="002054EE">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62B9737D" w14:textId="77777777" w:rsidR="002054EE" w:rsidRPr="003B7153" w:rsidRDefault="002054EE" w:rsidP="002054EE">
      <w:pPr>
        <w:rPr>
          <w:u w:val="single"/>
        </w:rPr>
      </w:pPr>
      <w:r w:rsidRPr="003B7153">
        <w:rPr>
          <w:u w:val="single"/>
        </w:rPr>
        <w:t xml:space="preserve">He added that </w:t>
      </w:r>
      <w:r w:rsidRPr="000364C0">
        <w:rPr>
          <w:rStyle w:val="Emphasis"/>
          <w:highlight w:val="yellow"/>
        </w:rPr>
        <w:t>Israel would want to see</w:t>
      </w:r>
      <w:r w:rsidRPr="000364C0">
        <w:rPr>
          <w:rStyle w:val="StyleUnderline"/>
          <w:highlight w:val="yellow"/>
        </w:rPr>
        <w:t xml:space="preserve"> a</w:t>
      </w:r>
      <w:r w:rsidRPr="005128D4">
        <w:rPr>
          <w:rStyle w:val="StyleUnderline"/>
        </w:rPr>
        <w:t xml:space="preserve"> “viable </w:t>
      </w:r>
      <w:r w:rsidRPr="003B7153">
        <w:rPr>
          <w:rStyle w:val="Emphasis"/>
        </w:rPr>
        <w:t xml:space="preserve">U.S.-led </w:t>
      </w:r>
      <w:r w:rsidRPr="000364C0">
        <w:rPr>
          <w:rStyle w:val="Emphasis"/>
          <w:highlight w:val="yellow"/>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0364C0">
        <w:rPr>
          <w:rStyle w:val="Emphasis"/>
          <w:highlight w:val="yellow"/>
        </w:rPr>
        <w:t>in case</w:t>
      </w:r>
      <w:r w:rsidRPr="005128D4">
        <w:rPr>
          <w:rStyle w:val="Emphasis"/>
        </w:rPr>
        <w:t xml:space="preserve"> the </w:t>
      </w:r>
      <w:r w:rsidRPr="000364C0">
        <w:rPr>
          <w:rStyle w:val="Emphasis"/>
          <w:highlight w:val="yellow"/>
        </w:rPr>
        <w:t>talks fail</w:t>
      </w:r>
      <w:r>
        <w:t xml:space="preserve">. </w:t>
      </w:r>
      <w:r w:rsidRPr="003B7153">
        <w:rPr>
          <w:u w:val="single"/>
        </w:rPr>
        <w:t xml:space="preserve">And he gestured at </w:t>
      </w:r>
      <w:r w:rsidRPr="000364C0">
        <w:rPr>
          <w:rStyle w:val="Emphasis"/>
          <w:highlight w:val="yellow"/>
        </w:rPr>
        <w:t>Israel’s</w:t>
      </w:r>
      <w:r w:rsidRPr="005128D4">
        <w:rPr>
          <w:rStyle w:val="Emphasis"/>
        </w:rPr>
        <w:t xml:space="preserve"> own “</w:t>
      </w:r>
      <w:r w:rsidRPr="000364C0">
        <w:rPr>
          <w:rStyle w:val="Emphasis"/>
          <w:highlight w:val="yellow"/>
        </w:rPr>
        <w:t>plan C</w:t>
      </w:r>
      <w:r w:rsidRPr="003B7153">
        <w:rPr>
          <w:u w:val="single"/>
        </w:rPr>
        <w:t xml:space="preserve">,” which would </w:t>
      </w:r>
      <w:r w:rsidRPr="000364C0">
        <w:rPr>
          <w:rStyle w:val="Emphasis"/>
          <w:sz w:val="26"/>
          <w:szCs w:val="26"/>
          <w:highlight w:val="yellow"/>
        </w:rPr>
        <w:t>involve military action</w:t>
      </w:r>
      <w:r w:rsidRPr="003B7153">
        <w:rPr>
          <w:u w:val="single"/>
        </w:rPr>
        <w:t>.</w:t>
      </w:r>
    </w:p>
    <w:p w14:paraId="7F906071" w14:textId="77777777" w:rsidR="002054EE" w:rsidRDefault="002054EE" w:rsidP="002054EE">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60D0CDAE" w14:textId="77777777" w:rsidR="002054EE" w:rsidRDefault="002054EE" w:rsidP="002054EE">
      <w:pPr>
        <w:rPr>
          <w:rFonts w:asciiTheme="minorHAnsi" w:hAnsiTheme="minorHAnsi"/>
        </w:rPr>
      </w:pPr>
    </w:p>
    <w:p w14:paraId="456F6527" w14:textId="77777777" w:rsidR="002054EE" w:rsidRPr="00AF3826" w:rsidRDefault="002054EE" w:rsidP="002054EE">
      <w:pPr>
        <w:pStyle w:val="Heading4"/>
      </w:pPr>
      <w:r>
        <w:t>Can’t stay contained—multiple pathways to global nuclear war.</w:t>
      </w:r>
    </w:p>
    <w:p w14:paraId="5D8853F2" w14:textId="77777777" w:rsidR="002054EE" w:rsidRPr="00277AA3" w:rsidRDefault="002054EE" w:rsidP="002054EE">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52094F64" w14:textId="77777777" w:rsidR="002054EE" w:rsidRPr="009440B3" w:rsidRDefault="002054EE" w:rsidP="002054EE">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4A379F6C" w14:textId="77777777" w:rsidR="002054EE" w:rsidRPr="00277AA3" w:rsidRDefault="002054EE" w:rsidP="002054EE">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156638">
        <w:rPr>
          <w:rStyle w:val="StyleUnderline"/>
          <w:highlight w:val="yellow"/>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156638">
        <w:rPr>
          <w:rStyle w:val="StyleUnderline"/>
          <w:highlight w:val="yellow"/>
        </w:rPr>
        <w:t xml:space="preserve">escalate into a </w:t>
      </w:r>
      <w:r w:rsidRPr="00156638">
        <w:rPr>
          <w:rStyle w:val="Emphasis"/>
          <w:highlight w:val="yellow"/>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156638">
        <w:rPr>
          <w:rStyle w:val="StyleUnderline"/>
          <w:highlight w:val="yellow"/>
        </w:rPr>
        <w:t>destabilizing a region</w:t>
      </w:r>
      <w:r w:rsidRPr="00684D36">
        <w:t xml:space="preserve"> that is </w:t>
      </w:r>
      <w:r w:rsidRPr="00684D36">
        <w:rPr>
          <w:rStyle w:val="StyleUnderline"/>
        </w:rPr>
        <w:t xml:space="preserve">already deep in problems. The unstable government of </w:t>
      </w:r>
      <w:r w:rsidRPr="00156638">
        <w:rPr>
          <w:rStyle w:val="Emphasis"/>
          <w:highlight w:val="yellow"/>
        </w:rPr>
        <w:t>Pakistan</w:t>
      </w:r>
      <w:r w:rsidRPr="00156638">
        <w:rPr>
          <w:highlight w:val="yellow"/>
        </w:rPr>
        <w:t xml:space="preserve"> </w:t>
      </w:r>
      <w:r w:rsidRPr="00156638">
        <w:rPr>
          <w:rStyle w:val="StyleUnderline"/>
          <w:highlight w:val="yellow"/>
        </w:rPr>
        <w:t xml:space="preserve">might be </w:t>
      </w:r>
      <w:r w:rsidRPr="00156638">
        <w:rPr>
          <w:rStyle w:val="Emphasis"/>
          <w:highlight w:val="yellow"/>
        </w:rPr>
        <w:t>overthrown</w:t>
      </w:r>
      <w:r w:rsidRPr="00156638">
        <w:rPr>
          <w:rStyle w:val="StyleUnderline"/>
          <w:highlight w:val="yellow"/>
        </w:rPr>
        <w:t>, and</w:t>
      </w:r>
      <w:r w:rsidRPr="00684D36">
        <w:rPr>
          <w:rStyle w:val="StyleUnderline"/>
        </w:rPr>
        <w:t xml:space="preserve"> the revolutionary Pakistani government might </w:t>
      </w:r>
      <w:r w:rsidRPr="00156638">
        <w:rPr>
          <w:rStyle w:val="StyleUnderline"/>
          <w:highlight w:val="yellow"/>
        </w:rPr>
        <w:t>enter the war</w:t>
      </w:r>
      <w:r w:rsidRPr="00684D36">
        <w:t xml:space="preserve"> on the side of Iran, thus </w:t>
      </w:r>
      <w:r w:rsidRPr="00156638">
        <w:rPr>
          <w:rStyle w:val="Emphasis"/>
          <w:highlight w:val="yellow"/>
        </w:rPr>
        <w:t>introducing nuc</w:t>
      </w:r>
      <w:r w:rsidRPr="00684D36">
        <w:rPr>
          <w:rStyle w:val="Emphasis"/>
        </w:rPr>
        <w:t>lear weapon</w:t>
      </w:r>
      <w:r w:rsidRPr="00156638">
        <w:rPr>
          <w:rStyle w:val="Emphasis"/>
          <w:highlight w:val="yellow"/>
        </w:rPr>
        <w:t>s</w:t>
      </w:r>
      <w:r w:rsidRPr="00684D36">
        <w:t xml:space="preserve"> </w:t>
      </w:r>
      <w:r w:rsidRPr="00684D36">
        <w:rPr>
          <w:rStyle w:val="StyleUnderline"/>
        </w:rPr>
        <w:t xml:space="preserve">into the conflict. </w:t>
      </w:r>
      <w:r w:rsidRPr="00156638">
        <w:rPr>
          <w:rStyle w:val="Emphasis"/>
          <w:highlight w:val="yellow"/>
        </w:rPr>
        <w:t>Russia and China</w:t>
      </w:r>
      <w:r w:rsidRPr="00684D36">
        <w:t xml:space="preserve">, </w:t>
      </w:r>
      <w:r w:rsidRPr="00684D36">
        <w:rPr>
          <w:rStyle w:val="StyleUnderline"/>
        </w:rPr>
        <w:t xml:space="preserve">firm allies of Iran, </w:t>
      </w:r>
      <w:r w:rsidRPr="00156638">
        <w:rPr>
          <w:rStyle w:val="StyleUnderline"/>
          <w:highlight w:val="yellow"/>
        </w:rPr>
        <w:t>might</w:t>
      </w:r>
      <w:r w:rsidRPr="00684D36">
        <w:rPr>
          <w:rStyle w:val="StyleUnderline"/>
        </w:rPr>
        <w:t xml:space="preserve"> also </w:t>
      </w:r>
      <w:r w:rsidRPr="00156638">
        <w:rPr>
          <w:rStyle w:val="StyleUnderline"/>
          <w:highlight w:val="yellow"/>
        </w:rPr>
        <w:t xml:space="preserve">be </w:t>
      </w:r>
      <w:r w:rsidRPr="00156638">
        <w:rPr>
          <w:rStyle w:val="Emphasis"/>
          <w:highlight w:val="yellow"/>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156638">
        <w:rPr>
          <w:rStyle w:val="StyleUnderline"/>
          <w:highlight w:val="yellow"/>
        </w:rPr>
        <w:t>nuc</w:t>
      </w:r>
      <w:r w:rsidRPr="00684D36">
        <w:rPr>
          <w:rStyle w:val="StyleUnderline"/>
        </w:rPr>
        <w:t>lear weapon</w:t>
      </w:r>
      <w:r w:rsidRPr="00156638">
        <w:rPr>
          <w:rStyle w:val="StyleUnderline"/>
          <w:highlight w:val="yellow"/>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156638">
        <w:rPr>
          <w:rStyle w:val="StyleUnderline"/>
          <w:highlight w:val="yellow"/>
        </w:rPr>
        <w:t xml:space="preserve">nuclear war would </w:t>
      </w:r>
      <w:r w:rsidRPr="00156638">
        <w:rPr>
          <w:rStyle w:val="Emphasis"/>
          <w:highlight w:val="yellow"/>
        </w:rPr>
        <w:t>damage global ag</w:t>
      </w:r>
      <w:r w:rsidRPr="00684D36">
        <w:rPr>
          <w:rStyle w:val="Emphasis"/>
        </w:rPr>
        <w:t>riculture</w:t>
      </w:r>
      <w:r w:rsidRPr="00684D36">
        <w:t xml:space="preserve"> </w:t>
      </w:r>
      <w:r w:rsidRPr="00684D36">
        <w:rPr>
          <w:rStyle w:val="StyleUnderline"/>
        </w:rPr>
        <w:t xml:space="preserve">to such an extent that a </w:t>
      </w:r>
      <w:r w:rsidRPr="00156638">
        <w:rPr>
          <w:rStyle w:val="Emphasis"/>
          <w:highlight w:val="yellow"/>
        </w:rPr>
        <w:t>global famine</w:t>
      </w:r>
      <w:r w:rsidRPr="00684D36">
        <w:rPr>
          <w:rStyle w:val="StyleUnderline"/>
        </w:rPr>
        <w:t xml:space="preserve"> of previously unknown proportions </w:t>
      </w:r>
      <w:r w:rsidRPr="00156638">
        <w:rPr>
          <w:rStyle w:val="StyleUnderline"/>
          <w:highlight w:val="yellow"/>
        </w:rPr>
        <w:t>would result.</w:t>
      </w:r>
      <w:r w:rsidRPr="00684D36">
        <w:rPr>
          <w:rStyle w:val="StyleUnderline"/>
        </w:rPr>
        <w:t xml:space="preserve"> Thus, </w:t>
      </w:r>
      <w:r w:rsidRPr="00156638">
        <w:rPr>
          <w:rStyle w:val="StyleUnderline"/>
          <w:highlight w:val="yellow"/>
        </w:rPr>
        <w:t>nucl</w:t>
      </w:r>
      <w:r w:rsidRPr="00684D36">
        <w:rPr>
          <w:rStyle w:val="StyleUnderline"/>
        </w:rPr>
        <w:t xml:space="preserve">ear </w:t>
      </w:r>
      <w:r w:rsidRPr="00156638">
        <w:rPr>
          <w:rStyle w:val="StyleUnderline"/>
          <w:highlight w:val="yellow"/>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156638">
        <w:rPr>
          <w:rStyle w:val="Emphasis"/>
          <w:highlight w:val="yellow"/>
        </w:rPr>
        <w:t>destroy human civilization</w:t>
      </w:r>
      <w:r w:rsidRPr="00156638">
        <w:rPr>
          <w:rStyle w:val="StyleUnderline"/>
          <w:highlight w:val="yellow"/>
        </w:rPr>
        <w:t xml:space="preserve"> and</w:t>
      </w:r>
      <w:r w:rsidRPr="00684D36">
        <w:rPr>
          <w:rStyle w:val="StyleUnderline"/>
        </w:rPr>
        <w:t xml:space="preserve"> much of </w:t>
      </w:r>
      <w:r w:rsidRPr="00156638">
        <w:rPr>
          <w:rStyle w:val="Emphasis"/>
          <w:highlight w:val="yellow"/>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0"/>
    <w:p w14:paraId="52EBC1E2" w14:textId="77777777" w:rsidR="002054EE" w:rsidRPr="00846A0D" w:rsidRDefault="002054EE" w:rsidP="002054EE"/>
    <w:p w14:paraId="3979D82A" w14:textId="77777777" w:rsidR="002054EE" w:rsidRDefault="002054EE" w:rsidP="002054EE">
      <w:pPr>
        <w:rPr>
          <w:u w:val="single"/>
        </w:rPr>
      </w:pPr>
    </w:p>
    <w:p w14:paraId="12668DAA" w14:textId="77777777" w:rsidR="002054EE" w:rsidRDefault="002054EE" w:rsidP="002054EE">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03557466" w14:textId="77777777" w:rsidR="002054EE" w:rsidRPr="002365EE" w:rsidRDefault="002054EE" w:rsidP="002054EE">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005F2508" w14:textId="77777777" w:rsidR="002054EE" w:rsidRDefault="002054EE" w:rsidP="002054EE">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156638">
        <w:rPr>
          <w:rStyle w:val="StyleUnderline"/>
          <w:highlight w:val="yellow"/>
        </w:rPr>
        <w:t>If Iran obtains a nuc</w:t>
      </w:r>
      <w:r w:rsidRPr="00775DCD">
        <w:rPr>
          <w:rStyle w:val="StyleUnderline"/>
        </w:rPr>
        <w:t xml:space="preserve">lear weapon, </w:t>
      </w:r>
      <w:r w:rsidRPr="00156638">
        <w:rPr>
          <w:rStyle w:val="StyleUnderline"/>
          <w:highlight w:val="yellow"/>
        </w:rPr>
        <w:t xml:space="preserve">it will place </w:t>
      </w:r>
      <w:r w:rsidRPr="00156638">
        <w:rPr>
          <w:rStyle w:val="Emphasis"/>
          <w:bCs/>
          <w:highlight w:val="yellow"/>
        </w:rPr>
        <w:t>tremendous pressure</w:t>
      </w:r>
      <w:r w:rsidRPr="00156638">
        <w:rPr>
          <w:rStyle w:val="StyleUnderline"/>
          <w:highlight w:val="yellow"/>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156638">
        <w:rPr>
          <w:rStyle w:val="StyleUnderline"/>
          <w:highlight w:val="yellow"/>
        </w:rPr>
        <w:t>Saudi</w:t>
      </w:r>
      <w:r w:rsidRPr="00775DCD">
        <w:rPr>
          <w:rStyle w:val="StyleUnderline"/>
        </w:rPr>
        <w:t xml:space="preserve"> Arabia </w:t>
      </w:r>
      <w:r w:rsidRPr="00156638">
        <w:rPr>
          <w:rStyle w:val="StyleUnderline"/>
          <w:highlight w:val="yellow"/>
        </w:rPr>
        <w:t>has made it clear it views a nuclear</w:t>
      </w:r>
      <w:r w:rsidRPr="00775DCD">
        <w:rPr>
          <w:rStyle w:val="StyleUnderline"/>
        </w:rPr>
        <w:t xml:space="preserve">-capable </w:t>
      </w:r>
      <w:r w:rsidRPr="00156638">
        <w:rPr>
          <w:rStyle w:val="StyleUnderline"/>
          <w:highlight w:val="yellow"/>
        </w:rPr>
        <w:t>Iran as</w:t>
      </w:r>
      <w:r w:rsidRPr="005877AD">
        <w:rPr>
          <w:rStyle w:val="StyleUnderline"/>
        </w:rPr>
        <w:t xml:space="preserve"> an </w:t>
      </w:r>
      <w:r w:rsidRPr="00156638">
        <w:rPr>
          <w:rStyle w:val="Emphasis"/>
          <w:highlight w:val="yellow"/>
        </w:rPr>
        <w:t>existential</w:t>
      </w:r>
      <w:r w:rsidRPr="005877AD">
        <w:rPr>
          <w:rStyle w:val="Emphasis"/>
        </w:rPr>
        <w:t xml:space="preserve"> threat</w:t>
      </w:r>
      <w:r w:rsidRPr="005877AD">
        <w:rPr>
          <w:sz w:val="16"/>
        </w:rPr>
        <w:t>. In 2008, King Abdullah urged the United States to “cut off the head of the snake,” one instance of his “frequent exhortations [to] the United States to attack Iran to put an end to its nuclear weapons program,” according to U.S. diplomatic cables</w:t>
      </w:r>
      <w:r w:rsidRPr="00775DCD">
        <w:rPr>
          <w:sz w:val="16"/>
        </w:rPr>
        <w:t xml:space="preserve">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156638">
        <w:rPr>
          <w:highlight w:val="yellow"/>
          <w:u w:val="single"/>
        </w:rPr>
        <w:t>the</w:t>
      </w:r>
      <w:r w:rsidRPr="00775DCD">
        <w:rPr>
          <w:sz w:val="16"/>
        </w:rPr>
        <w:t xml:space="preserve"> Saudi </w:t>
      </w:r>
      <w:r w:rsidRPr="00156638">
        <w:rPr>
          <w:highlight w:val="yellow"/>
          <w:u w:val="single"/>
        </w:rPr>
        <w:t xml:space="preserve">kingdom would seek to obtain a </w:t>
      </w:r>
      <w:r w:rsidRPr="00156638">
        <w:rPr>
          <w:rStyle w:val="Emphasis"/>
          <w:highlight w:val="yellow"/>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156638">
        <w:rPr>
          <w:highlight w:val="yellow"/>
          <w:u w:val="single"/>
        </w:rPr>
        <w:t xml:space="preserve">Pakistan would </w:t>
      </w:r>
      <w:r w:rsidRPr="00156638">
        <w:rPr>
          <w:rStyle w:val="Emphasis"/>
          <w:highlight w:val="yellow"/>
        </w:rPr>
        <w:t>sell</w:t>
      </w:r>
      <w:r w:rsidRPr="00775DCD">
        <w:rPr>
          <w:rStyle w:val="Emphasis"/>
        </w:rPr>
        <w:t xml:space="preserve"> nuclear devices</w:t>
      </w:r>
      <w:r w:rsidRPr="00775DCD">
        <w:rPr>
          <w:u w:val="single"/>
        </w:rPr>
        <w:t xml:space="preserve"> </w:t>
      </w:r>
      <w:r w:rsidRPr="00156638">
        <w:rPr>
          <w:highlight w:val="yellow"/>
          <w:u w:val="single"/>
        </w:rPr>
        <w:t>to Saudi</w:t>
      </w:r>
      <w:r w:rsidRPr="00775DCD">
        <w:rPr>
          <w:u w:val="single"/>
        </w:rPr>
        <w:t xml:space="preserve"> Arabia in an emergency; in the words of a senior Saudi official, “</w:t>
      </w:r>
      <w:r w:rsidRPr="00156638">
        <w:rPr>
          <w:rStyle w:val="Emphasis"/>
          <w:highlight w:val="yellow"/>
        </w:rPr>
        <w:t>within weeks</w:t>
      </w:r>
      <w:r w:rsidRPr="00775DCD">
        <w:rPr>
          <w:sz w:val="16"/>
        </w:rPr>
        <w:t xml:space="preserve">.”23 </w:t>
      </w:r>
      <w:r w:rsidRPr="00156638">
        <w:rPr>
          <w:highlight w:val="yellow"/>
          <w:u w:val="single"/>
        </w:rPr>
        <w:t xml:space="preserve">Pakistan would benefit by receiving </w:t>
      </w:r>
      <w:r w:rsidRPr="00156638">
        <w:rPr>
          <w:rStyle w:val="Emphasis"/>
          <w:highlight w:val="yellow"/>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156638">
        <w:rPr>
          <w:rStyle w:val="StyleUnderline"/>
          <w:highlight w:val="yellow"/>
        </w:rPr>
        <w:t xml:space="preserve">it could </w:t>
      </w:r>
      <w:r w:rsidRPr="00156638">
        <w:rPr>
          <w:rStyle w:val="Emphasis"/>
          <w:bCs/>
          <w:highlight w:val="yellow"/>
        </w:rPr>
        <w:t>devolve into atomic warfare</w:t>
      </w:r>
      <w:r w:rsidRPr="00156638">
        <w:rPr>
          <w:rStyle w:val="StyleUnderline"/>
          <w:highlight w:val="yellow"/>
        </w:rPr>
        <w:t>. Iran’s and Saudi</w:t>
      </w:r>
      <w:r w:rsidRPr="00775DCD">
        <w:rPr>
          <w:rStyle w:val="StyleUnderline"/>
        </w:rPr>
        <w:t xml:space="preserve"> Arabia</w:t>
      </w:r>
      <w:r w:rsidRPr="00156638">
        <w:rPr>
          <w:rStyle w:val="StyleUnderline"/>
          <w:highlight w:val="yellow"/>
        </w:rPr>
        <w:t xml:space="preserve">’s </w:t>
      </w:r>
      <w:r w:rsidRPr="00156638">
        <w:rPr>
          <w:rStyle w:val="Emphasis"/>
          <w:bCs/>
          <w:highlight w:val="yellow"/>
        </w:rPr>
        <w:t>small arsenals</w:t>
      </w:r>
      <w:r w:rsidRPr="00156638">
        <w:rPr>
          <w:rStyle w:val="StyleUnderline"/>
          <w:highlight w:val="yellow"/>
        </w:rPr>
        <w:t xml:space="preserve">, </w:t>
      </w:r>
      <w:r w:rsidRPr="00156638">
        <w:rPr>
          <w:rStyle w:val="Emphasis"/>
          <w:bCs/>
          <w:highlight w:val="yellow"/>
        </w:rPr>
        <w:t>lack of</w:t>
      </w:r>
      <w:r w:rsidRPr="00775DCD">
        <w:rPr>
          <w:rStyle w:val="Emphasis"/>
          <w:bCs/>
        </w:rPr>
        <w:t xml:space="preserve"> durable </w:t>
      </w:r>
      <w:r w:rsidRPr="00156638">
        <w:rPr>
          <w:rStyle w:val="Emphasis"/>
          <w:bCs/>
          <w:highlight w:val="yellow"/>
        </w:rPr>
        <w:t>comm</w:t>
      </w:r>
      <w:r w:rsidRPr="00775DCD">
        <w:rPr>
          <w:rStyle w:val="Emphasis"/>
          <w:bCs/>
        </w:rPr>
        <w:t>unication channel</w:t>
      </w:r>
      <w:r w:rsidRPr="00156638">
        <w:rPr>
          <w:rStyle w:val="Emphasis"/>
          <w:bCs/>
          <w:highlight w:val="yellow"/>
        </w:rPr>
        <w:t>s</w:t>
      </w:r>
      <w:r w:rsidRPr="00775DCD">
        <w:rPr>
          <w:rStyle w:val="StyleUnderline"/>
        </w:rPr>
        <w:t xml:space="preserve">, </w:t>
      </w:r>
      <w:r w:rsidRPr="00156638">
        <w:rPr>
          <w:rStyle w:val="Emphasis"/>
          <w:bCs/>
          <w:highlight w:val="yellow"/>
        </w:rPr>
        <w:t>poor</w:t>
      </w:r>
      <w:r w:rsidRPr="00775DCD">
        <w:rPr>
          <w:rStyle w:val="Emphasis"/>
          <w:bCs/>
        </w:rPr>
        <w:t xml:space="preserve"> civilian </w:t>
      </w:r>
      <w:r w:rsidRPr="00156638">
        <w:rPr>
          <w:rStyle w:val="Emphasis"/>
          <w:bCs/>
          <w:highlight w:val="yellow"/>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156638">
        <w:rPr>
          <w:rStyle w:val="Emphasis"/>
          <w:bCs/>
          <w:highlight w:val="yellow"/>
        </w:rPr>
        <w:t>proximity</w:t>
      </w:r>
      <w:r w:rsidRPr="00775DCD">
        <w:rPr>
          <w:rStyle w:val="StyleUnderline"/>
        </w:rPr>
        <w:t xml:space="preserve"> to each other, </w:t>
      </w:r>
      <w:r w:rsidRPr="00156638">
        <w:rPr>
          <w:rStyle w:val="Emphasis"/>
          <w:bCs/>
          <w:highlight w:val="yellow"/>
        </w:rPr>
        <w:t>religious ardor</w:t>
      </w:r>
      <w:r w:rsidRPr="00156638">
        <w:rPr>
          <w:rStyle w:val="StyleUnderline"/>
          <w:highlight w:val="yellow"/>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156638">
        <w:rPr>
          <w:rStyle w:val="Emphasis"/>
          <w:bCs/>
          <w:highlight w:val="yellow"/>
        </w:rPr>
        <w:t>distinguish</w:t>
      </w:r>
      <w:r w:rsidRPr="00156638">
        <w:rPr>
          <w:rStyle w:val="StyleUnderline"/>
          <w:highlight w:val="yellow"/>
        </w:rPr>
        <w:t xml:space="preserve"> this</w:t>
      </w:r>
      <w:r w:rsidRPr="00775DCD">
        <w:rPr>
          <w:rStyle w:val="StyleUnderline"/>
        </w:rPr>
        <w:t xml:space="preserve"> scenario </w:t>
      </w:r>
      <w:r w:rsidRPr="00156638">
        <w:rPr>
          <w:rStyle w:val="StyleUnderline"/>
          <w:highlight w:val="yellow"/>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792C2306" w14:textId="77777777" w:rsidR="00537349" w:rsidRDefault="00537349" w:rsidP="00537349">
      <w:pPr>
        <w:pStyle w:val="Heading4"/>
      </w:pPr>
      <w:r>
        <w:t>The United States federal government should increase prohibitions on anticompetitive business practices which cause net-harm on one side of platforms.</w:t>
      </w:r>
    </w:p>
    <w:p w14:paraId="2D488AF3" w14:textId="77777777" w:rsidR="00537349" w:rsidRDefault="00537349" w:rsidP="00537349"/>
    <w:p w14:paraId="53076A29" w14:textId="77777777" w:rsidR="00537349" w:rsidRDefault="00537349" w:rsidP="00537349">
      <w:r>
        <w:t>New plan:</w:t>
      </w:r>
    </w:p>
    <w:p w14:paraId="5E809796" w14:textId="77777777" w:rsidR="00537349" w:rsidRPr="006F0D7B" w:rsidRDefault="00537349" w:rsidP="00537349">
      <w:r w:rsidRPr="006F0D7B">
        <w:t>The United States federal government should remove plaintiffs’ heightened burden of proof for antitrust cases in two-sided platform markets</w:t>
      </w:r>
      <w:proofErr w:type="gramStart"/>
      <w:r w:rsidRPr="006F0D7B">
        <w:t>.  ????</w:t>
      </w:r>
      <w:proofErr w:type="gramEnd"/>
    </w:p>
    <w:p w14:paraId="5D1C4B51" w14:textId="5864A367" w:rsidR="002054EE" w:rsidRPr="0022450F" w:rsidRDefault="002054EE" w:rsidP="002054EE">
      <w:pPr>
        <w:pStyle w:val="Heading4"/>
        <w:rPr>
          <w:u w:val="single"/>
        </w:rPr>
      </w:pPr>
      <w:r>
        <w:t xml:space="preserve">The aff solves – it enables tailored remedies that </w:t>
      </w:r>
      <w:r w:rsidRPr="00B9704C">
        <w:rPr>
          <w:u w:val="single"/>
        </w:rPr>
        <w:t>promote</w:t>
      </w:r>
      <w:r>
        <w:t xml:space="preserve"> competition but </w:t>
      </w:r>
      <w:r w:rsidRPr="00B9704C">
        <w:rPr>
          <w:u w:val="single"/>
        </w:rPr>
        <w:t>maintain</w:t>
      </w:r>
      <w:r>
        <w:t xml:space="preserve"> efficiency</w:t>
      </w:r>
    </w:p>
    <w:p w14:paraId="21825119" w14:textId="77777777" w:rsidR="002054EE" w:rsidRDefault="002054EE" w:rsidP="002054EE">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1F6DF8D0" w14:textId="77777777" w:rsidR="002054EE" w:rsidRDefault="002054EE" w:rsidP="002054EE">
      <w:r>
        <w:t>(Herbert, “</w:t>
      </w:r>
      <w:r w:rsidRPr="00592050">
        <w:t>Antitrust and Platform Monopoly</w:t>
      </w:r>
      <w:r>
        <w:t xml:space="preserve">,” 130 Yale L.J. 1952) </w:t>
      </w:r>
    </w:p>
    <w:p w14:paraId="58EEF709" w14:textId="77777777" w:rsidR="002054EE" w:rsidRDefault="002054EE" w:rsidP="002054EE"/>
    <w:p w14:paraId="62880C4E" w14:textId="77777777" w:rsidR="002054EE" w:rsidRDefault="002054EE" w:rsidP="002054EE">
      <w:r>
        <w:t>More Creative Alternatives</w:t>
      </w:r>
    </w:p>
    <w:p w14:paraId="184CE5BA" w14:textId="77777777" w:rsidR="002054EE" w:rsidRPr="004B65EC" w:rsidRDefault="002054EE" w:rsidP="002054EE">
      <w:r>
        <w:t xml:space="preserve">Frequently, </w:t>
      </w:r>
      <w:r w:rsidRPr="00D70A55">
        <w:rPr>
          <w:rStyle w:val="Emphasis"/>
          <w:highlight w:val="yellow"/>
        </w:rPr>
        <w:t>neither</w:t>
      </w:r>
      <w:r w:rsidRPr="00204A3D">
        <w:rPr>
          <w:u w:val="single"/>
        </w:rPr>
        <w:t xml:space="preserve"> simple </w:t>
      </w:r>
      <w:r w:rsidRPr="00D70A55">
        <w:rPr>
          <w:rStyle w:val="Emphasis"/>
          <w:highlight w:val="yellow"/>
        </w:rPr>
        <w:t>injunctions</w:t>
      </w:r>
      <w:r w:rsidRPr="00D70A55">
        <w:rPr>
          <w:highlight w:val="yellow"/>
          <w:u w:val="single"/>
        </w:rPr>
        <w:t xml:space="preserve"> nor</w:t>
      </w:r>
      <w:r w:rsidRPr="00204A3D">
        <w:rPr>
          <w:u w:val="single"/>
        </w:rPr>
        <w:t xml:space="preserve"> </w:t>
      </w:r>
      <w:r w:rsidRPr="00204A3D">
        <w:rPr>
          <w:rStyle w:val="Emphasis"/>
        </w:rPr>
        <w:t xml:space="preserve">simple </w:t>
      </w:r>
      <w:r w:rsidRPr="00D70A55">
        <w:rPr>
          <w:rStyle w:val="Emphasis"/>
          <w:highlight w:val="yellow"/>
        </w:rPr>
        <w:t>breakups</w:t>
      </w:r>
      <w:r w:rsidRPr="00D70A55">
        <w:rPr>
          <w:highlight w:val="yellow"/>
          <w:u w:val="single"/>
        </w:rPr>
        <w:t xml:space="preserve"> will be </w:t>
      </w:r>
      <w:r w:rsidRPr="00D70A55">
        <w:rPr>
          <w:rStyle w:val="Emphasis"/>
          <w:highlight w:val="yellow"/>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D70A55">
        <w:rPr>
          <w:highlight w:val="yellow"/>
          <w:u w:val="single"/>
        </w:rPr>
        <w:t>breakups</w:t>
      </w:r>
      <w:r>
        <w:t xml:space="preserve"> may </w:t>
      </w:r>
      <w:r w:rsidRPr="00D70A55">
        <w:rPr>
          <w:rStyle w:val="Emphasis"/>
          <w:highlight w:val="yellow"/>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5915DECB" w14:textId="77777777" w:rsidR="002054EE" w:rsidRDefault="002054EE" w:rsidP="002054EE">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371103DD" w14:textId="77777777" w:rsidR="002054EE" w:rsidRPr="004C2938" w:rsidRDefault="002054EE" w:rsidP="002054EE">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22CE0144" w14:textId="77777777" w:rsidR="002054EE" w:rsidRDefault="002054EE" w:rsidP="002054EE">
      <w:r w:rsidRPr="004C2938">
        <w:rPr>
          <w:u w:val="single"/>
        </w:rPr>
        <w:t>These</w:t>
      </w:r>
      <w:r w:rsidRPr="00204A3D">
        <w:rPr>
          <w:u w:val="single"/>
        </w:rPr>
        <w:t xml:space="preserve"> </w:t>
      </w:r>
      <w:r w:rsidRPr="008E1C5C">
        <w:rPr>
          <w:highlight w:val="yellow"/>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8E1C5C">
        <w:rPr>
          <w:highlight w:val="yellow"/>
          <w:u w:val="single"/>
        </w:rPr>
        <w:t>should be limited to situations where</w:t>
      </w:r>
      <w:r w:rsidRPr="00FF4842">
        <w:rPr>
          <w:u w:val="single"/>
        </w:rPr>
        <w:t xml:space="preserve"> </w:t>
      </w:r>
      <w:r w:rsidRPr="00FF4842">
        <w:rPr>
          <w:rStyle w:val="Emphasis"/>
        </w:rPr>
        <w:t xml:space="preserve">prohibitory </w:t>
      </w:r>
      <w:r w:rsidRPr="008E1C5C">
        <w:rPr>
          <w:rStyle w:val="Emphasis"/>
          <w:highlight w:val="yellow"/>
        </w:rPr>
        <w:t>injunctions</w:t>
      </w:r>
      <w:r w:rsidRPr="00204A3D">
        <w:rPr>
          <w:rStyle w:val="Emphasis"/>
        </w:rPr>
        <w:t xml:space="preserve"> alone </w:t>
      </w:r>
      <w:r w:rsidRPr="008E1C5C">
        <w:rPr>
          <w:rStyle w:val="Emphasis"/>
          <w:highlight w:val="yellow"/>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w:t>
      </w:r>
      <w:proofErr w:type="gramStart"/>
      <w:r w:rsidRPr="001926F3">
        <w:t>300</w:t>
      </w:r>
      <w:proofErr w:type="gramEnd"/>
      <w:r w:rsidRPr="001926F3">
        <w:t xml:space="preserve">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54134839" w14:textId="77777777" w:rsidR="002054EE" w:rsidRPr="007B608B" w:rsidRDefault="002054EE" w:rsidP="002054EE">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02C6873B" w14:textId="77777777" w:rsidR="002054EE" w:rsidRDefault="002054EE" w:rsidP="002054EE">
      <w:r w:rsidRPr="007B608B">
        <w:t>a. Enabling Competition Within the Platform</w:t>
      </w:r>
    </w:p>
    <w:p w14:paraId="153E91B7" w14:textId="77777777" w:rsidR="002054EE" w:rsidRPr="00C26970" w:rsidRDefault="002054EE" w:rsidP="002054EE">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w:t>
      </w:r>
      <w:proofErr w:type="gramStart"/>
      <w:r w:rsidRPr="00FF4842">
        <w:t>so as to</w:t>
      </w:r>
      <w:proofErr w:type="gramEnd"/>
      <w:r w:rsidRPr="00FF4842">
        <w:t xml:space="preserve">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8E1C5C">
        <w:rPr>
          <w:highlight w:val="yellow"/>
          <w:u w:val="single"/>
        </w:rPr>
        <w:t>antitrust</w:t>
      </w:r>
      <w:r w:rsidRPr="00C26970">
        <w:rPr>
          <w:u w:val="single"/>
        </w:rPr>
        <w:t xml:space="preserve"> law </w:t>
      </w:r>
      <w:r w:rsidRPr="008E1C5C">
        <w:rPr>
          <w:highlight w:val="yellow"/>
          <w:u w:val="single"/>
        </w:rPr>
        <w:t>can</w:t>
      </w:r>
      <w:r w:rsidRPr="00C26970">
        <w:rPr>
          <w:u w:val="single"/>
        </w:rPr>
        <w:t xml:space="preserve"> be applied to its internal decisions</w:t>
      </w:r>
      <w:r>
        <w:t xml:space="preserve">, </w:t>
      </w:r>
      <w:r w:rsidRPr="008E1C5C">
        <w:rPr>
          <w:rStyle w:val="Emphasis"/>
          <w:highlight w:val="yellow"/>
        </w:rPr>
        <w:t>improv</w:t>
      </w:r>
      <w:r w:rsidRPr="00C26970">
        <w:rPr>
          <w:rStyle w:val="Emphasis"/>
        </w:rPr>
        <w:t xml:space="preserve">ing </w:t>
      </w:r>
      <w:r w:rsidRPr="008E1C5C">
        <w:rPr>
          <w:rStyle w:val="Emphasis"/>
          <w:highlight w:val="yellow"/>
        </w:rPr>
        <w:t>competition</w:t>
      </w:r>
      <w:r w:rsidRPr="008E1C5C">
        <w:rPr>
          <w:highlight w:val="yellow"/>
        </w:rPr>
        <w:t xml:space="preserve"> </w:t>
      </w:r>
      <w:r w:rsidRPr="008E1C5C">
        <w:rPr>
          <w:rStyle w:val="Emphasis"/>
          <w:highlight w:val="yellow"/>
        </w:rPr>
        <w:t>without</w:t>
      </w:r>
      <w:r w:rsidRPr="008E1C5C">
        <w:rPr>
          <w:highlight w:val="yellow"/>
          <w:u w:val="single"/>
        </w:rPr>
        <w:t xml:space="preserve"> limiting</w:t>
      </w:r>
      <w:r w:rsidRPr="00C26970">
        <w:rPr>
          <w:u w:val="single"/>
        </w:rPr>
        <w:t xml:space="preserve"> the </w:t>
      </w:r>
      <w:r w:rsidRPr="00C26970">
        <w:rPr>
          <w:rStyle w:val="Emphasis"/>
        </w:rPr>
        <w:t xml:space="preserve">extent of </w:t>
      </w:r>
      <w:r w:rsidRPr="008E1C5C">
        <w:rPr>
          <w:rStyle w:val="Emphasis"/>
          <w:highlight w:val="yellow"/>
        </w:rPr>
        <w:t>scale economies or</w:t>
      </w:r>
      <w:r w:rsidRPr="004B65EC">
        <w:rPr>
          <w:rStyle w:val="Emphasis"/>
        </w:rPr>
        <w:t xml:space="preserve"> beneficial </w:t>
      </w:r>
      <w:r w:rsidRPr="008E1C5C">
        <w:rPr>
          <w:rStyle w:val="Emphasis"/>
          <w:highlight w:val="yellow"/>
        </w:rPr>
        <w:t>network effects</w:t>
      </w:r>
      <w:r w:rsidRPr="008E1C5C">
        <w:rPr>
          <w:rStyle w:val="Emphasis"/>
        </w:rPr>
        <w:t>.</w:t>
      </w:r>
    </w:p>
    <w:p w14:paraId="1C68E490" w14:textId="77777777" w:rsidR="002054EE" w:rsidRPr="004C2938" w:rsidRDefault="002054EE" w:rsidP="002054EE">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7F1532F0" w14:textId="77777777" w:rsidR="002054EE" w:rsidRPr="00C26970" w:rsidRDefault="002054EE" w:rsidP="002054EE">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6B501E17" w14:textId="77777777" w:rsidR="002054EE" w:rsidRDefault="002054EE" w:rsidP="002054EE">
      <w:r w:rsidRPr="008E1C5C">
        <w:rPr>
          <w:highlight w:val="yellow"/>
          <w:u w:val="single"/>
        </w:rPr>
        <w:t>Firms whose ownership is reorganized</w:t>
      </w:r>
      <w:r>
        <w:t xml:space="preserve"> in this fashion </w:t>
      </w:r>
      <w:r w:rsidRPr="008E1C5C">
        <w:rPr>
          <w:rStyle w:val="Emphasis"/>
          <w:highlight w:val="yellow"/>
        </w:rPr>
        <w:t>can still</w:t>
      </w:r>
      <w:r w:rsidRPr="004B65EC">
        <w:rPr>
          <w:rStyle w:val="Emphasis"/>
        </w:rPr>
        <w:t xml:space="preserve"> be very large</w:t>
      </w:r>
      <w:r w:rsidRPr="004B65EC">
        <w:t xml:space="preserve"> </w:t>
      </w:r>
      <w:r w:rsidRPr="004B65EC">
        <w:rPr>
          <w:u w:val="single"/>
        </w:rPr>
        <w:t xml:space="preserve">and </w:t>
      </w:r>
      <w:r w:rsidRPr="008E1C5C">
        <w:rPr>
          <w:rStyle w:val="Emphasis"/>
          <w:highlight w:val="yellow"/>
        </w:rPr>
        <w:t>retain</w:t>
      </w:r>
      <w:r w:rsidRPr="007B608B">
        <w:rPr>
          <w:u w:val="single"/>
        </w:rPr>
        <w:t xml:space="preserve"> most</w:t>
      </w:r>
      <w:r w:rsidRPr="00C26970">
        <w:rPr>
          <w:u w:val="single"/>
        </w:rPr>
        <w:t xml:space="preserve"> of the </w:t>
      </w:r>
      <w:r w:rsidRPr="008E1C5C">
        <w:rPr>
          <w:rStyle w:val="Emphasis"/>
          <w:highlight w:val="yellow"/>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7B9F50C3" w14:textId="77777777" w:rsidR="002054EE" w:rsidRPr="00C26970" w:rsidRDefault="002054EE" w:rsidP="002054EE">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29EA4526" w14:textId="77777777" w:rsidR="002054EE" w:rsidRPr="00C26970" w:rsidRDefault="002054EE" w:rsidP="002054EE">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1B6B8378" w14:textId="77777777" w:rsidR="002054EE" w:rsidRPr="00C26970" w:rsidRDefault="002054EE" w:rsidP="002054EE">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69F6312" w14:textId="77777777" w:rsidR="002054EE" w:rsidRPr="00C26970" w:rsidRDefault="002054EE" w:rsidP="002054EE">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BA8602A" w14:textId="77777777" w:rsidR="002054EE" w:rsidRPr="00C26970" w:rsidRDefault="002054EE" w:rsidP="002054EE">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57DEEB1" w14:textId="77777777" w:rsidR="002054EE" w:rsidRPr="00592050" w:rsidRDefault="002054EE" w:rsidP="002054EE">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7B3AE86B" w14:textId="77777777" w:rsidR="002054EE" w:rsidRPr="00592050" w:rsidRDefault="002054EE" w:rsidP="002054EE">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1DF35546" w14:textId="77777777" w:rsidR="002054EE" w:rsidRPr="00592050" w:rsidRDefault="002054EE" w:rsidP="002054EE">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1B1B1069" w14:textId="77777777" w:rsidR="002054EE" w:rsidRPr="00592050" w:rsidRDefault="002054EE" w:rsidP="002054EE">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8514589" w14:textId="77777777" w:rsidR="002054EE" w:rsidRPr="00592050" w:rsidRDefault="002054EE" w:rsidP="002054EE">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60E59E37" w14:textId="77777777" w:rsidR="002054EE" w:rsidRPr="00592050" w:rsidRDefault="002054EE" w:rsidP="002054EE">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3F39126" w14:textId="77777777" w:rsidR="002054EE" w:rsidRPr="00592050" w:rsidRDefault="002054EE" w:rsidP="002054EE">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12145199" w14:textId="77777777" w:rsidR="002054EE" w:rsidRPr="00592050" w:rsidRDefault="002054EE" w:rsidP="002054EE">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308B188D" w14:textId="77777777" w:rsidR="002054EE" w:rsidRPr="00592050" w:rsidRDefault="002054EE" w:rsidP="002054EE">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63399503" w14:textId="77777777" w:rsidR="002054EE" w:rsidRPr="00592050" w:rsidRDefault="002054EE" w:rsidP="002054EE">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33169258" w14:textId="77777777" w:rsidR="002054EE" w:rsidRPr="00592050" w:rsidRDefault="002054EE" w:rsidP="002054EE">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3F91649" w14:textId="77777777" w:rsidR="002054EE" w:rsidRPr="00592050" w:rsidRDefault="002054EE" w:rsidP="002054EE">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05D8999B" w14:textId="77777777" w:rsidR="002054EE" w:rsidRPr="00592050" w:rsidRDefault="002054EE" w:rsidP="002054EE">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618993CB" w14:textId="77777777" w:rsidR="002054EE" w:rsidRDefault="002054EE" w:rsidP="002054EE">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75F7AD55" w14:textId="77777777" w:rsidR="002054EE" w:rsidRPr="007B608B" w:rsidRDefault="002054EE" w:rsidP="002054EE">
      <w:r w:rsidRPr="008E1C5C">
        <w:rPr>
          <w:highlight w:val="yellow"/>
          <w:u w:val="single"/>
        </w:rPr>
        <w:t>The problem is not that Amazon sells too much</w:t>
      </w:r>
      <w:r w:rsidRPr="008E1C5C">
        <w:rPr>
          <w:highlight w:val="yellow"/>
        </w:rPr>
        <w:t xml:space="preserve">, </w:t>
      </w:r>
      <w:r w:rsidRPr="008E1C5C">
        <w:rPr>
          <w:highlight w:val="yellow"/>
          <w:u w:val="single"/>
        </w:rPr>
        <w:t>but</w:t>
      </w:r>
      <w:r>
        <w:t xml:space="preserve"> rather </w:t>
      </w:r>
      <w:r w:rsidRPr="008E1C5C">
        <w:rPr>
          <w:highlight w:val="yellow"/>
          <w:u w:val="single"/>
        </w:rPr>
        <w:t>that Amazon</w:t>
      </w:r>
      <w:r w:rsidRPr="007B608B">
        <w:rPr>
          <w:u w:val="single"/>
        </w:rPr>
        <w:t xml:space="preserve">’s ownership and management make it </w:t>
      </w:r>
      <w:r w:rsidRPr="007B608B">
        <w:rPr>
          <w:rStyle w:val="Emphasis"/>
        </w:rPr>
        <w:t xml:space="preserve">profitable for Amazon to </w:t>
      </w:r>
      <w:r w:rsidRPr="008E1C5C">
        <w:rPr>
          <w:rStyle w:val="Emphasis"/>
          <w:highlight w:val="yellow"/>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39C186DF" w14:textId="77777777" w:rsidR="002054EE" w:rsidRPr="007B608B" w:rsidRDefault="002054EE" w:rsidP="002054EE">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505FEF8E" w14:textId="77777777" w:rsidR="002054EE" w:rsidRPr="007B608B" w:rsidRDefault="002054EE" w:rsidP="002054EE">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xml:space="preserve">. To illustrate, an important focus of the EU’s November 2020 Statement of Objections Against Amazon is on claims that Amazon “artificially </w:t>
      </w:r>
      <w:proofErr w:type="spellStart"/>
      <w:r w:rsidRPr="007B608B">
        <w:t>favour</w:t>
      </w:r>
      <w:proofErr w:type="spellEnd"/>
      <w:r w:rsidRPr="007B608B">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7B608B">
        <w:t>thirdparty</w:t>
      </w:r>
      <w:proofErr w:type="spellEnd"/>
      <w:r w:rsidRPr="007B608B">
        <w:t xml:space="preserve"> sales. That was the very issue in </w:t>
      </w:r>
      <w:proofErr w:type="spellStart"/>
      <w:r w:rsidRPr="007B608B">
        <w:t>Trinko</w:t>
      </w:r>
      <w:proofErr w:type="spellEnd"/>
      <w:r w:rsidRPr="007B608B">
        <w:t>—namely, that monopolist Verizon discriminated against third-party carriers and favored its own.350</w:t>
      </w:r>
    </w:p>
    <w:p w14:paraId="0B75EC90" w14:textId="77777777" w:rsidR="002054EE" w:rsidRDefault="002054EE" w:rsidP="002054EE">
      <w:r w:rsidRPr="007B608B">
        <w:t xml:space="preserve">If decision making in this area were entrusted to a board of active sellers, including both Amazon itself and third parties, the section 1 standard would reach the conduct. Justice Scalia’s </w:t>
      </w:r>
      <w:proofErr w:type="spellStart"/>
      <w:r w:rsidRPr="007B608B">
        <w:t>Trinko</w:t>
      </w:r>
      <w:proofErr w:type="spellEnd"/>
      <w:r w:rsidRPr="007B608B">
        <w:t xml:space="preserve">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4600F8D9" w14:textId="77777777" w:rsidR="002054EE" w:rsidRPr="00C26970" w:rsidRDefault="002054EE" w:rsidP="002054EE">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2E5780F0" w14:textId="77777777" w:rsidR="002054EE" w:rsidRPr="00C26970" w:rsidRDefault="002054EE" w:rsidP="002054EE">
      <w:pPr>
        <w:rPr>
          <w:sz w:val="12"/>
          <w:szCs w:val="12"/>
        </w:rPr>
      </w:pPr>
      <w:r w:rsidRPr="00C26970">
        <w:rPr>
          <w:sz w:val="12"/>
          <w:szCs w:val="12"/>
        </w:rPr>
        <w:t>over 15,500 members.357</w:t>
      </w:r>
    </w:p>
    <w:p w14:paraId="6DFA4470" w14:textId="77777777" w:rsidR="002054EE" w:rsidRPr="00C26970" w:rsidRDefault="002054EE" w:rsidP="002054EE">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352060F1" w14:textId="77777777" w:rsidR="002054EE" w:rsidRPr="00C26970" w:rsidRDefault="002054EE" w:rsidP="002054EE">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3633D8E4" w14:textId="77777777" w:rsidR="002054EE" w:rsidRDefault="002054EE" w:rsidP="002054EE">
      <w:r w:rsidRPr="008E1C5C">
        <w:rPr>
          <w:highlight w:val="yellow"/>
          <w:u w:val="single"/>
        </w:rPr>
        <w:t xml:space="preserve">Such an approach </w:t>
      </w:r>
      <w:r w:rsidRPr="008E1C5C">
        <w:rPr>
          <w:rStyle w:val="Emphasis"/>
          <w:highlight w:val="yellow"/>
        </w:rPr>
        <w:t>would</w:t>
      </w:r>
      <w:r w:rsidRPr="00204A3D">
        <w:rPr>
          <w:rStyle w:val="Emphasis"/>
        </w:rPr>
        <w:t xml:space="preserve"> notably </w:t>
      </w:r>
      <w:r w:rsidRPr="008E1C5C">
        <w:rPr>
          <w:rStyle w:val="Emphasis"/>
          <w:highlight w:val="yellow"/>
        </w:rPr>
        <w:t>not aim at size</w:t>
      </w:r>
      <w:r w:rsidRPr="00204A3D">
        <w:rPr>
          <w:rStyle w:val="Emphasis"/>
        </w:rPr>
        <w:t xml:space="preserve"> </w:t>
      </w:r>
      <w:r w:rsidRPr="00204A3D">
        <w:rPr>
          <w:rStyle w:val="Emphasis"/>
          <w:i/>
        </w:rPr>
        <w:t>per se</w:t>
      </w:r>
      <w:r w:rsidRPr="00204A3D">
        <w:rPr>
          <w:rStyle w:val="Emphasis"/>
        </w:rPr>
        <w:t>.</w:t>
      </w:r>
      <w:r>
        <w:t xml:space="preserve"> </w:t>
      </w:r>
      <w:r w:rsidRPr="00204A3D">
        <w:rPr>
          <w:u w:val="single"/>
        </w:rPr>
        <w:t xml:space="preserve">An </w:t>
      </w:r>
      <w:r w:rsidRPr="008E1C5C">
        <w:rPr>
          <w:highlight w:val="yellow"/>
          <w:u w:val="single"/>
        </w:rPr>
        <w:t>Amazon</w:t>
      </w:r>
      <w:r w:rsidRPr="00204A3D">
        <w:rPr>
          <w:u w:val="single"/>
        </w:rPr>
        <w:t xml:space="preserve"> with competitively restructured management </w:t>
      </w:r>
      <w:r w:rsidRPr="008E1C5C">
        <w:rPr>
          <w:highlight w:val="yellow"/>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8E1C5C">
        <w:rPr>
          <w:rStyle w:val="Emphasis"/>
          <w:highlight w:val="yellow"/>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 xml:space="preserve">restricting </w:t>
      </w:r>
      <w:proofErr w:type="gramStart"/>
      <w:r w:rsidRPr="004B65EC">
        <w:rPr>
          <w:rStyle w:val="Emphasis"/>
        </w:rPr>
        <w:t>output</w:t>
      </w:r>
      <w:r w:rsidRPr="004B65EC">
        <w:rPr>
          <w:u w:val="single"/>
        </w:rPr>
        <w:t>, and</w:t>
      </w:r>
      <w:proofErr w:type="gramEnd"/>
      <w:r w:rsidRPr="004B65EC">
        <w:rPr>
          <w:u w:val="single"/>
        </w:rPr>
        <w:t xml:space="preserve"> facilitating internal competition could serve to increase it. </w:t>
      </w:r>
      <w:r w:rsidRPr="004C2938">
        <w:rPr>
          <w:highlight w:val="yellow"/>
          <w:u w:val="single"/>
        </w:rPr>
        <w:t>Amazon</w:t>
      </w:r>
      <w:r w:rsidRPr="004C2938">
        <w:rPr>
          <w:highlight w:val="yellow"/>
        </w:rPr>
        <w:t xml:space="preserve"> </w:t>
      </w:r>
      <w:r w:rsidRPr="004C2938">
        <w:rPr>
          <w:highlight w:val="yellow"/>
          <w:u w:val="single"/>
        </w:rPr>
        <w:t>would</w:t>
      </w:r>
      <w:r w:rsidRPr="004B65EC">
        <w:t xml:space="preserve"> likely </w:t>
      </w:r>
      <w:r w:rsidRPr="004C2938">
        <w:rPr>
          <w:rStyle w:val="Emphasis"/>
          <w:highlight w:val="yellow"/>
        </w:rPr>
        <w:t>retain</w:t>
      </w:r>
      <w:r w:rsidRPr="004B65EC">
        <w:rPr>
          <w:rStyle w:val="Emphasis"/>
        </w:rPr>
        <w:t xml:space="preserve"> the </w:t>
      </w:r>
      <w:r w:rsidRPr="008E1C5C">
        <w:rPr>
          <w:rStyle w:val="Emphasis"/>
          <w:highlight w:val="yellow"/>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 xml:space="preserve">It still might be </w:t>
      </w:r>
      <w:proofErr w:type="gramStart"/>
      <w:r w:rsidRPr="004C2938">
        <w:rPr>
          <w:u w:val="single"/>
        </w:rPr>
        <w:t>in a position</w:t>
      </w:r>
      <w:proofErr w:type="gramEnd"/>
      <w:r w:rsidRPr="004C2938">
        <w:rPr>
          <w:u w:val="single"/>
        </w:rPr>
        <w:t xml:space="preserve">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11271FB7" w14:textId="77777777" w:rsidR="00537349" w:rsidRDefault="00537349" w:rsidP="00537349">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24F87C6F" w14:textId="77777777" w:rsidR="00537349" w:rsidRDefault="00537349" w:rsidP="00537349">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6BCA76B4" w14:textId="77777777" w:rsidR="00537349" w:rsidRDefault="00537349" w:rsidP="00537349">
      <w:r>
        <w:t>(Erik, “</w:t>
      </w:r>
      <w:r w:rsidRPr="00C80100">
        <w:t>Platform Antitrust,</w:t>
      </w:r>
      <w:r>
        <w:t>”</w:t>
      </w:r>
      <w:r w:rsidRPr="00C80100">
        <w:t xml:space="preserve"> 44 J. </w:t>
      </w:r>
      <w:r>
        <w:t>Corp</w:t>
      </w:r>
      <w:r w:rsidRPr="00C80100">
        <w:t>. L. 713</w:t>
      </w:r>
      <w:r>
        <w:t>)</w:t>
      </w:r>
    </w:p>
    <w:p w14:paraId="5138C310" w14:textId="77777777" w:rsidR="00537349" w:rsidRDefault="00537349" w:rsidP="00537349"/>
    <w:p w14:paraId="09A01768" w14:textId="77777777" w:rsidR="00537349" w:rsidRPr="00896F41" w:rsidRDefault="00537349" w:rsidP="00537349">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E0558E">
        <w:rPr>
          <w:rStyle w:val="Emphasis"/>
          <w:highlight w:val="yellow"/>
        </w:rPr>
        <w:t>a large majority of cases end</w:t>
      </w:r>
      <w:r w:rsidRPr="001926F3">
        <w:rPr>
          <w:rStyle w:val="Emphasis"/>
        </w:rPr>
        <w:t xml:space="preserve"> at the first stage</w:t>
      </w:r>
      <w:r w:rsidRPr="001926F3">
        <w:t xml:space="preserve">, </w:t>
      </w:r>
      <w:r w:rsidRPr="00E0558E">
        <w:rPr>
          <w:rStyle w:val="Emphasis"/>
          <w:highlight w:val="yellow"/>
        </w:rPr>
        <w:t>with plaintiffs failing to make a prima facie case</w:t>
      </w:r>
      <w:r>
        <w:t xml:space="preserve">. 199 Michael Carrier finds </w:t>
      </w:r>
      <w:r w:rsidRPr="00896F41">
        <w:t xml:space="preserve">that, </w:t>
      </w:r>
      <w:r w:rsidRPr="00896F41">
        <w:rPr>
          <w:u w:val="single"/>
        </w:rPr>
        <w:t xml:space="preserve">between 1999 and 2009, </w:t>
      </w:r>
      <w:r w:rsidRPr="00E0558E">
        <w:rPr>
          <w:highlight w:val="yellow"/>
          <w:u w:val="single"/>
        </w:rPr>
        <w:t xml:space="preserve">plaintiffs </w:t>
      </w:r>
      <w:r w:rsidRPr="00E0558E">
        <w:rPr>
          <w:rStyle w:val="Emphasis"/>
          <w:highlight w:val="yellow"/>
        </w:rPr>
        <w:t>fail at the first stage in 97% of</w:t>
      </w:r>
      <w:r w:rsidRPr="00896F41">
        <w:rPr>
          <w:rStyle w:val="Emphasis"/>
        </w:rPr>
        <w:t xml:space="preserve"> rule of reason </w:t>
      </w:r>
      <w:r w:rsidRPr="00E0558E">
        <w:rPr>
          <w:rStyle w:val="Emphasis"/>
          <w:highlight w:val="yellow"/>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E0558E">
        <w:rPr>
          <w:highlight w:val="yellow"/>
          <w:u w:val="single"/>
        </w:rPr>
        <w:t xml:space="preserve">the burden of </w:t>
      </w:r>
      <w:r w:rsidRPr="00E0558E">
        <w:rPr>
          <w:rStyle w:val="Emphasis"/>
          <w:highlight w:val="yellow"/>
        </w:rPr>
        <w:t>establishing a</w:t>
      </w:r>
      <w:r w:rsidRPr="00896F41">
        <w:rPr>
          <w:rStyle w:val="Emphasis"/>
        </w:rPr>
        <w:t xml:space="preserve"> prima facie </w:t>
      </w:r>
      <w:r w:rsidRPr="00E0558E">
        <w:rPr>
          <w:rStyle w:val="Emphasis"/>
          <w:highlight w:val="yellow"/>
        </w:rPr>
        <w:t xml:space="preserve">case </w:t>
      </w:r>
      <w:r w:rsidRPr="00E0558E">
        <w:rPr>
          <w:rStyle w:val="Emphasis"/>
          <w:i/>
          <w:highlight w:val="yellow"/>
        </w:rPr>
        <w:t>without</w:t>
      </w:r>
      <w:r w:rsidRPr="00E0558E">
        <w:rPr>
          <w:rStyle w:val="Emphasis"/>
          <w:highlight w:val="yellow"/>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5DAE950C" w14:textId="77777777" w:rsidR="00537349" w:rsidRDefault="00537349" w:rsidP="00537349">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E0558E">
        <w:rPr>
          <w:rStyle w:val="Emphasis"/>
          <w:sz w:val="21"/>
          <w:szCs w:val="28"/>
          <w:highlight w:val="yellow"/>
        </w:rPr>
        <w:t>type 1 error</w:t>
      </w:r>
      <w:r w:rsidRPr="004C2938">
        <w:rPr>
          <w:rStyle w:val="Emphasis"/>
          <w:sz w:val="21"/>
          <w:szCs w:val="28"/>
        </w:rPr>
        <w:t xml:space="preserve">s </w:t>
      </w:r>
      <w:r w:rsidRPr="00E0558E">
        <w:rPr>
          <w:rStyle w:val="Emphasis"/>
          <w:sz w:val="21"/>
          <w:szCs w:val="28"/>
          <w:highlight w:val="yellow"/>
        </w:rPr>
        <w:t xml:space="preserve">is </w:t>
      </w:r>
      <w:r w:rsidRPr="00896F41">
        <w:rPr>
          <w:rStyle w:val="Emphasis"/>
          <w:sz w:val="21"/>
          <w:szCs w:val="28"/>
          <w:highlight w:val="yellow"/>
        </w:rPr>
        <w:t>capped</w:t>
      </w:r>
      <w:r w:rsidRPr="00896F41">
        <w:rPr>
          <w:rStyle w:val="Emphasis"/>
          <w:sz w:val="21"/>
          <w:szCs w:val="28"/>
        </w:rPr>
        <w:t xml:space="preserve"> by </w:t>
      </w:r>
      <w:r w:rsidRPr="00896F41">
        <w:rPr>
          <w:rStyle w:val="Emphasis"/>
          <w:sz w:val="21"/>
          <w:szCs w:val="28"/>
          <w:highlight w:val="yellow"/>
        </w:rPr>
        <w:t xml:space="preserve">the </w:t>
      </w:r>
      <w:r w:rsidRPr="00E0558E">
        <w:rPr>
          <w:rStyle w:val="Emphasis"/>
          <w:sz w:val="21"/>
          <w:szCs w:val="28"/>
          <w:highlight w:val="yellow"/>
        </w:rPr>
        <w:t>number of judgments issued in plaintiffs' favor</w:t>
      </w:r>
      <w:r>
        <w:t xml:space="preserve">. </w:t>
      </w:r>
      <w:r w:rsidRPr="008B4587">
        <w:rPr>
          <w:rStyle w:val="Emphasis"/>
        </w:rPr>
        <w:t xml:space="preserve">And </w:t>
      </w:r>
      <w:r w:rsidRPr="004C2938">
        <w:rPr>
          <w:rStyle w:val="Emphasis"/>
        </w:rPr>
        <w:t xml:space="preserve">that number </w:t>
      </w:r>
      <w:r w:rsidRPr="00E0558E">
        <w:rPr>
          <w:rStyle w:val="Emphasis"/>
          <w:highlight w:val="yellow"/>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E0558E">
        <w:rPr>
          <w:rStyle w:val="Emphasis"/>
          <w:highlight w:val="yellow"/>
        </w:rPr>
        <w:t>there</w:t>
      </w:r>
      <w:r w:rsidRPr="001926F3">
        <w:rPr>
          <w:rStyle w:val="Emphasis"/>
        </w:rPr>
        <w:t xml:space="preserve"> simply </w:t>
      </w:r>
      <w:r w:rsidRPr="00E0558E">
        <w:rPr>
          <w:rStyle w:val="Emphasis"/>
          <w:highlight w:val="yellow"/>
        </w:rPr>
        <w:t>isn't any room for</w:t>
      </w:r>
      <w:r w:rsidRPr="004C2938">
        <w:rPr>
          <w:rStyle w:val="Emphasis"/>
        </w:rPr>
        <w:t xml:space="preserve"> a large swath of </w:t>
      </w:r>
      <w:r w:rsidRPr="00E0558E">
        <w:rPr>
          <w:rStyle w:val="Emphasis"/>
          <w:highlight w:val="yellow"/>
        </w:rPr>
        <w:t>plaintiff-favoring errors, because plaintiffs almost never win</w:t>
      </w:r>
      <w:r w:rsidRPr="008B4587">
        <w:rPr>
          <w:rStyle w:val="Emphasis"/>
        </w:rPr>
        <w:t xml:space="preserve"> in the first place</w:t>
      </w:r>
      <w:r>
        <w:t>.</w:t>
      </w:r>
    </w:p>
    <w:p w14:paraId="0D98C3E8" w14:textId="77777777" w:rsidR="00537349" w:rsidRPr="00B55AD5" w:rsidRDefault="00537349" w:rsidP="00537349"/>
    <w:p w14:paraId="38A046E4" w14:textId="77777777" w:rsidR="00537349" w:rsidRDefault="00537349" w:rsidP="00537349"/>
    <w:p w14:paraId="7E146669" w14:textId="61BCDB15" w:rsidR="002054EE" w:rsidRDefault="002054EE" w:rsidP="002054EE">
      <w:pPr>
        <w:pStyle w:val="Heading3"/>
      </w:pPr>
      <w:r>
        <w:t>1AC – Conduct Adv</w:t>
      </w:r>
    </w:p>
    <w:p w14:paraId="0200CB6D" w14:textId="77777777" w:rsidR="002054EE" w:rsidRPr="00143C0E" w:rsidRDefault="002054EE" w:rsidP="002054EE">
      <w:r>
        <w:t>Advantage 2 is cyber</w:t>
      </w:r>
    </w:p>
    <w:p w14:paraId="5439E47E" w14:textId="77777777" w:rsidR="00537349" w:rsidRPr="00F16B57" w:rsidRDefault="00537349" w:rsidP="00537349">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4BFF99E1" w14:textId="77777777" w:rsidR="00537349" w:rsidRDefault="00537349" w:rsidP="00537349">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27BF19FE" w14:textId="77777777" w:rsidR="00537349" w:rsidRDefault="00537349" w:rsidP="00537349">
      <w:r>
        <w:t>(Lina, “</w:t>
      </w:r>
      <w:r w:rsidRPr="00BB7772">
        <w:t>The Supreme Court just quietly gutted antitrust law</w:t>
      </w:r>
      <w:r>
        <w:t xml:space="preserve">,” July 3, </w:t>
      </w:r>
      <w:hyperlink r:id="rId11" w:history="1">
        <w:r w:rsidRPr="00B511A0">
          <w:rPr>
            <w:rStyle w:val="Hyperlink"/>
          </w:rPr>
          <w:t>https://www.vox.com/the-big-idea/2018/7/3/17530320/antitrust-american-express-amazon-uber-tech-monopoly-monopsony</w:t>
        </w:r>
      </w:hyperlink>
      <w:r>
        <w:t xml:space="preserve">) </w:t>
      </w:r>
    </w:p>
    <w:p w14:paraId="6954E329" w14:textId="77777777" w:rsidR="00537349" w:rsidRDefault="00537349" w:rsidP="00537349">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789B9D71" w14:textId="77777777" w:rsidR="00537349" w:rsidRPr="00BB7772" w:rsidRDefault="00537349" w:rsidP="00537349">
      <w:pPr>
        <w:rPr>
          <w:rStyle w:val="Emphasis"/>
        </w:rPr>
      </w:pPr>
      <w:r>
        <w:t xml:space="preserve">What’s more, the court said, </w:t>
      </w:r>
      <w:r w:rsidRPr="00692233">
        <w:rPr>
          <w:highlight w:val="cyan"/>
          <w:u w:val="single"/>
        </w:rPr>
        <w:t xml:space="preserve">plaintiffs </w:t>
      </w:r>
      <w:proofErr w:type="gramStart"/>
      <w:r w:rsidRPr="00692233">
        <w:rPr>
          <w:highlight w:val="cyan"/>
          <w:u w:val="single"/>
        </w:rPr>
        <w:t>have to</w:t>
      </w:r>
      <w:proofErr w:type="gramEnd"/>
      <w:r w:rsidRPr="00692233">
        <w:rPr>
          <w:highlight w:val="cyan"/>
          <w:u w:val="single"/>
        </w:rPr>
        <w:t xml:space="preserve"> </w:t>
      </w:r>
      <w:r w:rsidRPr="00692233">
        <w:rPr>
          <w:rStyle w:val="Emphasis"/>
          <w:highlight w:val="cyan"/>
        </w:rPr>
        <w:t xml:space="preserve">meet this </w:t>
      </w:r>
      <w:r w:rsidRPr="00D769E3">
        <w:rPr>
          <w:rStyle w:val="Emphasis"/>
        </w:rPr>
        <w:t xml:space="preserve">new </w:t>
      </w:r>
      <w:r w:rsidRPr="00692233">
        <w:rPr>
          <w:rStyle w:val="Emphasis"/>
          <w:highlight w:val="cyan"/>
        </w:rPr>
        <w:t>burden</w:t>
      </w:r>
      <w:r w:rsidRPr="00692233">
        <w:rPr>
          <w:highlight w:val="cyan"/>
          <w:u w:val="single"/>
        </w:rPr>
        <w:t xml:space="preserve"> at the </w:t>
      </w:r>
      <w:r w:rsidRPr="00D769E3">
        <w:rPr>
          <w:rStyle w:val="Emphasis"/>
        </w:rPr>
        <w:t xml:space="preserve">very </w:t>
      </w:r>
      <w:r w:rsidRPr="00692233">
        <w:rPr>
          <w:rStyle w:val="Emphasis"/>
          <w:highlight w:val="cyan"/>
        </w:rPr>
        <w:t>earliest stage of litigation.</w:t>
      </w:r>
    </w:p>
    <w:p w14:paraId="04F3FA6E" w14:textId="77777777" w:rsidR="00537349" w:rsidRDefault="00537349" w:rsidP="00537349">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1EDB0389" w14:textId="77777777" w:rsidR="00537349" w:rsidRDefault="00537349" w:rsidP="00537349">
      <w:r>
        <w:t>For example, the Supreme Court states that AmEx’s increased merchant fees reflect “increases in the value of its services,” even though the lower court expressly found that AmEx’s price hikes exceeded the value of the cardholder rewards.</w:t>
      </w:r>
    </w:p>
    <w:p w14:paraId="532373BD" w14:textId="77777777" w:rsidR="00537349" w:rsidRDefault="00537349" w:rsidP="00537349">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w:t>
      </w:r>
      <w:proofErr w:type="gramStart"/>
      <w:r>
        <w:t>dissent</w:t>
      </w:r>
      <w:proofErr w:type="gramEnd"/>
      <w:r>
        <w:t xml:space="preserve"> he read from the bench to emphasize his concerns).</w:t>
      </w:r>
    </w:p>
    <w:p w14:paraId="121BF2C1" w14:textId="77777777" w:rsidR="00537349" w:rsidRDefault="00537349" w:rsidP="00537349">
      <w:r w:rsidRPr="00BB7772">
        <w:rPr>
          <w:u w:val="single"/>
        </w:rPr>
        <w:t>Worse yet</w:t>
      </w:r>
      <w:r>
        <w:t xml:space="preserve">, </w:t>
      </w:r>
      <w:r w:rsidRPr="00BB7772">
        <w:rPr>
          <w:rStyle w:val="Emphasis"/>
        </w:rPr>
        <w:t xml:space="preserve">the Court left unclear what kinds of businesses </w:t>
      </w:r>
      <w:proofErr w:type="gramStart"/>
      <w:r w:rsidRPr="00BB7772">
        <w:rPr>
          <w:rStyle w:val="Emphasis"/>
        </w:rPr>
        <w:t>actually qualify</w:t>
      </w:r>
      <w:proofErr w:type="gramEnd"/>
      <w:r w:rsidRPr="00BB7772">
        <w:rPr>
          <w:rStyle w:val="Emphasis"/>
        </w:rPr>
        <w:t xml:space="preserve">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692233">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692233">
        <w:rPr>
          <w:rStyle w:val="Emphasis"/>
          <w:highlight w:val="cyan"/>
        </w:rPr>
        <w:t xml:space="preserve">will incentivize </w:t>
      </w:r>
      <w:r w:rsidRPr="00D769E3">
        <w:rPr>
          <w:rStyle w:val="Emphasis"/>
        </w:rPr>
        <w:t xml:space="preserve">all sorts of </w:t>
      </w:r>
      <w:r w:rsidRPr="00692233">
        <w:rPr>
          <w:rStyle w:val="Emphasis"/>
          <w:highlight w:val="cyan"/>
        </w:rPr>
        <w:t xml:space="preserve">companies to seek protection under this bad </w:t>
      </w:r>
      <w:r w:rsidRPr="00D769E3">
        <w:rPr>
          <w:rStyle w:val="Emphasis"/>
        </w:rPr>
        <w:t xml:space="preserve">new </w:t>
      </w:r>
      <w:r w:rsidRPr="00692233">
        <w:rPr>
          <w:rStyle w:val="Emphasis"/>
          <w:highlight w:val="cyan"/>
        </w:rPr>
        <w:t>theory</w:t>
      </w:r>
      <w:r w:rsidRPr="00692233">
        <w:rPr>
          <w:highlight w:val="cyan"/>
        </w:rPr>
        <w:t>.</w:t>
      </w:r>
    </w:p>
    <w:p w14:paraId="553C8877" w14:textId="77777777" w:rsidR="00537349" w:rsidRDefault="00537349" w:rsidP="00537349">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0E4C1978" w14:textId="77777777" w:rsidR="00537349" w:rsidRPr="00BB7772" w:rsidRDefault="00537349" w:rsidP="00537349">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692233">
        <w:rPr>
          <w:highlight w:val="cyan"/>
          <w:u w:val="single"/>
        </w:rPr>
        <w:t xml:space="preserve">the Court’s opinion </w:t>
      </w:r>
      <w:r w:rsidRPr="00692233">
        <w:rPr>
          <w:rStyle w:val="Emphasis"/>
          <w:highlight w:val="cyan"/>
        </w:rPr>
        <w:t xml:space="preserve">hardly delivers a clear </w:t>
      </w:r>
      <w:r w:rsidRPr="00D769E3">
        <w:rPr>
          <w:rStyle w:val="Emphasis"/>
        </w:rPr>
        <w:t xml:space="preserve">and workable </w:t>
      </w:r>
      <w:r w:rsidRPr="00692233">
        <w:rPr>
          <w:rStyle w:val="Emphasis"/>
          <w:highlight w:val="cyan"/>
        </w:rPr>
        <w:t>standard for judges</w:t>
      </w:r>
      <w:r w:rsidRPr="00BB7772">
        <w:rPr>
          <w:rStyle w:val="Emphasis"/>
        </w:rPr>
        <w:t xml:space="preserve"> to go by</w:t>
      </w:r>
      <w:r w:rsidRPr="00BB7772">
        <w:rPr>
          <w:u w:val="single"/>
        </w:rPr>
        <w:t>.</w:t>
      </w:r>
    </w:p>
    <w:p w14:paraId="1879DB13" w14:textId="77777777" w:rsidR="00537349" w:rsidRPr="00BB7772" w:rsidRDefault="00537349" w:rsidP="00537349">
      <w:pPr>
        <w:rPr>
          <w:u w:val="single"/>
        </w:rPr>
      </w:pPr>
      <w:r w:rsidRPr="00D769E3">
        <w:rPr>
          <w:u w:val="single"/>
        </w:rPr>
        <w:t xml:space="preserve">One can imagine the </w:t>
      </w:r>
      <w:r w:rsidRPr="00692233">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692233">
        <w:rPr>
          <w:highlight w:val="cyan"/>
          <w:u w:val="single"/>
        </w:rPr>
        <w:t>might</w:t>
      </w:r>
      <w:r w:rsidRPr="00D769E3">
        <w:rPr>
          <w:u w:val="single"/>
        </w:rPr>
        <w:t xml:space="preserve"> be able to </w:t>
      </w:r>
      <w:r w:rsidRPr="00692233">
        <w:rPr>
          <w:rStyle w:val="Emphasis"/>
          <w:highlight w:val="cyan"/>
        </w:rPr>
        <w:t>impose exclusionary contracts</w:t>
      </w:r>
      <w:r w:rsidRPr="00692233">
        <w:rPr>
          <w:highlight w:val="cyan"/>
        </w:rPr>
        <w:t xml:space="preserve"> </w:t>
      </w:r>
      <w:r w:rsidRPr="00D769E3">
        <w:rPr>
          <w:u w:val="single"/>
        </w:rPr>
        <w:t>on</w:t>
      </w:r>
      <w:r w:rsidRPr="00BB7772">
        <w:rPr>
          <w:u w:val="single"/>
        </w:rPr>
        <w:t xml:space="preserve"> advertisers </w:t>
      </w:r>
      <w:r w:rsidRPr="00692233">
        <w:rPr>
          <w:highlight w:val="cyan"/>
          <w:u w:val="single"/>
        </w:rPr>
        <w:t xml:space="preserve">and </w:t>
      </w:r>
      <w:r w:rsidRPr="00D769E3">
        <w:rPr>
          <w:rStyle w:val="Emphasis"/>
        </w:rPr>
        <w:t xml:space="preserve">significantly </w:t>
      </w:r>
      <w:r w:rsidRPr="00692233">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692233">
        <w:rPr>
          <w:highlight w:val="cyan"/>
          <w:u w:val="single"/>
        </w:rPr>
        <w:t xml:space="preserve">with </w:t>
      </w:r>
      <w:r w:rsidRPr="00692233">
        <w:rPr>
          <w:rStyle w:val="Emphasis"/>
          <w:highlight w:val="cyan"/>
        </w:rPr>
        <w:t>little worry</w:t>
      </w:r>
      <w:r w:rsidRPr="00692233">
        <w:rPr>
          <w:highlight w:val="cyan"/>
          <w:u w:val="single"/>
        </w:rPr>
        <w:t xml:space="preserve"> about being charged</w:t>
      </w:r>
      <w:r w:rsidRPr="00BB7772">
        <w:rPr>
          <w:u w:val="single"/>
        </w:rPr>
        <w:t xml:space="preserve"> with the abuse of monopsony power.</w:t>
      </w:r>
    </w:p>
    <w:p w14:paraId="15D63083" w14:textId="77777777" w:rsidR="00537349" w:rsidRDefault="00537349" w:rsidP="00537349">
      <w:r w:rsidRPr="00BB7772">
        <w:rPr>
          <w:u w:val="single"/>
        </w:rPr>
        <w:t xml:space="preserve">Federal </w:t>
      </w:r>
      <w:r w:rsidRPr="00692233">
        <w:rPr>
          <w:highlight w:val="cyan"/>
          <w:u w:val="single"/>
        </w:rPr>
        <w:t>judges generally lack the expertise</w:t>
      </w:r>
      <w:r w:rsidRPr="00BB7772">
        <w:rPr>
          <w:u w:val="single"/>
        </w:rPr>
        <w:t xml:space="preserve"> needed </w:t>
      </w:r>
      <w:r w:rsidRPr="00692233">
        <w:rPr>
          <w:highlight w:val="cyan"/>
          <w:u w:val="single"/>
        </w:rPr>
        <w:t>to</w:t>
      </w:r>
      <w:r w:rsidRPr="00BB7772">
        <w:rPr>
          <w:u w:val="single"/>
        </w:rPr>
        <w:t xml:space="preserve"> </w:t>
      </w:r>
      <w:r w:rsidRPr="00BB7772">
        <w:rPr>
          <w:rStyle w:val="Emphasis"/>
        </w:rPr>
        <w:t xml:space="preserve">independently </w:t>
      </w:r>
      <w:r w:rsidRPr="00692233">
        <w:rPr>
          <w:rStyle w:val="Emphasis"/>
          <w:highlight w:val="cyan"/>
        </w:rPr>
        <w:t xml:space="preserve">assess the </w:t>
      </w:r>
      <w:r w:rsidRPr="00D769E3">
        <w:rPr>
          <w:rStyle w:val="Emphasis"/>
        </w:rPr>
        <w:t xml:space="preserve">hyper-complex </w:t>
      </w:r>
      <w:r w:rsidRPr="00692233">
        <w:rPr>
          <w:rStyle w:val="Emphasis"/>
          <w:highlight w:val="cyan"/>
        </w:rPr>
        <w:t>economic studies</w:t>
      </w:r>
      <w:r w:rsidRPr="00BB7772">
        <w:rPr>
          <w:rStyle w:val="Emphasis"/>
        </w:rPr>
        <w:t xml:space="preserve"> that </w:t>
      </w:r>
      <w:r w:rsidRPr="00692233">
        <w:rPr>
          <w:rStyle w:val="Emphasis"/>
          <w:highlight w:val="cyan"/>
        </w:rPr>
        <w:t xml:space="preserve">this </w:t>
      </w:r>
      <w:r w:rsidRPr="00D769E3">
        <w:rPr>
          <w:rStyle w:val="Emphasis"/>
        </w:rPr>
        <w:t xml:space="preserve">new </w:t>
      </w:r>
      <w:r w:rsidRPr="00692233">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B3A765C" w14:textId="77777777" w:rsidR="002054EE" w:rsidRDefault="002054EE" w:rsidP="002054EE"/>
    <w:p w14:paraId="63AE5B1A" w14:textId="77777777" w:rsidR="00537349" w:rsidRDefault="00537349" w:rsidP="00537349">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32E9D57B" w14:textId="77777777" w:rsidR="00537349" w:rsidRDefault="00537349" w:rsidP="00537349">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4FAF8BC7" w14:textId="77777777" w:rsidR="00537349" w:rsidRDefault="00537349" w:rsidP="00537349">
      <w:r>
        <w:t>(</w:t>
      </w:r>
      <w:proofErr w:type="spellStart"/>
      <w:r>
        <w:t>Kaj</w:t>
      </w:r>
      <w:proofErr w:type="spellEnd"/>
      <w:r>
        <w:t>, “</w:t>
      </w:r>
      <w:r w:rsidRPr="003606E9">
        <w:t>Antitrust After American Express: Down a Competitive Effects Rabbit Hole</w:t>
      </w:r>
      <w:r>
        <w:t xml:space="preserve">,” September 21, </w:t>
      </w:r>
      <w:hyperlink r:id="rId12" w:history="1">
        <w:r w:rsidRPr="00B511A0">
          <w:rPr>
            <w:rStyle w:val="Hyperlink"/>
          </w:rPr>
          <w:t>https://techlawdecoded.com/antitrust-after-american-express-down-the-competitive-effects-rabbit-hole/</w:t>
        </w:r>
      </w:hyperlink>
      <w:r>
        <w:t xml:space="preserve">) </w:t>
      </w:r>
    </w:p>
    <w:p w14:paraId="1C921EB2" w14:textId="77777777" w:rsidR="00537349" w:rsidRDefault="00537349" w:rsidP="00537349"/>
    <w:p w14:paraId="2CB05E7E" w14:textId="77777777" w:rsidR="00537349" w:rsidRPr="003606E9" w:rsidRDefault="00537349" w:rsidP="00537349">
      <w:pPr>
        <w:rPr>
          <w:rStyle w:val="Emphasis"/>
          <w:sz w:val="21"/>
          <w:szCs w:val="28"/>
        </w:rPr>
      </w:pPr>
      <w:r w:rsidRPr="003606E9">
        <w:rPr>
          <w:u w:val="single"/>
        </w:rPr>
        <w:t>These are</w:t>
      </w:r>
      <w:r>
        <w:t xml:space="preserve"> no longer just </w:t>
      </w:r>
      <w:proofErr w:type="gramStart"/>
      <w:r>
        <w:t>predictions, but</w:t>
      </w:r>
      <w:proofErr w:type="gramEnd"/>
      <w:r>
        <w:t xml:space="preserve">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0525DAB9" w14:textId="77777777" w:rsidR="00537349" w:rsidRDefault="00537349" w:rsidP="00537349">
      <w:r>
        <w:t>Antitrust in tech markets after American Express</w:t>
      </w:r>
    </w:p>
    <w:p w14:paraId="1844A19C" w14:textId="77777777" w:rsidR="00537349" w:rsidRPr="003606E9" w:rsidRDefault="00537349" w:rsidP="00537349">
      <w:pPr>
        <w:rPr>
          <w:u w:val="single"/>
        </w:rPr>
      </w:pPr>
      <w:r w:rsidRPr="003606E9">
        <w:rPr>
          <w:u w:val="single"/>
        </w:rPr>
        <w:t>In the two years since the American Express</w:t>
      </w:r>
      <w:r>
        <w:t xml:space="preserve"> decision, </w:t>
      </w:r>
      <w:r w:rsidRPr="00692233">
        <w:rPr>
          <w:highlight w:val="cyan"/>
          <w:u w:val="single"/>
        </w:rPr>
        <w:t xml:space="preserve">courts </w:t>
      </w:r>
      <w:r w:rsidRPr="00FD1369">
        <w:rPr>
          <w:u w:val="single"/>
        </w:rPr>
        <w:t xml:space="preserve">have </w:t>
      </w:r>
      <w:r w:rsidRPr="00692233">
        <w:rPr>
          <w:highlight w:val="cyan"/>
          <w:u w:val="single"/>
        </w:rPr>
        <w:t xml:space="preserve">already relied on it to toss out </w:t>
      </w:r>
      <w:r w:rsidRPr="00FD1369">
        <w:rPr>
          <w:rStyle w:val="Emphasis"/>
        </w:rPr>
        <w:t xml:space="preserve">two more </w:t>
      </w:r>
      <w:r w:rsidRPr="00692233">
        <w:rPr>
          <w:rStyle w:val="Emphasis"/>
          <w:highlight w:val="cyan"/>
        </w:rPr>
        <w:t>major</w:t>
      </w:r>
      <w:r w:rsidRPr="00FD1369">
        <w:rPr>
          <w:rStyle w:val="Emphasis"/>
        </w:rPr>
        <w:t xml:space="preserve"> antitrust </w:t>
      </w:r>
      <w:r w:rsidRPr="00692233">
        <w:rPr>
          <w:rStyle w:val="Emphasis"/>
          <w:highlight w:val="cyan"/>
        </w:rPr>
        <w:t>cases</w:t>
      </w:r>
      <w:r>
        <w:t xml:space="preserve"> brought by the government, </w:t>
      </w:r>
      <w:r w:rsidRPr="003606E9">
        <w:rPr>
          <w:u w:val="single"/>
        </w:rPr>
        <w:t>both involving tech markets.</w:t>
      </w:r>
    </w:p>
    <w:p w14:paraId="1BF88C34" w14:textId="77777777" w:rsidR="00537349" w:rsidRPr="003606E9" w:rsidRDefault="00537349" w:rsidP="00537349">
      <w:pPr>
        <w:rPr>
          <w:sz w:val="12"/>
          <w:szCs w:val="12"/>
        </w:rPr>
      </w:pPr>
      <w:r w:rsidRPr="003606E9">
        <w:rPr>
          <w:sz w:val="12"/>
          <w:szCs w:val="12"/>
        </w:rPr>
        <w:t>Sabre/</w:t>
      </w:r>
      <w:proofErr w:type="spellStart"/>
      <w:r w:rsidRPr="003606E9">
        <w:rPr>
          <w:sz w:val="12"/>
          <w:szCs w:val="12"/>
        </w:rPr>
        <w:t>Farelogix</w:t>
      </w:r>
      <w:proofErr w:type="spellEnd"/>
    </w:p>
    <w:p w14:paraId="29277904" w14:textId="77777777" w:rsidR="00537349" w:rsidRPr="003606E9" w:rsidRDefault="00537349" w:rsidP="00537349">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travel agencies (or travelers) for the sale of tickets and other services. </w:t>
      </w:r>
      <w:proofErr w:type="spellStart"/>
      <w:r w:rsidRPr="003606E9">
        <w:rPr>
          <w:sz w:val="12"/>
          <w:szCs w:val="12"/>
        </w:rPr>
        <w:t>Farelogix</w:t>
      </w:r>
      <w:proofErr w:type="spellEnd"/>
      <w:r w:rsidRPr="003606E9">
        <w:rPr>
          <w:sz w:val="12"/>
          <w:szCs w:val="12"/>
        </w:rPr>
        <w:t xml:space="preserve"> provides IT solutions to airlines that are used to sell tickets to travel agencies (or travelers).</w:t>
      </w:r>
    </w:p>
    <w:p w14:paraId="6A5A44EC" w14:textId="77777777" w:rsidR="00537349" w:rsidRPr="003606E9" w:rsidRDefault="00537349" w:rsidP="00537349">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241313F6" w14:textId="77777777" w:rsidR="00537349" w:rsidRPr="003606E9" w:rsidRDefault="00537349" w:rsidP="00537349">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0AF1925F" w14:textId="77777777" w:rsidR="00537349" w:rsidRPr="003606E9" w:rsidRDefault="00537349" w:rsidP="00537349">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7088FD5B" w14:textId="77777777" w:rsidR="00537349" w:rsidRPr="003606E9" w:rsidRDefault="00537349" w:rsidP="00537349">
      <w:pPr>
        <w:rPr>
          <w:sz w:val="12"/>
          <w:szCs w:val="12"/>
        </w:rPr>
      </w:pPr>
      <w:r w:rsidRPr="003606E9">
        <w:rPr>
          <w:sz w:val="12"/>
          <w:szCs w:val="12"/>
        </w:rPr>
        <w:t>Qualcomm</w:t>
      </w:r>
    </w:p>
    <w:p w14:paraId="526C8AC3" w14:textId="77777777" w:rsidR="00537349" w:rsidRPr="003606E9" w:rsidRDefault="00537349" w:rsidP="00537349">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29143AAD" w14:textId="77777777" w:rsidR="00537349" w:rsidRPr="003606E9" w:rsidRDefault="00537349" w:rsidP="00537349">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081BBE8A" w14:textId="77777777" w:rsidR="00537349" w:rsidRPr="003606E9" w:rsidRDefault="00537349" w:rsidP="00537349">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2B6976BF" w14:textId="77777777" w:rsidR="00537349" w:rsidRPr="003606E9" w:rsidRDefault="00537349" w:rsidP="00537349">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07FD4339" w14:textId="77777777" w:rsidR="00537349" w:rsidRPr="003606E9" w:rsidRDefault="00537349" w:rsidP="00537349">
      <w:pPr>
        <w:rPr>
          <w:sz w:val="12"/>
          <w:szCs w:val="12"/>
        </w:rPr>
      </w:pPr>
      <w:r w:rsidRPr="003606E9">
        <w:rPr>
          <w:sz w:val="12"/>
          <w:szCs w:val="12"/>
        </w:rPr>
        <w:t>Down the competitive effects rabbit hole</w:t>
      </w:r>
    </w:p>
    <w:p w14:paraId="1A08A046" w14:textId="77777777" w:rsidR="00537349" w:rsidRDefault="00537349" w:rsidP="00537349">
      <w:r w:rsidRPr="00F14BF2">
        <w:rPr>
          <w:u w:val="single"/>
        </w:rPr>
        <w:t xml:space="preserve">The </w:t>
      </w:r>
      <w:r w:rsidRPr="00692233">
        <w:rPr>
          <w:rStyle w:val="Emphasis"/>
          <w:i/>
          <w:highlight w:val="cyan"/>
        </w:rPr>
        <w:t>Am</w:t>
      </w:r>
      <w:r w:rsidRPr="00F14BF2">
        <w:rPr>
          <w:rStyle w:val="Emphasis"/>
          <w:i/>
        </w:rPr>
        <w:t xml:space="preserve">erican </w:t>
      </w:r>
      <w:r w:rsidRPr="00692233">
        <w:rPr>
          <w:rStyle w:val="Emphasis"/>
          <w:i/>
          <w:highlight w:val="cyan"/>
        </w:rPr>
        <w:t>Ex</w:t>
      </w:r>
      <w:r w:rsidRPr="00F14BF2">
        <w:rPr>
          <w:rStyle w:val="Emphasis"/>
          <w:i/>
        </w:rPr>
        <w:t>press</w:t>
      </w:r>
      <w:r w:rsidRPr="00F14BF2">
        <w:rPr>
          <w:u w:val="single"/>
        </w:rPr>
        <w:t xml:space="preserve">, </w:t>
      </w:r>
      <w:r w:rsidRPr="00F14BF2">
        <w:rPr>
          <w:rStyle w:val="Emphasis"/>
          <w:i/>
        </w:rPr>
        <w:t>Sabre/</w:t>
      </w:r>
      <w:proofErr w:type="spellStart"/>
      <w:r w:rsidRPr="00F14BF2">
        <w:rPr>
          <w:rStyle w:val="Emphasis"/>
          <w:i/>
        </w:rPr>
        <w:t>Farelogix</w:t>
      </w:r>
      <w:proofErr w:type="spellEnd"/>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692233">
        <w:rPr>
          <w:highlight w:val="cyan"/>
          <w:u w:val="single"/>
        </w:rPr>
        <w:t xml:space="preserve">is </w:t>
      </w:r>
      <w:r w:rsidRPr="00692233">
        <w:rPr>
          <w:rStyle w:val="Emphasis"/>
          <w:highlight w:val="cyan"/>
        </w:rPr>
        <w:t>undermining enforcement</w:t>
      </w:r>
      <w:r w:rsidRPr="00692233">
        <w:rPr>
          <w:highlight w:val="cyan"/>
          <w:u w:val="single"/>
        </w:rPr>
        <w:t>,</w:t>
      </w:r>
      <w:r w:rsidRPr="00FD1369">
        <w:rPr>
          <w:u w:val="single"/>
        </w:rPr>
        <w:t xml:space="preserve"> </w:t>
      </w:r>
      <w:r w:rsidRPr="00FD1369">
        <w:rPr>
          <w:rStyle w:val="Emphasis"/>
        </w:rPr>
        <w:t>especially in tech markets</w:t>
      </w:r>
      <w:r w:rsidRPr="00FD1369">
        <w:t>.</w:t>
      </w:r>
    </w:p>
    <w:p w14:paraId="57F96A9B" w14:textId="77777777" w:rsidR="00537349" w:rsidRDefault="00537349" w:rsidP="00537349">
      <w:r>
        <w:t xml:space="preserve">First, </w:t>
      </w:r>
      <w:r w:rsidRPr="003606E9">
        <w:rPr>
          <w:u w:val="single"/>
        </w:rPr>
        <w:t xml:space="preserve">the cases show how </w:t>
      </w:r>
      <w:r w:rsidRPr="00692233">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692233">
        <w:rPr>
          <w:rStyle w:val="Emphasis"/>
          <w:highlight w:val="cyan"/>
        </w:rPr>
        <w:t>must undertake a massive burden</w:t>
      </w:r>
      <w:r>
        <w:t xml:space="preserve">. </w:t>
      </w:r>
      <w:r w:rsidRPr="003606E9">
        <w:rPr>
          <w:u w:val="single"/>
        </w:rPr>
        <w:t xml:space="preserve">They </w:t>
      </w:r>
      <w:proofErr w:type="gramStart"/>
      <w:r w:rsidRPr="003606E9">
        <w:rPr>
          <w:u w:val="single"/>
        </w:rPr>
        <w:t>have to</w:t>
      </w:r>
      <w:proofErr w:type="gramEnd"/>
      <w:r w:rsidRPr="003606E9">
        <w:rPr>
          <w:u w:val="single"/>
        </w:rPr>
        <w:t xml:space="preserve">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692233">
        <w:rPr>
          <w:rStyle w:val="Emphasis"/>
          <w:highlight w:val="cyan"/>
        </w:rPr>
        <w:t>Am</w:t>
      </w:r>
      <w:r w:rsidRPr="00F14BF2">
        <w:rPr>
          <w:rStyle w:val="Emphasis"/>
        </w:rPr>
        <w:t xml:space="preserve">erican </w:t>
      </w:r>
      <w:r w:rsidRPr="00692233">
        <w:rPr>
          <w:rStyle w:val="Emphasis"/>
          <w:highlight w:val="cyan"/>
        </w:rPr>
        <w:t>Ex</w:t>
      </w:r>
      <w:r w:rsidRPr="00F14BF2">
        <w:rPr>
          <w:rStyle w:val="Emphasis"/>
        </w:rPr>
        <w:t>press</w:t>
      </w:r>
      <w:r w:rsidRPr="00F14BF2">
        <w:rPr>
          <w:u w:val="single"/>
        </w:rPr>
        <w:t xml:space="preserve"> and </w:t>
      </w:r>
      <w:r w:rsidRPr="003606E9">
        <w:rPr>
          <w:u w:val="single"/>
        </w:rPr>
        <w:t>Sabre/</w:t>
      </w:r>
      <w:proofErr w:type="spellStart"/>
      <w:r w:rsidRPr="003606E9">
        <w:rPr>
          <w:u w:val="single"/>
        </w:rPr>
        <w:t>Farelogix</w:t>
      </w:r>
      <w:proofErr w:type="spellEnd"/>
      <w:r>
        <w:t xml:space="preserve">, </w:t>
      </w:r>
      <w:r w:rsidRPr="003606E9">
        <w:rPr>
          <w:u w:val="single"/>
        </w:rPr>
        <w:t xml:space="preserve">it </w:t>
      </w:r>
      <w:r w:rsidRPr="00692233">
        <w:rPr>
          <w:highlight w:val="cyan"/>
          <w:u w:val="single"/>
        </w:rPr>
        <w:t xml:space="preserve">was proving </w:t>
      </w:r>
      <w:r w:rsidRPr="00FD1369">
        <w:rPr>
          <w:u w:val="single"/>
        </w:rPr>
        <w:t xml:space="preserve">lower output and </w:t>
      </w:r>
      <w:r w:rsidRPr="00692233">
        <w:rPr>
          <w:highlight w:val="cyan"/>
          <w:u w:val="single"/>
        </w:rPr>
        <w:t xml:space="preserve">higher </w:t>
      </w:r>
      <w:r w:rsidRPr="00FD1369">
        <w:rPr>
          <w:u w:val="single"/>
        </w:rPr>
        <w:t xml:space="preserve">overall </w:t>
      </w:r>
      <w:r w:rsidRPr="00692233">
        <w:rPr>
          <w:rStyle w:val="Emphasis"/>
          <w:highlight w:val="cyan"/>
        </w:rPr>
        <w:t>“net”</w:t>
      </w:r>
      <w:r>
        <w:t xml:space="preserve"> (or “two-sided”) </w:t>
      </w:r>
      <w:r w:rsidRPr="00692233">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692233">
        <w:rPr>
          <w:rStyle w:val="Emphasis"/>
          <w:highlight w:val="cyan"/>
        </w:rPr>
        <w:t>by directly linking up proof</w:t>
      </w:r>
      <w:r>
        <w:t xml:space="preserve"> of harm </w:t>
      </w:r>
      <w:r w:rsidRPr="00692233">
        <w:rPr>
          <w:highlight w:val="cyan"/>
          <w:u w:val="single"/>
        </w:rPr>
        <w:t>to customers with</w:t>
      </w:r>
      <w:r w:rsidRPr="006676C8">
        <w:rPr>
          <w:u w:val="single"/>
        </w:rPr>
        <w:t xml:space="preserve"> proof of hindering </w:t>
      </w:r>
      <w:r w:rsidRPr="00692233">
        <w:rPr>
          <w:highlight w:val="cyan"/>
          <w:u w:val="single"/>
        </w:rPr>
        <w:t>competitors</w:t>
      </w:r>
      <w:r w:rsidRPr="00692233">
        <w:rPr>
          <w:highlight w:val="cyan"/>
        </w:rPr>
        <w:t>.</w:t>
      </w:r>
    </w:p>
    <w:p w14:paraId="167B9999" w14:textId="77777777" w:rsidR="00537349" w:rsidRDefault="00537349" w:rsidP="00537349">
      <w:r w:rsidRPr="003606E9">
        <w:rPr>
          <w:u w:val="single"/>
        </w:rPr>
        <w:t xml:space="preserve">In all three instances, </w:t>
      </w:r>
      <w:r w:rsidRPr="00692233">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692233">
        <w:rPr>
          <w:rStyle w:val="Emphasis"/>
          <w:highlight w:val="cyan"/>
        </w:rPr>
        <w:t xml:space="preserve">was </w:t>
      </w:r>
      <w:r w:rsidRPr="002A1A90">
        <w:rPr>
          <w:rStyle w:val="Emphasis"/>
        </w:rPr>
        <w:t xml:space="preserve">simply </w:t>
      </w:r>
      <w:r w:rsidRPr="00692233">
        <w:rPr>
          <w:rStyle w:val="Emphasis"/>
          <w:highlight w:val="cyan"/>
        </w:rPr>
        <w:t xml:space="preserve">too high </w:t>
      </w:r>
      <w:r w:rsidRPr="006676C8">
        <w:rPr>
          <w:rStyle w:val="Emphasis"/>
        </w:rPr>
        <w:t>for the government to meet</w:t>
      </w:r>
      <w:r w:rsidRPr="006676C8">
        <w:t>.</w:t>
      </w:r>
      <w:r>
        <w:t xml:space="preserve"> </w:t>
      </w:r>
      <w:r w:rsidRPr="00692233">
        <w:rPr>
          <w:rStyle w:val="Emphasis"/>
          <w:i/>
          <w:highlight w:val="cyan"/>
        </w:rPr>
        <w:t>Qualcomm</w:t>
      </w:r>
      <w:r>
        <w:t xml:space="preserve"> arguably </w:t>
      </w:r>
      <w:r w:rsidRPr="00692233">
        <w:rPr>
          <w:highlight w:val="cyan"/>
          <w:u w:val="single"/>
        </w:rPr>
        <w:t>went</w:t>
      </w:r>
      <w:r w:rsidRPr="003606E9">
        <w:rPr>
          <w:u w:val="single"/>
        </w:rPr>
        <w:t xml:space="preserve"> even </w:t>
      </w:r>
      <w:r w:rsidRPr="00692233">
        <w:rPr>
          <w:highlight w:val="cyan"/>
          <w:u w:val="single"/>
        </w:rPr>
        <w:t xml:space="preserve">further in </w:t>
      </w:r>
      <w:r w:rsidRPr="00692233">
        <w:rPr>
          <w:rStyle w:val="Emphasis"/>
          <w:highlight w:val="cyan"/>
        </w:rPr>
        <w:t>raising the</w:t>
      </w:r>
      <w:r w:rsidRPr="002A1A90">
        <w:rPr>
          <w:rStyle w:val="Emphasis"/>
        </w:rPr>
        <w:t xml:space="preserve"> evidentiary </w:t>
      </w:r>
      <w:r w:rsidRPr="00692233">
        <w:rPr>
          <w:rStyle w:val="Emphasis"/>
          <w:highlight w:val="cyan"/>
        </w:rPr>
        <w:t xml:space="preserve">bar </w:t>
      </w:r>
      <w:r w:rsidRPr="006676C8">
        <w:rPr>
          <w:rStyle w:val="Emphasis"/>
        </w:rPr>
        <w:t>for tech cases</w:t>
      </w:r>
      <w:r w:rsidRPr="006676C8">
        <w:t>.</w:t>
      </w:r>
      <w:r>
        <w:t xml:space="preserve"> </w:t>
      </w:r>
      <w:r w:rsidRPr="00692233">
        <w:rPr>
          <w:rStyle w:val="Emphasis"/>
          <w:highlight w:val="cyan"/>
        </w:rPr>
        <w:t xml:space="preserve">The </w:t>
      </w:r>
      <w:r w:rsidRPr="006676C8">
        <w:rPr>
          <w:rStyle w:val="Emphasis"/>
        </w:rPr>
        <w:t>influential appeals court</w:t>
      </w:r>
      <w:r>
        <w:t xml:space="preserve"> issuing that </w:t>
      </w:r>
      <w:r w:rsidRPr="00692233">
        <w:rPr>
          <w:highlight w:val="cyan"/>
          <w:u w:val="single"/>
        </w:rPr>
        <w:t xml:space="preserve">decision went so far </w:t>
      </w:r>
      <w:r w:rsidRPr="006676C8">
        <w:rPr>
          <w:u w:val="single"/>
        </w:rPr>
        <w:t xml:space="preserve">as </w:t>
      </w:r>
      <w:r w:rsidRPr="00692233">
        <w:rPr>
          <w:highlight w:val="cyan"/>
          <w:u w:val="single"/>
        </w:rPr>
        <w:t xml:space="preserve">to declare that </w:t>
      </w:r>
      <w:r w:rsidRPr="00692233">
        <w:rPr>
          <w:rStyle w:val="Emphasis"/>
          <w:highlight w:val="cyan"/>
        </w:rPr>
        <w:t>“novel business practices</w:t>
      </w:r>
      <w:r>
        <w:t>—especially in technology markets—</w:t>
      </w:r>
      <w:r w:rsidRPr="00692233">
        <w:rPr>
          <w:highlight w:val="cyan"/>
          <w:u w:val="single"/>
        </w:rPr>
        <w:t>should not be</w:t>
      </w:r>
      <w:r w:rsidRPr="003606E9">
        <w:rPr>
          <w:u w:val="single"/>
        </w:rPr>
        <w:t xml:space="preserve"> ‘conclusively presumed to be </w:t>
      </w:r>
      <w:r w:rsidRPr="00692233">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692233">
        <w:rPr>
          <w:highlight w:val="cyan"/>
          <w:u w:val="single"/>
        </w:rPr>
        <w:t xml:space="preserve">Requiring </w:t>
      </w:r>
      <w:r w:rsidRPr="00692233">
        <w:rPr>
          <w:rStyle w:val="Emphasis"/>
          <w:highlight w:val="cyan"/>
        </w:rPr>
        <w:t>“</w:t>
      </w:r>
      <w:r w:rsidRPr="006676C8">
        <w:rPr>
          <w:rStyle w:val="Emphasis"/>
        </w:rPr>
        <w:t>elaborate</w:t>
      </w:r>
      <w:r w:rsidRPr="006676C8">
        <w:rPr>
          <w:u w:val="single"/>
        </w:rPr>
        <w:t xml:space="preserve">” and </w:t>
      </w:r>
      <w:r w:rsidRPr="00692233">
        <w:rPr>
          <w:rStyle w:val="Emphasis"/>
          <w:highlight w:val="cyan"/>
        </w:rPr>
        <w:t>“precise”</w:t>
      </w:r>
      <w:r w:rsidRPr="00692233">
        <w:rPr>
          <w:highlight w:val="cyan"/>
          <w:u w:val="single"/>
        </w:rPr>
        <w:t xml:space="preserve"> proof would </w:t>
      </w:r>
      <w:r w:rsidRPr="006676C8">
        <w:rPr>
          <w:u w:val="single"/>
        </w:rPr>
        <w:t xml:space="preserve">seem to </w:t>
      </w:r>
      <w:r w:rsidRPr="00692233">
        <w:rPr>
          <w:rStyle w:val="Emphasis"/>
          <w:highlight w:val="cyan"/>
        </w:rPr>
        <w:t xml:space="preserve">doom all but </w:t>
      </w:r>
      <w:r w:rsidRPr="006676C8">
        <w:rPr>
          <w:rStyle w:val="Emphasis"/>
        </w:rPr>
        <w:t xml:space="preserve">the </w:t>
      </w:r>
      <w:r w:rsidRPr="00692233">
        <w:rPr>
          <w:rStyle w:val="Emphasis"/>
          <w:highlight w:val="cyan"/>
        </w:rPr>
        <w:t xml:space="preserve">slam-dunk </w:t>
      </w:r>
      <w:r w:rsidRPr="002A1A90">
        <w:rPr>
          <w:rStyle w:val="Emphasis"/>
        </w:rPr>
        <w:t xml:space="preserve">government </w:t>
      </w:r>
      <w:r w:rsidRPr="00692233">
        <w:rPr>
          <w:rStyle w:val="Emphasis"/>
          <w:highlight w:val="cyan"/>
        </w:rPr>
        <w:t>actions</w:t>
      </w:r>
      <w:r w:rsidRPr="00692233">
        <w:rPr>
          <w:highlight w:val="cyan"/>
          <w:u w:val="single"/>
        </w:rPr>
        <w:t xml:space="preserve"> </w:t>
      </w:r>
      <w:r w:rsidRPr="006676C8">
        <w:rPr>
          <w:u w:val="single"/>
        </w:rPr>
        <w:t>against tech</w:t>
      </w:r>
      <w:r w:rsidRPr="006676C8">
        <w:t>.</w:t>
      </w:r>
    </w:p>
    <w:p w14:paraId="1EC03B88" w14:textId="77777777" w:rsidR="00537349" w:rsidRDefault="00537349" w:rsidP="00537349">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w:t>
      </w:r>
      <w:proofErr w:type="gramStart"/>
      <w:r>
        <w:t>is</w:t>
      </w:r>
      <w:proofErr w:type="gramEnd"/>
      <w:r>
        <w:t xml:space="preserve"> [] necessary to accurately assess competition.”</w:t>
      </w:r>
    </w:p>
    <w:p w14:paraId="4FB885AE" w14:textId="77777777" w:rsidR="00537349" w:rsidRPr="003606E9" w:rsidRDefault="00537349" w:rsidP="00537349">
      <w:pPr>
        <w:rPr>
          <w:b/>
          <w:iCs/>
          <w:u w:val="single"/>
          <w:bdr w:val="single" w:sz="8" w:space="0" w:color="auto"/>
        </w:rPr>
      </w:pPr>
      <w:r w:rsidRPr="003606E9">
        <w:rPr>
          <w:rStyle w:val="Emphasis"/>
        </w:rPr>
        <w:t>Sabre/</w:t>
      </w:r>
      <w:proofErr w:type="spellStart"/>
      <w:r w:rsidRPr="003606E9">
        <w:rPr>
          <w:rStyle w:val="Emphasis"/>
        </w:rPr>
        <w:t>Farelogix</w:t>
      </w:r>
      <w:proofErr w:type="spellEnd"/>
      <w:r w:rsidRPr="003606E9">
        <w:rPr>
          <w:rStyle w:val="Emphasis"/>
        </w:rPr>
        <w:t xml:space="preserve">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 xml:space="preserve">by citing blanket assertions in two academic </w:t>
      </w:r>
      <w:proofErr w:type="gramStart"/>
      <w:r w:rsidRPr="003606E9">
        <w:rPr>
          <w:u w:val="single"/>
        </w:rPr>
        <w:t>article</w:t>
      </w:r>
      <w:proofErr w:type="gramEnd"/>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74ED43AB" w14:textId="77777777" w:rsidR="00537349" w:rsidRDefault="00537349" w:rsidP="00537349">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4D49E0B2" w14:textId="77777777" w:rsidR="00537349" w:rsidRDefault="00537349" w:rsidP="00537349">
      <w:r>
        <w:t xml:space="preserve">And as they push antitrust further down an Economism-driven path, </w:t>
      </w:r>
      <w:r w:rsidRPr="00692233">
        <w:rPr>
          <w:highlight w:val="cyan"/>
          <w:u w:val="single"/>
        </w:rPr>
        <w:t xml:space="preserve">the courts </w:t>
      </w:r>
      <w:r w:rsidRPr="00692233">
        <w:rPr>
          <w:rStyle w:val="Emphasis"/>
          <w:highlight w:val="cyan"/>
        </w:rPr>
        <w:t>provide little guidance</w:t>
      </w:r>
      <w:r w:rsidRPr="00692233">
        <w:rPr>
          <w:highlight w:val="cyan"/>
          <w:u w:val="single"/>
        </w:rPr>
        <w:t xml:space="preserve"> on </w:t>
      </w:r>
      <w:r w:rsidRPr="00692233">
        <w:rPr>
          <w:rStyle w:val="Emphasis"/>
          <w:highlight w:val="cyan"/>
        </w:rPr>
        <w:t xml:space="preserve">how plaintiffs are to meet their </w:t>
      </w:r>
      <w:r w:rsidRPr="006676C8">
        <w:rPr>
          <w:rStyle w:val="Emphasis"/>
        </w:rPr>
        <w:t xml:space="preserve">super-sized </w:t>
      </w:r>
      <w:r w:rsidRPr="00692233">
        <w:rPr>
          <w:rStyle w:val="Emphasis"/>
          <w:highlight w:val="cyan"/>
        </w:rPr>
        <w:t>burden</w:t>
      </w:r>
      <w:r>
        <w:t xml:space="preserve"> </w:t>
      </w:r>
      <w:r w:rsidRPr="003606E9">
        <w:rPr>
          <w:u w:val="single"/>
        </w:rPr>
        <w:t>for proving actual anticompetitive effects</w:t>
      </w:r>
      <w:r>
        <w:t>. In American Express and Sabre/</w:t>
      </w:r>
      <w:proofErr w:type="spellStart"/>
      <w:r>
        <w:t>Farelogix</w:t>
      </w:r>
      <w:proofErr w:type="spellEnd"/>
      <w:r>
        <w:t xml:space="preserve">, </w:t>
      </w:r>
      <w:r w:rsidRPr="006676C8">
        <w:rPr>
          <w:rStyle w:val="Emphasis"/>
        </w:rPr>
        <w:t>the g</w:t>
      </w:r>
      <w:r w:rsidRPr="002A1A90">
        <w:rPr>
          <w:rStyle w:val="Emphasis"/>
        </w:rPr>
        <w:t xml:space="preserve">overnment’s </w:t>
      </w:r>
      <w:r w:rsidRPr="00692233">
        <w:rPr>
          <w:rStyle w:val="Emphasis"/>
          <w:highlight w:val="cyan"/>
        </w:rPr>
        <w:t>case is thrown out</w:t>
      </w:r>
      <w:r w:rsidRPr="00692233">
        <w:rPr>
          <w:highlight w:val="cyan"/>
        </w:rPr>
        <w:t xml:space="preserve"> </w:t>
      </w:r>
      <w:r w:rsidRPr="00692233">
        <w:rPr>
          <w:highlight w:val="cyan"/>
          <w:u w:val="single"/>
        </w:rPr>
        <w:t xml:space="preserve">because it failed to prove </w:t>
      </w:r>
      <w:r w:rsidRPr="009339F5">
        <w:rPr>
          <w:u w:val="single"/>
        </w:rPr>
        <w:t xml:space="preserve">an </w:t>
      </w:r>
      <w:r w:rsidRPr="00692233">
        <w:rPr>
          <w:rStyle w:val="Emphasis"/>
          <w:highlight w:val="cyan"/>
        </w:rPr>
        <w:t>increase in the “net”</w:t>
      </w:r>
      <w:r>
        <w:t xml:space="preserve"> or “two-sided” </w:t>
      </w:r>
      <w:r w:rsidRPr="00692233">
        <w:rPr>
          <w:highlight w:val="cyan"/>
          <w:u w:val="single"/>
        </w:rPr>
        <w:t>prices</w:t>
      </w:r>
      <w:r w:rsidRPr="003606E9">
        <w:rPr>
          <w:u w:val="single"/>
        </w:rPr>
        <w:t xml:space="preserve"> on a multi-sided transaction platform</w:t>
      </w:r>
      <w:r>
        <w:t xml:space="preserve">. But </w:t>
      </w:r>
      <w:r w:rsidRPr="00692233">
        <w:rPr>
          <w:rStyle w:val="Emphasis"/>
          <w:highlight w:val="cyan"/>
        </w:rPr>
        <w:t>such a thing exists only as a figment of a court’s imagination</w:t>
      </w:r>
      <w:r w:rsidRPr="00692233">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263DE3F5" w14:textId="77777777" w:rsidR="00537349" w:rsidRDefault="00537349" w:rsidP="00537349">
      <w:r w:rsidRPr="00692233">
        <w:rPr>
          <w:rStyle w:val="Emphasis"/>
          <w:highlight w:val="cyan"/>
        </w:rPr>
        <w:t xml:space="preserve">The </w:t>
      </w:r>
      <w:r w:rsidRPr="009339F5">
        <w:rPr>
          <w:rStyle w:val="Emphasis"/>
        </w:rPr>
        <w:t xml:space="preserve">trio of </w:t>
      </w:r>
      <w:r w:rsidRPr="00692233">
        <w:rPr>
          <w:rStyle w:val="Emphasis"/>
          <w:highlight w:val="cyan"/>
        </w:rPr>
        <w:t>cases</w:t>
      </w:r>
      <w:r>
        <w:t xml:space="preserve">, therefore, reflects and even </w:t>
      </w:r>
      <w:r w:rsidRPr="00692233">
        <w:rPr>
          <w:rStyle w:val="Emphasis"/>
          <w:highlight w:val="cyan"/>
        </w:rPr>
        <w:t xml:space="preserve">propels a </w:t>
      </w:r>
      <w:r w:rsidRPr="002A1A90">
        <w:rPr>
          <w:rStyle w:val="Emphasis"/>
        </w:rPr>
        <w:t>broader</w:t>
      </w:r>
      <w:r w:rsidRPr="00692233">
        <w:rPr>
          <w:rStyle w:val="Emphasis"/>
          <w:highlight w:val="cyan"/>
        </w:rPr>
        <w:t xml:space="preserve"> trend</w:t>
      </w:r>
      <w:r w:rsidRPr="00692233">
        <w:rPr>
          <w:highlight w:val="cyan"/>
        </w:rPr>
        <w:t xml:space="preserve"> </w:t>
      </w:r>
      <w:r w:rsidRPr="00692233">
        <w:rPr>
          <w:highlight w:val="cyan"/>
          <w:u w:val="single"/>
        </w:rPr>
        <w:t xml:space="preserve">that </w:t>
      </w:r>
      <w:r w:rsidRPr="009339F5">
        <w:rPr>
          <w:u w:val="single"/>
        </w:rPr>
        <w:t xml:space="preserve">has </w:t>
      </w:r>
      <w:r w:rsidRPr="00692233">
        <w:rPr>
          <w:rStyle w:val="Emphasis"/>
          <w:highlight w:val="cyan"/>
        </w:rPr>
        <w:t>eviscerated antitrust enforcement</w:t>
      </w:r>
      <w:r>
        <w:t>—especially in tech—</w:t>
      </w:r>
      <w:r w:rsidRPr="003606E9">
        <w:rPr>
          <w:rStyle w:val="Emphasis"/>
        </w:rPr>
        <w:t xml:space="preserve">by </w:t>
      </w:r>
      <w:r w:rsidRPr="00692233">
        <w:rPr>
          <w:rStyle w:val="Emphasis"/>
          <w:highlight w:val="cyan"/>
        </w:rPr>
        <w:t xml:space="preserve">erecting </w:t>
      </w:r>
      <w:r w:rsidRPr="009339F5">
        <w:rPr>
          <w:rStyle w:val="Emphasis"/>
        </w:rPr>
        <w:t xml:space="preserve">high </w:t>
      </w:r>
      <w:r w:rsidRPr="00692233">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2F5EF8EF" w14:textId="77777777" w:rsidR="00537349" w:rsidRDefault="00537349" w:rsidP="00537349">
      <w:r>
        <w:t>A modern antitrust in peril</w:t>
      </w:r>
    </w:p>
    <w:p w14:paraId="6980B4E0" w14:textId="77777777" w:rsidR="00537349" w:rsidRPr="003606E9" w:rsidRDefault="00537349" w:rsidP="00537349">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692233">
        <w:rPr>
          <w:rStyle w:val="Emphasis"/>
          <w:highlight w:val="cyan"/>
        </w:rPr>
        <w:t>Am</w:t>
      </w:r>
      <w:r w:rsidRPr="002A1A90">
        <w:rPr>
          <w:rStyle w:val="Emphasis"/>
        </w:rPr>
        <w:t>erican</w:t>
      </w:r>
      <w:r w:rsidRPr="00692233">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692233">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692233">
        <w:rPr>
          <w:rStyle w:val="Emphasis"/>
          <w:highlight w:val="cyan"/>
        </w:rPr>
        <w:t xml:space="preserve">pillars of US antitrust law: mergers, monopolization, and </w:t>
      </w:r>
      <w:r w:rsidRPr="009339F5">
        <w:rPr>
          <w:rStyle w:val="Emphasis"/>
        </w:rPr>
        <w:t xml:space="preserve">contracts in </w:t>
      </w:r>
      <w:r w:rsidRPr="00692233">
        <w:rPr>
          <w:rStyle w:val="Emphasis"/>
          <w:highlight w:val="cyan"/>
        </w:rPr>
        <w:t>restraint of trade.</w:t>
      </w:r>
    </w:p>
    <w:p w14:paraId="09A7DD3B" w14:textId="77777777" w:rsidR="00537349" w:rsidRPr="003606E9" w:rsidRDefault="00537349" w:rsidP="00537349">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proofErr w:type="gramStart"/>
      <w:r w:rsidRPr="003606E9">
        <w:rPr>
          <w:u w:val="single"/>
        </w:rPr>
        <w:t>that plaintiffs</w:t>
      </w:r>
      <w:proofErr w:type="gramEnd"/>
      <w:r w:rsidRPr="003606E9">
        <w:rPr>
          <w:u w:val="single"/>
        </w:rPr>
        <w:t xml:space="preserve"> must scale to bring a successful antitrust case.</w:t>
      </w:r>
    </w:p>
    <w:p w14:paraId="07DECA79" w14:textId="77777777" w:rsidR="00537349" w:rsidRDefault="00537349" w:rsidP="00537349">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27524B43" w14:textId="6038576B" w:rsidR="006F0D7B" w:rsidRDefault="006F0D7B" w:rsidP="006F0D7B">
      <w:pPr>
        <w:pStyle w:val="Heading4"/>
      </w:pPr>
      <w:r>
        <w:t xml:space="preserve">Scope of AmEx is nearly </w:t>
      </w:r>
      <w:r>
        <w:rPr>
          <w:u w:val="single"/>
        </w:rPr>
        <w:t>limitless</w:t>
      </w:r>
      <w:r>
        <w:t xml:space="preserve"> – creates a de facto antitrust exemption for two-sided platforms</w:t>
      </w:r>
    </w:p>
    <w:p w14:paraId="4942876F" w14:textId="77777777" w:rsidR="00537349" w:rsidRDefault="00537349" w:rsidP="00537349">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1852818C" w14:textId="77777777" w:rsidR="00537349" w:rsidRDefault="00537349" w:rsidP="00537349">
      <w:r>
        <w:t xml:space="preserve">(Steven, “Dominant Digital Platforms: Is Antitrust Up to the Task?” </w:t>
      </w:r>
      <w:r w:rsidRPr="00583BD6">
        <w:t>yalelawjournal.org/pdf/SalopEssay_rnon2ejq.pdf</w:t>
      </w:r>
      <w:r>
        <w:t xml:space="preserve">) </w:t>
      </w:r>
    </w:p>
    <w:p w14:paraId="304091A1" w14:textId="77777777" w:rsidR="00537349" w:rsidRDefault="00537349" w:rsidP="00537349"/>
    <w:p w14:paraId="381FA90D" w14:textId="77777777" w:rsidR="00537349" w:rsidRPr="00367F88" w:rsidRDefault="00537349" w:rsidP="00537349">
      <w:pPr>
        <w:rPr>
          <w:rStyle w:val="Emphasis"/>
        </w:rPr>
      </w:pPr>
      <w:r w:rsidRPr="00692233">
        <w:rPr>
          <w:highlight w:val="cyan"/>
          <w:u w:val="single"/>
        </w:rPr>
        <w:t xml:space="preserve">This </w:t>
      </w:r>
      <w:r w:rsidRPr="009339F5">
        <w:rPr>
          <w:u w:val="single"/>
        </w:rPr>
        <w:t>most recent</w:t>
      </w:r>
      <w:r w:rsidRPr="00367F88">
        <w:rPr>
          <w:u w:val="single"/>
        </w:rPr>
        <w:t xml:space="preserve"> agency </w:t>
      </w:r>
      <w:r w:rsidRPr="00692233">
        <w:rPr>
          <w:highlight w:val="cyan"/>
          <w:u w:val="single"/>
        </w:rPr>
        <w:t>loss</w:t>
      </w:r>
      <w:r w:rsidRPr="00692233">
        <w:rPr>
          <w:highlight w:val="cyan"/>
        </w:rPr>
        <w:t xml:space="preserve"> </w:t>
      </w:r>
      <w:r w:rsidRPr="00692233">
        <w:rPr>
          <w:highlight w:val="cyan"/>
          <w:u w:val="single"/>
        </w:rPr>
        <w:t>involved</w:t>
      </w:r>
      <w:r>
        <w:t xml:space="preserve"> an </w:t>
      </w:r>
      <w:r w:rsidRPr="00692233">
        <w:rPr>
          <w:rStyle w:val="Emphasis"/>
          <w:highlight w:val="cyan"/>
        </w:rPr>
        <w:t xml:space="preserve">acquisition by a </w:t>
      </w:r>
      <w:r w:rsidRPr="009339F5">
        <w:rPr>
          <w:rStyle w:val="Emphasis"/>
        </w:rPr>
        <w:t xml:space="preserve">dominant </w:t>
      </w:r>
      <w:r w:rsidRPr="00692233">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 xml:space="preserve">Sabre proposed to acquire </w:t>
      </w:r>
      <w:proofErr w:type="spellStart"/>
      <w:r w:rsidRPr="00367F88">
        <w:rPr>
          <w:u w:val="single"/>
        </w:rPr>
        <w:t>Farelogix</w:t>
      </w:r>
      <w:proofErr w:type="spellEnd"/>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692233">
        <w:rPr>
          <w:highlight w:val="cyan"/>
          <w:u w:val="single"/>
        </w:rPr>
        <w:t>this</w:t>
      </w:r>
      <w:r>
        <w:t xml:space="preserve"> acquisition </w:t>
      </w:r>
      <w:r w:rsidRPr="00692233">
        <w:rPr>
          <w:rStyle w:val="Emphasis"/>
          <w:highlight w:val="cyan"/>
        </w:rPr>
        <w:t xml:space="preserve">was </w:t>
      </w:r>
      <w:r w:rsidRPr="006D4EB0">
        <w:rPr>
          <w:rStyle w:val="Emphasis"/>
        </w:rPr>
        <w:t xml:space="preserve">analytically like </w:t>
      </w:r>
      <w:r w:rsidRPr="00692233">
        <w:rPr>
          <w:rStyle w:val="Emphasis"/>
          <w:highlight w:val="cyan"/>
        </w:rPr>
        <w:t>a vertical merger</w:t>
      </w:r>
      <w:r>
        <w:t xml:space="preserve">, </w:t>
      </w:r>
      <w:r w:rsidRPr="00367F88">
        <w:rPr>
          <w:u w:val="single"/>
        </w:rPr>
        <w:t xml:space="preserve">where </w:t>
      </w:r>
      <w:proofErr w:type="spellStart"/>
      <w:r w:rsidRPr="009339F5">
        <w:rPr>
          <w:u w:val="single"/>
        </w:rPr>
        <w:t>Farelogix</w:t>
      </w:r>
      <w:proofErr w:type="spellEnd"/>
      <w:r w:rsidRPr="009339F5">
        <w:rPr>
          <w:u w:val="single"/>
        </w:rPr>
        <w:t xml:space="preserve">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692233">
        <w:rPr>
          <w:highlight w:val="cyan"/>
          <w:u w:val="single"/>
        </w:rPr>
        <w:t xml:space="preserve">The </w:t>
      </w:r>
      <w:r w:rsidRPr="00100285">
        <w:rPr>
          <w:u w:val="single"/>
        </w:rPr>
        <w:t xml:space="preserve">competitive </w:t>
      </w:r>
      <w:r w:rsidRPr="00692233">
        <w:rPr>
          <w:highlight w:val="cyan"/>
          <w:u w:val="single"/>
        </w:rPr>
        <w:t>concern</w:t>
      </w:r>
      <w:r w:rsidRPr="00692233">
        <w:rPr>
          <w:highlight w:val="cyan"/>
        </w:rPr>
        <w:t xml:space="preserve"> </w:t>
      </w:r>
      <w:r w:rsidRPr="00692233">
        <w:rPr>
          <w:highlight w:val="cyan"/>
          <w:u w:val="single"/>
        </w:rPr>
        <w:t>is</w:t>
      </w:r>
      <w:r w:rsidRPr="00100285">
        <w:rPr>
          <w:u w:val="single"/>
        </w:rPr>
        <w:t xml:space="preserve"> that </w:t>
      </w:r>
      <w:r w:rsidRPr="00692233">
        <w:rPr>
          <w:highlight w:val="cyan"/>
          <w:u w:val="single"/>
        </w:rPr>
        <w:t xml:space="preserve">Sabre would </w:t>
      </w:r>
      <w:r w:rsidRPr="00692233">
        <w:rPr>
          <w:rStyle w:val="Emphasis"/>
          <w:highlight w:val="cyan"/>
        </w:rPr>
        <w:t xml:space="preserve">foreclose airlines’ ability to acquire the </w:t>
      </w:r>
      <w:proofErr w:type="spellStart"/>
      <w:r w:rsidRPr="00C55038">
        <w:rPr>
          <w:rStyle w:val="Emphasis"/>
        </w:rPr>
        <w:t>Farelogix</w:t>
      </w:r>
      <w:proofErr w:type="spellEnd"/>
      <w:r w:rsidRPr="00C55038">
        <w:rPr>
          <w:rStyle w:val="Emphasis"/>
        </w:rPr>
        <w:t xml:space="preserve"> </w:t>
      </w:r>
      <w:r w:rsidRPr="00692233">
        <w:rPr>
          <w:rStyle w:val="Emphasis"/>
          <w:highlight w:val="cyan"/>
        </w:rPr>
        <w:t>tech</w:t>
      </w:r>
      <w:r w:rsidRPr="00C55038">
        <w:rPr>
          <w:rStyle w:val="Emphasis"/>
        </w:rPr>
        <w:t>nology input.</w:t>
      </w:r>
    </w:p>
    <w:p w14:paraId="31A53037" w14:textId="77777777" w:rsidR="00537349" w:rsidRDefault="00537349" w:rsidP="00537349">
      <w:r>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t>Farelogix</w:t>
      </w:r>
      <w:proofErr w:type="spellEnd"/>
      <w:r>
        <w:t xml:space="preserve"> competed in the provision of booking services for airline tickets sold through travel agencies. </w:t>
      </w:r>
      <w:r w:rsidRPr="00692233">
        <w:rPr>
          <w:highlight w:val="cyan"/>
          <w:u w:val="single"/>
        </w:rPr>
        <w:t xml:space="preserve">This competition is indirect, resulting from </w:t>
      </w:r>
      <w:proofErr w:type="spellStart"/>
      <w:r w:rsidRPr="00692233">
        <w:rPr>
          <w:highlight w:val="cyan"/>
          <w:u w:val="single"/>
        </w:rPr>
        <w:t>Farelogix</w:t>
      </w:r>
      <w:proofErr w:type="spellEnd"/>
      <w:r w:rsidRPr="00367F88">
        <w:rPr>
          <w:u w:val="single"/>
        </w:rPr>
        <w:t xml:space="preserve"> </w:t>
      </w:r>
      <w:r w:rsidRPr="00692233">
        <w:rPr>
          <w:highlight w:val="cyan"/>
          <w:u w:val="single"/>
        </w:rPr>
        <w:t>working with the individual airlines to disintermediate Sabre</w:t>
      </w:r>
      <w:r w:rsidRPr="00692233">
        <w:rPr>
          <w:highlight w:val="cyan"/>
        </w:rPr>
        <w:t>.</w:t>
      </w:r>
      <w:r>
        <w:t xml:space="preserve"> However, </w:t>
      </w:r>
      <w:r w:rsidRPr="00367F88">
        <w:rPr>
          <w:u w:val="single"/>
        </w:rPr>
        <w:t>the trial court did not miss the point</w:t>
      </w:r>
      <w:r>
        <w:t>. It observed that “</w:t>
      </w:r>
      <w:r w:rsidRPr="00367F88">
        <w:rPr>
          <w:u w:val="single"/>
        </w:rPr>
        <w:t xml:space="preserve">Sabre and </w:t>
      </w:r>
      <w:proofErr w:type="spellStart"/>
      <w:r w:rsidRPr="00367F88">
        <w:rPr>
          <w:u w:val="single"/>
        </w:rPr>
        <w:t>Farelogix</w:t>
      </w:r>
      <w:proofErr w:type="spellEnd"/>
      <w:r w:rsidRPr="00367F88">
        <w:rPr>
          <w:u w:val="single"/>
        </w:rPr>
        <w:t xml:space="preserve"> view each other as competitors</w:t>
      </w:r>
      <w:r>
        <w:t xml:space="preserve">” and found that “the record reflects competition between Sabre’s and </w:t>
      </w:r>
      <w:proofErr w:type="spellStart"/>
      <w:r>
        <w:t>Farelogix’s</w:t>
      </w:r>
      <w:proofErr w:type="spellEnd"/>
      <w:r>
        <w:t xml:space="preserve"> direct connection solutions for airlines.”94</w:t>
      </w:r>
    </w:p>
    <w:p w14:paraId="29377550" w14:textId="77777777" w:rsidR="00537349" w:rsidRDefault="00537349" w:rsidP="00537349">
      <w:r w:rsidRPr="00367F88">
        <w:rPr>
          <w:u w:val="single"/>
        </w:rPr>
        <w:t>Having concluded that competition was reduced by the merger</w:t>
      </w:r>
      <w:r>
        <w:t xml:space="preserve">, </w:t>
      </w:r>
      <w:r w:rsidRPr="00692233">
        <w:rPr>
          <w:highlight w:val="cyan"/>
          <w:u w:val="single"/>
        </w:rPr>
        <w:t>the trial court</w:t>
      </w:r>
      <w:r w:rsidRPr="00367F88">
        <w:rPr>
          <w:u w:val="single"/>
        </w:rPr>
        <w:t xml:space="preserve"> </w:t>
      </w:r>
      <w:r w:rsidRPr="00367F88">
        <w:rPr>
          <w:rStyle w:val="Emphasis"/>
        </w:rPr>
        <w:t xml:space="preserve">nonetheless </w:t>
      </w:r>
      <w:r w:rsidRPr="00692233">
        <w:rPr>
          <w:rStyle w:val="Emphasis"/>
          <w:highlight w:val="cyan"/>
        </w:rPr>
        <w:t>rejected the DOJ’s complaint</w:t>
      </w:r>
      <w:r w:rsidRPr="00692233">
        <w:rPr>
          <w:highlight w:val="cyan"/>
        </w:rPr>
        <w:t xml:space="preserve"> </w:t>
      </w:r>
      <w:r w:rsidRPr="00692233">
        <w:rPr>
          <w:highlight w:val="cyan"/>
          <w:u w:val="single"/>
        </w:rPr>
        <w:t xml:space="preserve">on the grounds that </w:t>
      </w:r>
      <w:proofErr w:type="spellStart"/>
      <w:r w:rsidRPr="00692233">
        <w:rPr>
          <w:highlight w:val="cyan"/>
          <w:u w:val="single"/>
        </w:rPr>
        <w:t>Farelogix</w:t>
      </w:r>
      <w:proofErr w:type="spellEnd"/>
      <w:r w:rsidRPr="00692233">
        <w:rPr>
          <w:highlight w:val="cyan"/>
          <w:u w:val="single"/>
        </w:rPr>
        <w:t xml:space="preserve"> and Sabre </w:t>
      </w:r>
      <w:r w:rsidRPr="00692233">
        <w:rPr>
          <w:rStyle w:val="Emphasis"/>
          <w:highlight w:val="cyan"/>
        </w:rPr>
        <w:t xml:space="preserve">do not compete in the two-sided </w:t>
      </w:r>
      <w:r w:rsidRPr="00C55038">
        <w:rPr>
          <w:rStyle w:val="Emphasis"/>
        </w:rPr>
        <w:t xml:space="preserve">platform </w:t>
      </w:r>
      <w:r w:rsidRPr="00692233">
        <w:rPr>
          <w:rStyle w:val="Emphasis"/>
          <w:highlight w:val="cyan"/>
        </w:rPr>
        <w:t>market</w:t>
      </w:r>
      <w:r>
        <w:t xml:space="preserve">.95 </w:t>
      </w:r>
      <w:r w:rsidRPr="00367F88">
        <w:rPr>
          <w:u w:val="single"/>
        </w:rPr>
        <w:t>While Sabre provides services to customers on both sides</w:t>
      </w:r>
      <w:r>
        <w:t xml:space="preserve"> (i.e., to both airlines and travel agencies), </w:t>
      </w:r>
      <w:proofErr w:type="spellStart"/>
      <w:r w:rsidRPr="00367F88">
        <w:rPr>
          <w:u w:val="single"/>
        </w:rPr>
        <w:t>Farelogix</w:t>
      </w:r>
      <w:proofErr w:type="spellEnd"/>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w:t>
      </w:r>
      <w:proofErr w:type="spellStart"/>
      <w:r>
        <w:t>Farelogix</w:t>
      </w:r>
      <w:proofErr w:type="spellEnd"/>
      <w:r>
        <w:t xml:space="preserve"> technology.</w:t>
      </w:r>
    </w:p>
    <w:p w14:paraId="4F9C54E7" w14:textId="77777777" w:rsidR="00537349" w:rsidRDefault="00537349" w:rsidP="00537349">
      <w:r w:rsidRPr="00367F88">
        <w:rPr>
          <w:u w:val="single"/>
        </w:rPr>
        <w:t>This approach was both defective and unnecessary</w:t>
      </w:r>
      <w:r>
        <w:t xml:space="preserve"> </w:t>
      </w:r>
      <w:r w:rsidRPr="00367F88">
        <w:rPr>
          <w:u w:val="single"/>
        </w:rPr>
        <w:t xml:space="preserve">because Sabre competed with the combination of </w:t>
      </w:r>
      <w:proofErr w:type="spellStart"/>
      <w:r w:rsidRPr="00367F88">
        <w:rPr>
          <w:u w:val="single"/>
        </w:rPr>
        <w:t>Farelogix</w:t>
      </w:r>
      <w:proofErr w:type="spellEnd"/>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692233">
        <w:rPr>
          <w:highlight w:val="cyan"/>
          <w:u w:val="single"/>
        </w:rPr>
        <w:t xml:space="preserve">the result will be </w:t>
      </w:r>
      <w:r w:rsidRPr="00692233">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692233">
        <w:rPr>
          <w:highlight w:val="cyan"/>
          <w:u w:val="single"/>
        </w:rPr>
        <w:t xml:space="preserve">Microsoft could have </w:t>
      </w:r>
      <w:r w:rsidRPr="00692233">
        <w:rPr>
          <w:rStyle w:val="Emphasis"/>
          <w:highlight w:val="cyan"/>
        </w:rPr>
        <w:t xml:space="preserve">legally ended </w:t>
      </w:r>
      <w:r w:rsidRPr="00C55038">
        <w:rPr>
          <w:rStyle w:val="Emphasis"/>
        </w:rPr>
        <w:t xml:space="preserve">the competitive threat </w:t>
      </w:r>
      <w:r w:rsidRPr="00537349">
        <w:rPr>
          <w:rStyle w:val="Emphasis"/>
        </w:rPr>
        <w:t>from</w:t>
      </w:r>
      <w:r w:rsidRPr="00C55038">
        <w:rPr>
          <w:rStyle w:val="Emphasis"/>
        </w:rPr>
        <w:t xml:space="preserve"> Netscape</w:t>
      </w:r>
      <w:r w:rsidRPr="00583BD6">
        <w:t xml:space="preserve"> and </w:t>
      </w:r>
      <w:r w:rsidRPr="00692233">
        <w:rPr>
          <w:rStyle w:val="StyleUnderline"/>
          <w:highlight w:val="cyan"/>
        </w:rPr>
        <w:t>Java</w:t>
      </w:r>
      <w:r w:rsidRPr="00583BD6">
        <w:t xml:space="preserve"> </w:t>
      </w:r>
      <w:r w:rsidRPr="00100285">
        <w:t xml:space="preserve">simply </w:t>
      </w:r>
      <w:r w:rsidRPr="00692233">
        <w:rPr>
          <w:rStyle w:val="Emphasis"/>
          <w:highlight w:val="cyan"/>
        </w:rPr>
        <w:t xml:space="preserve">by acquiring them </w:t>
      </w:r>
      <w:r w:rsidRPr="00C55038">
        <w:rPr>
          <w:rStyle w:val="Emphasis"/>
        </w:rPr>
        <w:t>instead of trying to destroy them.</w:t>
      </w:r>
    </w:p>
    <w:p w14:paraId="7D48479F" w14:textId="1E2993FF" w:rsidR="00537349" w:rsidRDefault="00B92B07" w:rsidP="00537349">
      <w:pPr>
        <w:pStyle w:val="Heading4"/>
      </w:pPr>
      <w:r>
        <w:t>First</w:t>
      </w:r>
      <w:r w:rsidR="00537349">
        <w:t xml:space="preserve">, platform misuse—that enables a host of bad practices—undermines </w:t>
      </w:r>
      <w:r w:rsidR="00537349" w:rsidRPr="00666687">
        <w:rPr>
          <w:u w:val="single"/>
        </w:rPr>
        <w:t>cyber</w:t>
      </w:r>
      <w:r w:rsidR="00537349">
        <w:rPr>
          <w:u w:val="single"/>
        </w:rPr>
        <w:t xml:space="preserve"> security</w:t>
      </w:r>
    </w:p>
    <w:p w14:paraId="58F0A781" w14:textId="77777777" w:rsidR="00537349" w:rsidRDefault="00537349" w:rsidP="00537349">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2356ECBC" w14:textId="77777777" w:rsidR="00537349" w:rsidRDefault="00537349" w:rsidP="00537349">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58C4BF36" w14:textId="77777777" w:rsidR="00537349" w:rsidRDefault="00537349" w:rsidP="00537349"/>
    <w:p w14:paraId="0EE86F6F" w14:textId="77777777" w:rsidR="00537349" w:rsidRDefault="00537349" w:rsidP="00537349">
      <w:pPr>
        <w:rPr>
          <w:sz w:val="14"/>
        </w:rPr>
      </w:pPr>
      <w:r w:rsidRPr="00EE4FA8">
        <w:rPr>
          <w:sz w:val="14"/>
        </w:rPr>
        <w:t xml:space="preserve">So, </w:t>
      </w:r>
      <w:r w:rsidRPr="00692233">
        <w:rPr>
          <w:highlight w:val="cyan"/>
          <w:u w:val="single"/>
        </w:rPr>
        <w:t>the divergence in antitrust enforcement may reflect differences</w:t>
      </w:r>
      <w:r w:rsidRPr="00692233">
        <w:rPr>
          <w:sz w:val="14"/>
          <w:highlight w:val="cyan"/>
        </w:rPr>
        <w:t xml:space="preserve"> </w:t>
      </w:r>
      <w:r w:rsidRPr="00692233">
        <w:rPr>
          <w:highlight w:val="cyan"/>
          <w:u w:val="single"/>
        </w:rPr>
        <w:t>over</w:t>
      </w:r>
      <w:r w:rsidRPr="009B0717">
        <w:rPr>
          <w:u w:val="single"/>
        </w:rPr>
        <w:t xml:space="preserve"> these </w:t>
      </w:r>
      <w:r w:rsidRPr="00692233">
        <w:rPr>
          <w:highlight w:val="cyan"/>
          <w:u w:val="single"/>
        </w:rPr>
        <w:t>data-</w:t>
      </w:r>
      <w:proofErr w:type="spellStart"/>
      <w:r w:rsidRPr="00692233">
        <w:rPr>
          <w:highlight w:val="cyan"/>
          <w:u w:val="single"/>
        </w:rPr>
        <w:t>opolies</w:t>
      </w:r>
      <w:proofErr w:type="spellEnd"/>
      <w:r w:rsidRPr="00692233">
        <w:rPr>
          <w:highlight w:val="cyan"/>
          <w:u w:val="single"/>
        </w:rPr>
        <w:t xml:space="preserve">’ </w:t>
      </w:r>
      <w:r w:rsidRPr="00692233">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w:t>
      </w:r>
      <w:proofErr w:type="spellStart"/>
      <w:r w:rsidRPr="00EE4FA8">
        <w:rPr>
          <w:sz w:val="14"/>
        </w:rPr>
        <w:t>opolies</w:t>
      </w:r>
      <w:proofErr w:type="spellEnd"/>
      <w:r w:rsidRPr="00EE4FA8">
        <w:rPr>
          <w:sz w:val="14"/>
        </w:rPr>
        <w:t xml:space="preserve"> pose little, if any risk, of these harms. </w:t>
      </w:r>
      <w:r w:rsidRPr="009B0717">
        <w:rPr>
          <w:u w:val="single"/>
        </w:rPr>
        <w:t>Unlike some pharmaceuticals</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do not charge consumers exorbitant prices.</w:t>
      </w:r>
      <w:r w:rsidRPr="00EE4FA8">
        <w:rPr>
          <w:sz w:val="14"/>
        </w:rPr>
        <w:t xml:space="preserve"> Most of Google’s and Facebook’s consumer products are ostensibly “free.” The data-</w:t>
      </w:r>
      <w:proofErr w:type="spellStart"/>
      <w:r w:rsidRPr="00EE4FA8">
        <w:rPr>
          <w:sz w:val="14"/>
        </w:rPr>
        <w:t>opolies</w:t>
      </w:r>
      <w:proofErr w:type="spellEnd"/>
      <w:r w:rsidRPr="00EE4FA8">
        <w:rPr>
          <w:sz w:val="14"/>
        </w:rPr>
        <w:t xml:space="preserve">’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692233">
        <w:rPr>
          <w:highlight w:val="cyan"/>
          <w:u w:val="single"/>
        </w:rPr>
        <w:t xml:space="preserve">the </w:t>
      </w:r>
      <w:r w:rsidRPr="00692233">
        <w:rPr>
          <w:rStyle w:val="Emphasis"/>
          <w:highlight w:val="cyan"/>
        </w:rPr>
        <w:t>positive feedback continues</w:t>
      </w:r>
      <w:r w:rsidRPr="00692233">
        <w:rPr>
          <w:highlight w:val="cyan"/>
          <w:u w:val="single"/>
        </w:rPr>
        <w:t>.</w:t>
      </w:r>
      <w:r>
        <w:rPr>
          <w:u w:val="single"/>
        </w:rPr>
        <w:t xml:space="preserve"> </w:t>
      </w:r>
      <w:r w:rsidRPr="00EE4FA8">
        <w:rPr>
          <w:sz w:val="14"/>
        </w:rPr>
        <w:t>As Robert Bork argued, there “is no coherent case for monopolization because a search engine, like Google, is free to consumers and they can switch to an alternative search engine with a click.” How Data-</w:t>
      </w:r>
      <w:proofErr w:type="spellStart"/>
      <w:r w:rsidRPr="00EE4FA8">
        <w:rPr>
          <w:sz w:val="14"/>
        </w:rPr>
        <w:t>opolies</w:t>
      </w:r>
      <w:proofErr w:type="spellEnd"/>
      <w:r w:rsidRPr="00EE4FA8">
        <w:rPr>
          <w:sz w:val="14"/>
        </w:rPr>
        <w:t xml:space="preserve"> Harm </w:t>
      </w:r>
      <w:r w:rsidRPr="009B0717">
        <w:rPr>
          <w:u w:val="single"/>
        </w:rPr>
        <w:t xml:space="preserve">But </w:t>
      </w:r>
      <w:r w:rsidRPr="00692233">
        <w:rPr>
          <w:highlight w:val="cyan"/>
          <w:u w:val="single"/>
        </w:rPr>
        <w:t>higher prices are not the only way</w:t>
      </w:r>
      <w:r w:rsidRPr="009B0717">
        <w:rPr>
          <w:u w:val="single"/>
        </w:rPr>
        <w:t xml:space="preserve"> for powerful companies </w:t>
      </w:r>
      <w:r w:rsidRPr="00692233">
        <w:rPr>
          <w:highlight w:val="cyan"/>
          <w:u w:val="single"/>
        </w:rPr>
        <w:t xml:space="preserve">to </w:t>
      </w:r>
      <w:r w:rsidRPr="00692233">
        <w:rPr>
          <w:rStyle w:val="Emphasis"/>
          <w:highlight w:val="cyan"/>
        </w:rPr>
        <w:t xml:space="preserve">harm </w:t>
      </w:r>
      <w:r w:rsidRPr="002A437D">
        <w:rPr>
          <w:rStyle w:val="Emphasis"/>
        </w:rPr>
        <w:t xml:space="preserve">their </w:t>
      </w:r>
      <w:r w:rsidRPr="00692233">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data-</w:t>
      </w:r>
      <w:proofErr w:type="spellStart"/>
      <w:r w:rsidRPr="002A437D">
        <w:rPr>
          <w:u w:val="single"/>
        </w:rPr>
        <w:t>opolies</w:t>
      </w:r>
      <w:proofErr w:type="spellEnd"/>
      <w:r w:rsidRPr="002A437D">
        <w:rPr>
          <w:u w:val="single"/>
        </w:rPr>
        <w:t xml:space="preserve"> can </w:t>
      </w:r>
      <w:r w:rsidRPr="002A437D">
        <w:rPr>
          <w:rStyle w:val="Emphasis"/>
        </w:rPr>
        <w:t>pose at least eight potential harms</w:t>
      </w:r>
      <w:r w:rsidRPr="009B0717">
        <w:rPr>
          <w:rStyle w:val="Emphasis"/>
        </w:rPr>
        <w:t>.</w:t>
      </w:r>
      <w:r>
        <w:rPr>
          <w:rStyle w:val="Emphasis"/>
        </w:rPr>
        <w:t xml:space="preserve"> </w:t>
      </w:r>
      <w:r w:rsidRPr="00692233">
        <w:rPr>
          <w:rStyle w:val="Emphasis"/>
          <w:highlight w:val="cyan"/>
        </w:rPr>
        <w:t>Lower-quality products</w:t>
      </w:r>
      <w:r w:rsidRPr="00692233">
        <w:rPr>
          <w:sz w:val="14"/>
          <w:highlight w:val="cyan"/>
        </w:rPr>
        <w:t xml:space="preserve"> </w:t>
      </w:r>
      <w:r w:rsidRPr="00692233">
        <w:rPr>
          <w:highlight w:val="cyan"/>
          <w:u w:val="single"/>
        </w:rPr>
        <w:t xml:space="preserve">with </w:t>
      </w:r>
      <w:r w:rsidRPr="00692233">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692233">
        <w:rPr>
          <w:rStyle w:val="Emphasis"/>
          <w:highlight w:val="cyan"/>
        </w:rPr>
        <w:t>without competition</w:t>
      </w:r>
      <w:r w:rsidRPr="00692233">
        <w:rPr>
          <w:highlight w:val="cyan"/>
          <w:u w:val="single"/>
        </w:rPr>
        <w:t>, data-</w:t>
      </w:r>
      <w:proofErr w:type="spellStart"/>
      <w:r w:rsidRPr="00692233">
        <w:rPr>
          <w:highlight w:val="cyan"/>
          <w:u w:val="single"/>
        </w:rPr>
        <w:t>opolies</w:t>
      </w:r>
      <w:proofErr w:type="spellEnd"/>
      <w:r w:rsidRPr="00692233">
        <w:rPr>
          <w:highlight w:val="cyan"/>
          <w:u w:val="single"/>
        </w:rPr>
        <w:t xml:space="preserve"> </w:t>
      </w:r>
      <w:r w:rsidRPr="00692233">
        <w:rPr>
          <w:rStyle w:val="Emphasis"/>
          <w:highlight w:val="cyan"/>
        </w:rPr>
        <w:t>face less pressure</w:t>
      </w:r>
      <w:r w:rsidRPr="00692233">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The collection of too much personal data can be the equivalent of charging an excessive price. Data-</w:t>
      </w:r>
      <w:proofErr w:type="spellStart"/>
      <w:r w:rsidRPr="00EE4FA8">
        <w:rPr>
          <w:sz w:val="14"/>
        </w:rPr>
        <w:t>opolies</w:t>
      </w:r>
      <w:proofErr w:type="spellEnd"/>
      <w:r w:rsidRPr="00EE4FA8">
        <w:rPr>
          <w:sz w:val="14"/>
        </w:rPr>
        <w:t xml:space="preserve"> can also fail to disclose what data they collect and how they will use the data. They face little competitive pressure to change their opaque privacy policies. Even if a data-</w:t>
      </w:r>
      <w:proofErr w:type="spellStart"/>
      <w:r w:rsidRPr="00EE4FA8">
        <w:rPr>
          <w:sz w:val="14"/>
        </w:rPr>
        <w:t>opoly</w:t>
      </w:r>
      <w:proofErr w:type="spellEnd"/>
      <w:r w:rsidRPr="00EE4FA8">
        <w:rPr>
          <w:sz w:val="14"/>
        </w:rPr>
        <w:t xml:space="preserve"> improves its privacy statement, so what? </w:t>
      </w:r>
      <w:r w:rsidRPr="002E1A72">
        <w:rPr>
          <w:u w:val="single"/>
        </w:rPr>
        <w:t xml:space="preserve">The current notice-and-consent regime is meaningless when there are </w:t>
      </w:r>
      <w:r w:rsidRPr="002E1A72">
        <w:rPr>
          <w:rStyle w:val="Emphasis"/>
        </w:rPr>
        <w:t xml:space="preserve">no viable competitive </w:t>
      </w:r>
      <w:proofErr w:type="gramStart"/>
      <w:r w:rsidRPr="002E1A72">
        <w:rPr>
          <w:rStyle w:val="Emphasis"/>
        </w:rPr>
        <w:t>alternatives</w:t>
      </w:r>
      <w:proofErr w:type="gramEnd"/>
      <w:r w:rsidRPr="002E1A72">
        <w:rPr>
          <w:u w:val="single"/>
        </w:rPr>
        <w:t xml:space="preserve"> and the </w:t>
      </w:r>
      <w:r w:rsidRPr="002E1A72">
        <w:rPr>
          <w:rStyle w:val="Emphasis"/>
        </w:rPr>
        <w:t>bargaining power is so unequal.</w:t>
      </w:r>
      <w:r>
        <w:rPr>
          <w:rStyle w:val="Emphasis"/>
        </w:rPr>
        <w:t xml:space="preserve"> </w:t>
      </w:r>
      <w:r w:rsidRPr="00692233">
        <w:rPr>
          <w:rStyle w:val="Emphasis"/>
          <w:highlight w:val="cyan"/>
        </w:rPr>
        <w:t>Surveillance</w:t>
      </w:r>
      <w:r w:rsidRPr="00692233">
        <w:rPr>
          <w:sz w:val="14"/>
          <w:highlight w:val="cyan"/>
        </w:rPr>
        <w:t xml:space="preserve"> </w:t>
      </w:r>
      <w:r w:rsidRPr="00692233">
        <w:rPr>
          <w:highlight w:val="cyan"/>
          <w:u w:val="single"/>
        </w:rPr>
        <w:t xml:space="preserve">and </w:t>
      </w:r>
      <w:r w:rsidRPr="00692233">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692233">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 xml:space="preserve">This raises additional risks, </w:t>
      </w:r>
      <w:proofErr w:type="gramStart"/>
      <w:r w:rsidRPr="009B0717">
        <w:rPr>
          <w:u w:val="single"/>
        </w:rPr>
        <w:t>including:</w:t>
      </w:r>
      <w:proofErr w:type="gramEnd"/>
      <w:r>
        <w:rPr>
          <w:u w:val="single"/>
        </w:rPr>
        <w:t xml:space="preserve"> </w:t>
      </w:r>
      <w:r w:rsidRPr="00692233">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692233">
        <w:rPr>
          <w:highlight w:val="cyan"/>
          <w:u w:val="single"/>
        </w:rPr>
        <w:t>Companies need things from government;</w:t>
      </w:r>
      <w:r w:rsidRPr="00692233">
        <w:rPr>
          <w:sz w:val="14"/>
          <w:highlight w:val="cyan"/>
        </w:rPr>
        <w:t xml:space="preserve"> </w:t>
      </w:r>
      <w:r w:rsidRPr="00692233">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w:t>
      </w:r>
      <w:proofErr w:type="spellStart"/>
      <w:r w:rsidRPr="009B0717">
        <w:rPr>
          <w:u w:val="single"/>
        </w:rPr>
        <w:t>opolies</w:t>
      </w:r>
      <w:proofErr w:type="spellEnd"/>
      <w:r w:rsidRPr="009B0717">
        <w:rPr>
          <w:u w:val="single"/>
        </w:rPr>
        <w:t xml:space="preserve"> to better monitor its population.</w:t>
      </w:r>
      <w:r>
        <w:rPr>
          <w:u w:val="single"/>
        </w:rPr>
        <w:t xml:space="preserve"> </w:t>
      </w:r>
      <w:r w:rsidRPr="00692233">
        <w:rPr>
          <w:rStyle w:val="Emphasis"/>
          <w:highlight w:val="cyan"/>
        </w:rPr>
        <w:t>Covert surveillance</w:t>
      </w:r>
      <w:r w:rsidRPr="00692233">
        <w:rPr>
          <w:sz w:val="14"/>
          <w:highlight w:val="cyan"/>
        </w:rPr>
        <w:t xml:space="preserve">. </w:t>
      </w:r>
      <w:r w:rsidRPr="00692233">
        <w:rPr>
          <w:highlight w:val="cyan"/>
          <w:u w:val="single"/>
        </w:rPr>
        <w:t>Even if the government</w:t>
      </w:r>
      <w:r w:rsidRPr="009B0717">
        <w:rPr>
          <w:u w:val="single"/>
        </w:rPr>
        <w:t xml:space="preserve"> cannot capture a data-</w:t>
      </w:r>
      <w:proofErr w:type="spellStart"/>
      <w:r w:rsidRPr="009B0717">
        <w:rPr>
          <w:u w:val="single"/>
        </w:rPr>
        <w:t>opoly</w:t>
      </w:r>
      <w:proofErr w:type="spellEnd"/>
      <w:r w:rsidRPr="00EE4FA8">
        <w:rPr>
          <w:sz w:val="14"/>
        </w:rPr>
        <w:t xml:space="preserve">, </w:t>
      </w:r>
      <w:r w:rsidRPr="009B0717">
        <w:rPr>
          <w:u w:val="single"/>
        </w:rPr>
        <w:t xml:space="preserve">its rich data-trove increases a government’s incentive to </w:t>
      </w:r>
      <w:r w:rsidRPr="00692233">
        <w:rPr>
          <w:rStyle w:val="Emphasis"/>
          <w:highlight w:val="cyan"/>
        </w:rPr>
        <w:t>circumvent the data-</w:t>
      </w:r>
      <w:proofErr w:type="spellStart"/>
      <w:r w:rsidRPr="00692233">
        <w:rPr>
          <w:rStyle w:val="Emphasis"/>
          <w:highlight w:val="cyan"/>
        </w:rPr>
        <w:t>opoly’s</w:t>
      </w:r>
      <w:proofErr w:type="spellEnd"/>
      <w:r w:rsidRPr="00692233">
        <w:rPr>
          <w:rStyle w:val="Emphasis"/>
          <w:highlight w:val="cyan"/>
        </w:rPr>
        <w:t xml:space="preserve"> privacy protections</w:t>
      </w:r>
      <w:r w:rsidRPr="00EE4FA8">
        <w:rPr>
          <w:sz w:val="14"/>
        </w:rPr>
        <w:t xml:space="preserve"> to tap into the personal data. Even if the government can’t strike a deal to access the data directly, it may be able to do so covertly. Implications of a data policy violation/</w:t>
      </w:r>
      <w:r w:rsidRPr="00692233">
        <w:rPr>
          <w:rStyle w:val="Emphasis"/>
          <w:highlight w:val="cyan"/>
        </w:rPr>
        <w:t>security breach</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692233">
        <w:rPr>
          <w:rStyle w:val="Emphasis"/>
          <w:highlight w:val="cyan"/>
        </w:rPr>
        <w:t>hackers</w:t>
      </w:r>
      <w:r w:rsidRPr="00692233">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692233">
        <w:rPr>
          <w:highlight w:val="cyan"/>
          <w:u w:val="single"/>
        </w:rPr>
        <w:t>have</w:t>
      </w:r>
      <w:r w:rsidRPr="009B0717">
        <w:rPr>
          <w:u w:val="single"/>
        </w:rPr>
        <w:t xml:space="preserve"> even </w:t>
      </w:r>
      <w:r w:rsidRPr="00692233">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692233">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692233">
        <w:rPr>
          <w:highlight w:val="cyan"/>
          <w:u w:val="single"/>
        </w:rPr>
        <w:t xml:space="preserve">harm done could be </w:t>
      </w:r>
      <w:r w:rsidRPr="00692233">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w:t>
      </w:r>
      <w:proofErr w:type="spellStart"/>
      <w:r w:rsidRPr="002E1A72">
        <w:rPr>
          <w:rStyle w:val="Emphasis"/>
        </w:rPr>
        <w:t>opolies</w:t>
      </w:r>
      <w:proofErr w:type="spellEnd"/>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data-</w:t>
      </w:r>
      <w:proofErr w:type="spellStart"/>
      <w:r w:rsidRPr="002E1A72">
        <w:rPr>
          <w:u w:val="single"/>
        </w:rPr>
        <w:t>opolies</w:t>
      </w:r>
      <w:proofErr w:type="spellEnd"/>
      <w:r w:rsidRPr="002E1A72">
        <w:rPr>
          <w:u w:val="single"/>
        </w:rPr>
        <w:t xml:space="preserve">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w:t>
      </w:r>
      <w:proofErr w:type="spellStart"/>
      <w:r w:rsidRPr="00EE4FA8">
        <w:rPr>
          <w:sz w:val="14"/>
        </w:rPr>
        <w:t>opolies</w:t>
      </w:r>
      <w:proofErr w:type="spellEnd"/>
      <w:r w:rsidRPr="00EE4FA8">
        <w:rPr>
          <w:sz w:val="14"/>
        </w:rPr>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data-</w:t>
      </w:r>
      <w:proofErr w:type="spellStart"/>
      <w:r w:rsidRPr="00755B74">
        <w:rPr>
          <w:u w:val="single"/>
        </w:rPr>
        <w:t>opolies</w:t>
      </w:r>
      <w:proofErr w:type="spellEnd"/>
      <w:r w:rsidRPr="00755B74">
        <w:rPr>
          <w:u w:val="single"/>
        </w:rPr>
        <w:t xml:space="preserve">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xml:space="preserve">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With no viable alternatives, they cannot. Third, data-</w:t>
      </w:r>
      <w:proofErr w:type="spellStart"/>
      <w:r w:rsidRPr="00EE4FA8">
        <w:rPr>
          <w:sz w:val="14"/>
        </w:rPr>
        <w:t>opolies</w:t>
      </w:r>
      <w:proofErr w:type="spellEnd"/>
      <w:r w:rsidRPr="00EE4FA8">
        <w:rPr>
          <w:sz w:val="14"/>
        </w:rPr>
        <w:t xml:space="preserve"> can extract wealth from sellers upstream. One example is when data-</w:t>
      </w:r>
      <w:proofErr w:type="spellStart"/>
      <w:r w:rsidRPr="00EE4FA8">
        <w:rPr>
          <w:sz w:val="14"/>
        </w:rPr>
        <w:t>opolies</w:t>
      </w:r>
      <w:proofErr w:type="spellEnd"/>
      <w:r w:rsidRPr="00EE4FA8">
        <w:rPr>
          <w:sz w:val="14"/>
        </w:rPr>
        <w:t xml:space="preserve"> scrape valuable content from photographers, authors, musicians, and other websites and post it on their own platform. In this case, the wealth of the data-</w:t>
      </w:r>
      <w:proofErr w:type="spellStart"/>
      <w:r w:rsidRPr="00EE4FA8">
        <w:rPr>
          <w:sz w:val="14"/>
        </w:rPr>
        <w:t>opolies</w:t>
      </w:r>
      <w:proofErr w:type="spellEnd"/>
      <w:r w:rsidRPr="00EE4FA8">
        <w:rPr>
          <w:sz w:val="14"/>
        </w:rPr>
        <w:t xml:space="preserve"> comes at the expense of other businesses in their value chain. Fourth, data-</w:t>
      </w:r>
      <w:proofErr w:type="spellStart"/>
      <w:r w:rsidRPr="00EE4FA8">
        <w:rPr>
          <w:sz w:val="14"/>
        </w:rPr>
        <w:t>opolies</w:t>
      </w:r>
      <w:proofErr w:type="spellEnd"/>
      <w:r w:rsidRPr="00EE4FA8">
        <w:rPr>
          <w:sz w:val="14"/>
        </w:rPr>
        <w:t xml:space="preserve"> can extract our wealth indirectly, when their higher advertising fees are passed along in the prices for the advertised goods and services. If the data-</w:t>
      </w:r>
      <w:proofErr w:type="spellStart"/>
      <w:r w:rsidRPr="00EE4FA8">
        <w:rPr>
          <w:sz w:val="14"/>
        </w:rPr>
        <w:t>opolies</w:t>
      </w:r>
      <w:proofErr w:type="spellEnd"/>
      <w:r w:rsidRPr="00EE4FA8">
        <w:rPr>
          <w:sz w:val="14"/>
        </w:rPr>
        <w:t xml:space="preserve"> faced more competitors for their advertising services, ads could cost even less — and therefore so might the products </w:t>
      </w:r>
      <w:proofErr w:type="gramStart"/>
      <w:r w:rsidRPr="00EE4FA8">
        <w:rPr>
          <w:sz w:val="14"/>
        </w:rPr>
        <w:t>being</w:t>
      </w:r>
      <w:proofErr w:type="gramEnd"/>
      <w:r w:rsidRPr="00EE4FA8">
        <w:rPr>
          <w:sz w:val="14"/>
        </w:rPr>
        <w:t xml:space="preserve"> advertised. Finally, </w:t>
      </w:r>
      <w:r w:rsidRPr="00085CBF">
        <w:rPr>
          <w:u w:val="single"/>
        </w:rPr>
        <w:t>data-</w:t>
      </w:r>
      <w:proofErr w:type="spellStart"/>
      <w:r w:rsidRPr="00085CBF">
        <w:rPr>
          <w:u w:val="single"/>
        </w:rPr>
        <w:t>opolies</w:t>
      </w:r>
      <w:proofErr w:type="spellEnd"/>
      <w:r w:rsidRPr="00085CBF">
        <w:rPr>
          <w:u w:val="single"/>
        </w:rPr>
        <w:t xml:space="preserve">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As data-</w:t>
      </w:r>
      <w:proofErr w:type="spellStart"/>
      <w:r w:rsidRPr="00085CBF">
        <w:rPr>
          <w:u w:val="single"/>
        </w:rPr>
        <w:t>opolies</w:t>
      </w:r>
      <w:proofErr w:type="spellEnd"/>
      <w:r w:rsidRPr="00085CBF">
        <w:rPr>
          <w:u w:val="single"/>
        </w:rPr>
        <w:t xml:space="preserve">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w:t>
      </w:r>
      <w:proofErr w:type="spellStart"/>
      <w:r w:rsidRPr="00085CBF">
        <w:rPr>
          <w:u w:val="single"/>
        </w:rPr>
        <w:t>opolies</w:t>
      </w:r>
      <w:proofErr w:type="spellEnd"/>
      <w:r w:rsidRPr="00085CBF">
        <w:rPr>
          <w:u w:val="single"/>
        </w:rPr>
        <w:t>’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When data-</w:t>
      </w:r>
      <w:proofErr w:type="spellStart"/>
      <w:r w:rsidRPr="00085CBF">
        <w:rPr>
          <w:u w:val="single"/>
        </w:rPr>
        <w:t>opolies</w:t>
      </w:r>
      <w:proofErr w:type="spellEnd"/>
      <w:r w:rsidRPr="00085CBF">
        <w:rPr>
          <w:u w:val="single"/>
        </w:rPr>
        <w:t xml:space="preserve">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w:t>
      </w:r>
      <w:proofErr w:type="spellStart"/>
      <w:r w:rsidRPr="00085CBF">
        <w:rPr>
          <w:u w:val="single"/>
        </w:rPr>
        <w:t>opolies</w:t>
      </w:r>
      <w:proofErr w:type="spellEnd"/>
      <w:r w:rsidRPr="00085CBF">
        <w:rPr>
          <w:u w:val="single"/>
        </w:rPr>
        <w:t>’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data-</w:t>
      </w:r>
      <w:proofErr w:type="spellStart"/>
      <w:r w:rsidRPr="002E1A72">
        <w:rPr>
          <w:u w:val="single"/>
        </w:rPr>
        <w:t>opolies</w:t>
      </w:r>
      <w:proofErr w:type="spellEnd"/>
      <w:r w:rsidRPr="002E1A72">
        <w:rPr>
          <w:u w:val="single"/>
        </w:rPr>
        <w:t xml:space="preserve">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w:t>
      </w:r>
      <w:proofErr w:type="spellStart"/>
      <w:r w:rsidRPr="00EE4FA8">
        <w:rPr>
          <w:sz w:val="14"/>
        </w:rPr>
        <w:t>opolies</w:t>
      </w:r>
      <w:proofErr w:type="spellEnd"/>
      <w:r w:rsidRPr="00EE4FA8">
        <w:rPr>
          <w:sz w:val="14"/>
        </w:rPr>
        <w:t xml:space="preserve"> can also impose costs on companies seeking to protect our privacy interests. My book with Ariel </w:t>
      </w:r>
      <w:proofErr w:type="spellStart"/>
      <w:r w:rsidRPr="00EE4FA8">
        <w:rPr>
          <w:sz w:val="14"/>
        </w:rPr>
        <w:t>Ezrachi</w:t>
      </w:r>
      <w:proofErr w:type="spellEnd"/>
      <w:r w:rsidRPr="00EE4FA8">
        <w:rPr>
          <w:sz w:val="14"/>
        </w:rPr>
        <w:t xml:space="preserve">, Virtual Competition, discusses, for example, Google’s kicking the privacy app Disconnect out of its Android app store. </w:t>
      </w:r>
      <w:r w:rsidRPr="00755B74">
        <w:rPr>
          <w:u w:val="single"/>
        </w:rPr>
        <w:t>Less innovation in markets dominated by data-</w:t>
      </w:r>
      <w:proofErr w:type="spellStart"/>
      <w:r w:rsidRPr="00755B74">
        <w:rPr>
          <w:u w:val="single"/>
        </w:rPr>
        <w:t>opolies</w:t>
      </w:r>
      <w:proofErr w:type="spellEnd"/>
      <w:r w:rsidRPr="00EE4FA8">
        <w:rPr>
          <w:sz w:val="14"/>
        </w:rPr>
        <w:t xml:space="preserve">. </w:t>
      </w:r>
      <w:r w:rsidRPr="00692233">
        <w:rPr>
          <w:highlight w:val="cyan"/>
          <w:u w:val="single"/>
        </w:rPr>
        <w:t>Data-</w:t>
      </w:r>
      <w:proofErr w:type="spellStart"/>
      <w:r w:rsidRPr="00692233">
        <w:rPr>
          <w:highlight w:val="cyan"/>
          <w:u w:val="single"/>
        </w:rPr>
        <w:t>opolies</w:t>
      </w:r>
      <w:proofErr w:type="spellEnd"/>
      <w:r w:rsidRPr="00692233">
        <w:rPr>
          <w:highlight w:val="cyan"/>
          <w:u w:val="single"/>
        </w:rPr>
        <w:t xml:space="preserve"> can </w:t>
      </w:r>
      <w:r w:rsidRPr="00692233">
        <w:rPr>
          <w:rStyle w:val="Emphasis"/>
          <w:highlight w:val="cyan"/>
        </w:rPr>
        <w:t>chill innovation</w:t>
      </w:r>
      <w:r w:rsidRPr="00755B74">
        <w:rPr>
          <w:u w:val="single"/>
        </w:rPr>
        <w:t xml:space="preserve"> with a weapon that earlier monopolies lacked</w:t>
      </w:r>
      <w:r w:rsidRPr="00EE4FA8">
        <w:rPr>
          <w:sz w:val="14"/>
        </w:rPr>
        <w:t xml:space="preserve">. Allen </w:t>
      </w:r>
      <w:proofErr w:type="spellStart"/>
      <w:r w:rsidRPr="00EE4FA8">
        <w:rPr>
          <w:sz w:val="14"/>
        </w:rPr>
        <w:t>Grunes</w:t>
      </w:r>
      <w:proofErr w:type="spellEnd"/>
      <w:r w:rsidRPr="00EE4FA8">
        <w:rPr>
          <w:sz w:val="14"/>
        </w:rPr>
        <w:t xml:space="preserve">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w:t>
      </w:r>
      <w:proofErr w:type="spellStart"/>
      <w:r w:rsidRPr="00755B74">
        <w:rPr>
          <w:u w:val="single"/>
        </w:rPr>
        <w:t>opolies</w:t>
      </w:r>
      <w:proofErr w:type="spellEnd"/>
      <w:r w:rsidRPr="00755B74">
        <w:rPr>
          <w:u w:val="single"/>
        </w:rPr>
        <w:t xml:space="preserve"> can use their relative advantage to see what products or services are becoming more popular</w:t>
      </w:r>
      <w:r w:rsidRPr="00EE4FA8">
        <w:rPr>
          <w:sz w:val="14"/>
        </w:rPr>
        <w:t xml:space="preserve">. </w:t>
      </w:r>
      <w:r w:rsidRPr="00755B74">
        <w:rPr>
          <w:u w:val="single"/>
        </w:rPr>
        <w:t>With their now-casting radar, data-</w:t>
      </w:r>
      <w:proofErr w:type="spellStart"/>
      <w:r w:rsidRPr="00755B74">
        <w:rPr>
          <w:u w:val="single"/>
        </w:rPr>
        <w:t>opolies</w:t>
      </w:r>
      <w:proofErr w:type="spellEnd"/>
      <w:r w:rsidRPr="00755B74">
        <w:rPr>
          <w:u w:val="single"/>
        </w:rPr>
        <w:t xml:space="preserve"> can acquire </w:t>
      </w:r>
      <w:r w:rsidRPr="00692233">
        <w:rPr>
          <w:highlight w:val="cyan"/>
          <w:u w:val="single"/>
        </w:rPr>
        <w:t xml:space="preserve">or </w:t>
      </w:r>
      <w:r w:rsidRPr="00692233">
        <w:rPr>
          <w:rStyle w:val="Emphasis"/>
          <w:highlight w:val="cyan"/>
        </w:rPr>
        <w:t>squelch</w:t>
      </w:r>
      <w:r w:rsidRPr="00755B74">
        <w:rPr>
          <w:rStyle w:val="Emphasis"/>
        </w:rPr>
        <w:t xml:space="preserve"> these </w:t>
      </w:r>
      <w:r w:rsidRPr="00692233">
        <w:rPr>
          <w:rStyle w:val="Emphasis"/>
          <w:highlight w:val="cyan"/>
        </w:rPr>
        <w:t>nascent competitive threats.</w:t>
      </w:r>
      <w:r>
        <w:rPr>
          <w:rStyle w:val="Emphasis"/>
        </w:rPr>
        <w:t xml:space="preserve"> </w:t>
      </w:r>
      <w:r w:rsidRPr="00EE4FA8">
        <w:rPr>
          <w:sz w:val="14"/>
        </w:rPr>
        <w:t>Social and moral concerns. Historically, antitrust has also been concerned with how monopolies can hinder individual autonomy. Data-</w:t>
      </w:r>
      <w:proofErr w:type="spellStart"/>
      <w:r w:rsidRPr="00EE4FA8">
        <w:rPr>
          <w:sz w:val="14"/>
        </w:rPr>
        <w:t>opolies</w:t>
      </w:r>
      <w:proofErr w:type="spellEnd"/>
      <w:r w:rsidRPr="00EE4FA8">
        <w:rPr>
          <w:sz w:val="14"/>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w:t>
      </w:r>
      <w:proofErr w:type="spellStart"/>
      <w:r w:rsidRPr="00EE4FA8">
        <w:rPr>
          <w:sz w:val="14"/>
        </w:rPr>
        <w:t>opoly</w:t>
      </w:r>
      <w:proofErr w:type="spellEnd"/>
      <w:r w:rsidRPr="00EE4FA8">
        <w:rPr>
          <w:sz w:val="14"/>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EE4FA8">
        <w:rPr>
          <w:sz w:val="14"/>
        </w:rPr>
        <w:t>opolies</w:t>
      </w:r>
      <w:proofErr w:type="spellEnd"/>
      <w:r w:rsidRPr="00EE4FA8">
        <w:rPr>
          <w:sz w:val="14"/>
        </w:rPr>
        <w:t xml:space="preserve">’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xml:space="preserve">, arguably, there is less </w:t>
      </w:r>
      <w:proofErr w:type="gramStart"/>
      <w:r w:rsidRPr="00755B74">
        <w:rPr>
          <w:u w:val="single"/>
        </w:rPr>
        <w:t>need</w:t>
      </w:r>
      <w:proofErr w:type="gramEnd"/>
      <w:r w:rsidRPr="00755B74">
        <w:rPr>
          <w:u w:val="single"/>
        </w:rPr>
        <w:t xml:space="preserve"> to addict them</w:t>
      </w:r>
      <w:r w:rsidRPr="00EE4FA8">
        <w:rPr>
          <w:sz w:val="14"/>
        </w:rPr>
        <w:t xml:space="preserve">. </w:t>
      </w:r>
      <w:r w:rsidRPr="00755B74">
        <w:rPr>
          <w:u w:val="single"/>
        </w:rPr>
        <w:t>On the other hand, data-</w:t>
      </w:r>
      <w:proofErr w:type="spellStart"/>
      <w:r w:rsidRPr="00755B74">
        <w:rPr>
          <w:u w:val="single"/>
        </w:rPr>
        <w:t>opolies</w:t>
      </w:r>
      <w:proofErr w:type="spellEnd"/>
      <w:r w:rsidRPr="00755B74">
        <w:rPr>
          <w:u w:val="single"/>
        </w:rPr>
        <w:t xml:space="preserve">,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So, data-</w:t>
      </w:r>
      <w:proofErr w:type="spellStart"/>
      <w:r w:rsidRPr="00EE4FA8">
        <w:rPr>
          <w:sz w:val="14"/>
        </w:rPr>
        <w:t>opolies</w:t>
      </w:r>
      <w:proofErr w:type="spellEnd"/>
      <w:r w:rsidRPr="00EE4FA8">
        <w:rPr>
          <w:sz w:val="14"/>
        </w:rPr>
        <w:t xml:space="preserve">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Unlike earlier monopolies, data-</w:t>
      </w:r>
      <w:proofErr w:type="spellStart"/>
      <w:r w:rsidRPr="00EE4FA8">
        <w:rPr>
          <w:sz w:val="14"/>
        </w:rPr>
        <w:t>opolies</w:t>
      </w:r>
      <w:proofErr w:type="spellEnd"/>
      <w:r w:rsidRPr="00EE4FA8">
        <w:rPr>
          <w:sz w:val="14"/>
        </w:rPr>
        <w:t xml:space="preserve">,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w:t>
      </w:r>
      <w:proofErr w:type="spellStart"/>
      <w:r w:rsidRPr="00755B74">
        <w:rPr>
          <w:u w:val="single"/>
        </w:rPr>
        <w:t>opolies</w:t>
      </w:r>
      <w:proofErr w:type="spellEnd"/>
      <w:r w:rsidRPr="00755B74">
        <w:rPr>
          <w:u w:val="single"/>
        </w:rPr>
        <w:t xml:space="preserve"> can affect how we feel and think. Facebook, for example, in an “emotional contagion” study, manipulated 689,003 users’ emotions by altering their news feed.</w:t>
      </w:r>
      <w:r w:rsidRPr="00EE4FA8">
        <w:rPr>
          <w:sz w:val="14"/>
        </w:rPr>
        <w:t xml:space="preserve"> Other risks of this sort </w:t>
      </w:r>
      <w:proofErr w:type="gramStart"/>
      <w:r w:rsidRPr="00EE4FA8">
        <w:rPr>
          <w:sz w:val="14"/>
        </w:rPr>
        <w:t>include:</w:t>
      </w:r>
      <w:proofErr w:type="gramEnd"/>
      <w:r w:rsidRPr="00EE4FA8">
        <w:rPr>
          <w:sz w:val="14"/>
        </w:rPr>
        <w:t xml:space="preserve"> Bias. In filtering the </w:t>
      </w:r>
      <w:proofErr w:type="gramStart"/>
      <w:r w:rsidRPr="00EE4FA8">
        <w:rPr>
          <w:sz w:val="14"/>
        </w:rPr>
        <w:t>information</w:t>
      </w:r>
      <w:proofErr w:type="gramEnd"/>
      <w:r w:rsidRPr="00EE4FA8">
        <w:rPr>
          <w:sz w:val="14"/>
        </w:rPr>
        <w:t xml:space="preserve"> we receive based on our preferences, data-</w:t>
      </w:r>
      <w:proofErr w:type="spellStart"/>
      <w:r w:rsidRPr="00EE4FA8">
        <w:rPr>
          <w:sz w:val="14"/>
        </w:rPr>
        <w:t>opolies</w:t>
      </w:r>
      <w:proofErr w:type="spellEnd"/>
      <w:r w:rsidRPr="00EE4FA8">
        <w:rPr>
          <w:sz w:val="14"/>
        </w:rPr>
        <w:t xml:space="preserve">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w:t>
      </w:r>
      <w:proofErr w:type="spellStart"/>
      <w:r w:rsidRPr="00755B74">
        <w:rPr>
          <w:u w:val="single"/>
        </w:rPr>
        <w:t>opolies</w:t>
      </w:r>
      <w:proofErr w:type="spellEnd"/>
      <w:r w:rsidRPr="00755B74">
        <w:rPr>
          <w:u w:val="single"/>
        </w:rPr>
        <w:t xml:space="preserve"> can promote stories that further their </w:t>
      </w:r>
      <w:proofErr w:type="gramStart"/>
      <w:r w:rsidRPr="00755B74">
        <w:rPr>
          <w:u w:val="single"/>
        </w:rPr>
        <w:t>particular business</w:t>
      </w:r>
      <w:proofErr w:type="gramEnd"/>
      <w:r w:rsidRPr="00755B74">
        <w:rPr>
          <w:u w:val="single"/>
        </w:rPr>
        <w:t xml:space="preserve"> or political interests, instead of their relevance or quality</w:t>
      </w:r>
      <w:r w:rsidRPr="00EE4FA8">
        <w:rPr>
          <w:sz w:val="14"/>
        </w:rPr>
        <w:t>. Limiting the Power of Data-</w:t>
      </w:r>
      <w:proofErr w:type="spellStart"/>
      <w:r w:rsidRPr="00EE4FA8">
        <w:rPr>
          <w:sz w:val="14"/>
        </w:rPr>
        <w:t>opolies</w:t>
      </w:r>
      <w:proofErr w:type="spellEnd"/>
      <w:r w:rsidRPr="00EE4FA8">
        <w:rPr>
          <w:sz w:val="14"/>
        </w:rPr>
        <w:t xml:space="preserve"> </w:t>
      </w:r>
      <w:r w:rsidRPr="00755B74">
        <w:rPr>
          <w:u w:val="single"/>
        </w:rPr>
        <w:t>Upon closer examination, data-</w:t>
      </w:r>
      <w:proofErr w:type="spellStart"/>
      <w:r w:rsidRPr="00755B74">
        <w:rPr>
          <w:u w:val="single"/>
        </w:rPr>
        <w:t>opolies</w:t>
      </w:r>
      <w:proofErr w:type="spellEnd"/>
      <w:r w:rsidRPr="00755B74">
        <w:rPr>
          <w:u w:val="single"/>
        </w:rPr>
        <w:t xml:space="preserve"> can </w:t>
      </w:r>
      <w:proofErr w:type="gramStart"/>
      <w:r w:rsidRPr="00755B74">
        <w:rPr>
          <w:u w:val="single"/>
        </w:rPr>
        <w:t>actually be</w:t>
      </w:r>
      <w:proofErr w:type="gramEnd"/>
      <w:r w:rsidRPr="00755B74">
        <w:rPr>
          <w:u w:val="single"/>
        </w:rPr>
        <w:t xml:space="preserve"> more dangerous than traditional monopolies</w:t>
      </w:r>
      <w:r w:rsidRPr="00EE4FA8">
        <w:rPr>
          <w:sz w:val="14"/>
        </w:rPr>
        <w:t xml:space="preserve">. They can affect not only our wallets but our privacy, autonomy, democracy, and well-being. </w:t>
      </w:r>
      <w:r w:rsidRPr="00755B74">
        <w:rPr>
          <w:u w:val="single"/>
        </w:rPr>
        <w:t>Markets dominated by these data-</w:t>
      </w:r>
      <w:proofErr w:type="spellStart"/>
      <w:r w:rsidRPr="00755B74">
        <w:rPr>
          <w:u w:val="single"/>
        </w:rPr>
        <w:t>opolies</w:t>
      </w:r>
      <w:proofErr w:type="spellEnd"/>
      <w:r w:rsidRPr="00755B74">
        <w:rPr>
          <w:u w:val="single"/>
        </w:rPr>
        <w:t xml:space="preserve"> </w:t>
      </w:r>
      <w:r w:rsidRPr="00755B74">
        <w:rPr>
          <w:rStyle w:val="Emphasis"/>
        </w:rPr>
        <w:t>will not necessarily self-correct</w:t>
      </w:r>
      <w:r w:rsidRPr="00EE4FA8">
        <w:rPr>
          <w:sz w:val="14"/>
        </w:rPr>
        <w:t xml:space="preserve">. </w:t>
      </w:r>
      <w:r w:rsidRPr="00755B74">
        <w:rPr>
          <w:u w:val="single"/>
        </w:rPr>
        <w:t xml:space="preserve">Network effects, </w:t>
      </w:r>
      <w:r w:rsidRPr="00692233">
        <w:rPr>
          <w:rStyle w:val="Emphasis"/>
          <w:highlight w:val="cyan"/>
        </w:rPr>
        <w:t>high switching costs for consumers</w:t>
      </w:r>
      <w:r w:rsidRPr="00EE4FA8">
        <w:rPr>
          <w:sz w:val="14"/>
        </w:rPr>
        <w:t xml:space="preserve"> (given the lack of data portability and user rights over their data), </w:t>
      </w:r>
      <w:r w:rsidRPr="00755B74">
        <w:rPr>
          <w:u w:val="single"/>
        </w:rPr>
        <w:t>and weak privacy protection help data-</w:t>
      </w:r>
      <w:proofErr w:type="spellStart"/>
      <w:r w:rsidRPr="00755B74">
        <w:rPr>
          <w:u w:val="single"/>
        </w:rPr>
        <w:t>opolies</w:t>
      </w:r>
      <w:proofErr w:type="spellEnd"/>
      <w:r w:rsidRPr="00755B74">
        <w:rPr>
          <w:u w:val="single"/>
        </w:rPr>
        <w:t xml:space="preserve"> </w:t>
      </w:r>
      <w:r w:rsidRPr="00692233">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EE4FA8">
        <w:rPr>
          <w:sz w:val="14"/>
        </w:rPr>
        <w:t>opolies</w:t>
      </w:r>
      <w:proofErr w:type="spellEnd"/>
      <w:r w:rsidRPr="00EE4FA8">
        <w:rPr>
          <w:sz w:val="14"/>
        </w:rPr>
        <w:t>, this is a welcomed change.</w:t>
      </w:r>
    </w:p>
    <w:p w14:paraId="7D21BB2A" w14:textId="77777777" w:rsidR="002054EE" w:rsidRDefault="002054EE" w:rsidP="002054EE">
      <w:pPr>
        <w:pStyle w:val="Heading4"/>
      </w:pPr>
      <w:r>
        <w:t xml:space="preserve">Platform monopoly allows attackers to zap critical infrastructure in </w:t>
      </w:r>
      <w:r w:rsidRPr="001847FF">
        <w:rPr>
          <w:u w:val="single"/>
        </w:rPr>
        <w:t>one hit</w:t>
      </w:r>
      <w:r>
        <w:t xml:space="preserve">—competition key </w:t>
      </w:r>
    </w:p>
    <w:p w14:paraId="12162D5A" w14:textId="77777777" w:rsidR="002054EE" w:rsidRDefault="002054EE" w:rsidP="002054EE">
      <w:r w:rsidRPr="001847FF">
        <w:rPr>
          <w:rStyle w:val="Style13ptBold"/>
        </w:rPr>
        <w:t>Geer et al.</w:t>
      </w:r>
      <w:r>
        <w:t xml:space="preserve">, PhD, </w:t>
      </w:r>
      <w:r w:rsidRPr="001847FF">
        <w:t xml:space="preserve">Chief Technology Officer and co-founder of </w:t>
      </w:r>
      <w:proofErr w:type="spellStart"/>
      <w:r w:rsidRPr="001847FF">
        <w:t>AtStake</w:t>
      </w:r>
      <w:proofErr w:type="spellEnd"/>
      <w:r>
        <w:t xml:space="preserve">, </w:t>
      </w:r>
      <w:r w:rsidRPr="001847FF">
        <w:rPr>
          <w:rStyle w:val="Style13ptBold"/>
        </w:rPr>
        <w:t>‘03</w:t>
      </w:r>
    </w:p>
    <w:p w14:paraId="77D6892B" w14:textId="77777777" w:rsidR="002054EE" w:rsidRDefault="002054EE" w:rsidP="002054EE">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4" w:history="1">
        <w:r w:rsidRPr="00C42994">
          <w:rPr>
            <w:rStyle w:val="Hyperlink"/>
          </w:rPr>
          <w:t>https://cryptome.org/cyberinsecurity.htm</w:t>
        </w:r>
      </w:hyperlink>
      <w:r>
        <w:t xml:space="preserve">) </w:t>
      </w:r>
    </w:p>
    <w:p w14:paraId="7C592EA7" w14:textId="77777777" w:rsidR="002054EE" w:rsidRDefault="002054EE" w:rsidP="002054EE"/>
    <w:p w14:paraId="045FBC93" w14:textId="77777777" w:rsidR="002054EE" w:rsidRDefault="002054EE" w:rsidP="002054EE">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8D1099">
        <w:rPr>
          <w:rStyle w:val="Emphasis"/>
          <w:highlight w:val="yellow"/>
        </w:rPr>
        <w:t>security vulnerabilities</w:t>
      </w:r>
      <w:r w:rsidRPr="001847FF">
        <w:rPr>
          <w:u w:val="single"/>
        </w:rPr>
        <w:t xml:space="preserve"> within it </w:t>
      </w:r>
      <w:r w:rsidRPr="008D1099">
        <w:rPr>
          <w:highlight w:val="yellow"/>
          <w:u w:val="single"/>
        </w:rPr>
        <w:t xml:space="preserve">are </w:t>
      </w:r>
      <w:r w:rsidRPr="008D1099">
        <w:rPr>
          <w:rStyle w:val="Emphasis"/>
          <w:highlight w:val="yellow"/>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67D20946" w14:textId="77777777" w:rsidR="002054EE" w:rsidRPr="001847FF" w:rsidRDefault="002054EE" w:rsidP="002054EE">
      <w:pPr>
        <w:rPr>
          <w:u w:val="single"/>
        </w:rPr>
      </w:pPr>
      <w:r w:rsidRPr="008D1099">
        <w:rPr>
          <w:highlight w:val="yellow"/>
          <w:u w:val="single"/>
        </w:rPr>
        <w:t>Most</w:t>
      </w:r>
      <w:r w:rsidRPr="00896F41">
        <w:rPr>
          <w:u w:val="single"/>
        </w:rPr>
        <w:t xml:space="preserve"> of the world’s </w:t>
      </w:r>
      <w:r w:rsidRPr="008D1099">
        <w:rPr>
          <w:highlight w:val="yellow"/>
          <w:u w:val="single"/>
        </w:rPr>
        <w:t>computers run Microsoft’s o</w:t>
      </w:r>
      <w:r w:rsidRPr="001847FF">
        <w:rPr>
          <w:u w:val="single"/>
        </w:rPr>
        <w:t xml:space="preserve">perating </w:t>
      </w:r>
      <w:r w:rsidRPr="008D1099">
        <w:rPr>
          <w:highlight w:val="yellow"/>
          <w:u w:val="single"/>
        </w:rPr>
        <w:t>s</w:t>
      </w:r>
      <w:r w:rsidRPr="001847FF">
        <w:rPr>
          <w:u w:val="single"/>
        </w:rPr>
        <w:t>ystems</w:t>
      </w:r>
      <w:r>
        <w:t xml:space="preserve">, </w:t>
      </w:r>
      <w:r w:rsidRPr="00FF4842">
        <w:rPr>
          <w:u w:val="single"/>
        </w:rPr>
        <w:t xml:space="preserve">thus most of the world’s computers are </w:t>
      </w:r>
      <w:r w:rsidRPr="008D1099">
        <w:rPr>
          <w:highlight w:val="yellow"/>
          <w:u w:val="single"/>
        </w:rPr>
        <w:t>vulnerable to the same viruses</w:t>
      </w:r>
      <w:r w:rsidRPr="001847FF">
        <w:rPr>
          <w:u w:val="single"/>
        </w:rPr>
        <w:t xml:space="preserve"> and worms at the same time.</w:t>
      </w:r>
      <w:r>
        <w:t xml:space="preserve"> </w:t>
      </w:r>
      <w:r w:rsidRPr="008D1099">
        <w:rPr>
          <w:highlight w:val="yellow"/>
          <w:u w:val="single"/>
        </w:rPr>
        <w:t xml:space="preserve">The only way to stop this is to </w:t>
      </w:r>
      <w:r w:rsidRPr="008D1099">
        <w:rPr>
          <w:rStyle w:val="Emphasis"/>
          <w:highlight w:val="yellow"/>
        </w:rPr>
        <w:t>avoid monoculture</w:t>
      </w:r>
      <w:r>
        <w:t xml:space="preserve"> in computer operating systems, </w:t>
      </w:r>
      <w:r w:rsidRPr="001847FF">
        <w:rPr>
          <w:u w:val="single"/>
        </w:rPr>
        <w:t>and for reasons just as reasonable and obvious as avoiding monoculture in farming</w:t>
      </w:r>
      <w:r>
        <w:t xml:space="preserve">. </w:t>
      </w:r>
      <w:r w:rsidRPr="008D1099">
        <w:rPr>
          <w:highlight w:val="yellow"/>
          <w:u w:val="single"/>
        </w:rPr>
        <w:t>Microsoft</w:t>
      </w:r>
      <w:r w:rsidRPr="00896F41">
        <w:rPr>
          <w:u w:val="single"/>
        </w:rPr>
        <w:t xml:space="preserve"> exacerbates this problem via a wide rang</w:t>
      </w:r>
      <w:r w:rsidRPr="001847FF">
        <w:rPr>
          <w:u w:val="single"/>
        </w:rPr>
        <w:t xml:space="preserve">e of </w:t>
      </w:r>
      <w:r w:rsidRPr="008D1099">
        <w:rPr>
          <w:highlight w:val="yellow"/>
          <w:u w:val="single"/>
        </w:rPr>
        <w:t>practices</w:t>
      </w:r>
      <w:r w:rsidRPr="00896F41">
        <w:rPr>
          <w:u w:val="single"/>
        </w:rPr>
        <w:t xml:space="preserve"> that </w:t>
      </w:r>
      <w:r w:rsidRPr="008D1099">
        <w:rPr>
          <w:rStyle w:val="Emphasis"/>
          <w:highlight w:val="yellow"/>
        </w:rPr>
        <w:t>lock users to its platform</w:t>
      </w:r>
      <w:r w:rsidRPr="001847FF">
        <w:rPr>
          <w:u w:val="single"/>
        </w:rPr>
        <w:t>.</w:t>
      </w:r>
    </w:p>
    <w:p w14:paraId="7FBAB345" w14:textId="77777777" w:rsidR="002054EE" w:rsidRDefault="002054EE" w:rsidP="002054EE">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8D1099">
        <w:rPr>
          <w:highlight w:val="yellow"/>
          <w:u w:val="single"/>
        </w:rPr>
        <w:t>it is essential that society become less dependent on a single o</w:t>
      </w:r>
      <w:r>
        <w:t xml:space="preserve">perating </w:t>
      </w:r>
      <w:r w:rsidRPr="008D1099">
        <w:rPr>
          <w:highlight w:val="yellow"/>
          <w:u w:val="single"/>
        </w:rPr>
        <w:t>s</w:t>
      </w:r>
      <w:r>
        <w:t xml:space="preserve">ystem </w:t>
      </w:r>
      <w:r w:rsidRPr="001847FF">
        <w:rPr>
          <w:u w:val="single"/>
        </w:rPr>
        <w:t xml:space="preserve">from a single vendor </w:t>
      </w:r>
      <w:r w:rsidRPr="008D1099">
        <w:rPr>
          <w:rStyle w:val="Emphasis"/>
          <w:highlight w:val="yellow"/>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387C4D09" w14:textId="77777777" w:rsidR="002054EE" w:rsidRDefault="002054EE" w:rsidP="002054EE">
      <w:r w:rsidRPr="008D1099">
        <w:rPr>
          <w:highlight w:val="yellow"/>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8D1099">
        <w:rPr>
          <w:highlight w:val="yellow"/>
          <w:u w:val="single"/>
        </w:rPr>
        <w:t xml:space="preserve">must </w:t>
      </w:r>
      <w:r w:rsidRPr="008D1099">
        <w:rPr>
          <w:rStyle w:val="Emphasis"/>
          <w:highlight w:val="yellow"/>
        </w:rPr>
        <w:t>confront the security effects of monopoly</w:t>
      </w:r>
      <w:r w:rsidRPr="008D1099">
        <w:rPr>
          <w:highlight w:val="yellow"/>
          <w:u w:val="single"/>
        </w:rPr>
        <w:t xml:space="preserve"> and acknowledge</w:t>
      </w:r>
      <w:r w:rsidRPr="001847FF">
        <w:rPr>
          <w:u w:val="single"/>
        </w:rPr>
        <w:t xml:space="preserve"> that </w:t>
      </w:r>
      <w:r w:rsidRPr="008D1099">
        <w:rPr>
          <w:highlight w:val="yellow"/>
          <w:u w:val="single"/>
        </w:rPr>
        <w:t>competition</w:t>
      </w:r>
      <w:r w:rsidRPr="001847FF">
        <w:rPr>
          <w:u w:val="single"/>
        </w:rPr>
        <w:t xml:space="preserve"> policy </w:t>
      </w:r>
      <w:r w:rsidRPr="008D1099">
        <w:rPr>
          <w:highlight w:val="yellow"/>
          <w:u w:val="single"/>
        </w:rPr>
        <w:t xml:space="preserve">is </w:t>
      </w:r>
      <w:r w:rsidRPr="008D1099">
        <w:rPr>
          <w:rStyle w:val="Emphasis"/>
          <w:highlight w:val="yellow"/>
        </w:rPr>
        <w:t>entangled with security</w:t>
      </w:r>
      <w:r w:rsidRPr="001847FF">
        <w:rPr>
          <w:rStyle w:val="Emphasis"/>
        </w:rPr>
        <w:t xml:space="preserve"> policy</w:t>
      </w:r>
      <w:r w:rsidRPr="001847FF">
        <w:rPr>
          <w:u w:val="single"/>
        </w:rPr>
        <w:t xml:space="preserve"> from this point forward</w:t>
      </w:r>
      <w:r>
        <w:t>.</w:t>
      </w:r>
    </w:p>
    <w:p w14:paraId="1FBAC13A" w14:textId="77777777" w:rsidR="00537349" w:rsidRDefault="00537349" w:rsidP="00537349">
      <w:pPr>
        <w:pStyle w:val="Heading4"/>
      </w:pPr>
      <w:r>
        <w:t>Ensures cyberattacks go nuclear</w:t>
      </w:r>
    </w:p>
    <w:p w14:paraId="5A9394F4" w14:textId="77777777" w:rsidR="00537349" w:rsidRDefault="00537349" w:rsidP="00537349">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AC62809" w14:textId="77777777" w:rsidR="00537349" w:rsidRPr="0083001A" w:rsidRDefault="00537349" w:rsidP="00537349">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69223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692233">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692233">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692233">
        <w:rPr>
          <w:highlight w:val="cyan"/>
          <w:u w:val="single"/>
        </w:rPr>
        <w:t xml:space="preserve">in the deaths of many </w:t>
      </w:r>
      <w:r w:rsidRPr="00692233">
        <w:rPr>
          <w:rStyle w:val="Emphasis"/>
          <w:highlight w:val="cyan"/>
        </w:rPr>
        <w:t>thousands of people</w:t>
      </w:r>
      <w:r w:rsidRPr="00692233">
        <w:rPr>
          <w:highlight w:val="cyan"/>
          <w:u w:val="single"/>
        </w:rPr>
        <w:t>.</w:t>
      </w:r>
    </w:p>
    <w:p w14:paraId="4EFAC17A" w14:textId="77777777" w:rsidR="00537349" w:rsidRPr="0083001A" w:rsidRDefault="00537349" w:rsidP="00537349">
      <w:pPr>
        <w:rPr>
          <w:u w:val="single"/>
        </w:rPr>
      </w:pPr>
      <w:r w:rsidRPr="00692233">
        <w:rPr>
          <w:highlight w:val="cyan"/>
          <w:u w:val="single"/>
        </w:rPr>
        <w:t>Under current U.S. nuclear doctrine</w:t>
      </w:r>
      <w:r w:rsidRPr="0083001A">
        <w:rPr>
          <w:sz w:val="16"/>
        </w:rPr>
        <w:t xml:space="preserve">, developed during the Trump administration, </w:t>
      </w:r>
      <w:r w:rsidRPr="00692233">
        <w:rPr>
          <w:highlight w:val="cyan"/>
          <w:u w:val="single"/>
        </w:rPr>
        <w:t xml:space="preserve">the president would be given the </w:t>
      </w:r>
      <w:r w:rsidRPr="00692233">
        <w:rPr>
          <w:rStyle w:val="Emphasis"/>
          <w:highlight w:val="cyan"/>
        </w:rPr>
        <w:t>military option</w:t>
      </w:r>
      <w:r w:rsidRPr="00692233">
        <w:rPr>
          <w:highlight w:val="cyan"/>
          <w:u w:val="single"/>
        </w:rPr>
        <w:t xml:space="preserve"> to launch nuclear weapons at Russia, </w:t>
      </w:r>
      <w:proofErr w:type="gramStart"/>
      <w:r w:rsidRPr="00692233">
        <w:rPr>
          <w:highlight w:val="cyan"/>
          <w:u w:val="single"/>
        </w:rPr>
        <w:t>China</w:t>
      </w:r>
      <w:proofErr w:type="gramEnd"/>
      <w:r w:rsidRPr="00692233">
        <w:rPr>
          <w:highlight w:val="cyan"/>
          <w:u w:val="single"/>
        </w:rPr>
        <w:t xml:space="preserve"> or No</w:t>
      </w:r>
      <w:r w:rsidRPr="0083001A">
        <w:rPr>
          <w:u w:val="single"/>
        </w:rPr>
        <w:t xml:space="preserve">rth </w:t>
      </w:r>
      <w:r w:rsidRPr="00692233">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04DD47DB" w14:textId="77777777" w:rsidR="00537349" w:rsidRPr="0083001A" w:rsidRDefault="00537349" w:rsidP="00537349">
      <w:pPr>
        <w:rPr>
          <w:sz w:val="16"/>
        </w:rPr>
      </w:pPr>
      <w:r w:rsidRPr="0083001A">
        <w:rPr>
          <w:u w:val="single"/>
        </w:rPr>
        <w:t xml:space="preserve">That’s because </w:t>
      </w:r>
      <w:r w:rsidRPr="00692233">
        <w:rPr>
          <w:highlight w:val="cyan"/>
          <w:u w:val="single"/>
        </w:rPr>
        <w:t>in 2018</w:t>
      </w:r>
      <w:r w:rsidRPr="0083001A">
        <w:rPr>
          <w:sz w:val="16"/>
        </w:rPr>
        <w:t xml:space="preserve">, the </w:t>
      </w:r>
      <w:r w:rsidRPr="00692233">
        <w:rPr>
          <w:highlight w:val="cyan"/>
          <w:u w:val="single"/>
        </w:rPr>
        <w:t>Trump</w:t>
      </w:r>
      <w:r w:rsidRPr="0083001A">
        <w:rPr>
          <w:u w:val="single"/>
        </w:rPr>
        <w:t xml:space="preserve"> </w:t>
      </w:r>
      <w:r w:rsidRPr="0083001A">
        <w:rPr>
          <w:sz w:val="16"/>
        </w:rPr>
        <w:t xml:space="preserve">administration </w:t>
      </w:r>
      <w:r w:rsidRPr="00692233">
        <w:rPr>
          <w:rStyle w:val="Emphasis"/>
          <w:highlight w:val="cyan"/>
        </w:rPr>
        <w:t>expanded the role</w:t>
      </w:r>
      <w:r w:rsidRPr="00692233">
        <w:rPr>
          <w:highlight w:val="cyan"/>
          <w:u w:val="single"/>
        </w:rPr>
        <w:t xml:space="preserve"> of nuclear weapons</w:t>
      </w:r>
      <w:r w:rsidRPr="0083001A">
        <w:rPr>
          <w:u w:val="single"/>
        </w:rPr>
        <w:t xml:space="preserve"> by </w:t>
      </w:r>
      <w:r w:rsidRPr="00692233">
        <w:rPr>
          <w:highlight w:val="cyan"/>
          <w:u w:val="single"/>
        </w:rPr>
        <w:t>declaring</w:t>
      </w:r>
      <w:r w:rsidRPr="0083001A">
        <w:rPr>
          <w:u w:val="single"/>
        </w:rPr>
        <w:t xml:space="preserve"> for the first time that </w:t>
      </w:r>
      <w:r w:rsidRPr="00692233">
        <w:rPr>
          <w:highlight w:val="cyan"/>
          <w:u w:val="single"/>
        </w:rPr>
        <w:t>the U</w:t>
      </w:r>
      <w:r w:rsidRPr="0083001A">
        <w:rPr>
          <w:u w:val="single"/>
        </w:rPr>
        <w:t xml:space="preserve">nited </w:t>
      </w:r>
      <w:r w:rsidRPr="00692233">
        <w:rPr>
          <w:highlight w:val="cyan"/>
          <w:u w:val="single"/>
        </w:rPr>
        <w:t>S</w:t>
      </w:r>
      <w:r w:rsidRPr="0083001A">
        <w:rPr>
          <w:u w:val="single"/>
        </w:rPr>
        <w:t xml:space="preserve">tates </w:t>
      </w:r>
      <w:r w:rsidRPr="00692233">
        <w:rPr>
          <w:highlight w:val="cyan"/>
          <w:u w:val="single"/>
        </w:rPr>
        <w:t xml:space="preserve">would </w:t>
      </w:r>
      <w:r w:rsidRPr="00692233">
        <w:rPr>
          <w:rStyle w:val="Emphasis"/>
          <w:highlight w:val="cyan"/>
        </w:rPr>
        <w:t>consider</w:t>
      </w:r>
      <w:r w:rsidRPr="00692233">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381A4A91" w14:textId="77777777" w:rsidR="00537349" w:rsidRPr="0083001A" w:rsidRDefault="00537349" w:rsidP="00537349">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692233">
        <w:rPr>
          <w:highlight w:val="cyan"/>
          <w:u w:val="single"/>
        </w:rPr>
        <w:t>this policy could</w:t>
      </w:r>
      <w:r w:rsidRPr="0083001A">
        <w:rPr>
          <w:u w:val="single"/>
        </w:rPr>
        <w:t xml:space="preserve"> also </w:t>
      </w:r>
      <w:r w:rsidRPr="00692233">
        <w:rPr>
          <w:highlight w:val="cyan"/>
          <w:u w:val="single"/>
        </w:rPr>
        <w:t xml:space="preserve">wind up </w:t>
      </w:r>
      <w:r w:rsidRPr="00692233">
        <w:rPr>
          <w:rStyle w:val="Emphasis"/>
          <w:highlight w:val="cyan"/>
        </w:rPr>
        <w:t>committing</w:t>
      </w:r>
      <w:r w:rsidRPr="00692233">
        <w:rPr>
          <w:highlight w:val="cyan"/>
          <w:u w:val="single"/>
        </w:rPr>
        <w:t xml:space="preserve"> a president to a nuclear attack if </w:t>
      </w:r>
      <w:r w:rsidRPr="00692233">
        <w:rPr>
          <w:rStyle w:val="Emphasis"/>
          <w:highlight w:val="cyan"/>
        </w:rPr>
        <w:t>deterrence fails</w:t>
      </w:r>
      <w:r w:rsidRPr="00692233">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63AB6461" w14:textId="77777777" w:rsidR="00537349" w:rsidRPr="00FE547C" w:rsidRDefault="00537349" w:rsidP="00537349">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E4CAD59" w14:textId="23BBC67A" w:rsidR="002054EE" w:rsidRDefault="002054EE" w:rsidP="002054EE">
      <w:pPr>
        <w:pStyle w:val="Heading4"/>
      </w:pPr>
      <w:r>
        <w:t xml:space="preserve">Second, Google’s self-preferencing flagrantly violates the Sherman Act---decimates small tech firms and forecloses competition.  </w:t>
      </w:r>
    </w:p>
    <w:p w14:paraId="0EA31563" w14:textId="77777777" w:rsidR="002054EE" w:rsidRPr="00F056D5" w:rsidRDefault="002054EE" w:rsidP="002054EE">
      <w:r w:rsidRPr="00F056D5">
        <w:rPr>
          <w:b/>
          <w:bCs/>
          <w:sz w:val="26"/>
          <w:szCs w:val="26"/>
        </w:rPr>
        <w:t>Hanley 7/8</w:t>
      </w:r>
      <w:r w:rsidRPr="00F056D5">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F056D5">
        <w:t>Steiger</w:t>
      </w:r>
      <w:proofErr w:type="spellEnd"/>
      <w:r w:rsidRPr="00F056D5">
        <w:t xml:space="preserve"> Fellowship in 2017 from the American Bar Association and as a legal intern with the Honorable Vanessa Lynne Bryant of the U.S. District Court for the District of Connecticut. </w:t>
      </w:r>
    </w:p>
    <w:p w14:paraId="217839BA" w14:textId="77777777" w:rsidR="002054EE" w:rsidRPr="008001DE" w:rsidRDefault="002054EE" w:rsidP="002054EE">
      <w:r>
        <w:t>Daniel, 7/8/21, “</w:t>
      </w:r>
      <w:r w:rsidRPr="009822FD">
        <w:t>How Self-Preferencing Can Violate Section 2 of the Sherman Act</w:t>
      </w:r>
      <w:r>
        <w:t xml:space="preserve">,” Competition Policy International, </w:t>
      </w:r>
      <w:r w:rsidRPr="008001DE">
        <w:t>https://papers.ssrn.com/sol3/papers.cfm?abstract_id=3868896</w:t>
      </w:r>
    </w:p>
    <w:p w14:paraId="1C4B6858" w14:textId="77777777" w:rsidR="002054EE" w:rsidRDefault="002054EE" w:rsidP="002054EE">
      <w:r>
        <w:t xml:space="preserve">With this framing, </w:t>
      </w:r>
      <w:r w:rsidRPr="00262121">
        <w:rPr>
          <w:highlight w:val="yellow"/>
          <w:u w:val="single"/>
        </w:rPr>
        <w:t>Google</w:t>
      </w:r>
      <w:r w:rsidRPr="00367742">
        <w:rPr>
          <w:u w:val="single"/>
        </w:rPr>
        <w:t xml:space="preserve">’s conduct exemplifies how a dominant firm can </w:t>
      </w:r>
      <w:r w:rsidRPr="00262121">
        <w:rPr>
          <w:highlight w:val="yellow"/>
          <w:u w:val="single"/>
        </w:rPr>
        <w:t xml:space="preserve">use </w:t>
      </w:r>
      <w:r w:rsidRPr="00262121">
        <w:rPr>
          <w:rStyle w:val="Emphasis"/>
          <w:highlight w:val="yellow"/>
        </w:rPr>
        <w:t>self-preferencing to</w:t>
      </w:r>
      <w:r w:rsidRPr="009822FD">
        <w:rPr>
          <w:rStyle w:val="Emphasis"/>
        </w:rPr>
        <w:t xml:space="preserve"> monopolize a market and </w:t>
      </w:r>
      <w:r w:rsidRPr="00262121">
        <w:rPr>
          <w:rStyle w:val="Emphasis"/>
          <w:highlight w:val="yellow"/>
        </w:rPr>
        <w:t>violate Section 2</w:t>
      </w:r>
      <w:r w:rsidRPr="009822FD">
        <w:rPr>
          <w:rStyle w:val="Emphasis"/>
        </w:rPr>
        <w:t xml:space="preserve"> </w:t>
      </w:r>
      <w:r w:rsidRPr="00367742">
        <w:rPr>
          <w:u w:val="single"/>
        </w:rPr>
        <w:t>of the Sherman Act</w:t>
      </w:r>
      <w:r>
        <w:t xml:space="preserve">. </w:t>
      </w:r>
      <w:r w:rsidRPr="00367742">
        <w:rPr>
          <w:u w:val="single"/>
        </w:rPr>
        <w:t>Numerous government reports and anecdotal accounts detail the exclusionary effects Google’s conduct has on market participants and consumers</w:t>
      </w:r>
      <w:r>
        <w:t xml:space="preserve">.23 </w:t>
      </w:r>
    </w:p>
    <w:p w14:paraId="13EEAE4B" w14:textId="77777777" w:rsidR="002054EE" w:rsidRDefault="002054EE" w:rsidP="002054EE">
      <w:r>
        <w:t xml:space="preserve">Google’s market share in </w:t>
      </w:r>
      <w:r w:rsidRPr="0026713E">
        <w:t xml:space="preserve">search far exceeds required thresholds for monopoly power under the Sherman Act.24 </w:t>
      </w:r>
      <w:r w:rsidRPr="0026713E">
        <w:rPr>
          <w:u w:val="single"/>
        </w:rPr>
        <w:t>Multiple comprehensive investigations into the company’s operations found that</w:t>
      </w:r>
      <w:r w:rsidRPr="00367742">
        <w:rPr>
          <w:u w:val="single"/>
        </w:rPr>
        <w:t xml:space="preserve"> </w:t>
      </w:r>
      <w:r w:rsidRPr="00262121">
        <w:rPr>
          <w:highlight w:val="yellow"/>
          <w:u w:val="single"/>
        </w:rPr>
        <w:t>Google’s market share</w:t>
      </w:r>
      <w:r w:rsidRPr="00367742">
        <w:rPr>
          <w:u w:val="single"/>
        </w:rPr>
        <w:t xml:space="preserve"> in search </w:t>
      </w:r>
      <w:r w:rsidRPr="00262121">
        <w:rPr>
          <w:highlight w:val="yellow"/>
          <w:u w:val="single"/>
        </w:rPr>
        <w:t>is</w:t>
      </w:r>
      <w:r w:rsidRPr="00367742">
        <w:rPr>
          <w:u w:val="single"/>
        </w:rPr>
        <w:t xml:space="preserve"> almost </w:t>
      </w:r>
      <w:r w:rsidRPr="00262121">
        <w:rPr>
          <w:highlight w:val="yellow"/>
          <w:u w:val="single"/>
        </w:rPr>
        <w:t>90 percent</w:t>
      </w:r>
      <w:r>
        <w:t xml:space="preserve">.25 </w:t>
      </w:r>
      <w:r w:rsidRPr="00367742">
        <w:rPr>
          <w:u w:val="single"/>
        </w:rPr>
        <w:t>Other evidence also shows that Google is an “indispensable medium” and essential for a firm’s success</w:t>
      </w:r>
      <w:r>
        <w:t xml:space="preserve">.26 </w:t>
      </w:r>
      <w:r w:rsidRPr="00367742">
        <w:rPr>
          <w:u w:val="single"/>
        </w:rPr>
        <w:t>For example, Google is the top referral site for internet traffic; thus</w:t>
      </w:r>
      <w:r w:rsidRPr="00262121">
        <w:rPr>
          <w:u w:val="single"/>
        </w:rPr>
        <w:t xml:space="preserve">, </w:t>
      </w:r>
      <w:r w:rsidRPr="00262121">
        <w:rPr>
          <w:rStyle w:val="Emphasis"/>
          <w:highlight w:val="yellow"/>
        </w:rPr>
        <w:t>if a site is not on Google, it is close to not existing</w:t>
      </w:r>
      <w:r w:rsidRPr="00367742">
        <w:rPr>
          <w:rStyle w:val="Emphasis"/>
        </w:rPr>
        <w:t xml:space="preserve"> at all</w:t>
      </w:r>
      <w:r w:rsidRPr="00367742">
        <w:rPr>
          <w:u w:val="single"/>
        </w:rPr>
        <w:t xml:space="preserve"> on the internet for most consumers</w:t>
      </w:r>
      <w:r>
        <w:t xml:space="preserve">.27 Multiple accounts show that the corporation also has monopoly power in several other markets.28 </w:t>
      </w:r>
    </w:p>
    <w:p w14:paraId="46A1412C" w14:textId="77777777" w:rsidR="002054EE" w:rsidRDefault="002054EE" w:rsidP="002054EE">
      <w:r>
        <w:t xml:space="preserve">Google has also engaged in “willful acquisition or maintenance of its monopoly” that harms the competitive process. </w:t>
      </w:r>
      <w:r w:rsidRPr="00367742">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367742">
        <w:rPr>
          <w:u w:val="single"/>
        </w:rPr>
        <w:t>as a consequence of</w:t>
      </w:r>
      <w:proofErr w:type="gramEnd"/>
      <w:r w:rsidRPr="00367742">
        <w:rPr>
          <w:u w:val="single"/>
        </w:rPr>
        <w:t xml:space="preserve"> a “superior product, business acumen, or historic accident</w:t>
      </w:r>
      <w:r>
        <w:t>.”29 Specifically, concerning Google’s use of self-preferencing, two cases are particularly illustrative.</w:t>
      </w:r>
    </w:p>
    <w:p w14:paraId="334E0B3A" w14:textId="77777777" w:rsidR="002054EE" w:rsidRPr="00367742" w:rsidRDefault="002054EE" w:rsidP="002054EE">
      <w:pPr>
        <w:rPr>
          <w:u w:val="single"/>
        </w:rPr>
      </w:pPr>
      <w:r>
        <w:t xml:space="preserve">In 2011, the Federal Trade Commission investigated Google for self-preferencing its comparison shopping and local shopping sites.30 </w:t>
      </w:r>
      <w:r w:rsidRPr="00262121">
        <w:rPr>
          <w:highlight w:val="yellow"/>
          <w:u w:val="single"/>
        </w:rPr>
        <w:t>Google</w:t>
      </w:r>
      <w:r w:rsidRPr="00367742">
        <w:rPr>
          <w:u w:val="single"/>
        </w:rPr>
        <w:t xml:space="preserve"> decided to </w:t>
      </w:r>
      <w:r w:rsidRPr="00262121">
        <w:rPr>
          <w:highlight w:val="yellow"/>
          <w:u w:val="single"/>
        </w:rPr>
        <w:t>explicitly demote</w:t>
      </w:r>
      <w:r w:rsidRPr="00367742">
        <w:rPr>
          <w:u w:val="single"/>
        </w:rPr>
        <w:t xml:space="preserve"> the search </w:t>
      </w:r>
      <w:r w:rsidRPr="0026713E">
        <w:rPr>
          <w:u w:val="single"/>
        </w:rPr>
        <w:t xml:space="preserve">rankings of </w:t>
      </w:r>
      <w:r w:rsidRPr="00262121">
        <w:rPr>
          <w:highlight w:val="yellow"/>
          <w:u w:val="single"/>
        </w:rPr>
        <w:t>rival sites like Yelp to</w:t>
      </w:r>
      <w:r w:rsidRPr="00367742">
        <w:rPr>
          <w:u w:val="single"/>
        </w:rPr>
        <w:t xml:space="preserve"> promote and </w:t>
      </w:r>
      <w:r w:rsidRPr="00262121">
        <w:rPr>
          <w:highlight w:val="yellow"/>
          <w:u w:val="single"/>
        </w:rPr>
        <w:t>advantage its own</w:t>
      </w:r>
      <w:r w:rsidRPr="0026713E">
        <w:rPr>
          <w:u w:val="single"/>
        </w:rPr>
        <w:t xml:space="preserve"> digital </w:t>
      </w:r>
      <w:r w:rsidRPr="00262121">
        <w:rPr>
          <w:highlight w:val="yellow"/>
          <w:u w:val="single"/>
        </w:rPr>
        <w:t>properties</w:t>
      </w:r>
      <w:r w:rsidRPr="00367742">
        <w:rPr>
          <w:u w:val="single"/>
        </w:rPr>
        <w:t>, such as Google Maps and Google Shopping</w:t>
      </w:r>
      <w:r>
        <w:t>.</w:t>
      </w:r>
      <w:r w:rsidRPr="0026713E">
        <w:t xml:space="preserve">31 </w:t>
      </w:r>
      <w:r w:rsidRPr="0026713E">
        <w:rPr>
          <w:u w:val="single"/>
        </w:rPr>
        <w:t xml:space="preserve">Google effectively used its </w:t>
      </w:r>
      <w:r w:rsidRPr="0026713E">
        <w:rPr>
          <w:rStyle w:val="Emphasis"/>
        </w:rPr>
        <w:t>horizontal monopoly</w:t>
      </w:r>
      <w:r w:rsidRPr="0026713E">
        <w:rPr>
          <w:u w:val="single"/>
        </w:rPr>
        <w:t xml:space="preserve"> in general search (</w:t>
      </w:r>
      <w:proofErr w:type="gramStart"/>
      <w:r w:rsidRPr="0026713E">
        <w:rPr>
          <w:u w:val="single"/>
        </w:rPr>
        <w:t>i.e.</w:t>
      </w:r>
      <w:proofErr w:type="gramEnd"/>
      <w:r w:rsidRPr="0026713E">
        <w:rPr>
          <w:u w:val="single"/>
        </w:rPr>
        <w:t xml:space="preserve"> Google.com) to extend its market power into </w:t>
      </w:r>
      <w:r w:rsidRPr="0026713E">
        <w:rPr>
          <w:rStyle w:val="Emphasis"/>
        </w:rPr>
        <w:t>vertical search services</w:t>
      </w:r>
      <w:r w:rsidRPr="0026713E">
        <w:rPr>
          <w:u w:val="single"/>
        </w:rPr>
        <w:t xml:space="preserve"> (i.e. restaurant ratings and reviews).</w:t>
      </w:r>
    </w:p>
    <w:p w14:paraId="54118C88" w14:textId="77777777" w:rsidR="002054EE" w:rsidRPr="004F5E4F" w:rsidRDefault="002054EE" w:rsidP="002054EE">
      <w:pPr>
        <w:rPr>
          <w:u w:val="single"/>
        </w:rPr>
      </w:pPr>
      <w:r>
        <w:t xml:space="preserve">In another instance, starting </w:t>
      </w:r>
      <w:r w:rsidRPr="0026713E">
        <w:t>around 2015, G</w:t>
      </w:r>
      <w:r w:rsidRPr="0026713E">
        <w:rPr>
          <w:u w:val="single"/>
        </w:rPr>
        <w:t xml:space="preserve">oogle wanted to maintain its dominant position in digital </w:t>
      </w:r>
      <w:r w:rsidRPr="004F5E4F">
        <w:rPr>
          <w:u w:val="single"/>
        </w:rPr>
        <w:t xml:space="preserve">images. To do this, Google </w:t>
      </w:r>
      <w:r w:rsidRPr="004F5E4F">
        <w:rPr>
          <w:rStyle w:val="Emphasis"/>
        </w:rPr>
        <w:t>changed its search ranking algorithm</w:t>
      </w:r>
      <w:r w:rsidRPr="004F5E4F">
        <w:rPr>
          <w:u w:val="single"/>
        </w:rPr>
        <w:t xml:space="preserve"> and entered into agreements with Shutterstock and Getty Images to supply it with high-quality stock photos</w:t>
      </w:r>
      <w:r>
        <w:t xml:space="preserve">. </w:t>
      </w:r>
      <w:r w:rsidRPr="00262121">
        <w:rPr>
          <w:highlight w:val="yellow"/>
          <w:u w:val="single"/>
        </w:rPr>
        <w:t>Google</w:t>
      </w:r>
      <w:r w:rsidRPr="0026713E">
        <w:rPr>
          <w:u w:val="single"/>
        </w:rPr>
        <w:t>’s changes and a</w:t>
      </w:r>
      <w:r w:rsidRPr="00367742">
        <w:rPr>
          <w:u w:val="single"/>
        </w:rPr>
        <w:t xml:space="preserve">greements significantly </w:t>
      </w:r>
      <w:r w:rsidRPr="00262121">
        <w:rPr>
          <w:highlight w:val="yellow"/>
          <w:u w:val="single"/>
        </w:rPr>
        <w:t>demoted</w:t>
      </w:r>
      <w:r w:rsidRPr="00367742">
        <w:rPr>
          <w:u w:val="single"/>
        </w:rPr>
        <w:t xml:space="preserve"> the search ranking of </w:t>
      </w:r>
      <w:proofErr w:type="spellStart"/>
      <w:r w:rsidRPr="00262121">
        <w:rPr>
          <w:highlight w:val="yellow"/>
          <w:u w:val="single"/>
        </w:rPr>
        <w:t>Dreamstime</w:t>
      </w:r>
      <w:proofErr w:type="spellEnd"/>
      <w:r w:rsidRPr="00262121">
        <w:rPr>
          <w:highlight w:val="yellow"/>
          <w:u w:val="single"/>
        </w:rPr>
        <w:t>, a rival</w:t>
      </w:r>
      <w:r w:rsidRPr="00367742">
        <w:rPr>
          <w:u w:val="single"/>
        </w:rPr>
        <w:t xml:space="preserve"> stock </w:t>
      </w:r>
      <w:r w:rsidRPr="00262121">
        <w:rPr>
          <w:highlight w:val="yellow"/>
          <w:u w:val="single"/>
        </w:rPr>
        <w:t>photo provider</w:t>
      </w:r>
      <w:r>
        <w:t xml:space="preserve">. </w:t>
      </w:r>
      <w:r w:rsidRPr="007C196C">
        <w:rPr>
          <w:u w:val="single"/>
        </w:rPr>
        <w:t xml:space="preserve">Since Google relegated </w:t>
      </w:r>
      <w:proofErr w:type="spellStart"/>
      <w:r w:rsidRPr="007C196C">
        <w:rPr>
          <w:u w:val="single"/>
        </w:rPr>
        <w:t>Dreamstime’s</w:t>
      </w:r>
      <w:proofErr w:type="spellEnd"/>
      <w:r w:rsidRPr="007C196C">
        <w:rPr>
          <w:u w:val="single"/>
        </w:rPr>
        <w:t xml:space="preserve"> site to the </w:t>
      </w:r>
      <w:r w:rsidRPr="009822FD">
        <w:rPr>
          <w:rStyle w:val="Emphasis"/>
        </w:rPr>
        <w:t>back pages of its search results</w:t>
      </w:r>
      <w:r w:rsidRPr="007C196C">
        <w:rPr>
          <w:u w:val="single"/>
        </w:rPr>
        <w:t xml:space="preserve">, </w:t>
      </w:r>
      <w:r w:rsidRPr="00262121">
        <w:rPr>
          <w:highlight w:val="yellow"/>
          <w:u w:val="single"/>
        </w:rPr>
        <w:t xml:space="preserve">it effectively made </w:t>
      </w:r>
      <w:proofErr w:type="spellStart"/>
      <w:r w:rsidRPr="00262121">
        <w:rPr>
          <w:highlight w:val="yellow"/>
          <w:u w:val="single"/>
        </w:rPr>
        <w:t>Dreamstime</w:t>
      </w:r>
      <w:r w:rsidRPr="00262121">
        <w:rPr>
          <w:u w:val="single"/>
        </w:rPr>
        <w:t>’s</w:t>
      </w:r>
      <w:proofErr w:type="spellEnd"/>
      <w:r w:rsidRPr="007C196C">
        <w:rPr>
          <w:u w:val="single"/>
        </w:rPr>
        <w:t xml:space="preserve"> site and other similarly situated sites that do not have an agreement with Google </w:t>
      </w:r>
      <w:r w:rsidRPr="00262121">
        <w:rPr>
          <w:rStyle w:val="Emphasis"/>
          <w:highlight w:val="yellow"/>
        </w:rPr>
        <w:t>invisible to consumers</w:t>
      </w:r>
      <w:r w:rsidRPr="007C196C">
        <w:rPr>
          <w:u w:val="single"/>
        </w:rPr>
        <w:t xml:space="preserve"> </w:t>
      </w:r>
      <w:r w:rsidRPr="00DA3791">
        <w:rPr>
          <w:u w:val="single"/>
        </w:rPr>
        <w:t xml:space="preserve">and </w:t>
      </w:r>
      <w:r w:rsidRPr="00DA3791">
        <w:rPr>
          <w:rStyle w:val="Emphasis"/>
        </w:rPr>
        <w:t>depriving consumers of an alternative service</w:t>
      </w:r>
      <w:r w:rsidRPr="00DA3791">
        <w:t xml:space="preserve">.32 </w:t>
      </w:r>
      <w:proofErr w:type="spellStart"/>
      <w:r w:rsidRPr="00DA3791">
        <w:rPr>
          <w:u w:val="single"/>
        </w:rPr>
        <w:t>Dreamstime</w:t>
      </w:r>
      <w:proofErr w:type="spellEnd"/>
      <w:r w:rsidRPr="00DA3791">
        <w:rPr>
          <w:u w:val="single"/>
        </w:rPr>
        <w:t xml:space="preserve"> even tried to increase their spending by millions of dollars on Google’s advertising platform, hired a</w:t>
      </w:r>
      <w:r w:rsidRPr="00367742">
        <w:rPr>
          <w:u w:val="single"/>
        </w:rPr>
        <w:t xml:space="preserve">dvertising and search consultants, and implemented a series of changes recommended by Google to improve </w:t>
      </w:r>
      <w:r w:rsidRPr="004F5E4F">
        <w:rPr>
          <w:u w:val="single"/>
        </w:rPr>
        <w:t>their search ranking, all to no avail.</w:t>
      </w:r>
    </w:p>
    <w:p w14:paraId="40491CCA" w14:textId="77777777" w:rsidR="002054EE" w:rsidRPr="004F5E4F" w:rsidRDefault="002054EE" w:rsidP="002054EE">
      <w:proofErr w:type="gramStart"/>
      <w:r w:rsidRPr="004F5E4F">
        <w:rPr>
          <w:u w:val="single"/>
        </w:rPr>
        <w:t>Both of these</w:t>
      </w:r>
      <w:proofErr w:type="gramEnd"/>
      <w:r w:rsidRPr="004F5E4F">
        <w:rPr>
          <w:u w:val="single"/>
        </w:rPr>
        <w:t xml:space="preserve"> instances provide an adequate basis for a </w:t>
      </w:r>
      <w:r w:rsidRPr="004F5E4F">
        <w:rPr>
          <w:rStyle w:val="Emphasis"/>
        </w:rPr>
        <w:t>violation of Section 2 of</w:t>
      </w:r>
      <w:r w:rsidRPr="009822FD">
        <w:rPr>
          <w:rStyle w:val="Emphasis"/>
        </w:rPr>
        <w:t xml:space="preserve"> the Sherman Act</w:t>
      </w:r>
      <w:r w:rsidRPr="00367742">
        <w:rPr>
          <w:u w:val="single"/>
        </w:rPr>
        <w:t>.</w:t>
      </w:r>
      <w:r>
        <w:t xml:space="preserve"> </w:t>
      </w:r>
      <w:r w:rsidRPr="009822FD">
        <w:rPr>
          <w:u w:val="single"/>
        </w:rPr>
        <w:t xml:space="preserve">In both examples, </w:t>
      </w:r>
      <w:r w:rsidRPr="00262121">
        <w:rPr>
          <w:highlight w:val="yellow"/>
          <w:u w:val="single"/>
        </w:rPr>
        <w:t xml:space="preserve">Google used </w:t>
      </w:r>
      <w:proofErr w:type="spellStart"/>
      <w:r w:rsidRPr="00262121">
        <w:rPr>
          <w:highlight w:val="yellow"/>
          <w:u w:val="single"/>
        </w:rPr>
        <w:t>self preferencing</w:t>
      </w:r>
      <w:proofErr w:type="spellEnd"/>
      <w:r w:rsidRPr="009822FD">
        <w:rPr>
          <w:u w:val="single"/>
        </w:rPr>
        <w:t xml:space="preserve"> derived from its “dominant economic power” </w:t>
      </w:r>
      <w:r w:rsidRPr="00262121">
        <w:rPr>
          <w:highlight w:val="yellow"/>
          <w:u w:val="single"/>
        </w:rPr>
        <w:t>to “</w:t>
      </w:r>
      <w:r w:rsidRPr="00262121">
        <w:rPr>
          <w:rStyle w:val="Emphasis"/>
          <w:highlight w:val="yellow"/>
        </w:rPr>
        <w:t>foreclose competition</w:t>
      </w:r>
      <w:r w:rsidRPr="009822FD">
        <w:rPr>
          <w:u w:val="single"/>
        </w:rPr>
        <w:t>, to gain a competitive advantage, or to destroy a competitor” and harm the competitive process, — as opposed to succeeding on account of “superior service, lower costs, and improved efficiency</w:t>
      </w:r>
      <w:r>
        <w:t xml:space="preserve">.”34 </w:t>
      </w:r>
      <w:r w:rsidRPr="008001DE">
        <w:rPr>
          <w:u w:val="single"/>
        </w:rPr>
        <w:t>Since Google is indispensable to third parties,35 an artificially lower search ranking from self-preferencing can be devastating for a firm’s competitive position</w:t>
      </w:r>
      <w:r>
        <w:t xml:space="preserve">. </w:t>
      </w:r>
      <w:r w:rsidRPr="008001DE">
        <w:rPr>
          <w:u w:val="single"/>
        </w:rPr>
        <w:t xml:space="preserve">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w:t>
      </w:r>
      <w:r w:rsidRPr="004F5E4F">
        <w:rPr>
          <w:u w:val="single"/>
        </w:rPr>
        <w:t>position</w:t>
      </w:r>
      <w:r w:rsidRPr="004F5E4F">
        <w:t>.36 All of this has the effect of raising a rival’s costs or forcing a dependent firm to operate in a significantly weaker bargaining position as a direct result of the firm’s market power and self-preferencing.</w:t>
      </w:r>
    </w:p>
    <w:p w14:paraId="4FE253FD" w14:textId="77777777" w:rsidR="002054EE" w:rsidRPr="004F5E4F" w:rsidRDefault="002054EE" w:rsidP="002054EE">
      <w:r w:rsidRPr="004F5E4F">
        <w:rPr>
          <w:rStyle w:val="Emphasis"/>
        </w:rPr>
        <w:t>Google’s actions are similar to those in a previous Supreme Court case</w:t>
      </w:r>
      <w:r w:rsidRPr="004F5E4F">
        <w:rPr>
          <w:u w:val="single"/>
        </w:rPr>
        <w:t xml:space="preserve"> that affirmed a finding of monopolization and a violation of Section 2 of the Sherman Act in 1973</w:t>
      </w:r>
      <w:r w:rsidRPr="004F5E4F">
        <w:t xml:space="preserve">.38 </w:t>
      </w:r>
      <w:r w:rsidRPr="004F5E4F">
        <w:rPr>
          <w:u w:val="single"/>
        </w:rPr>
        <w:t>Like Google, Otter Tail Power Company was a vertically integrated corporation (in this case, an electrical utility) that had monopoly power in its relevant market</w:t>
      </w:r>
      <w:r w:rsidRPr="004F5E4F">
        <w:t xml:space="preserve">.39 </w:t>
      </w:r>
      <w:r w:rsidRPr="004F5E4F">
        <w:rPr>
          <w:u w:val="single"/>
        </w:rPr>
        <w:t>Like Google’s search engine, Otter Tail’s electrical generation and distribution infrastructure were not easily replicable by rivals</w:t>
      </w:r>
      <w:r w:rsidRPr="004F5E4F">
        <w:t xml:space="preserve">.40 </w:t>
      </w:r>
      <w:r w:rsidRPr="004F5E4F">
        <w:rPr>
          <w:u w:val="single"/>
        </w:rPr>
        <w:t xml:space="preserve">Like Google’s actions toward </w:t>
      </w:r>
      <w:proofErr w:type="spellStart"/>
      <w:r w:rsidRPr="004F5E4F">
        <w:rPr>
          <w:u w:val="single"/>
        </w:rPr>
        <w:t>Dreamstime</w:t>
      </w:r>
      <w:proofErr w:type="spellEnd"/>
      <w:r w:rsidRPr="004F5E4F">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4F5E4F">
        <w:t>.</w:t>
      </w:r>
    </w:p>
    <w:p w14:paraId="38BCEC40" w14:textId="77777777" w:rsidR="002054EE" w:rsidRPr="00DA3791" w:rsidRDefault="002054EE" w:rsidP="002054EE">
      <w:pPr>
        <w:rPr>
          <w:u w:val="single"/>
        </w:rPr>
      </w:pPr>
      <w:r w:rsidRPr="004F5E4F">
        <w:rPr>
          <w:u w:val="single"/>
        </w:rPr>
        <w:t>The primary rationale for the Supreme Court’s decision that Otter Tail violated Section 2 of the Sherman Act is because the company “[used its] monopoly power to destroy threatened competition[.]”42 Importantly</w:t>
      </w:r>
      <w:r w:rsidRPr="00DA3791">
        <w:rPr>
          <w:u w:val="single"/>
        </w:rPr>
        <w:t xml:space="preserve">, the </w:t>
      </w:r>
      <w:r w:rsidRPr="00DA3791">
        <w:rPr>
          <w:rStyle w:val="Emphasis"/>
        </w:rPr>
        <w:t>Court also distinguished Otter Tail’s conduct from fair competition principles</w:t>
      </w:r>
      <w:r w:rsidRPr="00DA3791">
        <w:rPr>
          <w:u w:val="single"/>
        </w:rPr>
        <w:t xml:space="preserve"> in which firms, including monopolists, succeed through “superior service, lower costs, and improved efficiency” rather than the use of unfair or exclusionary tactics.</w:t>
      </w:r>
    </w:p>
    <w:p w14:paraId="42C016D6" w14:textId="77777777" w:rsidR="002054EE" w:rsidRDefault="002054EE" w:rsidP="002054EE">
      <w:r w:rsidRPr="00DA3791">
        <w:t>In addition to Google’s monopoly power and exclusionary tactics, other aggravating factors increase the likelihood that the corporation is seeking to maintain its monopoly in violation of the Sherman</w:t>
      </w:r>
      <w:r>
        <w:t xml:space="preserve"> Act. </w:t>
      </w:r>
      <w:r w:rsidRPr="008001DE">
        <w:rPr>
          <w:u w:val="single"/>
        </w:rPr>
        <w:t xml:space="preserve">First, </w:t>
      </w:r>
      <w:proofErr w:type="gramStart"/>
      <w:r w:rsidRPr="008001DE">
        <w:rPr>
          <w:u w:val="single"/>
        </w:rPr>
        <w:t>similar to</w:t>
      </w:r>
      <w:proofErr w:type="gramEnd"/>
      <w:r w:rsidRPr="008001DE">
        <w:rPr>
          <w:u w:val="single"/>
        </w:rPr>
        <w:t xml:space="preserve"> other exclusionary monopolization offenses (like exclusive dealing or tying), self</w:t>
      </w:r>
      <w:r w:rsidRPr="0026713E">
        <w:rPr>
          <w:u w:val="single"/>
        </w:rPr>
        <w:t>-preferencing does not need to be used against every possible competitor or cause full foreclosure of a rival or dependent firm to obtain the desired adverse effect</w:t>
      </w:r>
      <w:r w:rsidRPr="0026713E">
        <w:t xml:space="preserve">.44 For example, </w:t>
      </w:r>
      <w:r w:rsidRPr="0026713E">
        <w:rPr>
          <w:u w:val="single"/>
        </w:rPr>
        <w:t xml:space="preserve">Google does not need to demote the search rankings of every rival vertical search engine or even remove a rival firm like Yelp or </w:t>
      </w:r>
      <w:proofErr w:type="spellStart"/>
      <w:r w:rsidRPr="0026713E">
        <w:rPr>
          <w:u w:val="single"/>
        </w:rPr>
        <w:t>Dreamstime</w:t>
      </w:r>
      <w:proofErr w:type="spellEnd"/>
      <w:r w:rsidRPr="0026713E">
        <w:rPr>
          <w:u w:val="single"/>
        </w:rPr>
        <w:t xml:space="preserve"> from their site entirely. Detailed analysis shows that </w:t>
      </w:r>
      <w:r w:rsidRPr="00DA3791">
        <w:rPr>
          <w:rStyle w:val="Emphasis"/>
          <w:highlight w:val="yellow"/>
        </w:rPr>
        <w:t>less than 1 percent of users clicked on</w:t>
      </w:r>
      <w:r w:rsidRPr="0026713E">
        <w:rPr>
          <w:rStyle w:val="Emphasis"/>
        </w:rPr>
        <w:t xml:space="preserve"> a link on </w:t>
      </w:r>
      <w:r w:rsidRPr="00DA3791">
        <w:rPr>
          <w:rStyle w:val="Emphasis"/>
          <w:highlight w:val="yellow"/>
        </w:rPr>
        <w:t>the second page</w:t>
      </w:r>
      <w:r w:rsidRPr="0026713E">
        <w:rPr>
          <w:rStyle w:val="Emphasis"/>
        </w:rPr>
        <w:t xml:space="preserve"> of a Google search result</w:t>
      </w:r>
      <w:r w:rsidRPr="0026713E">
        <w:rPr>
          <w:u w:val="single"/>
        </w:rPr>
        <w:t>, and most user clicks are confined to the first few search results</w:t>
      </w:r>
      <w:r w:rsidRPr="0026713E">
        <w:t xml:space="preserve">.45 </w:t>
      </w:r>
      <w:r w:rsidRPr="0026713E">
        <w:rPr>
          <w:u w:val="single"/>
        </w:rPr>
        <w:t>Thus, getting demoted even slightly would effectively relegate a site to digital jail.</w:t>
      </w:r>
      <w:r w:rsidRPr="0026713E">
        <w:t xml:space="preserve"> Similar effects exist across other sites like Amazon.46 In fact, selective manipulation, exclusion, or demotion of a site like Yelp or </w:t>
      </w:r>
      <w:proofErr w:type="spellStart"/>
      <w:r w:rsidRPr="0026713E">
        <w:t>Dreamstime</w:t>
      </w:r>
      <w:proofErr w:type="spellEnd"/>
      <w:r>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8001DE">
        <w:rPr>
          <w:u w:val="single"/>
        </w:rPr>
        <w:t xml:space="preserve">47 Additionally, excluding individual firms by self-preferencing may also prove to be an easier path to maintain a firm’s dominance.48 As the Supreme Court stated in 1959, violations of the Sherman Act </w:t>
      </w:r>
      <w:r w:rsidRPr="0026713E">
        <w:rPr>
          <w:u w:val="single"/>
        </w:rPr>
        <w:t xml:space="preserve">are “not to be tolerated merely because the victim is just one merchant whose business is so small that his destruction makes little difference to the economy. Monopoly can as surely thrive by the elimination of such </w:t>
      </w:r>
      <w:r w:rsidRPr="0026713E">
        <w:rPr>
          <w:rStyle w:val="Emphasis"/>
        </w:rPr>
        <w:t>small businessmen</w:t>
      </w:r>
      <w:r w:rsidRPr="0026713E">
        <w:rPr>
          <w:u w:val="single"/>
        </w:rPr>
        <w:t xml:space="preserve">, one at a time, as it can by </w:t>
      </w:r>
      <w:r w:rsidRPr="0026713E">
        <w:rPr>
          <w:rStyle w:val="Emphasis"/>
        </w:rPr>
        <w:t>driving them</w:t>
      </w:r>
      <w:r w:rsidRPr="008001DE">
        <w:rPr>
          <w:rStyle w:val="Emphasis"/>
        </w:rPr>
        <w:t xml:space="preserve"> out in large groups</w:t>
      </w:r>
      <w:r>
        <w:t>.</w:t>
      </w:r>
    </w:p>
    <w:p w14:paraId="5E38E370" w14:textId="77777777" w:rsidR="002054EE" w:rsidRPr="0026713E" w:rsidRDefault="002054EE" w:rsidP="002054EE">
      <w:pPr>
        <w:rPr>
          <w:u w:val="single"/>
        </w:rPr>
      </w:pPr>
      <w:r w:rsidRPr="007C196C">
        <w:rPr>
          <w:u w:val="single"/>
        </w:rPr>
        <w:t xml:space="preserve">Along similar lines, </w:t>
      </w:r>
      <w:r w:rsidRPr="0026713E">
        <w:rPr>
          <w:u w:val="single"/>
        </w:rPr>
        <w:t xml:space="preserve">since self-preferencing needs to be only applied selectively to obtain significant exclusion of a rival or dependent firm, consumers would generally be unable to know or discover that such actions are taking place.50 The founders of Google admitted this and were acutely aware that self-preferencing would also be “very difficult to detect” and have “a </w:t>
      </w:r>
      <w:r w:rsidRPr="0026713E">
        <w:rPr>
          <w:rStyle w:val="Emphasis"/>
        </w:rPr>
        <w:t>significant effect on the market</w:t>
      </w:r>
      <w:r w:rsidRPr="0026713E">
        <w:rPr>
          <w:u w:val="single"/>
        </w:rPr>
        <w:t>.</w:t>
      </w:r>
    </w:p>
    <w:p w14:paraId="477A1568" w14:textId="77777777" w:rsidR="002054EE" w:rsidRPr="00DA3791" w:rsidRDefault="002054EE" w:rsidP="002054EE">
      <w:r w:rsidRPr="0026713E">
        <w:rPr>
          <w:u w:val="single"/>
        </w:rPr>
        <w:t>Second</w:t>
      </w:r>
      <w:r w:rsidRPr="003D49BF">
        <w:rPr>
          <w:u w:val="single"/>
        </w:rPr>
        <w:t xml:space="preserve">, </w:t>
      </w:r>
      <w:r w:rsidRPr="00C87AD1">
        <w:rPr>
          <w:u w:val="single"/>
        </w:rPr>
        <w:t>many</w:t>
      </w:r>
      <w:r w:rsidRPr="003D49BF">
        <w:rPr>
          <w:u w:val="single"/>
        </w:rPr>
        <w:t xml:space="preserve"> </w:t>
      </w:r>
      <w:r w:rsidRPr="00C87AD1">
        <w:rPr>
          <w:highlight w:val="yellow"/>
          <w:u w:val="single"/>
        </w:rPr>
        <w:t>tech</w:t>
      </w:r>
      <w:r w:rsidRPr="003D49BF">
        <w:rPr>
          <w:u w:val="single"/>
        </w:rPr>
        <w:t xml:space="preserve">nology </w:t>
      </w:r>
      <w:r w:rsidRPr="00C87AD1">
        <w:rPr>
          <w:highlight w:val="yellow"/>
          <w:u w:val="single"/>
        </w:rPr>
        <w:t>industries</w:t>
      </w:r>
      <w:r w:rsidRPr="0026713E">
        <w:rPr>
          <w:u w:val="single"/>
        </w:rPr>
        <w:t xml:space="preserve">, like internet search, </w:t>
      </w:r>
      <w:r w:rsidRPr="00C87AD1">
        <w:rPr>
          <w:highlight w:val="yellow"/>
          <w:u w:val="single"/>
        </w:rPr>
        <w:t>have high barriers to entry</w:t>
      </w:r>
      <w:r w:rsidRPr="003D49BF">
        <w:rPr>
          <w:u w:val="single"/>
        </w:rPr>
        <w:t xml:space="preserve"> and the </w:t>
      </w:r>
      <w:r w:rsidRPr="00DA3791">
        <w:rPr>
          <w:u w:val="single"/>
        </w:rPr>
        <w:t>GAFA corporations have durable and persistent monopoly power.52 In Google’s case, no competitor has meaningfully challenged its dominant position in almost two decades</w:t>
      </w:r>
      <w:r w:rsidRPr="00DA3791">
        <w:t xml:space="preserve">. </w:t>
      </w:r>
      <w:r w:rsidRPr="00DA3791">
        <w:rPr>
          <w:u w:val="single"/>
        </w:rPr>
        <w:t xml:space="preserve">Such a situation increases the presumption that </w:t>
      </w:r>
      <w:r w:rsidRPr="00DA3791">
        <w:rPr>
          <w:rStyle w:val="Emphasis"/>
        </w:rPr>
        <w:t>antitrust action is warranted</w:t>
      </w:r>
      <w:r w:rsidRPr="00DA3791">
        <w:t>.</w:t>
      </w:r>
    </w:p>
    <w:p w14:paraId="319408D4" w14:textId="77777777" w:rsidR="002054EE" w:rsidRPr="00DA3791" w:rsidRDefault="002054EE" w:rsidP="002054EE">
      <w:pPr>
        <w:rPr>
          <w:u w:val="single"/>
        </w:rPr>
      </w:pPr>
      <w:r w:rsidRPr="00DA3791">
        <w:t>Third, self-preferencing facilitates other kinds of predatory and exclusionary beha</w:t>
      </w:r>
      <w:r>
        <w:t xml:space="preserve">vior condemned by the antitrust laws, including tying.54 </w:t>
      </w:r>
      <w:r w:rsidRPr="003D49BF">
        <w:rPr>
          <w:u w:val="single"/>
        </w:rPr>
        <w:t xml:space="preserve">Self-preferencing can operate as a form of tying since a company like </w:t>
      </w:r>
      <w:r w:rsidRPr="0026713E">
        <w:rPr>
          <w:u w:val="single"/>
        </w:rPr>
        <w:t>Google, by preferencing its own services</w:t>
      </w:r>
      <w:r w:rsidRPr="0026713E">
        <w:t xml:space="preserve"> (or the services of other companies) </w:t>
      </w:r>
      <w:r w:rsidRPr="0026713E">
        <w:rPr>
          <w:u w:val="single"/>
        </w:rPr>
        <w:t>and demoting rivals, encourages users to adopt its products and services together, potentially locking them in. Thus</w:t>
      </w:r>
      <w:r w:rsidRPr="003D49BF">
        <w:rPr>
          <w:u w:val="single"/>
        </w:rPr>
        <w:t xml:space="preserve">, </w:t>
      </w:r>
      <w:r w:rsidRPr="00884826">
        <w:rPr>
          <w:highlight w:val="yellow"/>
          <w:u w:val="single"/>
        </w:rPr>
        <w:t>self-preferencing</w:t>
      </w:r>
      <w:r w:rsidRPr="003D49BF">
        <w:rPr>
          <w:u w:val="single"/>
        </w:rPr>
        <w:t xml:space="preserve"> can </w:t>
      </w:r>
      <w:r w:rsidRPr="00884826">
        <w:rPr>
          <w:highlight w:val="yellow"/>
          <w:u w:val="single"/>
        </w:rPr>
        <w:t>raise barriers</w:t>
      </w:r>
      <w:r w:rsidRPr="00DA3791">
        <w:rPr>
          <w:u w:val="single"/>
        </w:rPr>
        <w:t xml:space="preserve"> to entry </w:t>
      </w:r>
      <w:r w:rsidRPr="00884826">
        <w:rPr>
          <w:highlight w:val="yellow"/>
          <w:u w:val="single"/>
        </w:rPr>
        <w:t xml:space="preserve">such that a rival </w:t>
      </w:r>
      <w:r w:rsidRPr="0026713E">
        <w:rPr>
          <w:u w:val="single"/>
        </w:rPr>
        <w:t xml:space="preserve">service </w:t>
      </w:r>
      <w:r w:rsidRPr="00884826">
        <w:rPr>
          <w:highlight w:val="yellow"/>
          <w:u w:val="single"/>
        </w:rPr>
        <w:t>is unfairly inhibited</w:t>
      </w:r>
      <w:r w:rsidRPr="00DA3791">
        <w:rPr>
          <w:u w:val="single"/>
        </w:rPr>
        <w:t xml:space="preserve"> from obtaining </w:t>
      </w:r>
      <w:proofErr w:type="gramStart"/>
      <w:r w:rsidRPr="00DA3791">
        <w:rPr>
          <w:u w:val="single"/>
        </w:rPr>
        <w:t>a sufficient number of</w:t>
      </w:r>
      <w:proofErr w:type="gramEnd"/>
      <w:r w:rsidRPr="00DA3791">
        <w:rPr>
          <w:u w:val="single"/>
        </w:rPr>
        <w:t xml:space="preserve"> users to be a viable market participant.</w:t>
      </w:r>
    </w:p>
    <w:p w14:paraId="172382E3" w14:textId="77777777" w:rsidR="002054EE" w:rsidRDefault="002054EE" w:rsidP="002054EE">
      <w:r w:rsidRPr="00DA3791">
        <w:t>Lastly, while benign forms of self-preferencing exist, such as a non-dominant grocery store changing the shelving placement of food items</w:t>
      </w:r>
      <w:r>
        <w:t xml:space="preserve"> to favor its own in-store brands,56 there are critical differences that distinguish that conduct from Google’s and similarly situated digital giants.57 </w:t>
      </w:r>
      <w:r w:rsidRPr="009822FD">
        <w:rPr>
          <w:u w:val="single"/>
        </w:rPr>
        <w:t>Unlike an individual grocery store, Google has monopoly power</w:t>
      </w:r>
      <w:r>
        <w:t>.</w:t>
      </w:r>
    </w:p>
    <w:p w14:paraId="46EE5B21" w14:textId="58C7A03F" w:rsidR="002054EE" w:rsidRDefault="002054EE" w:rsidP="004F5E4F">
      <w:pPr>
        <w:rPr>
          <w:u w:val="single"/>
        </w:rPr>
      </w:pPr>
      <w:r w:rsidRPr="00367742">
        <w:rPr>
          <w:u w:val="single"/>
        </w:rPr>
        <w:t xml:space="preserve">Also, as opposed to the physical world, in the digital realm, users confine their searches </w:t>
      </w:r>
      <w:r w:rsidRPr="00DA3791">
        <w:rPr>
          <w:u w:val="single"/>
        </w:rPr>
        <w:t>to the first set of results they are shown. In the digital realm, searching for a particular website or product is a nearly endless</w:t>
      </w:r>
      <w:r w:rsidRPr="00DA3791">
        <w:t xml:space="preserve"> process. There will always be more results than a user can review. Thus, in part, </w:t>
      </w:r>
      <w:r w:rsidRPr="00DA3791">
        <w:rPr>
          <w:u w:val="single"/>
        </w:rPr>
        <w:t>there is a “paradox of choice” that exists, and consumers feel that it is not worth their time to endlessly explore options they are presented</w:t>
      </w:r>
      <w:r>
        <w:t xml:space="preserve"> with.58 </w:t>
      </w:r>
      <w:r w:rsidRPr="00367742">
        <w:rPr>
          <w:u w:val="single"/>
        </w:rPr>
        <w:t xml:space="preserve">As such, </w:t>
      </w:r>
      <w:r w:rsidRPr="00884826">
        <w:rPr>
          <w:highlight w:val="yellow"/>
          <w:u w:val="single"/>
        </w:rPr>
        <w:t>users</w:t>
      </w:r>
      <w:r w:rsidRPr="00367742">
        <w:rPr>
          <w:u w:val="single"/>
        </w:rPr>
        <w:t xml:space="preserve">, across multiple technology platforms, </w:t>
      </w:r>
      <w:r w:rsidRPr="00884826">
        <w:rPr>
          <w:highlight w:val="yellow"/>
          <w:u w:val="single"/>
        </w:rPr>
        <w:t>confine their search</w:t>
      </w:r>
      <w:r w:rsidRPr="00367742">
        <w:rPr>
          <w:u w:val="single"/>
        </w:rPr>
        <w:t xml:space="preserve"> to the first page they are presented</w:t>
      </w:r>
      <w:r>
        <w:t xml:space="preserve"> with rather than engage in a more scrupulous search as they likely would for a product if they were at a physical retail outlet.59 </w:t>
      </w:r>
      <w:r w:rsidRPr="00884826">
        <w:rPr>
          <w:u w:val="single"/>
        </w:rPr>
        <w:t>T</w:t>
      </w:r>
      <w:r w:rsidRPr="0026713E">
        <w:rPr>
          <w:u w:val="single"/>
        </w:rPr>
        <w:t>h</w:t>
      </w:r>
      <w:r w:rsidRPr="00884826">
        <w:rPr>
          <w:u w:val="single"/>
        </w:rPr>
        <w:t xml:space="preserve">us, </w:t>
      </w:r>
      <w:r w:rsidRPr="00884826">
        <w:rPr>
          <w:highlight w:val="yellow"/>
          <w:u w:val="single"/>
        </w:rPr>
        <w:t>self-preferencing</w:t>
      </w:r>
      <w:r w:rsidRPr="00DA3791">
        <w:rPr>
          <w:u w:val="single"/>
        </w:rPr>
        <w:t xml:space="preserve"> in the digital realm</w:t>
      </w:r>
      <w:r w:rsidRPr="00367742">
        <w:rPr>
          <w:u w:val="single"/>
        </w:rPr>
        <w:t xml:space="preserve"> can </w:t>
      </w:r>
      <w:r w:rsidRPr="00884826">
        <w:rPr>
          <w:highlight w:val="yellow"/>
          <w:u w:val="single"/>
        </w:rPr>
        <w:t>have significant foreclosure effects</w:t>
      </w:r>
      <w:r w:rsidRPr="00367742">
        <w:rPr>
          <w:u w:val="single"/>
        </w:rPr>
        <w:t xml:space="preserve"> that </w:t>
      </w:r>
      <w:r w:rsidRPr="0026713E">
        <w:rPr>
          <w:u w:val="single"/>
        </w:rPr>
        <w:t>are not analogous to physical retailers</w:t>
      </w:r>
      <w:r w:rsidRPr="0026713E">
        <w:t xml:space="preserve">. </w:t>
      </w:r>
      <w:r w:rsidRPr="0026713E">
        <w:rPr>
          <w:u w:val="single"/>
        </w:rPr>
        <w:t xml:space="preserve">All these aggravating factors can </w:t>
      </w:r>
      <w:r w:rsidRPr="0026713E">
        <w:rPr>
          <w:rStyle w:val="Emphasis"/>
        </w:rPr>
        <w:t>just as easily apply to th</w:t>
      </w:r>
      <w:r w:rsidRPr="00367742">
        <w:rPr>
          <w:rStyle w:val="Emphasis"/>
        </w:rPr>
        <w:t>e conduct or industries of the other digital giants.</w:t>
      </w:r>
    </w:p>
    <w:p w14:paraId="6E54B8F2" w14:textId="77777777" w:rsidR="002054EE" w:rsidRDefault="002054EE" w:rsidP="002054EE">
      <w:pPr>
        <w:pStyle w:val="Heading4"/>
      </w:pPr>
      <w:r>
        <w:t xml:space="preserve">Erodes local businesses---ending self-preferencing necessary and sufficient to solve. </w:t>
      </w:r>
    </w:p>
    <w:p w14:paraId="4348165E" w14:textId="77777777" w:rsidR="002054EE" w:rsidRPr="00F6118F" w:rsidRDefault="002054EE" w:rsidP="002054EE">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3F8EDE8D" w14:textId="77777777" w:rsidR="002054EE" w:rsidRPr="00F6118F" w:rsidRDefault="002054EE" w:rsidP="002054EE">
      <w:pPr>
        <w:rPr>
          <w:u w:val="single"/>
        </w:rPr>
      </w:pPr>
      <w:r w:rsidRPr="008E5EB6">
        <w:rPr>
          <w:rStyle w:val="Emphasis"/>
          <w:highlight w:val="yellow"/>
        </w:rPr>
        <w:t>Google Undermines Local Businesses</w:t>
      </w:r>
      <w:r w:rsidRPr="00F6118F">
        <w:rPr>
          <w:u w:val="single"/>
        </w:rPr>
        <w:t>:</w:t>
      </w:r>
    </w:p>
    <w:p w14:paraId="66FCAF39" w14:textId="77777777" w:rsidR="002054EE" w:rsidRPr="00F6118F" w:rsidRDefault="002054EE" w:rsidP="002054EE">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8E5EB6">
        <w:rPr>
          <w:rStyle w:val="Emphasis"/>
          <w:highlight w:val="yellow"/>
        </w:rPr>
        <w:t>Local search is the</w:t>
      </w:r>
      <w:r w:rsidRPr="00F6118F">
        <w:rPr>
          <w:rStyle w:val="Emphasis"/>
        </w:rPr>
        <w:t xml:space="preserve"> single </w:t>
      </w:r>
      <w:r w:rsidRPr="008E5EB6">
        <w:rPr>
          <w:rStyle w:val="Emphasis"/>
          <w:highlight w:val="yellow"/>
        </w:rPr>
        <w:t>largest category</w:t>
      </w:r>
      <w:r w:rsidRPr="00F6118F">
        <w:rPr>
          <w:rStyle w:val="Emphasis"/>
        </w:rPr>
        <w:t xml:space="preserve"> of search</w:t>
      </w:r>
      <w:r w:rsidRPr="00F6118F">
        <w:rPr>
          <w:u w:val="single"/>
        </w:rPr>
        <w:t xml:space="preserve"> </w:t>
      </w:r>
      <w:r w:rsidRPr="008E5EB6">
        <w:rPr>
          <w:highlight w:val="yellow"/>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06DAFC0C" w14:textId="77777777" w:rsidR="002054EE" w:rsidRPr="00F6118F" w:rsidRDefault="002054EE" w:rsidP="002054EE">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1A03FFC6" w14:textId="77777777" w:rsidR="002054EE" w:rsidRPr="00F6118F" w:rsidRDefault="002054EE" w:rsidP="002054EE">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w:t>
      </w:r>
      <w:proofErr w:type="gramStart"/>
      <w:r w:rsidRPr="00452158">
        <w:rPr>
          <w:sz w:val="16"/>
          <w:szCs w:val="16"/>
        </w:rPr>
        <w:t>.”[</w:t>
      </w:r>
      <w:proofErr w:type="gramEnd"/>
      <w:r w:rsidRPr="00452158">
        <w:rPr>
          <w:sz w:val="16"/>
          <w:szCs w:val="16"/>
        </w:rPr>
        <w:t>21] The Wall Street Journal noted several other sectors in which similar scams have occurred.[22]</w:t>
      </w:r>
    </w:p>
    <w:p w14:paraId="2678173D" w14:textId="77777777" w:rsidR="002054EE" w:rsidRPr="00DA3791" w:rsidRDefault="002054EE" w:rsidP="002054EE">
      <w:r w:rsidRPr="008E5EB6">
        <w:rPr>
          <w:highlight w:val="yellow"/>
          <w:u w:val="single"/>
        </w:rPr>
        <w:t>Since Google is so dominant</w:t>
      </w:r>
      <w:r w:rsidRPr="00F6118F">
        <w:rPr>
          <w:u w:val="single"/>
        </w:rPr>
        <w:t xml:space="preserve"> in search, </w:t>
      </w:r>
      <w:r w:rsidRPr="008E5EB6">
        <w:rPr>
          <w:highlight w:val="yellow"/>
          <w:u w:val="single"/>
        </w:rPr>
        <w:t>merchants have little alternative</w:t>
      </w:r>
      <w:r w:rsidRPr="00452158">
        <w:rPr>
          <w:u w:val="single"/>
        </w:rPr>
        <w:t xml:space="preserve"> to battling the corporation endlessly, trying to buy ads for which they can’t ascertain the true value – and where a substantial amount of clicks can be </w:t>
      </w:r>
      <w:proofErr w:type="gramStart"/>
      <w:r w:rsidRPr="00452158">
        <w:rPr>
          <w:u w:val="single"/>
        </w:rPr>
        <w:t>fraudulent[</w:t>
      </w:r>
      <w:proofErr w:type="gramEnd"/>
      <w:r w:rsidRPr="00452158">
        <w:rPr>
          <w:u w:val="single"/>
        </w:rPr>
        <w:t>23] – or simply</w:t>
      </w:r>
      <w:r w:rsidRPr="00F6118F">
        <w:rPr>
          <w:u w:val="single"/>
        </w:rPr>
        <w:t xml:space="preserve"> vanishing from the vast majority of internet searches when they are either not listed or when their listing has incorrect information</w:t>
      </w:r>
      <w:r w:rsidRPr="00F6118F">
        <w:t xml:space="preserve">. (Facebook can </w:t>
      </w:r>
      <w:r w:rsidRPr="00DA3791">
        <w:t>create similar issues for small businesses via fraud, driving up costs for businesses running ads and opaque algorithm changes that limit small businesses ability to ensure their customers actually see their content</w:t>
      </w:r>
      <w:proofErr w:type="gramStart"/>
      <w:r w:rsidRPr="00DA3791">
        <w:t>.)[</w:t>
      </w:r>
      <w:proofErr w:type="gramEnd"/>
      <w:r w:rsidRPr="00DA3791">
        <w:t>24][25]</w:t>
      </w:r>
    </w:p>
    <w:p w14:paraId="68203D80" w14:textId="77777777" w:rsidR="002054EE" w:rsidRPr="00452158" w:rsidRDefault="002054EE" w:rsidP="002054EE">
      <w:pPr>
        <w:rPr>
          <w:u w:val="single"/>
        </w:rPr>
      </w:pPr>
      <w:r w:rsidRPr="00DA379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37E43623" w14:textId="77777777" w:rsidR="002054EE" w:rsidRPr="00DA3791" w:rsidRDefault="002054EE" w:rsidP="002054EE">
      <w:pPr>
        <w:rPr>
          <w:u w:val="single"/>
        </w:rPr>
      </w:pPr>
      <w:r w:rsidRPr="00DA3791">
        <w:rPr>
          <w:u w:val="single"/>
        </w:rPr>
        <w:t>Google’s power is immense, and in some ways, more significant than that of the government. As one businessperson told the Wall Street Journal, “if Google suspends my listings, I’m out of a job. Google could make me homeless</w:t>
      </w:r>
      <w:proofErr w:type="gramStart"/>
      <w:r w:rsidRPr="00DA3791">
        <w:rPr>
          <w:u w:val="single"/>
        </w:rPr>
        <w:t>.”[</w:t>
      </w:r>
      <w:proofErr w:type="gramEnd"/>
      <w:r w:rsidRPr="00DA3791">
        <w:rPr>
          <w:u w:val="single"/>
        </w:rPr>
        <w:t>27]</w:t>
      </w:r>
    </w:p>
    <w:p w14:paraId="48FDA000" w14:textId="77777777" w:rsidR="002054EE" w:rsidRPr="00DA3791" w:rsidRDefault="002054EE" w:rsidP="002054EE">
      <w:pPr>
        <w:rPr>
          <w:u w:val="single"/>
        </w:rPr>
      </w:pPr>
      <w:r w:rsidRPr="00DA3791">
        <w:rPr>
          <w:u w:val="single"/>
        </w:rPr>
        <w:t xml:space="preserve">Poor-quality results can even be profitable for Google. Legitimate businesses often pay for ads on Google </w:t>
      </w:r>
      <w:proofErr w:type="gramStart"/>
      <w:r w:rsidRPr="00DA3791">
        <w:rPr>
          <w:u w:val="single"/>
        </w:rPr>
        <w:t>in order to</w:t>
      </w:r>
      <w:proofErr w:type="gramEnd"/>
      <w:r w:rsidRPr="00DA3791">
        <w:rPr>
          <w:u w:val="single"/>
        </w:rPr>
        <w:t xml:space="preserve"> rise back above fraudulent listings. Martorell, for instance, spent $115,000 on Google ads between 2008 and 2015, before giving up on the platform and relying on local referrals.[28]</w:t>
      </w:r>
    </w:p>
    <w:p w14:paraId="44EFFE2F" w14:textId="77777777" w:rsidR="002054EE" w:rsidRPr="00452158" w:rsidRDefault="002054EE" w:rsidP="002054EE">
      <w:pPr>
        <w:rPr>
          <w:u w:val="single"/>
        </w:rPr>
      </w:pPr>
      <w:r w:rsidRPr="00DA3791">
        <w:rPr>
          <w:u w:val="single"/>
        </w:rPr>
        <w:t>Local search is not an inherently concentrated business</w:t>
      </w:r>
      <w:r w:rsidRPr="00F6118F">
        <w:rPr>
          <w:u w:val="single"/>
        </w:rPr>
        <w:t xml:space="preserve">. </w:t>
      </w:r>
      <w:r w:rsidRPr="00452158">
        <w:rPr>
          <w:u w:val="single"/>
        </w:rPr>
        <w:t>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45F73747" w14:textId="77777777" w:rsidR="002054EE" w:rsidRPr="00F6118F" w:rsidRDefault="002054EE" w:rsidP="002054EE">
      <w:pPr>
        <w:rPr>
          <w:sz w:val="16"/>
          <w:szCs w:val="16"/>
        </w:rPr>
      </w:pPr>
      <w:r w:rsidRPr="00452158">
        <w:rPr>
          <w:sz w:val="16"/>
          <w:szCs w:val="16"/>
        </w:rPr>
        <w:t>For example, Google pays to be the default search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38106F57" w14:textId="77777777" w:rsidR="002054EE" w:rsidRPr="00F6118F" w:rsidRDefault="002054EE" w:rsidP="002054EE">
      <w:pPr>
        <w:rPr>
          <w:u w:val="single"/>
        </w:rPr>
      </w:pPr>
      <w:r w:rsidRPr="00F6118F">
        <w:rPr>
          <w:u w:val="single"/>
        </w:rPr>
        <w:t xml:space="preserve">This </w:t>
      </w:r>
      <w:r w:rsidRPr="008E5EB6">
        <w:rPr>
          <w:highlight w:val="yellow"/>
          <w:u w:val="single"/>
        </w:rPr>
        <w:t>search dominance</w:t>
      </w:r>
      <w:r w:rsidRPr="00F6118F">
        <w:rPr>
          <w:u w:val="single"/>
        </w:rPr>
        <w:t xml:space="preserve"> also </w:t>
      </w:r>
      <w:r w:rsidRPr="008E5EB6">
        <w:rPr>
          <w:highlight w:val="yellow"/>
          <w:u w:val="single"/>
        </w:rPr>
        <w:t xml:space="preserve">allows Google to </w:t>
      </w:r>
      <w:r w:rsidRPr="008E5EB6">
        <w:rPr>
          <w:rStyle w:val="Emphasis"/>
          <w:highlight w:val="yellow"/>
        </w:rPr>
        <w:t>preference its own products</w:t>
      </w:r>
      <w:r w:rsidRPr="00F6118F">
        <w:rPr>
          <w:u w:val="single"/>
        </w:rPr>
        <w:t xml:space="preserve"> providing local information </w:t>
      </w:r>
      <w:r w:rsidRPr="008E5EB6">
        <w:rPr>
          <w:rStyle w:val="Emphasis"/>
          <w:highlight w:val="yellow"/>
        </w:rPr>
        <w:t>over</w:t>
      </w:r>
      <w:r w:rsidRPr="00F6118F">
        <w:rPr>
          <w:rStyle w:val="Emphasis"/>
        </w:rPr>
        <w:t xml:space="preserve"> those of </w:t>
      </w:r>
      <w:r w:rsidRPr="008E5EB6">
        <w:rPr>
          <w:rStyle w:val="Emphasis"/>
          <w:highlight w:val="yellow"/>
        </w:rPr>
        <w:t>its competitors</w:t>
      </w:r>
      <w:r w:rsidRPr="00F6118F">
        <w:rPr>
          <w:u w:val="single"/>
        </w:rPr>
        <w:t xml:space="preserve">, </w:t>
      </w:r>
      <w:r w:rsidRPr="008E5EB6">
        <w:rPr>
          <w:highlight w:val="yellow"/>
          <w:u w:val="single"/>
        </w:rPr>
        <w:t>even when</w:t>
      </w:r>
      <w:r w:rsidRPr="00F6118F">
        <w:rPr>
          <w:u w:val="single"/>
        </w:rPr>
        <w:t xml:space="preserve"> its own organic search results indicate that </w:t>
      </w:r>
      <w:r w:rsidRPr="008E5EB6">
        <w:rPr>
          <w:highlight w:val="yellow"/>
          <w:u w:val="single"/>
        </w:rPr>
        <w:t>Google content is</w:t>
      </w:r>
      <w:r w:rsidRPr="00F6118F">
        <w:rPr>
          <w:u w:val="single"/>
        </w:rPr>
        <w:t xml:space="preserve"> of </w:t>
      </w:r>
      <w:r w:rsidRPr="008E5EB6">
        <w:rPr>
          <w:highlight w:val="yellow"/>
          <w:u w:val="single"/>
        </w:rPr>
        <w:t>worse</w:t>
      </w:r>
      <w:r w:rsidRPr="00F6118F">
        <w:rPr>
          <w:u w:val="single"/>
        </w:rPr>
        <w:t xml:space="preserve"> quality.[30]</w:t>
      </w:r>
    </w:p>
    <w:p w14:paraId="698C408F" w14:textId="77777777" w:rsidR="002054EE" w:rsidRPr="00F6118F" w:rsidRDefault="002054EE" w:rsidP="002054EE">
      <w:pPr>
        <w:rPr>
          <w:sz w:val="16"/>
          <w:szCs w:val="16"/>
        </w:rPr>
      </w:pPr>
      <w:r w:rsidRPr="00F6118F">
        <w:rPr>
          <w:sz w:val="16"/>
          <w:szCs w:val="16"/>
        </w:rPr>
        <w:t xml:space="preserve">Google’s search results have evolved over time. While the company once simply provided a list of hyperlinks to other websites, saying that </w:t>
      </w:r>
      <w:proofErr w:type="gramStart"/>
      <w:r w:rsidRPr="00F6118F">
        <w:rPr>
          <w:sz w:val="16"/>
          <w:szCs w:val="16"/>
        </w:rPr>
        <w:t>it’s</w:t>
      </w:r>
      <w:proofErr w:type="gramEnd"/>
      <w:r w:rsidRPr="00F6118F">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449593A1" w14:textId="77777777" w:rsidR="002054EE" w:rsidRPr="00F6118F" w:rsidRDefault="002054EE" w:rsidP="002054EE">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394D4D9F" w14:textId="77777777" w:rsidR="002054EE" w:rsidRPr="00F6118F" w:rsidRDefault="002054EE" w:rsidP="002054EE">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65A7A733" w14:textId="77777777" w:rsidR="002054EE" w:rsidRPr="00F6118F" w:rsidRDefault="002054EE" w:rsidP="002054EE">
      <w:pPr>
        <w:rPr>
          <w:u w:val="single"/>
        </w:rPr>
      </w:pPr>
      <w:r w:rsidRPr="00F6118F">
        <w:rPr>
          <w:u w:val="single"/>
        </w:rPr>
        <w:t xml:space="preserve">Placement on a Google results page is critical because </w:t>
      </w:r>
      <w:r w:rsidRPr="00452158">
        <w:rPr>
          <w:rStyle w:val="Emphasis"/>
          <w:highlight w:val="yellow"/>
        </w:rPr>
        <w:t>more than a quarter of users</w:t>
      </w:r>
      <w:r w:rsidRPr="00452158">
        <w:rPr>
          <w:highlight w:val="yellow"/>
          <w:u w:val="single"/>
        </w:rPr>
        <w:t xml:space="preserve"> click the </w:t>
      </w:r>
      <w:r w:rsidRPr="00452158">
        <w:rPr>
          <w:rStyle w:val="Emphasis"/>
          <w:highlight w:val="yellow"/>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452158">
        <w:rPr>
          <w:rStyle w:val="Emphasis"/>
          <w:highlight w:val="yellow"/>
        </w:rPr>
        <w:t>Barely any</w:t>
      </w:r>
      <w:r w:rsidRPr="004F5E4F">
        <w:rPr>
          <w:rStyle w:val="Emphasis"/>
        </w:rPr>
        <w:t xml:space="preserve"> users </w:t>
      </w:r>
      <w:r w:rsidRPr="00452158">
        <w:rPr>
          <w:rStyle w:val="Emphasis"/>
          <w:highlight w:val="yellow"/>
        </w:rPr>
        <w:t>venture onto the second page</w:t>
      </w:r>
      <w:r w:rsidRPr="00F6118F">
        <w:rPr>
          <w:rStyle w:val="Emphasis"/>
        </w:rPr>
        <w:t xml:space="preserve"> of results</w:t>
      </w:r>
      <w:r w:rsidRPr="00F6118F">
        <w:rPr>
          <w:rStyle w:val="StyleUnderline"/>
        </w:rPr>
        <w:t>.[31] As</w:t>
      </w:r>
      <w:r w:rsidRPr="00F6118F">
        <w:rPr>
          <w:u w:val="single"/>
        </w:rPr>
        <w:t xml:space="preserve"> of 2019, less than half of Google searches result in a user clicking away from Google.[32]</w:t>
      </w:r>
    </w:p>
    <w:p w14:paraId="6BC63295" w14:textId="77777777" w:rsidR="002054EE" w:rsidRPr="00F6118F" w:rsidRDefault="002054EE" w:rsidP="002054EE">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452158">
        <w:rPr>
          <w:highlight w:val="yellow"/>
          <w:u w:val="single"/>
        </w:rPr>
        <w:t>undermining</w:t>
      </w:r>
      <w:r w:rsidRPr="00F6118F">
        <w:rPr>
          <w:u w:val="single"/>
        </w:rPr>
        <w:t xml:space="preserve"> the </w:t>
      </w:r>
      <w:r w:rsidRPr="00F6118F">
        <w:rPr>
          <w:rStyle w:val="Emphasis"/>
        </w:rPr>
        <w:t xml:space="preserve">relationship between </w:t>
      </w:r>
      <w:r w:rsidRPr="00452158">
        <w:rPr>
          <w:rStyle w:val="Emphasis"/>
          <w:highlight w:val="yellow"/>
        </w:rPr>
        <w:t>local businesses</w:t>
      </w:r>
      <w:r w:rsidRPr="00F6118F">
        <w:rPr>
          <w:rStyle w:val="Emphasis"/>
        </w:rPr>
        <w:t xml:space="preserve"> and local customers.</w:t>
      </w:r>
    </w:p>
    <w:p w14:paraId="2D8F5CEA" w14:textId="77777777" w:rsidR="002054EE" w:rsidRPr="00F6118F" w:rsidRDefault="002054EE" w:rsidP="002054EE">
      <w:r w:rsidRPr="00F6118F">
        <w:rPr>
          <w:u w:val="single"/>
        </w:rPr>
        <w:t>As one study on Google’s self-preferencing noted, “The easy and widely disseminated argument that Google’s universal search always serves users and merchants is demonstrably false</w:t>
      </w:r>
      <w:proofErr w:type="gramStart"/>
      <w:r w:rsidRPr="00F6118F">
        <w:t>.”[</w:t>
      </w:r>
      <w:proofErr w:type="gramEnd"/>
      <w:r w:rsidRPr="00F6118F">
        <w:t>33] The European Union in 2017 fined Google €2.4 billion euros for similar self-preferencing of its Google comparison shopping products, which it placed above those of other third-party sales platforms or direct vendors.[34]</w:t>
      </w:r>
    </w:p>
    <w:p w14:paraId="6FEC4E4D" w14:textId="77777777" w:rsidR="002054EE" w:rsidRPr="00F6118F" w:rsidRDefault="002054EE" w:rsidP="002054EE">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 xml:space="preserve">In 2015, Michael Luca, Tim Wu, Sebastian </w:t>
      </w:r>
      <w:proofErr w:type="spellStart"/>
      <w:r w:rsidRPr="00F6118F">
        <w:rPr>
          <w:u w:val="single"/>
        </w:rPr>
        <w:t>Couvidat</w:t>
      </w:r>
      <w:proofErr w:type="spellEnd"/>
      <w:r w:rsidRPr="00F6118F">
        <w:rPr>
          <w:u w:val="single"/>
        </w:rPr>
        <w: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5784E33F" w14:textId="77777777" w:rsidR="002054EE" w:rsidRPr="00F6118F" w:rsidRDefault="002054EE" w:rsidP="002054EE">
      <w:r w:rsidRPr="00F6118F">
        <w:t>“</w:t>
      </w:r>
      <w:r w:rsidRPr="00F6118F">
        <w:rPr>
          <w:u w:val="single"/>
        </w:rPr>
        <w:t xml:space="preserve">Google is degrading its own search results by excluding its competitors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proofErr w:type="gramStart"/>
      <w:r w:rsidRPr="00F6118F">
        <w:t>.”[</w:t>
      </w:r>
      <w:proofErr w:type="gramEnd"/>
      <w:r w:rsidRPr="00F6118F">
        <w:t>35]</w:t>
      </w:r>
    </w:p>
    <w:p w14:paraId="200ECAB8" w14:textId="77777777" w:rsidR="002054EE" w:rsidRPr="00F6118F" w:rsidRDefault="002054EE" w:rsidP="002054EE">
      <w:pPr>
        <w:rPr>
          <w:u w:val="single"/>
        </w:rPr>
      </w:pPr>
      <w:r w:rsidRPr="00F6118F">
        <w:t xml:space="preserve">In a 2018 paper, Luca and </w:t>
      </w:r>
      <w:proofErr w:type="spellStart"/>
      <w:r w:rsidRPr="00F6118F">
        <w:t>Hyunjin</w:t>
      </w:r>
      <w:proofErr w:type="spellEnd"/>
      <w:r w:rsidRPr="00F6118F">
        <w:t xml:space="preserve"> Kim also found that users preferred organic search results to Google’s </w:t>
      </w:r>
      <w:proofErr w:type="spellStart"/>
      <w:r w:rsidRPr="00F6118F">
        <w:t>preferenced</w:t>
      </w:r>
      <w:proofErr w:type="spellEnd"/>
      <w:r w:rsidRPr="00F6118F">
        <w:t xml:space="preserve"> results. Furthermore, they found that other, more specialized search engines saw a fall in traffic </w:t>
      </w:r>
      <w:proofErr w:type="gramStart"/>
      <w:r w:rsidRPr="00F6118F">
        <w:t>as a result of</w:t>
      </w:r>
      <w:proofErr w:type="gramEnd"/>
      <w:r w:rsidRPr="00F6118F">
        <w:t xml:space="preserve">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7283BEB8" w14:textId="77777777" w:rsidR="002054EE" w:rsidRPr="00F6118F" w:rsidRDefault="002054EE" w:rsidP="002054EE">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43389CCB" w14:textId="77777777" w:rsidR="002054EE" w:rsidRDefault="002054EE" w:rsidP="002054EE">
      <w:pPr>
        <w:rPr>
          <w:rStyle w:val="Emphasis"/>
        </w:rPr>
      </w:pPr>
      <w:r w:rsidRPr="00F6118F">
        <w:rPr>
          <w:u w:val="single"/>
        </w:rPr>
        <w:t xml:space="preserve">An </w:t>
      </w:r>
      <w:r w:rsidRPr="00452158">
        <w:rPr>
          <w:rStyle w:val="Emphasis"/>
          <w:highlight w:val="yellow"/>
        </w:rPr>
        <w:t>inability for</w:t>
      </w:r>
      <w:r w:rsidRPr="00F6118F">
        <w:rPr>
          <w:rStyle w:val="Emphasis"/>
        </w:rPr>
        <w:t xml:space="preserve"> customers and </w:t>
      </w:r>
      <w:r w:rsidRPr="00452158">
        <w:rPr>
          <w:rStyle w:val="Emphasis"/>
          <w:highlight w:val="yellow"/>
        </w:rPr>
        <w:t>local businesses to find each other</w:t>
      </w:r>
      <w:r w:rsidRPr="00F6118F">
        <w:rPr>
          <w:u w:val="single"/>
        </w:rPr>
        <w:t xml:space="preserve">, whether because there are too many scam listings to wade through or because Google is pushing an inferior product, </w:t>
      </w:r>
      <w:r w:rsidRPr="00452158">
        <w:rPr>
          <w:rStyle w:val="Emphasis"/>
          <w:highlight w:val="yellow"/>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452158">
        <w:rPr>
          <w:rStyle w:val="Emphasis"/>
          <w:highlight w:val="yellow"/>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452158">
        <w:rPr>
          <w:rStyle w:val="Emphasis"/>
          <w:highlight w:val="yellow"/>
        </w:rPr>
        <w:t>will</w:t>
      </w:r>
      <w:r w:rsidRPr="00F6118F">
        <w:rPr>
          <w:rStyle w:val="Emphasis"/>
        </w:rPr>
        <w:t xml:space="preserve"> begin to </w:t>
      </w:r>
      <w:r w:rsidRPr="00452158">
        <w:rPr>
          <w:rStyle w:val="Emphasis"/>
          <w:highlight w:val="yellow"/>
        </w:rPr>
        <w:t>rectify these problems</w:t>
      </w:r>
      <w:r w:rsidRPr="00F6118F">
        <w:rPr>
          <w:rStyle w:val="Emphasis"/>
        </w:rPr>
        <w:t>.</w:t>
      </w:r>
    </w:p>
    <w:p w14:paraId="6DE3ECA3" w14:textId="77777777" w:rsidR="002054EE" w:rsidRPr="00417ABA" w:rsidRDefault="002054EE" w:rsidP="002054EE">
      <w:pPr>
        <w:pStyle w:val="Heading4"/>
      </w:pPr>
      <w:r>
        <w:t xml:space="preserve">Determines SMEs growth. </w:t>
      </w:r>
    </w:p>
    <w:p w14:paraId="5BFA21B3" w14:textId="77777777" w:rsidR="002054EE" w:rsidRDefault="002054EE" w:rsidP="002054EE">
      <w:proofErr w:type="spellStart"/>
      <w:r w:rsidRPr="00417ABA">
        <w:rPr>
          <w:b/>
          <w:bCs/>
          <w:sz w:val="26"/>
          <w:szCs w:val="26"/>
        </w:rPr>
        <w:t>Graef</w:t>
      </w:r>
      <w:proofErr w:type="spellEnd"/>
      <w:r w:rsidRPr="00417ABA">
        <w:rPr>
          <w:b/>
          <w:bCs/>
          <w:sz w:val="26"/>
          <w:szCs w:val="26"/>
        </w:rPr>
        <w:t xml:space="preserve"> 19</w:t>
      </w:r>
      <w:r>
        <w:t xml:space="preserve"> --- Assistant Professor at Tilburg University, affiliated to the Tilburg Law and Economics Center (TILEC) and the Tilburg Institute for Law</w:t>
      </w:r>
    </w:p>
    <w:p w14:paraId="25EBACDE" w14:textId="77777777" w:rsidR="002054EE" w:rsidRPr="00417ABA" w:rsidRDefault="002054EE" w:rsidP="002054EE">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5D537625" w14:textId="77777777" w:rsidR="002054EE" w:rsidRDefault="002054EE" w:rsidP="002054EE">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452158">
        <w:rPr>
          <w:highlight w:val="yellow"/>
          <w:u w:val="single"/>
        </w:rPr>
        <w:t>In the absence of platforms</w:t>
      </w:r>
      <w:r w:rsidRPr="00417ABA">
        <w:rPr>
          <w:u w:val="single"/>
        </w:rPr>
        <w:t xml:space="preserve"> which act as intermediaries between business users and consumers, small and medium-sized enterprises (</w:t>
      </w:r>
      <w:r w:rsidRPr="00452158">
        <w:rPr>
          <w:highlight w:val="yellow"/>
          <w:u w:val="single"/>
        </w:rPr>
        <w:t>SMEs</w:t>
      </w:r>
      <w:r w:rsidRPr="00417ABA">
        <w:rPr>
          <w:u w:val="single"/>
        </w:rPr>
        <w:t xml:space="preserve">) </w:t>
      </w:r>
      <w:proofErr w:type="gramStart"/>
      <w:r w:rsidRPr="00417ABA">
        <w:rPr>
          <w:u w:val="single"/>
        </w:rPr>
        <w:t xml:space="preserve">in particular </w:t>
      </w:r>
      <w:r w:rsidRPr="00452158">
        <w:rPr>
          <w:highlight w:val="yellow"/>
          <w:u w:val="single"/>
        </w:rPr>
        <w:t>would</w:t>
      </w:r>
      <w:proofErr w:type="gramEnd"/>
      <w:r w:rsidRPr="00452158">
        <w:rPr>
          <w:highlight w:val="yellow"/>
          <w:u w:val="single"/>
        </w:rPr>
        <w:t xml:space="preserve"> not have</w:t>
      </w:r>
      <w:r w:rsidRPr="00417ABA">
        <w:rPr>
          <w:u w:val="single"/>
        </w:rPr>
        <w:t xml:space="preserve"> had </w:t>
      </w:r>
      <w:r w:rsidRPr="00452158">
        <w:rPr>
          <w:highlight w:val="yellow"/>
          <w:u w:val="single"/>
        </w:rPr>
        <w:t>equal</w:t>
      </w:r>
      <w:r w:rsidRPr="00417ABA">
        <w:rPr>
          <w:u w:val="single"/>
        </w:rPr>
        <w:t xml:space="preserve">ly </w:t>
      </w:r>
      <w:r w:rsidRPr="00417ABA">
        <w:rPr>
          <w:rStyle w:val="Emphasis"/>
        </w:rPr>
        <w:t xml:space="preserve">effective </w:t>
      </w:r>
      <w:r w:rsidRPr="00452158">
        <w:rPr>
          <w:rStyle w:val="Emphasis"/>
          <w:highlight w:val="yellow"/>
        </w:rPr>
        <w:t>opportunity to reach consumers</w:t>
      </w:r>
      <w:r w:rsidRPr="00417ABA">
        <w:t xml:space="preserve">. In this regard, </w:t>
      </w:r>
      <w:r w:rsidRPr="00452158">
        <w:rPr>
          <w:rStyle w:val="Emphasis"/>
          <w:highlight w:val="yellow"/>
        </w:rPr>
        <w:t>platforms</w:t>
      </w:r>
      <w:r w:rsidRPr="00417ABA">
        <w:rPr>
          <w:u w:val="single"/>
        </w:rPr>
        <w:t xml:space="preserve"> often </w:t>
      </w:r>
      <w:r w:rsidRPr="00452158">
        <w:rPr>
          <w:highlight w:val="yellow"/>
          <w:u w:val="single"/>
        </w:rPr>
        <w:t xml:space="preserve">constitute the </w:t>
      </w:r>
      <w:r w:rsidRPr="00452158">
        <w:rPr>
          <w:rStyle w:val="Emphasis"/>
          <w:highlight w:val="yellow"/>
        </w:rPr>
        <w:t>main entry points for businesses</w:t>
      </w:r>
      <w:r w:rsidRPr="00417ABA">
        <w:rPr>
          <w:u w:val="single"/>
        </w:rPr>
        <w:t xml:space="preserve"> to access certain markets</w:t>
      </w:r>
      <w:r w:rsidRPr="00417ABA">
        <w:t xml:space="preserve">. At the same time, platforms rely on the presence of businesses </w:t>
      </w:r>
      <w:proofErr w:type="gramStart"/>
      <w:r w:rsidRPr="00417ABA">
        <w:t>in order to</w:t>
      </w:r>
      <w:proofErr w:type="gramEnd"/>
      <w:r w:rsidRPr="00417ABA">
        <w:t xml:space="preserve"> create value for consumers. </w:t>
      </w:r>
      <w:r w:rsidRPr="00417ABA">
        <w:rPr>
          <w:u w:val="single"/>
        </w:rPr>
        <w:t xml:space="preserve">Even though platforms and businesses are thus dependent on each other </w:t>
      </w:r>
      <w:proofErr w:type="gramStart"/>
      <w:r w:rsidRPr="00417ABA">
        <w:rPr>
          <w:u w:val="single"/>
        </w:rPr>
        <w:t>in order to</w:t>
      </w:r>
      <w:proofErr w:type="gramEnd"/>
      <w:r w:rsidRPr="00417ABA">
        <w:rPr>
          <w:u w:val="single"/>
        </w:rPr>
        <w:t xml:space="preserve"> operate their respective services, </w:t>
      </w:r>
      <w:r w:rsidRPr="00452158">
        <w:rPr>
          <w:highlight w:val="yellow"/>
          <w:u w:val="single"/>
        </w:rPr>
        <w:t>platforms</w:t>
      </w:r>
      <w:r w:rsidRPr="00417ABA">
        <w:rPr>
          <w:u w:val="single"/>
        </w:rPr>
        <w:t xml:space="preserve"> typically </w:t>
      </w:r>
      <w:r w:rsidRPr="00452158">
        <w:rPr>
          <w:highlight w:val="yellow"/>
          <w:u w:val="single"/>
        </w:rPr>
        <w:t xml:space="preserve">have a </w:t>
      </w:r>
      <w:r w:rsidRPr="00452158">
        <w:rPr>
          <w:rStyle w:val="Emphasis"/>
          <w:highlight w:val="yellow"/>
        </w:rPr>
        <w:t>superior bargaining position</w:t>
      </w:r>
      <w:r w:rsidRPr="00417ABA">
        <w:rPr>
          <w:u w:val="single"/>
        </w:rPr>
        <w:t xml:space="preserve"> in relation to their business users</w:t>
      </w:r>
      <w:r w:rsidRPr="00417ABA">
        <w:t xml:space="preserve">. </w:t>
      </w:r>
      <w:r w:rsidRPr="00452158">
        <w:rPr>
          <w:highlight w:val="yellow"/>
          <w:u w:val="single"/>
        </w:rPr>
        <w:t xml:space="preserve">This may result in an </w:t>
      </w:r>
      <w:r w:rsidRPr="00452158">
        <w:rPr>
          <w:rStyle w:val="Emphasis"/>
          <w:highlight w:val="yellow"/>
        </w:rPr>
        <w:t>imbalance between</w:t>
      </w:r>
      <w:r w:rsidRPr="00417ABA">
        <w:rPr>
          <w:rStyle w:val="Emphasis"/>
        </w:rPr>
        <w:t xml:space="preserve"> the </w:t>
      </w:r>
      <w:r w:rsidRPr="00452158">
        <w:rPr>
          <w:rStyle w:val="Emphasis"/>
          <w:highlight w:val="yellow"/>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65E85DCE" w14:textId="77777777" w:rsidR="002054EE" w:rsidRDefault="002054EE" w:rsidP="002054EE">
      <w:pPr>
        <w:pStyle w:val="Heading4"/>
      </w:pPr>
      <w:r>
        <w:t xml:space="preserve">SMEs key to economic strength and quick recovery from decline. </w:t>
      </w:r>
    </w:p>
    <w:p w14:paraId="1E63850D" w14:textId="77777777" w:rsidR="002054EE" w:rsidRDefault="002054EE" w:rsidP="002054EE">
      <w:r w:rsidRPr="00133145">
        <w:rPr>
          <w:b/>
          <w:bCs/>
          <w:sz w:val="26"/>
          <w:szCs w:val="26"/>
        </w:rPr>
        <w:t>Longley 21</w:t>
      </w:r>
      <w:r>
        <w:t xml:space="preserve"> --- U.S. government and history expert with over 30 years of experience in municipal government and urban planning.</w:t>
      </w:r>
    </w:p>
    <w:p w14:paraId="6AF3F5B3" w14:textId="77777777" w:rsidR="002054EE" w:rsidRDefault="002054EE" w:rsidP="002054EE">
      <w:r>
        <w:t>Robert, 7-26-2021, "How Small Business Drives U.S. Economy," ThoughtCo, https://www.thoughtco.com/how-small-business-drives-economy-3321945</w:t>
      </w:r>
    </w:p>
    <w:p w14:paraId="412AEDEF" w14:textId="3D6F0541" w:rsidR="002054EE" w:rsidRPr="002054EE" w:rsidRDefault="002054EE" w:rsidP="002054EE">
      <w:pPr>
        <w:rPr>
          <w:rFonts w:asciiTheme="minorHAnsi" w:hAnsiTheme="minorHAnsi"/>
          <w:u w:val="single"/>
        </w:rPr>
      </w:pPr>
      <w:r w:rsidRPr="00133145">
        <w:rPr>
          <w:rFonts w:asciiTheme="minorHAnsi" w:hAnsiTheme="minorHAnsi"/>
          <w:u w:val="single"/>
        </w:rPr>
        <w:t xml:space="preserve">What really drives the U.S. economy? No, it is not war. In fact, it is </w:t>
      </w:r>
      <w:r w:rsidRPr="00452158">
        <w:rPr>
          <w:rStyle w:val="Emphasis"/>
          <w:highlight w:val="yellow"/>
        </w:rPr>
        <w:t>small business</w:t>
      </w:r>
      <w:r w:rsidRPr="00133145">
        <w:rPr>
          <w:rFonts w:asciiTheme="minorHAnsi" w:hAnsiTheme="minorHAnsi"/>
          <w:u w:val="single"/>
        </w:rPr>
        <w:t xml:space="preserve"> -- firms with fewer than 500 employees -- that </w:t>
      </w:r>
      <w:r w:rsidRPr="00452158">
        <w:rPr>
          <w:rFonts w:asciiTheme="minorHAnsi" w:hAnsiTheme="minorHAnsi"/>
          <w:highlight w:val="yellow"/>
          <w:u w:val="single"/>
        </w:rPr>
        <w:t>drives the</w:t>
      </w:r>
      <w:r w:rsidRPr="00133145">
        <w:rPr>
          <w:rFonts w:asciiTheme="minorHAnsi" w:hAnsiTheme="minorHAnsi"/>
          <w:u w:val="single"/>
        </w:rPr>
        <w:t xml:space="preserve"> U.S. </w:t>
      </w:r>
      <w:r w:rsidRPr="00452158">
        <w:rPr>
          <w:rFonts w:asciiTheme="minorHAnsi" w:hAnsiTheme="minorHAnsi"/>
          <w:highlight w:val="yellow"/>
          <w:u w:val="single"/>
        </w:rPr>
        <w:t xml:space="preserve">economy by </w:t>
      </w:r>
      <w:r w:rsidRPr="00452158">
        <w:rPr>
          <w:rStyle w:val="Emphasis"/>
          <w:highlight w:val="yellow"/>
        </w:rPr>
        <w:t>providing jobs for</w:t>
      </w:r>
      <w:r w:rsidRPr="00133145">
        <w:rPr>
          <w:rStyle w:val="Emphasis"/>
        </w:rPr>
        <w:t xml:space="preserve"> over </w:t>
      </w:r>
      <w:r w:rsidRPr="00452158">
        <w:rPr>
          <w:rStyle w:val="Emphasis"/>
          <w:highlight w:val="yellow"/>
        </w:rPr>
        <w:t>half</w:t>
      </w:r>
      <w:r w:rsidRPr="00133145">
        <w:rPr>
          <w:rStyle w:val="Emphasis"/>
        </w:rPr>
        <w:t xml:space="preserve"> of </w:t>
      </w:r>
      <w:r w:rsidRPr="00452158">
        <w:rPr>
          <w:rStyle w:val="Emphasis"/>
          <w:highlight w:val="yellow"/>
        </w:rPr>
        <w:t>the nation's</w:t>
      </w:r>
      <w:r w:rsidRPr="00133145">
        <w:rPr>
          <w:rStyle w:val="Emphasis"/>
        </w:rPr>
        <w:t xml:space="preserve"> private </w:t>
      </w:r>
      <w:proofErr w:type="spellStart"/>
      <w:proofErr w:type="gramStart"/>
      <w:r w:rsidRPr="00452158">
        <w:rPr>
          <w:rStyle w:val="Emphasis"/>
          <w:highlight w:val="yellow"/>
        </w:rPr>
        <w:t>workforce</w:t>
      </w:r>
      <w:r w:rsidRPr="00133145">
        <w:rPr>
          <w:rFonts w:asciiTheme="minorHAnsi" w:hAnsiTheme="minorHAnsi"/>
          <w:u w:val="single"/>
        </w:rPr>
        <w:t>.In</w:t>
      </w:r>
      <w:proofErr w:type="spellEnd"/>
      <w:proofErr w:type="gramEnd"/>
      <w:r w:rsidRPr="00133145">
        <w:rPr>
          <w:rFonts w:asciiTheme="minorHAnsi" w:hAnsiTheme="minorHAnsi"/>
          <w:u w:val="single"/>
        </w:rPr>
        <w:t xml:space="preserve"> 2010, there were 27.9 million small businesses in the United States, compared to 18,500 larger firms with 500 employees or more, according to the U.S. Census Bureau</w:t>
      </w:r>
      <w:r>
        <w:rPr>
          <w:rFonts w:asciiTheme="minorHAnsi" w:hAnsiTheme="minorHAnsi"/>
        </w:rPr>
        <w:t>.</w:t>
      </w:r>
      <w:r>
        <w:rPr>
          <w:rFonts w:asciiTheme="minorHAnsi" w:hAnsiTheme="minorHAnsi"/>
          <w:u w:val="single"/>
        </w:rPr>
        <w:t xml:space="preserve"> </w:t>
      </w:r>
      <w:r>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133145">
        <w:rPr>
          <w:rFonts w:asciiTheme="minorHAnsi" w:hAnsiTheme="minorHAnsi"/>
          <w:u w:val="single"/>
        </w:rPr>
        <w:t xml:space="preserve">Small business drives the American economy," said Dr. Chad </w:t>
      </w:r>
      <w:proofErr w:type="spellStart"/>
      <w:r w:rsidRPr="00133145">
        <w:rPr>
          <w:rFonts w:asciiTheme="minorHAnsi" w:hAnsiTheme="minorHAnsi"/>
          <w:u w:val="single"/>
        </w:rPr>
        <w:t>Moutray</w:t>
      </w:r>
      <w:proofErr w:type="spellEnd"/>
      <w:r w:rsidRPr="00133145">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Pr>
          <w:rFonts w:asciiTheme="minorHAnsi" w:hAnsiTheme="minorHAnsi"/>
        </w:rPr>
        <w:t xml:space="preserve">." Small Businesses Are Job Creators SBA Office of </w:t>
      </w:r>
      <w:r w:rsidRPr="00133145">
        <w:rPr>
          <w:rFonts w:asciiTheme="minorHAnsi" w:hAnsiTheme="minorHAnsi"/>
          <w:u w:val="single"/>
        </w:rPr>
        <w:t xml:space="preserve">Advocacy-funded data and research shows that small businesses create more than half of the new private non-farm gross domestic product, and they create 60 to 80 percent of the net new jobs. Census Bureau data shows that in 2010, American </w:t>
      </w:r>
      <w:r w:rsidRPr="00452158">
        <w:rPr>
          <w:rFonts w:asciiTheme="minorHAnsi" w:hAnsiTheme="minorHAnsi"/>
          <w:highlight w:val="yellow"/>
          <w:u w:val="single"/>
        </w:rPr>
        <w:t>small businesses accounted for: 99</w:t>
      </w:r>
      <w:r w:rsidRPr="00452158">
        <w:rPr>
          <w:rFonts w:asciiTheme="minorHAnsi" w:hAnsiTheme="minorHAnsi"/>
          <w:u w:val="single"/>
        </w:rPr>
        <w:t>.7</w:t>
      </w:r>
      <w:r w:rsidRPr="00452158">
        <w:rPr>
          <w:rFonts w:asciiTheme="minorHAnsi" w:hAnsiTheme="minorHAnsi"/>
          <w:highlight w:val="yellow"/>
          <w:u w:val="single"/>
        </w:rPr>
        <w:t>% of</w:t>
      </w:r>
      <w:r w:rsidRPr="00133145">
        <w:rPr>
          <w:rFonts w:asciiTheme="minorHAnsi" w:hAnsiTheme="minorHAnsi"/>
          <w:u w:val="single"/>
        </w:rPr>
        <w:t xml:space="preserve"> U.S. </w:t>
      </w:r>
      <w:r w:rsidRPr="00452158">
        <w:rPr>
          <w:rFonts w:asciiTheme="minorHAnsi" w:hAnsiTheme="minorHAnsi"/>
          <w:highlight w:val="yellow"/>
          <w:u w:val="single"/>
        </w:rPr>
        <w:t>employer</w:t>
      </w:r>
      <w:r w:rsidRPr="00452158">
        <w:rPr>
          <w:rFonts w:asciiTheme="minorHAnsi" w:hAnsiTheme="minorHAnsi"/>
          <w:u w:val="single"/>
        </w:rPr>
        <w:t xml:space="preserve"> firm</w:t>
      </w:r>
      <w:r w:rsidRPr="00452158">
        <w:rPr>
          <w:rFonts w:asciiTheme="minorHAnsi" w:hAnsiTheme="minorHAnsi"/>
          <w:highlight w:val="yellow"/>
          <w:u w:val="single"/>
        </w:rPr>
        <w:t>s</w:t>
      </w:r>
      <w:r w:rsidRPr="00133145">
        <w:rPr>
          <w:rFonts w:asciiTheme="minorHAnsi" w:hAnsiTheme="minorHAnsi"/>
          <w:u w:val="single"/>
        </w:rPr>
        <w:t xml:space="preserve">; </w:t>
      </w:r>
      <w:r w:rsidRPr="00452158">
        <w:rPr>
          <w:rFonts w:asciiTheme="minorHAnsi" w:hAnsiTheme="minorHAnsi"/>
          <w:highlight w:val="yellow"/>
          <w:u w:val="single"/>
        </w:rPr>
        <w:t>64% of</w:t>
      </w:r>
      <w:r w:rsidRPr="00133145">
        <w:rPr>
          <w:rFonts w:asciiTheme="minorHAnsi" w:hAnsiTheme="minorHAnsi"/>
          <w:u w:val="single"/>
        </w:rPr>
        <w:t xml:space="preserve"> net </w:t>
      </w:r>
      <w:r w:rsidRPr="00452158">
        <w:rPr>
          <w:rFonts w:asciiTheme="minorHAnsi" w:hAnsiTheme="minorHAnsi"/>
          <w:highlight w:val="yellow"/>
          <w:u w:val="single"/>
        </w:rPr>
        <w:t>new</w:t>
      </w:r>
      <w:r w:rsidRPr="00133145">
        <w:rPr>
          <w:rFonts w:asciiTheme="minorHAnsi" w:hAnsiTheme="minorHAnsi"/>
          <w:u w:val="single"/>
        </w:rPr>
        <w:t xml:space="preserve"> private-sector </w:t>
      </w:r>
      <w:r w:rsidRPr="00452158">
        <w:rPr>
          <w:rFonts w:asciiTheme="minorHAnsi" w:hAnsiTheme="minorHAnsi"/>
          <w:highlight w:val="yellow"/>
          <w:u w:val="single"/>
        </w:rPr>
        <w:t>jobs</w:t>
      </w:r>
      <w:r w:rsidRPr="00133145">
        <w:rPr>
          <w:rFonts w:asciiTheme="minorHAnsi" w:hAnsiTheme="minorHAnsi"/>
          <w:u w:val="single"/>
        </w:rPr>
        <w:t xml:space="preserve">; 49.2% of private-sector employment; </w:t>
      </w:r>
      <w:r w:rsidRPr="00452158">
        <w:rPr>
          <w:rFonts w:asciiTheme="minorHAnsi" w:hAnsiTheme="minorHAnsi"/>
          <w:highlight w:val="yellow"/>
          <w:u w:val="single"/>
        </w:rPr>
        <w:t>and 42</w:t>
      </w:r>
      <w:r w:rsidRPr="00133145">
        <w:rPr>
          <w:rFonts w:asciiTheme="minorHAnsi" w:hAnsiTheme="minorHAnsi"/>
          <w:u w:val="single"/>
        </w:rPr>
        <w:t>.9</w:t>
      </w:r>
      <w:r w:rsidRPr="00452158">
        <w:rPr>
          <w:rFonts w:asciiTheme="minorHAnsi" w:hAnsiTheme="minorHAnsi"/>
          <w:highlight w:val="yellow"/>
          <w:u w:val="single"/>
        </w:rPr>
        <w:t>% of</w:t>
      </w:r>
      <w:r w:rsidRPr="00133145">
        <w:rPr>
          <w:rFonts w:asciiTheme="minorHAnsi" w:hAnsiTheme="minorHAnsi"/>
          <w:u w:val="single"/>
        </w:rPr>
        <w:t xml:space="preserve"> private-sector </w:t>
      </w:r>
      <w:r w:rsidRPr="00452158">
        <w:rPr>
          <w:rFonts w:asciiTheme="minorHAnsi" w:hAnsiTheme="minorHAnsi"/>
          <w:highlight w:val="yellow"/>
          <w:u w:val="single"/>
        </w:rPr>
        <w:t>payroll</w:t>
      </w:r>
      <w:r w:rsidRPr="00133145">
        <w:rPr>
          <w:rFonts w:asciiTheme="minorHAnsi" w:hAnsiTheme="minorHAnsi"/>
          <w:u w:val="single"/>
        </w:rPr>
        <w:t xml:space="preserve"> Leading the Way Out of the Recession Small businesses accounted for 64% of the net new jobs created between 1993 and 2011 </w:t>
      </w:r>
      <w:r>
        <w:rPr>
          <w:rFonts w:asciiTheme="minorHAnsi" w:hAnsiTheme="minorHAnsi"/>
        </w:rPr>
        <w:t xml:space="preserve">(or 11.8 million of the 18.5 million net new jobs). </w:t>
      </w:r>
      <w:r w:rsidRPr="00452158">
        <w:rPr>
          <w:rStyle w:val="Emphasis"/>
        </w:rPr>
        <w:t>During the recovery</w:t>
      </w:r>
      <w:r w:rsidRPr="00452158">
        <w:rPr>
          <w:rFonts w:asciiTheme="minorHAnsi" w:hAnsiTheme="minorHAnsi"/>
          <w:u w:val="single"/>
        </w:rPr>
        <w:t xml:space="preserve"> from the great recession, from mid-2009 to 2011, small firms -- led by the larger ones with 20-499 employees -- accounted for </w:t>
      </w:r>
      <w:r w:rsidRPr="00452158">
        <w:rPr>
          <w:rStyle w:val="Emphasis"/>
        </w:rPr>
        <w:t>67% of the net new jobs</w:t>
      </w:r>
      <w:r w:rsidRPr="00452158">
        <w:rPr>
          <w:rFonts w:asciiTheme="minorHAnsi" w:hAnsiTheme="minorHAnsi"/>
          <w:u w:val="single"/>
        </w:rPr>
        <w:t xml:space="preserve"> created nationwide</w:t>
      </w:r>
      <w:r w:rsidRPr="00452158">
        <w:rPr>
          <w:rFonts w:asciiTheme="minorHAnsi" w:hAnsiTheme="minorHAnsi"/>
        </w:rPr>
        <w:t>. Do the Unemployed Become Self-Employed? During periods of high unemployment, like the U.S. suffered during the</w:t>
      </w:r>
      <w:r>
        <w:rPr>
          <w:rFonts w:asciiTheme="minorHAnsi" w:hAnsiTheme="minorHAnsi"/>
        </w:rPr>
        <w:t xml:space="preserv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452158">
        <w:rPr>
          <w:rFonts w:asciiTheme="minorHAnsi" w:hAnsiTheme="minorHAnsi"/>
          <w:highlight w:val="yellow"/>
          <w:u w:val="single"/>
        </w:rPr>
        <w:t>Small Businesses Are</w:t>
      </w:r>
      <w:r w:rsidRPr="00133145">
        <w:rPr>
          <w:rFonts w:asciiTheme="minorHAnsi" w:hAnsiTheme="minorHAnsi"/>
          <w:u w:val="single"/>
        </w:rPr>
        <w:t xml:space="preserve"> </w:t>
      </w:r>
      <w:r w:rsidRPr="00452158">
        <w:rPr>
          <w:rFonts w:asciiTheme="minorHAnsi" w:hAnsiTheme="minorHAnsi"/>
          <w:highlight w:val="yellow"/>
          <w:u w:val="single"/>
        </w:rPr>
        <w:t>the Real Innovators</w:t>
      </w:r>
      <w:r w:rsidRPr="00133145">
        <w:rPr>
          <w:rFonts w:asciiTheme="minorHAnsi" w:hAnsiTheme="minorHAnsi"/>
          <w:u w:val="single"/>
        </w:rPr>
        <w:t xml:space="preserve"> Innovation – new ideas and product improvements – is generally measured by the number of patents issued to a firm. </w:t>
      </w:r>
      <w:r w:rsidRPr="00452158">
        <w:rPr>
          <w:rFonts w:asciiTheme="minorHAnsi" w:hAnsiTheme="minorHAnsi"/>
          <w:u w:val="single"/>
        </w:rPr>
        <w:t>Among</w:t>
      </w:r>
      <w:r w:rsidRPr="00133145">
        <w:rPr>
          <w:rFonts w:asciiTheme="minorHAnsi" w:hAnsiTheme="minorHAnsi"/>
          <w:u w:val="single"/>
        </w:rPr>
        <w:t xml:space="preserve"> firms considered “</w:t>
      </w:r>
      <w:r w:rsidRPr="00452158">
        <w:rPr>
          <w:rFonts w:asciiTheme="minorHAnsi" w:hAnsiTheme="minorHAnsi"/>
          <w:u w:val="single"/>
        </w:rPr>
        <w:t>high patenting” firms</w:t>
      </w:r>
      <w:r w:rsidRPr="00133145">
        <w:rPr>
          <w:rFonts w:asciiTheme="minorHAnsi" w:hAnsiTheme="minorHAnsi"/>
          <w:u w:val="single"/>
        </w:rPr>
        <w:t xml:space="preserve"> – those being granted 15 or more patents in a four-year period -- </w:t>
      </w:r>
      <w:r w:rsidRPr="00452158">
        <w:rPr>
          <w:rFonts w:asciiTheme="minorHAnsi" w:hAnsiTheme="minorHAnsi"/>
          <w:highlight w:val="yellow"/>
          <w:u w:val="single"/>
        </w:rPr>
        <w:t>small businesses produce 16 times more patents per employee than large patenting firms</w:t>
      </w:r>
      <w:r w:rsidRPr="00133145">
        <w:rPr>
          <w:rFonts w:asciiTheme="minorHAnsi" w:hAnsiTheme="minorHAnsi"/>
          <w:u w:val="single"/>
        </w:rPr>
        <w:t>, according to the SBA</w:t>
      </w:r>
      <w:r>
        <w:rPr>
          <w:rFonts w:asciiTheme="minorHAnsi" w:hAnsiTheme="minorHAnsi"/>
        </w:rPr>
        <w:t xml:space="preserve">. In addition, SBA </w:t>
      </w:r>
      <w:r w:rsidRPr="00133145">
        <w:rPr>
          <w:rFonts w:asciiTheme="minorHAnsi" w:hAnsiTheme="minorHAnsi"/>
          <w:u w:val="single"/>
        </w:rPr>
        <w:t>research also shows that increasing the number of employees correlates with increased innovation while increasing sales does not.</w:t>
      </w:r>
    </w:p>
    <w:p w14:paraId="7ED3A4EB" w14:textId="77777777" w:rsidR="002054EE" w:rsidRDefault="002054EE" w:rsidP="002054EE">
      <w:pPr>
        <w:pStyle w:val="Heading4"/>
      </w:pPr>
      <w:r>
        <w:t xml:space="preserve">Sustained economic crisis causes war – unequal recovery guarantees </w:t>
      </w:r>
      <w:proofErr w:type="spellStart"/>
      <w:r>
        <w:t>lashout</w:t>
      </w:r>
      <w:proofErr w:type="spellEnd"/>
    </w:p>
    <w:p w14:paraId="186AD05F" w14:textId="291EE073" w:rsidR="002054EE" w:rsidRDefault="002054EE" w:rsidP="002054EE">
      <w:r w:rsidRPr="009B6CF4">
        <w:rPr>
          <w:rStyle w:val="Style13ptBold"/>
        </w:rPr>
        <w:t>Sundaram and Popov</w:t>
      </w:r>
      <w:r w:rsidR="00983456">
        <w:rPr>
          <w:rStyle w:val="Style13ptBold"/>
        </w:rPr>
        <w:t xml:space="preserve"> 19</w:t>
      </w:r>
      <w:r>
        <w:t xml:space="preserve"> – Jomo Kwame Sundaram is a former economics professor and former UN Assistant Secretary-General for Economic Development. Vladimir Popov is a former economics researcher for the UN Secretariat.</w:t>
      </w:r>
    </w:p>
    <w:p w14:paraId="54C88FDF" w14:textId="77777777" w:rsidR="002054EE" w:rsidRPr="009B6CF4" w:rsidRDefault="002054EE" w:rsidP="002054EE">
      <w:r>
        <w:t xml:space="preserve">Jomo Kwame Sundaram and Vladimir Popov, “Economic Crisis Can Trigger World War,” </w:t>
      </w:r>
      <w:r>
        <w:rPr>
          <w:i/>
          <w:iCs/>
        </w:rPr>
        <w:t>Inter Press Service</w:t>
      </w:r>
      <w:r>
        <w:t xml:space="preserve">, 12 February 2019, </w:t>
      </w:r>
      <w:r w:rsidRPr="009B6CF4">
        <w:t>http://www.ipsnews.net/2019/02/economic-crisis-can-trigger-world-war/</w:t>
      </w:r>
      <w:r>
        <w:t>.</w:t>
      </w:r>
    </w:p>
    <w:p w14:paraId="2D44432B" w14:textId="77777777" w:rsidR="002054EE" w:rsidRPr="00C65E6B" w:rsidRDefault="002054EE" w:rsidP="002054EE"/>
    <w:p w14:paraId="2ED18457" w14:textId="77777777" w:rsidR="002054EE" w:rsidRPr="0097774B" w:rsidRDefault="002054EE" w:rsidP="002054EE">
      <w:pPr>
        <w:rPr>
          <w:sz w:val="16"/>
          <w:szCs w:val="16"/>
        </w:rPr>
      </w:pPr>
      <w:r w:rsidRPr="00D8332B">
        <w:rPr>
          <w:rStyle w:val="StyleUnderline"/>
        </w:rPr>
        <w:t>Economic recovery efforts since the 2008</w:t>
      </w:r>
      <w:r w:rsidRPr="0097774B">
        <w:rPr>
          <w:sz w:val="16"/>
          <w:szCs w:val="16"/>
        </w:rPr>
        <w:t xml:space="preserve">-2009 global financial </w:t>
      </w:r>
      <w:r w:rsidRPr="00D8332B">
        <w:rPr>
          <w:rStyle w:val="StyleUnderline"/>
        </w:rPr>
        <w:t>crisis have</w:t>
      </w:r>
      <w:r w:rsidRPr="0097774B">
        <w:rPr>
          <w:sz w:val="16"/>
          <w:szCs w:val="16"/>
        </w:rPr>
        <w:t xml:space="preserve"> mainly </w:t>
      </w:r>
      <w:r w:rsidRPr="00D8332B">
        <w:rPr>
          <w:rStyle w:val="StyleUnderline"/>
        </w:rPr>
        <w:t>depended on unconventional monetary policies</w:t>
      </w:r>
      <w:r w:rsidRPr="0097774B">
        <w:rPr>
          <w:sz w:val="16"/>
          <w:szCs w:val="16"/>
        </w:rPr>
        <w:t xml:space="preserve">. </w:t>
      </w:r>
      <w:r w:rsidRPr="00BA0C27">
        <w:rPr>
          <w:rStyle w:val="Emphasis"/>
          <w:highlight w:val="yellow"/>
        </w:rPr>
        <w:t>As fears rise of</w:t>
      </w:r>
      <w:r w:rsidRPr="0097774B">
        <w:rPr>
          <w:sz w:val="16"/>
          <w:szCs w:val="16"/>
        </w:rPr>
        <w:t xml:space="preserve"> yet </w:t>
      </w:r>
      <w:r w:rsidRPr="00BA0C27">
        <w:rPr>
          <w:rStyle w:val="Emphasis"/>
          <w:highlight w:val="yellow"/>
        </w:rPr>
        <w:t>another</w:t>
      </w:r>
      <w:r w:rsidRPr="0011451F">
        <w:rPr>
          <w:rStyle w:val="Emphasis"/>
        </w:rPr>
        <w:t xml:space="preserve"> international </w:t>
      </w:r>
      <w:r w:rsidRPr="00BA0C27">
        <w:rPr>
          <w:rStyle w:val="Emphasis"/>
          <w:highlight w:val="yellow"/>
        </w:rPr>
        <w:t>financial crisis,</w:t>
      </w:r>
      <w:r w:rsidRPr="0011451F">
        <w:rPr>
          <w:rStyle w:val="Emphasis"/>
        </w:rPr>
        <w:t xml:space="preserve"> </w:t>
      </w:r>
      <w:r w:rsidRPr="00BA0C27">
        <w:rPr>
          <w:rStyle w:val="Emphasis"/>
          <w:highlight w:val="yellow"/>
        </w:rPr>
        <w:t>there are growing concerns about</w:t>
      </w:r>
      <w:r w:rsidRPr="0097774B">
        <w:rPr>
          <w:sz w:val="16"/>
          <w:szCs w:val="16"/>
        </w:rPr>
        <w:t xml:space="preserve"> the increased possibility of </w:t>
      </w:r>
      <w:r w:rsidRPr="00BA0C27">
        <w:rPr>
          <w:rStyle w:val="Emphasis"/>
          <w:highlight w:val="yellow"/>
        </w:rPr>
        <w:t>large-scale military conflict</w:t>
      </w:r>
      <w:r w:rsidRPr="0011451F">
        <w:rPr>
          <w:rStyle w:val="Emphasis"/>
        </w:rPr>
        <w:t>.</w:t>
      </w:r>
    </w:p>
    <w:p w14:paraId="36CECE87" w14:textId="77777777" w:rsidR="002054EE" w:rsidRPr="0011451F" w:rsidRDefault="002054EE" w:rsidP="002054EE">
      <w:pPr>
        <w:rPr>
          <w:rStyle w:val="Emphasis"/>
        </w:rPr>
      </w:pPr>
      <w:r w:rsidRPr="0097774B">
        <w:rPr>
          <w:sz w:val="16"/>
          <w:szCs w:val="16"/>
        </w:rPr>
        <w:t xml:space="preserve">More worryingly, in the current political landscape, </w:t>
      </w:r>
      <w:r w:rsidRPr="00BA0C27">
        <w:rPr>
          <w:rStyle w:val="Emphasis"/>
          <w:highlight w:val="yellow"/>
        </w:rPr>
        <w:t>prolonged</w:t>
      </w:r>
      <w:r w:rsidRPr="0011451F">
        <w:rPr>
          <w:rStyle w:val="Emphasis"/>
        </w:rPr>
        <w:t xml:space="preserve"> economic </w:t>
      </w:r>
      <w:r w:rsidRPr="00BA0C27">
        <w:rPr>
          <w:rStyle w:val="Emphasis"/>
          <w:highlight w:val="yellow"/>
        </w:rPr>
        <w:t>crisis</w:t>
      </w:r>
      <w:r w:rsidRPr="0097774B">
        <w:rPr>
          <w:sz w:val="16"/>
          <w:szCs w:val="16"/>
        </w:rPr>
        <w:t xml:space="preserve">, combined with rising economic inequality, chauvinistic ethno-populism as well as aggressive jingoist rhetoric, including threats, </w:t>
      </w:r>
      <w:r w:rsidRPr="00BA0C27">
        <w:rPr>
          <w:rStyle w:val="Emphasis"/>
          <w:highlight w:val="yellow"/>
        </w:rPr>
        <w:t>could</w:t>
      </w:r>
      <w:r w:rsidRPr="0011451F">
        <w:rPr>
          <w:rStyle w:val="Emphasis"/>
        </w:rPr>
        <w:t xml:space="preserve"> easily spin out of control and ‘</w:t>
      </w:r>
      <w:r w:rsidRPr="00BA0C27">
        <w:rPr>
          <w:rStyle w:val="Emphasis"/>
          <w:highlight w:val="yellow"/>
        </w:rPr>
        <w:t>morph’ into</w:t>
      </w:r>
      <w:r w:rsidRPr="0011451F">
        <w:rPr>
          <w:sz w:val="16"/>
          <w:szCs w:val="16"/>
        </w:rPr>
        <w:t xml:space="preserve"> </w:t>
      </w:r>
      <w:r w:rsidRPr="0097774B">
        <w:rPr>
          <w:sz w:val="16"/>
          <w:szCs w:val="16"/>
        </w:rPr>
        <w:t xml:space="preserve">military conflict, and worse, </w:t>
      </w:r>
      <w:r w:rsidRPr="00BA0C27">
        <w:rPr>
          <w:rStyle w:val="Emphasis"/>
          <w:highlight w:val="yellow"/>
        </w:rPr>
        <w:t>world war</w:t>
      </w:r>
      <w:r w:rsidRPr="0011451F">
        <w:rPr>
          <w:rStyle w:val="Emphasis"/>
        </w:rPr>
        <w:t>.</w:t>
      </w:r>
    </w:p>
    <w:p w14:paraId="36D5F17A" w14:textId="77777777" w:rsidR="002054EE" w:rsidRPr="0097774B" w:rsidRDefault="002054EE" w:rsidP="002054EE">
      <w:pPr>
        <w:rPr>
          <w:sz w:val="16"/>
          <w:szCs w:val="16"/>
        </w:rPr>
      </w:pPr>
      <w:r w:rsidRPr="0097774B">
        <w:rPr>
          <w:sz w:val="16"/>
          <w:szCs w:val="16"/>
        </w:rPr>
        <w:t>Crisis responses limited</w:t>
      </w:r>
    </w:p>
    <w:p w14:paraId="489DA664" w14:textId="77777777" w:rsidR="002054EE" w:rsidRPr="0097774B" w:rsidRDefault="002054EE" w:rsidP="002054EE">
      <w:pPr>
        <w:rPr>
          <w:sz w:val="16"/>
          <w:szCs w:val="16"/>
        </w:rPr>
      </w:pPr>
      <w:r w:rsidRPr="00D8332B">
        <w:rPr>
          <w:rStyle w:val="StyleUnderline"/>
        </w:rPr>
        <w:t>The 2008</w:t>
      </w:r>
      <w:r w:rsidRPr="0097774B">
        <w:rPr>
          <w:sz w:val="16"/>
          <w:szCs w:val="16"/>
        </w:rPr>
        <w:t xml:space="preserve">-2009 global financial </w:t>
      </w:r>
      <w:r w:rsidRPr="00D8332B">
        <w:rPr>
          <w:rStyle w:val="StyleUnderline"/>
        </w:rPr>
        <w:t>crisis almost ‘bankrupted’ governments and caused systemic collapse</w:t>
      </w:r>
      <w:r w:rsidRPr="0097774B">
        <w:rPr>
          <w:sz w:val="16"/>
          <w:szCs w:val="16"/>
        </w:rPr>
        <w:t xml:space="preserve">. </w:t>
      </w:r>
      <w:r w:rsidRPr="00D8332B">
        <w:rPr>
          <w:rStyle w:val="StyleUnderline"/>
        </w:rPr>
        <w:t>Policymakers managed to pull the world economy from the brink, but soon switched</w:t>
      </w:r>
      <w:r w:rsidRPr="0097774B">
        <w:rPr>
          <w:sz w:val="16"/>
          <w:szCs w:val="16"/>
        </w:rPr>
        <w:t xml:space="preserve"> from counter-cyclical fiscal efforts </w:t>
      </w:r>
      <w:r w:rsidRPr="00D8332B">
        <w:rPr>
          <w:rStyle w:val="StyleUnderline"/>
        </w:rPr>
        <w:t xml:space="preserve">to </w:t>
      </w:r>
      <w:r w:rsidRPr="0011451F">
        <w:rPr>
          <w:rStyle w:val="Emphasis"/>
        </w:rPr>
        <w:t>unconventional monetary measures</w:t>
      </w:r>
      <w:r w:rsidRPr="0097774B">
        <w:rPr>
          <w:sz w:val="16"/>
          <w:szCs w:val="16"/>
        </w:rPr>
        <w:t>, primarily ‘quantitative easing’ and very low, if not negative real interest rates.</w:t>
      </w:r>
    </w:p>
    <w:p w14:paraId="630538B2" w14:textId="77777777" w:rsidR="002054EE" w:rsidRPr="0097774B" w:rsidRDefault="002054EE" w:rsidP="002054EE">
      <w:pPr>
        <w:rPr>
          <w:sz w:val="16"/>
          <w:szCs w:val="16"/>
        </w:rPr>
      </w:pPr>
      <w:r w:rsidRPr="0097774B">
        <w:rPr>
          <w:sz w:val="16"/>
          <w:szCs w:val="16"/>
        </w:rPr>
        <w:t xml:space="preserve">But while </w:t>
      </w:r>
      <w:r w:rsidRPr="00D8332B">
        <w:rPr>
          <w:rStyle w:val="StyleUnderline"/>
        </w:rPr>
        <w:t>these</w:t>
      </w:r>
      <w:r w:rsidRPr="0097774B">
        <w:rPr>
          <w:sz w:val="16"/>
          <w:szCs w:val="16"/>
        </w:rPr>
        <w:t xml:space="preserve"> monetary interventions averted realization of the worst fears at the time by turning the US economy around, they </w:t>
      </w:r>
      <w:r w:rsidRPr="0011451F">
        <w:rPr>
          <w:rStyle w:val="Emphasis"/>
        </w:rPr>
        <w:t>did little to address underlying economic weaknesses</w:t>
      </w:r>
      <w:r w:rsidRPr="0097774B">
        <w:rPr>
          <w:sz w:val="16"/>
          <w:szCs w:val="16"/>
        </w:rPr>
        <w:t>, largely due to the ascendance of finance in recent decades at the expense of the real economy. Since then, despite promising to do so, policymakers have not seriously pursued, let alone achieved, such needed reforms.</w:t>
      </w:r>
    </w:p>
    <w:p w14:paraId="5A5CF3DB" w14:textId="77777777" w:rsidR="002054EE" w:rsidRPr="0097774B" w:rsidRDefault="002054EE" w:rsidP="002054EE">
      <w:pPr>
        <w:rPr>
          <w:sz w:val="16"/>
          <w:szCs w:val="16"/>
        </w:rPr>
      </w:pPr>
      <w:r w:rsidRPr="0097774B">
        <w:rPr>
          <w:sz w:val="16"/>
          <w:szCs w:val="16"/>
        </w:rPr>
        <w:t xml:space="preserve">Instead, ostensible structural reformers have taken advantage of the crisis to pursue largely irrelevant efforts to further ‘casualize’ </w:t>
      </w:r>
      <w:proofErr w:type="spellStart"/>
      <w:r w:rsidRPr="0097774B">
        <w:rPr>
          <w:sz w:val="16"/>
          <w:szCs w:val="16"/>
        </w:rPr>
        <w:t>labour</w:t>
      </w:r>
      <w:proofErr w:type="spellEnd"/>
      <w:r w:rsidRPr="0097774B">
        <w:rPr>
          <w:sz w:val="16"/>
          <w:szCs w:val="16"/>
        </w:rPr>
        <w:t xml:space="preserve"> markets. This lack of structural reform has meant that the </w:t>
      </w:r>
      <w:r w:rsidRPr="00BA0C27">
        <w:rPr>
          <w:rStyle w:val="Emphasis"/>
          <w:highlight w:val="yellow"/>
        </w:rPr>
        <w:t>unprecedented liquidity</w:t>
      </w:r>
      <w:r w:rsidRPr="00D8332B">
        <w:rPr>
          <w:rStyle w:val="StyleUnderline"/>
        </w:rPr>
        <w:t xml:space="preserve"> central banks injected into economies </w:t>
      </w:r>
      <w:r w:rsidRPr="00BA0C27">
        <w:rPr>
          <w:rStyle w:val="Emphasis"/>
          <w:highlight w:val="yellow"/>
        </w:rPr>
        <w:t>has not been</w:t>
      </w:r>
      <w:r w:rsidRPr="0011451F">
        <w:rPr>
          <w:rStyle w:val="Emphasis"/>
        </w:rPr>
        <w:t xml:space="preserve"> well </w:t>
      </w:r>
      <w:r w:rsidRPr="00BA0C27">
        <w:rPr>
          <w:rStyle w:val="Emphasis"/>
          <w:highlight w:val="yellow"/>
        </w:rPr>
        <w:t>allocated to stimulate</w:t>
      </w:r>
      <w:r w:rsidRPr="00D8332B">
        <w:rPr>
          <w:rStyle w:val="StyleUnderline"/>
        </w:rPr>
        <w:t xml:space="preserve"> resurgence of </w:t>
      </w:r>
      <w:r w:rsidRPr="00BA0C27">
        <w:rPr>
          <w:rStyle w:val="Emphasis"/>
          <w:highlight w:val="yellow"/>
        </w:rPr>
        <w:t>the real economy</w:t>
      </w:r>
      <w:r w:rsidRPr="0097774B">
        <w:rPr>
          <w:sz w:val="16"/>
          <w:szCs w:val="16"/>
        </w:rPr>
        <w:t>.</w:t>
      </w:r>
    </w:p>
    <w:p w14:paraId="3B0407AE" w14:textId="77777777" w:rsidR="002054EE" w:rsidRPr="0097774B" w:rsidRDefault="002054EE" w:rsidP="002054EE">
      <w:pPr>
        <w:rPr>
          <w:sz w:val="16"/>
          <w:szCs w:val="16"/>
        </w:rPr>
      </w:pPr>
      <w:r w:rsidRPr="0097774B">
        <w:rPr>
          <w:sz w:val="16"/>
          <w:szCs w:val="16"/>
        </w:rPr>
        <w:t>From bust to bubble</w:t>
      </w:r>
    </w:p>
    <w:p w14:paraId="24A76000" w14:textId="77777777" w:rsidR="002054EE" w:rsidRPr="0097774B" w:rsidRDefault="002054EE" w:rsidP="002054EE">
      <w:pPr>
        <w:rPr>
          <w:sz w:val="16"/>
          <w:szCs w:val="16"/>
        </w:rPr>
      </w:pPr>
      <w:r w:rsidRPr="0097774B">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441AA5E8" w14:textId="77777777" w:rsidR="002054EE" w:rsidRPr="0097774B" w:rsidRDefault="002054EE" w:rsidP="002054EE">
      <w:pPr>
        <w:rPr>
          <w:sz w:val="16"/>
          <w:szCs w:val="16"/>
        </w:rPr>
      </w:pPr>
      <w:r w:rsidRPr="009156C4">
        <w:rPr>
          <w:rStyle w:val="StyleUnderline"/>
        </w:rPr>
        <w:t>As monetary tightening checks asset price bubbles, another economic crisis</w:t>
      </w:r>
      <w:r w:rsidRPr="0097774B">
        <w:rPr>
          <w:sz w:val="16"/>
          <w:szCs w:val="16"/>
        </w:rPr>
        <w:t xml:space="preserve"> — possibly more severe than the last, as the economy has </w:t>
      </w:r>
      <w:r w:rsidRPr="009156C4">
        <w:rPr>
          <w:rStyle w:val="StyleUnderline"/>
        </w:rPr>
        <w:t>become less responsive to</w:t>
      </w:r>
      <w:r w:rsidRPr="0097774B">
        <w:rPr>
          <w:sz w:val="16"/>
          <w:szCs w:val="16"/>
        </w:rPr>
        <w:t xml:space="preserve"> such </w:t>
      </w:r>
      <w:r w:rsidRPr="009156C4">
        <w:rPr>
          <w:rStyle w:val="StyleUnderline"/>
        </w:rPr>
        <w:t>blunt monetary interventions</w:t>
      </w:r>
      <w:r w:rsidRPr="0097774B">
        <w:rPr>
          <w:sz w:val="16"/>
          <w:szCs w:val="16"/>
        </w:rPr>
        <w:t xml:space="preserve"> — is considered likely. A decade of such unconventional monetary policies, with very low interest rates, has greatly depleted their ability to revive the economy.</w:t>
      </w:r>
    </w:p>
    <w:p w14:paraId="4D5BA12D" w14:textId="77777777" w:rsidR="002054EE" w:rsidRPr="009156C4" w:rsidRDefault="002054EE" w:rsidP="002054EE">
      <w:pPr>
        <w:rPr>
          <w:rStyle w:val="StyleUnderline"/>
        </w:rPr>
      </w:pPr>
      <w:r w:rsidRPr="0097774B">
        <w:rPr>
          <w:sz w:val="16"/>
          <w:szCs w:val="16"/>
        </w:rPr>
        <w:t xml:space="preserve">The implications beyond the economy of such developments and policy responses are already being seen. </w:t>
      </w:r>
      <w:r w:rsidRPr="00BA0C27">
        <w:rPr>
          <w:rStyle w:val="Emphasis"/>
          <w:highlight w:val="yellow"/>
        </w:rPr>
        <w:t>Prolonged economic distress has worsened</w:t>
      </w:r>
      <w:r w:rsidRPr="00CF3A24">
        <w:rPr>
          <w:rStyle w:val="Emphasis"/>
        </w:rPr>
        <w:t xml:space="preserve"> public </w:t>
      </w:r>
      <w:r w:rsidRPr="00BA0C27">
        <w:rPr>
          <w:rStyle w:val="Emphasis"/>
          <w:highlight w:val="yellow"/>
        </w:rPr>
        <w:t>antipathy towards the culturally alien</w:t>
      </w:r>
      <w:r w:rsidRPr="0097774B">
        <w:rPr>
          <w:sz w:val="16"/>
          <w:szCs w:val="16"/>
        </w:rPr>
        <w:t xml:space="preserve"> — not only abroad, but also within. Thus, </w:t>
      </w:r>
      <w:r w:rsidRPr="00BA0C27">
        <w:rPr>
          <w:rStyle w:val="Emphasis"/>
          <w:highlight w:val="yellow"/>
        </w:rPr>
        <w:t>another round of economic stress is</w:t>
      </w:r>
      <w:r w:rsidRPr="00CF3A24">
        <w:rPr>
          <w:rStyle w:val="Emphasis"/>
        </w:rPr>
        <w:t xml:space="preserve"> deemed </w:t>
      </w:r>
      <w:r w:rsidRPr="00BA0C27">
        <w:rPr>
          <w:rStyle w:val="Emphasis"/>
          <w:highlight w:val="yellow"/>
        </w:rPr>
        <w:t>likely to foment</w:t>
      </w:r>
      <w:r w:rsidRPr="00CF3A24">
        <w:rPr>
          <w:rStyle w:val="Emphasis"/>
        </w:rPr>
        <w:t xml:space="preserve"> unrest</w:t>
      </w:r>
      <w:r w:rsidRPr="009156C4">
        <w:rPr>
          <w:rStyle w:val="StyleUnderline"/>
        </w:rPr>
        <w:t xml:space="preserve">, conflict, </w:t>
      </w:r>
      <w:r w:rsidRPr="00CF3A24">
        <w:rPr>
          <w:rStyle w:val="Emphasis"/>
        </w:rPr>
        <w:t xml:space="preserve">even </w:t>
      </w:r>
      <w:r w:rsidRPr="00BA0C27">
        <w:rPr>
          <w:rStyle w:val="Emphasis"/>
          <w:highlight w:val="yellow"/>
        </w:rPr>
        <w:t>war</w:t>
      </w:r>
      <w:r w:rsidRPr="009156C4">
        <w:rPr>
          <w:rStyle w:val="StyleUnderline"/>
        </w:rPr>
        <w:t xml:space="preserve"> as it is blamed on the foreign.</w:t>
      </w:r>
    </w:p>
    <w:p w14:paraId="4F432AC4" w14:textId="77777777" w:rsidR="002054EE" w:rsidRPr="0097774B" w:rsidRDefault="002054EE" w:rsidP="002054EE">
      <w:pPr>
        <w:rPr>
          <w:sz w:val="16"/>
          <w:szCs w:val="16"/>
        </w:rPr>
      </w:pPr>
      <w:r w:rsidRPr="0097774B">
        <w:rPr>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5ECC7EDD" w14:textId="77777777" w:rsidR="002054EE" w:rsidRPr="0097774B" w:rsidRDefault="002054EE" w:rsidP="002054EE">
      <w:pPr>
        <w:rPr>
          <w:sz w:val="16"/>
          <w:szCs w:val="16"/>
        </w:rPr>
      </w:pPr>
      <w:r w:rsidRPr="0097774B">
        <w:rPr>
          <w:sz w:val="16"/>
          <w:szCs w:val="16"/>
        </w:rPr>
        <w:t>Liberalization’s discontents</w:t>
      </w:r>
    </w:p>
    <w:p w14:paraId="662BC012" w14:textId="77777777" w:rsidR="002054EE" w:rsidRPr="0097774B" w:rsidRDefault="002054EE" w:rsidP="002054EE">
      <w:pPr>
        <w:rPr>
          <w:sz w:val="16"/>
          <w:szCs w:val="16"/>
        </w:rPr>
      </w:pPr>
      <w:r w:rsidRPr="009156C4">
        <w:rPr>
          <w:rStyle w:val="StyleUnderline"/>
        </w:rPr>
        <w:t>Rising economic insecurity</w:t>
      </w:r>
      <w:r w:rsidRPr="0097774B">
        <w:rPr>
          <w:sz w:val="16"/>
          <w:szCs w:val="16"/>
        </w:rPr>
        <w:t xml:space="preserve">, inequalities and deprivation </w:t>
      </w:r>
      <w:r w:rsidRPr="009156C4">
        <w:rPr>
          <w:rStyle w:val="StyleUnderline"/>
        </w:rPr>
        <w:t>are expected to strengthen ethno-populist</w:t>
      </w:r>
      <w:r w:rsidRPr="0097774B">
        <w:rPr>
          <w:sz w:val="16"/>
          <w:szCs w:val="16"/>
        </w:rPr>
        <w:t xml:space="preserve"> and jingoistic nationalist </w:t>
      </w:r>
      <w:r w:rsidRPr="009156C4">
        <w:rPr>
          <w:rStyle w:val="StyleUnderline"/>
        </w:rPr>
        <w:t>sentiments</w:t>
      </w:r>
      <w:r w:rsidRPr="0097774B">
        <w:rPr>
          <w:sz w:val="16"/>
          <w:szCs w:val="16"/>
        </w:rPr>
        <w:t>, and increase social tensions and turmoil, especially among the growing precariat and others who feel vulnerable or threatened.</w:t>
      </w:r>
    </w:p>
    <w:p w14:paraId="37745FEF" w14:textId="77777777" w:rsidR="002054EE" w:rsidRPr="0097774B" w:rsidRDefault="002054EE" w:rsidP="002054EE">
      <w:pPr>
        <w:rPr>
          <w:sz w:val="16"/>
          <w:szCs w:val="16"/>
        </w:rPr>
      </w:pPr>
      <w:r w:rsidRPr="0097774B">
        <w:rPr>
          <w:sz w:val="16"/>
          <w:szCs w:val="16"/>
        </w:rPr>
        <w:t xml:space="preserve">Thus, ethno-populist inspired chauvinistic </w:t>
      </w:r>
      <w:r w:rsidRPr="009156C4">
        <w:rPr>
          <w:rStyle w:val="StyleUnderline"/>
        </w:rPr>
        <w:t>nationalism may exacerbate tensions, leading to conflicts</w:t>
      </w:r>
      <w:r w:rsidRPr="0097774B">
        <w:rPr>
          <w:sz w:val="16"/>
          <w:szCs w:val="16"/>
        </w:rPr>
        <w:t xml:space="preserve"> and tensions among countries, as in the 1930s. </w:t>
      </w:r>
      <w:r w:rsidRPr="00BA0C27">
        <w:rPr>
          <w:rStyle w:val="Emphasis"/>
          <w:highlight w:val="yellow"/>
        </w:rPr>
        <w:t>Opportunistic leaders</w:t>
      </w:r>
      <w:r w:rsidRPr="0097774B">
        <w:rPr>
          <w:sz w:val="16"/>
          <w:szCs w:val="16"/>
        </w:rPr>
        <w:t xml:space="preserve"> have been blaming such misfortunes on outsiders and </w:t>
      </w:r>
      <w:r w:rsidRPr="00BA0C27">
        <w:rPr>
          <w:rStyle w:val="Emphasis"/>
          <w:highlight w:val="yellow"/>
        </w:rPr>
        <w:t>may</w:t>
      </w:r>
      <w:r w:rsidRPr="00CF3A24">
        <w:rPr>
          <w:rStyle w:val="Emphasis"/>
        </w:rPr>
        <w:t xml:space="preserve"> seek to </w:t>
      </w:r>
      <w:r w:rsidRPr="00BA0C27">
        <w:rPr>
          <w:rStyle w:val="Emphasis"/>
          <w:highlight w:val="yellow"/>
        </w:rPr>
        <w:t>reverse policies associated with</w:t>
      </w:r>
      <w:r w:rsidRPr="0097774B">
        <w:rPr>
          <w:sz w:val="16"/>
          <w:szCs w:val="16"/>
        </w:rPr>
        <w:t xml:space="preserve"> the perceived causes, such as ‘</w:t>
      </w:r>
      <w:r w:rsidRPr="00CF3A24">
        <w:rPr>
          <w:rStyle w:val="Emphasis"/>
        </w:rPr>
        <w:t xml:space="preserve">globalist’ economic </w:t>
      </w:r>
      <w:r w:rsidRPr="00BA0C27">
        <w:rPr>
          <w:rStyle w:val="Emphasis"/>
          <w:highlight w:val="yellow"/>
        </w:rPr>
        <w:t>liberalization</w:t>
      </w:r>
      <w:r w:rsidRPr="0097774B">
        <w:rPr>
          <w:sz w:val="16"/>
          <w:szCs w:val="16"/>
        </w:rPr>
        <w:t>.</w:t>
      </w:r>
    </w:p>
    <w:p w14:paraId="06913529" w14:textId="77777777" w:rsidR="002054EE" w:rsidRPr="0097774B" w:rsidRDefault="002054EE" w:rsidP="002054EE">
      <w:pPr>
        <w:rPr>
          <w:sz w:val="16"/>
          <w:szCs w:val="16"/>
        </w:rPr>
      </w:pPr>
      <w:r w:rsidRPr="0097774B">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BB11780" w14:textId="77777777" w:rsidR="002054EE" w:rsidRPr="0097774B" w:rsidRDefault="002054EE" w:rsidP="002054EE">
      <w:pPr>
        <w:rPr>
          <w:sz w:val="16"/>
          <w:szCs w:val="16"/>
        </w:rPr>
      </w:pPr>
      <w:r w:rsidRPr="0097774B">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3DF466B" w14:textId="77777777" w:rsidR="002054EE" w:rsidRPr="0097774B" w:rsidRDefault="002054EE" w:rsidP="002054EE">
      <w:pPr>
        <w:rPr>
          <w:sz w:val="16"/>
          <w:szCs w:val="16"/>
        </w:rPr>
      </w:pPr>
      <w:r w:rsidRPr="0097774B">
        <w:rPr>
          <w:sz w:val="16"/>
          <w:szCs w:val="16"/>
        </w:rPr>
        <w:t>Insecurity, populism, conflict</w:t>
      </w:r>
    </w:p>
    <w:p w14:paraId="479D4432" w14:textId="77777777" w:rsidR="002054EE" w:rsidRPr="0097774B" w:rsidRDefault="002054EE" w:rsidP="002054EE">
      <w:pPr>
        <w:rPr>
          <w:sz w:val="16"/>
          <w:szCs w:val="16"/>
        </w:rPr>
      </w:pPr>
      <w:r w:rsidRPr="0097774B">
        <w:rPr>
          <w:sz w:val="16"/>
          <w:szCs w:val="16"/>
        </w:rPr>
        <w:t xml:space="preserve">Thomas Piketty has argued that a </w:t>
      </w:r>
      <w:r w:rsidRPr="00B45BA6">
        <w:rPr>
          <w:rStyle w:val="StyleUnderline"/>
        </w:rPr>
        <w:t>sudden increase in income inequality is often followed by a great crisis</w:t>
      </w:r>
      <w:r w:rsidRPr="0097774B">
        <w:rPr>
          <w:sz w:val="16"/>
          <w:szCs w:val="16"/>
        </w:rPr>
        <w:t>. Although causality is difficult to prove, with wealth and income inequality now at historical highs, this should give cause for concern.</w:t>
      </w:r>
    </w:p>
    <w:p w14:paraId="774E1D62" w14:textId="77777777" w:rsidR="002054EE" w:rsidRPr="0097774B" w:rsidRDefault="002054EE" w:rsidP="002054EE">
      <w:pPr>
        <w:rPr>
          <w:sz w:val="16"/>
          <w:szCs w:val="16"/>
        </w:rPr>
      </w:pPr>
      <w:r w:rsidRPr="0097774B">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97774B">
        <w:rPr>
          <w:sz w:val="16"/>
          <w:szCs w:val="16"/>
        </w:rPr>
        <w:t>catalyse</w:t>
      </w:r>
      <w:proofErr w:type="spellEnd"/>
      <w:r w:rsidRPr="0097774B">
        <w:rPr>
          <w:sz w:val="16"/>
          <w:szCs w:val="16"/>
        </w:rPr>
        <w:t xml:space="preserve"> future crises and conflicts.</w:t>
      </w:r>
    </w:p>
    <w:p w14:paraId="0ACA3609" w14:textId="77777777" w:rsidR="002054EE" w:rsidRPr="0097774B" w:rsidRDefault="002054EE" w:rsidP="002054EE">
      <w:pPr>
        <w:rPr>
          <w:sz w:val="16"/>
          <w:szCs w:val="16"/>
        </w:rPr>
      </w:pPr>
      <w:r w:rsidRPr="0097774B">
        <w:rPr>
          <w:sz w:val="16"/>
          <w:szCs w:val="16"/>
        </w:rPr>
        <w:t>Publics often have good reason to be restless, if not angry, but the emotional appeals of ethno-populism and jingoistic nationalism are leading to chauvinistic policy measures which only make things worse.</w:t>
      </w:r>
    </w:p>
    <w:p w14:paraId="0A87AD72" w14:textId="77777777" w:rsidR="002054EE" w:rsidRPr="0097774B" w:rsidRDefault="002054EE" w:rsidP="002054EE">
      <w:pPr>
        <w:rPr>
          <w:sz w:val="16"/>
          <w:szCs w:val="16"/>
        </w:rPr>
      </w:pPr>
      <w:r w:rsidRPr="0097774B">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215AE68" w14:textId="77777777" w:rsidR="002054EE" w:rsidRPr="0097774B" w:rsidRDefault="002054EE" w:rsidP="002054EE">
      <w:pPr>
        <w:rPr>
          <w:sz w:val="16"/>
          <w:szCs w:val="16"/>
        </w:rPr>
      </w:pPr>
      <w:r w:rsidRPr="0097774B">
        <w:rPr>
          <w:sz w:val="16"/>
          <w:szCs w:val="16"/>
        </w:rPr>
        <w:t>Avoiding Thucydides’ iceberg</w:t>
      </w:r>
    </w:p>
    <w:p w14:paraId="26F6C7B6" w14:textId="2E6110A2" w:rsidR="002054EE" w:rsidRPr="002054EE" w:rsidRDefault="002054EE" w:rsidP="002054EE">
      <w:pPr>
        <w:rPr>
          <w:sz w:val="16"/>
          <w:szCs w:val="16"/>
        </w:rPr>
      </w:pPr>
      <w:r w:rsidRPr="0097774B">
        <w:rPr>
          <w:sz w:val="16"/>
          <w:szCs w:val="16"/>
        </w:rPr>
        <w:t xml:space="preserve">Thus, </w:t>
      </w:r>
      <w:r w:rsidRPr="00BA0C27">
        <w:rPr>
          <w:rStyle w:val="Emphasis"/>
          <w:highlight w:val="yellow"/>
        </w:rPr>
        <w:t>protracted</w:t>
      </w:r>
      <w:r w:rsidRPr="00CF3A24">
        <w:rPr>
          <w:rStyle w:val="Emphasis"/>
        </w:rPr>
        <w:t xml:space="preserve"> economic </w:t>
      </w:r>
      <w:r w:rsidRPr="00BA0C27">
        <w:rPr>
          <w:rStyle w:val="Emphasis"/>
          <w:highlight w:val="yellow"/>
        </w:rPr>
        <w:t>distress</w:t>
      </w:r>
      <w:r w:rsidRPr="0097774B">
        <w:rPr>
          <w:sz w:val="16"/>
          <w:szCs w:val="16"/>
        </w:rPr>
        <w:t xml:space="preserve">, economic conflicts or another financial crisis </w:t>
      </w:r>
      <w:r w:rsidRPr="00BA0C27">
        <w:rPr>
          <w:rStyle w:val="Emphasis"/>
          <w:highlight w:val="yellow"/>
        </w:rPr>
        <w:t>could lead to military confrontation</w:t>
      </w:r>
      <w:r w:rsidRPr="00C65E6B">
        <w:rPr>
          <w:rStyle w:val="StyleUnderline"/>
        </w:rPr>
        <w:t xml:space="preserve"> by the protagonists, even if unintended. Less than a decade </w:t>
      </w:r>
      <w:r w:rsidRPr="00CF3A24">
        <w:rPr>
          <w:rStyle w:val="Emphasis"/>
        </w:rPr>
        <w:t>after the Great Depression</w:t>
      </w:r>
      <w:r w:rsidRPr="0097774B">
        <w:rPr>
          <w:sz w:val="16"/>
          <w:szCs w:val="16"/>
        </w:rPr>
        <w:t xml:space="preserve"> started, </w:t>
      </w:r>
      <w:r w:rsidRPr="00CF3A24">
        <w:rPr>
          <w:rStyle w:val="Emphasis"/>
        </w:rPr>
        <w:t>the Second World War had begu</w:t>
      </w:r>
      <w:r w:rsidRPr="00C65E6B">
        <w:rPr>
          <w:rStyle w:val="StyleUnderline"/>
        </w:rPr>
        <w:t>n</w:t>
      </w:r>
      <w:r w:rsidRPr="0097774B">
        <w:rPr>
          <w:sz w:val="16"/>
          <w:szCs w:val="16"/>
        </w:rPr>
        <w:t xml:space="preserve"> as the Axis powers challenged the earlier entrenched colonial powers.</w:t>
      </w:r>
    </w:p>
    <w:p w14:paraId="5477C683" w14:textId="77777777" w:rsidR="002054EE" w:rsidRDefault="002054EE" w:rsidP="002054EE">
      <w:pPr>
        <w:pStyle w:val="Heading4"/>
      </w:pPr>
      <w:r w:rsidRPr="00D53EE1">
        <w:t>Aff solves</w:t>
      </w:r>
      <w:r>
        <w:t xml:space="preserve"> – </w:t>
      </w:r>
      <w:r w:rsidRPr="00D53EE1">
        <w:t xml:space="preserve">the </w:t>
      </w:r>
      <w:proofErr w:type="spellStart"/>
      <w:r w:rsidRPr="00D53EE1">
        <w:t>squo</w:t>
      </w:r>
      <w:proofErr w:type="spellEnd"/>
      <w:r w:rsidRPr="00D53EE1">
        <w:t xml:space="preserve"> prior to Amex evaluated conduct on a case-by-case basis and created clear, enforceable guidelines</w:t>
      </w:r>
      <w:r>
        <w:t xml:space="preserve"> </w:t>
      </w:r>
    </w:p>
    <w:p w14:paraId="120773D9" w14:textId="77777777" w:rsidR="002054EE" w:rsidRDefault="002054EE" w:rsidP="002054EE">
      <w:proofErr w:type="spellStart"/>
      <w:r w:rsidRPr="00054FB7">
        <w:rPr>
          <w:rStyle w:val="Style13ptBold"/>
        </w:rPr>
        <w:t>Rozga</w:t>
      </w:r>
      <w:proofErr w:type="spellEnd"/>
      <w:r w:rsidRPr="00054FB7">
        <w:t>, JD, Counsel, Davis Wright Tremaine LLP, former Federal Trade Commission attorney, Guest Lecturer, Boston University School of Law</w:t>
      </w:r>
      <w:r>
        <w:t xml:space="preserve">, </w:t>
      </w:r>
      <w:r w:rsidRPr="00054FB7">
        <w:rPr>
          <w:rStyle w:val="Style13ptBold"/>
        </w:rPr>
        <w:t>‘20</w:t>
      </w:r>
    </w:p>
    <w:p w14:paraId="42F400A8" w14:textId="77777777" w:rsidR="002054EE" w:rsidRDefault="002054EE" w:rsidP="002054EE">
      <w:r>
        <w:t>(</w:t>
      </w:r>
      <w:proofErr w:type="spellStart"/>
      <w:r>
        <w:t>Kaj</w:t>
      </w:r>
      <w:proofErr w:type="spellEnd"/>
      <w:r>
        <w:t>, “</w:t>
      </w:r>
      <w:r w:rsidRPr="00054FB7">
        <w:t>How tech forces a reckoning with prediction-based antitrust enforcement</w:t>
      </w:r>
      <w:r>
        <w:t xml:space="preserve">,” August 31, </w:t>
      </w:r>
      <w:hyperlink r:id="rId15" w:history="1">
        <w:r w:rsidRPr="00B511A0">
          <w:rPr>
            <w:rStyle w:val="Hyperlink"/>
          </w:rPr>
          <w:t>https://techlawdecoded.com/how-tech-forces-a-reckoning-with-prediction-based-antitrust-enforcement/</w:t>
        </w:r>
      </w:hyperlink>
      <w:r>
        <w:t xml:space="preserve">) </w:t>
      </w:r>
    </w:p>
    <w:p w14:paraId="25CA090C" w14:textId="77777777" w:rsidR="002054EE" w:rsidRDefault="002054EE" w:rsidP="002054EE"/>
    <w:p w14:paraId="52C9C6EF" w14:textId="77777777" w:rsidR="002054EE" w:rsidRDefault="002054EE" w:rsidP="002054EE">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w:t>
      </w:r>
      <w:r w:rsidRPr="004C2938">
        <w:t xml:space="preserve">antitrust laws. </w:t>
      </w:r>
      <w:r w:rsidRPr="004C2938">
        <w:rPr>
          <w:u w:val="single"/>
        </w:rPr>
        <w:t>Certain such agreements</w:t>
      </w:r>
      <w:r w:rsidRPr="004C2938">
        <w:t xml:space="preserve"> </w:t>
      </w:r>
      <w:r w:rsidRPr="004C2938">
        <w:rPr>
          <w:u w:val="single"/>
        </w:rPr>
        <w:t xml:space="preserve">are treated as </w:t>
      </w:r>
      <w:r w:rsidRPr="004C2938">
        <w:t xml:space="preserve">so pernicious as to render them strictly </w:t>
      </w:r>
      <w:r w:rsidRPr="004C2938">
        <w:rPr>
          <w:u w:val="single"/>
        </w:rPr>
        <w:t>“per se” illegal</w:t>
      </w:r>
      <w:r w:rsidRPr="004C2938">
        <w:t xml:space="preserve"> (unlawful without any regard for their actual competitive effects), </w:t>
      </w:r>
      <w:r w:rsidRPr="004C2938">
        <w:rPr>
          <w:u w:val="single"/>
        </w:rPr>
        <w:t xml:space="preserve">and others as so benign as to subject them to a highly permissive </w:t>
      </w:r>
      <w:r w:rsidRPr="004C2938">
        <w:rPr>
          <w:rStyle w:val="Emphasis"/>
        </w:rPr>
        <w:t>“rule of reason”</w:t>
      </w:r>
      <w:r w:rsidRPr="004C2938">
        <w:t xml:space="preserve"> (usually lawful under a full-blown competitive effects analysis</w:t>
      </w:r>
      <w:r>
        <w:t xml:space="preserve">). </w:t>
      </w:r>
      <w:r w:rsidRPr="00054FB7">
        <w:rPr>
          <w:rStyle w:val="Emphasis"/>
        </w:rPr>
        <w:t xml:space="preserve">But </w:t>
      </w:r>
      <w:r w:rsidRPr="005279B1">
        <w:rPr>
          <w:rStyle w:val="Emphasis"/>
          <w:highlight w:val="yellow"/>
        </w:rPr>
        <w:t>a “truncated” rule of reason</w:t>
      </w:r>
      <w:r w:rsidRPr="005279B1">
        <w:rPr>
          <w:highlight w:val="yellow"/>
        </w:rPr>
        <w:t xml:space="preserve"> </w:t>
      </w:r>
      <w:r w:rsidRPr="005279B1">
        <w:rPr>
          <w:rStyle w:val="Emphasis"/>
          <w:sz w:val="21"/>
          <w:szCs w:val="28"/>
          <w:highlight w:val="yellow"/>
        </w:rPr>
        <w:t>lying in a Goldilocks middle</w:t>
      </w:r>
      <w:r w:rsidRPr="00054FB7">
        <w:rPr>
          <w:sz w:val="21"/>
          <w:szCs w:val="28"/>
        </w:rPr>
        <w:t xml:space="preserve"> </w:t>
      </w:r>
      <w:r w:rsidRPr="00054FB7">
        <w:rPr>
          <w:u w:val="single"/>
        </w:rPr>
        <w:t xml:space="preserve">between these two extremes </w:t>
      </w:r>
      <w:r w:rsidRPr="005279B1">
        <w:rPr>
          <w:highlight w:val="yellow"/>
          <w:u w:val="single"/>
        </w:rPr>
        <w:t>causes certain</w:t>
      </w:r>
      <w:r w:rsidRPr="005279B1">
        <w:rPr>
          <w:highlight w:val="yellow"/>
        </w:rPr>
        <w:t xml:space="preserve"> </w:t>
      </w:r>
      <w:r w:rsidRPr="005279B1">
        <w:rPr>
          <w:highlight w:val="yellow"/>
          <w:u w:val="single"/>
        </w:rPr>
        <w:t>agreements to be presumed unlawful</w:t>
      </w:r>
      <w:r>
        <w:t xml:space="preserve"> without delving into its actual competitive effects, </w:t>
      </w:r>
      <w:r w:rsidRPr="005279B1">
        <w:rPr>
          <w:highlight w:val="yellow"/>
          <w:u w:val="single"/>
        </w:rPr>
        <w:t>while</w:t>
      </w:r>
      <w:r w:rsidRPr="00896F41">
        <w:rPr>
          <w:u w:val="single"/>
        </w:rPr>
        <w:t xml:space="preserve"> still </w:t>
      </w:r>
      <w:r w:rsidRPr="005279B1">
        <w:rPr>
          <w:highlight w:val="yellow"/>
          <w:u w:val="single"/>
        </w:rPr>
        <w:t>allowing</w:t>
      </w:r>
      <w:r w:rsidRPr="00054FB7">
        <w:rPr>
          <w:u w:val="single"/>
        </w:rPr>
        <w:t xml:space="preserve"> the </w:t>
      </w:r>
      <w:r w:rsidRPr="005279B1">
        <w:rPr>
          <w:highlight w:val="yellow"/>
          <w:u w:val="single"/>
        </w:rPr>
        <w:t>parties</w:t>
      </w:r>
      <w:r w:rsidRPr="00054FB7">
        <w:rPr>
          <w:u w:val="single"/>
        </w:rPr>
        <w:t xml:space="preserve"> to the agreement </w:t>
      </w:r>
      <w:r w:rsidRPr="005279B1">
        <w:rPr>
          <w:highlight w:val="yellow"/>
          <w:u w:val="single"/>
        </w:rPr>
        <w:t>to rebut that presumption</w:t>
      </w:r>
      <w:r w:rsidRPr="00054FB7">
        <w:rPr>
          <w:u w:val="single"/>
        </w:rPr>
        <w:t xml:space="preserve"> with adequate proof</w:t>
      </w:r>
      <w:r>
        <w:t xml:space="preserve">. </w:t>
      </w:r>
      <w:r w:rsidRPr="00054FB7">
        <w:rPr>
          <w:u w:val="single"/>
        </w:rPr>
        <w:t>This</w:t>
      </w:r>
      <w:r>
        <w:t xml:space="preserve"> framework </w:t>
      </w:r>
      <w:r w:rsidRPr="00054FB7">
        <w:rPr>
          <w:u w:val="single"/>
        </w:rPr>
        <w:t>could be roughly imported</w:t>
      </w:r>
      <w:r>
        <w:t xml:space="preserve"> into a presumption-based structuralist approach </w:t>
      </w:r>
      <w:r w:rsidRPr="00054FB7">
        <w:rPr>
          <w:rStyle w:val="Emphasis"/>
        </w:rPr>
        <w:t>to monopolization cases</w:t>
      </w:r>
      <w:r>
        <w:t>.</w:t>
      </w:r>
    </w:p>
    <w:p w14:paraId="21E193CC" w14:textId="77777777" w:rsidR="002054EE" w:rsidRPr="00054FB7" w:rsidRDefault="002054EE" w:rsidP="002054EE">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65EFABD5" w14:textId="77777777" w:rsidR="002054EE" w:rsidRPr="00054FB7" w:rsidRDefault="002054EE" w:rsidP="002054EE">
      <w:pPr>
        <w:rPr>
          <w:sz w:val="12"/>
          <w:szCs w:val="12"/>
        </w:rPr>
      </w:pPr>
      <w:r w:rsidRPr="00054FB7">
        <w:rPr>
          <w:sz w:val="12"/>
          <w:szCs w:val="12"/>
        </w:rPr>
        <w:t>Fine-tuning the proper aims of a nonpredictive antitrust</w:t>
      </w:r>
    </w:p>
    <w:p w14:paraId="36A00975" w14:textId="77777777" w:rsidR="002054EE" w:rsidRPr="00054FB7" w:rsidRDefault="002054EE" w:rsidP="002054EE">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3497A9BE" w14:textId="77777777" w:rsidR="002054EE" w:rsidRPr="00054FB7" w:rsidRDefault="002054EE" w:rsidP="002054EE">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3957A881" w14:textId="77777777" w:rsidR="002054EE" w:rsidRPr="00054FB7" w:rsidRDefault="002054EE" w:rsidP="002054EE">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72E82577" w14:textId="77777777" w:rsidR="002054EE" w:rsidRPr="00054FB7" w:rsidRDefault="002054EE" w:rsidP="002054EE">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4EF246CF" w14:textId="77777777" w:rsidR="002054EE" w:rsidRPr="00054FB7" w:rsidRDefault="002054EE" w:rsidP="002054EE">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3F93415A" w14:textId="77777777" w:rsidR="002054EE" w:rsidRPr="00054FB7" w:rsidRDefault="002054EE" w:rsidP="002054EE">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0F3EDE7C" w14:textId="77777777" w:rsidR="002054EE" w:rsidRPr="00054FB7" w:rsidRDefault="002054EE" w:rsidP="002054EE">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79E9E4C7" w14:textId="77777777" w:rsidR="002054EE" w:rsidRPr="00054FB7" w:rsidRDefault="002054EE" w:rsidP="002054EE">
      <w:pPr>
        <w:rPr>
          <w:sz w:val="12"/>
          <w:szCs w:val="12"/>
        </w:rPr>
      </w:pPr>
      <w:r w:rsidRPr="00054FB7">
        <w:rPr>
          <w:sz w:val="12"/>
          <w:szCs w:val="12"/>
        </w:rPr>
        <w:t>Nonpredictive antitrust enforcement in practice</w:t>
      </w:r>
    </w:p>
    <w:p w14:paraId="1CFAAD2B" w14:textId="77777777" w:rsidR="002054EE" w:rsidRPr="00896F41" w:rsidRDefault="002054EE" w:rsidP="002054EE">
      <w:pPr>
        <w:rPr>
          <w:sz w:val="12"/>
          <w:szCs w:val="12"/>
        </w:rPr>
      </w:pPr>
      <w:r w:rsidRPr="00054FB7">
        <w:rPr>
          <w:sz w:val="12"/>
          <w:szCs w:val="12"/>
        </w:rPr>
        <w:t xml:space="preserve">The formulaic, nonpredictive approaches outlined above are guided by a simple principle: that antitrust enforcement ought to be put on a sounder intellectual footing that acknowledges the limits of the human mind in </w:t>
      </w:r>
      <w:r w:rsidRPr="00896F41">
        <w:rPr>
          <w:sz w:val="12"/>
          <w:szCs w:val="12"/>
        </w:rPr>
        <w:t>making predictions amidst complexity.</w:t>
      </w:r>
    </w:p>
    <w:p w14:paraId="57D1FC4C" w14:textId="77777777" w:rsidR="002054EE" w:rsidRPr="00054FB7" w:rsidRDefault="002054EE" w:rsidP="002054EE">
      <w:pPr>
        <w:rPr>
          <w:szCs w:val="20"/>
        </w:rPr>
      </w:pPr>
      <w:r w:rsidRPr="00896F41">
        <w:rPr>
          <w:szCs w:val="20"/>
          <w:u w:val="single"/>
        </w:rPr>
        <w:t>The practical effects of</w:t>
      </w:r>
      <w:r w:rsidRPr="00896F41">
        <w:rPr>
          <w:szCs w:val="20"/>
        </w:rPr>
        <w:t xml:space="preserve"> th</w:t>
      </w:r>
      <w:r w:rsidRPr="00054FB7">
        <w:rPr>
          <w:szCs w:val="20"/>
        </w:rPr>
        <w:t xml:space="preserve">e proposed </w:t>
      </w:r>
      <w:r w:rsidRPr="00896F41">
        <w:rPr>
          <w:szCs w:val="20"/>
          <w:highlight w:val="yellow"/>
          <w:u w:val="single"/>
        </w:rPr>
        <w:t>changes w</w:t>
      </w:r>
      <w:r w:rsidRPr="005279B1">
        <w:rPr>
          <w:szCs w:val="20"/>
          <w:highlight w:val="yellow"/>
          <w:u w:val="single"/>
        </w:rPr>
        <w:t>ould</w:t>
      </w:r>
      <w:r w:rsidRPr="00054FB7">
        <w:rPr>
          <w:szCs w:val="20"/>
          <w:u w:val="single"/>
        </w:rPr>
        <w:t xml:space="preserve"> be to </w:t>
      </w:r>
      <w:r w:rsidRPr="005279B1">
        <w:rPr>
          <w:rStyle w:val="Emphasis"/>
          <w:sz w:val="21"/>
          <w:szCs w:val="28"/>
          <w:highlight w:val="yellow"/>
        </w:rPr>
        <w:t>improve</w:t>
      </w:r>
      <w:r w:rsidRPr="00054FB7">
        <w:rPr>
          <w:rStyle w:val="Emphasis"/>
          <w:sz w:val="21"/>
          <w:szCs w:val="28"/>
        </w:rPr>
        <w:t xml:space="preserve"> clarity and </w:t>
      </w:r>
      <w:r w:rsidRPr="005279B1">
        <w:rPr>
          <w:rStyle w:val="Emphasis"/>
          <w:sz w:val="21"/>
          <w:szCs w:val="28"/>
          <w:highlight w:val="yellow"/>
        </w:rPr>
        <w:t>certainty</w:t>
      </w:r>
      <w:r w:rsidRPr="001926F3">
        <w:rPr>
          <w:rStyle w:val="Emphasis"/>
          <w:sz w:val="21"/>
          <w:szCs w:val="28"/>
        </w:rPr>
        <w:t xml:space="preserve"> for everyone involved</w:t>
      </w:r>
      <w:r w:rsidRPr="001926F3">
        <w:rPr>
          <w:szCs w:val="20"/>
        </w:rPr>
        <w:t>—</w:t>
      </w:r>
      <w:r w:rsidRPr="001926F3">
        <w:rPr>
          <w:rStyle w:val="Emphasis"/>
        </w:rPr>
        <w:t>companies, government agencies, courts</w:t>
      </w:r>
      <w:r w:rsidRPr="001926F3">
        <w:rPr>
          <w:szCs w:val="20"/>
        </w:rPr>
        <w:t>—</w:t>
      </w:r>
      <w:r w:rsidRPr="005279B1">
        <w:rPr>
          <w:rStyle w:val="Emphasis"/>
          <w:szCs w:val="20"/>
          <w:highlight w:val="yellow"/>
        </w:rPr>
        <w:t>in distinguishing lawful from unlawful</w:t>
      </w:r>
      <w:r w:rsidRPr="00896F41">
        <w:rPr>
          <w:rStyle w:val="Emphasis"/>
          <w:szCs w:val="20"/>
        </w:rPr>
        <w:t xml:space="preserve"> market </w:t>
      </w:r>
      <w:r w:rsidRPr="005279B1">
        <w:rPr>
          <w:rStyle w:val="Emphasis"/>
          <w:szCs w:val="20"/>
          <w:highlight w:val="yellow"/>
        </w:rPr>
        <w:t>activities</w:t>
      </w:r>
      <w:r w:rsidRPr="005279B1">
        <w:rPr>
          <w:szCs w:val="20"/>
          <w:highlight w:val="yellow"/>
        </w:rPr>
        <w:t xml:space="preserve">. </w:t>
      </w:r>
      <w:r w:rsidRPr="005279B1">
        <w:rPr>
          <w:szCs w:val="20"/>
          <w:highlight w:val="yellow"/>
          <w:u w:val="single"/>
        </w:rPr>
        <w:t>They would</w:t>
      </w:r>
      <w:r w:rsidRPr="00054FB7">
        <w:rPr>
          <w:szCs w:val="20"/>
          <w:u w:val="single"/>
        </w:rPr>
        <w:t xml:space="preserve"> also </w:t>
      </w:r>
      <w:r w:rsidRPr="005279B1">
        <w:rPr>
          <w:rStyle w:val="Emphasis"/>
          <w:szCs w:val="20"/>
          <w:highlight w:val="yellow"/>
        </w:rPr>
        <w:t>ease the burden for bringing</w:t>
      </w:r>
      <w:r w:rsidRPr="00054FB7">
        <w:rPr>
          <w:rStyle w:val="Emphasis"/>
          <w:szCs w:val="20"/>
        </w:rPr>
        <w:t xml:space="preserve"> such </w:t>
      </w:r>
      <w:r w:rsidRPr="005279B1">
        <w:rPr>
          <w:rStyle w:val="Emphasis"/>
          <w:szCs w:val="20"/>
          <w:highlight w:val="yellow"/>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2DC8D9DC" w14:textId="77777777" w:rsidR="002054EE" w:rsidRPr="00054FB7" w:rsidRDefault="002054EE" w:rsidP="002054EE">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0D5A9621" w14:textId="77777777" w:rsidR="002054EE" w:rsidRPr="00054FB7" w:rsidRDefault="002054EE" w:rsidP="002054EE">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673E3538" w14:textId="77777777" w:rsidR="002054EE" w:rsidRDefault="002054EE" w:rsidP="002054EE">
      <w:r>
        <w:t xml:space="preserve">First, </w:t>
      </w:r>
      <w:r w:rsidRPr="00896F41">
        <w:rPr>
          <w:u w:val="single"/>
        </w:rPr>
        <w:t>there would be the</w:t>
      </w:r>
      <w:r w:rsidRPr="00054FB7">
        <w:rPr>
          <w:u w:val="single"/>
        </w:rPr>
        <w:t xml:space="preserve"> </w:t>
      </w:r>
      <w:r w:rsidRPr="005279B1">
        <w:rPr>
          <w:rStyle w:val="Emphasis"/>
          <w:highlight w:val="yellow"/>
        </w:rPr>
        <w:t>lower</w:t>
      </w:r>
      <w:r w:rsidRPr="00896F41">
        <w:rPr>
          <w:rStyle w:val="Emphasis"/>
        </w:rPr>
        <w:t>ing</w:t>
      </w:r>
      <w:r w:rsidRPr="00054FB7">
        <w:rPr>
          <w:rStyle w:val="Emphasis"/>
        </w:rPr>
        <w:t xml:space="preserve"> of </w:t>
      </w:r>
      <w:r w:rsidRPr="005279B1">
        <w:rPr>
          <w:rStyle w:val="Emphasis"/>
          <w:highlight w:val="yellow"/>
        </w:rPr>
        <w:t>the barrier</w:t>
      </w:r>
      <w:r w:rsidRPr="00054FB7">
        <w:rPr>
          <w:rStyle w:val="Emphasis"/>
        </w:rPr>
        <w:t xml:space="preserve"> </w:t>
      </w:r>
      <w:r w:rsidRPr="004C2938">
        <w:rPr>
          <w:u w:val="single"/>
        </w:rPr>
        <w:t>currently put in front of enforcers and courts</w:t>
      </w:r>
      <w:r w:rsidRPr="00054FB7">
        <w:rPr>
          <w:u w:val="single"/>
        </w:rPr>
        <w:t xml:space="preserve"> </w:t>
      </w:r>
      <w:r w:rsidRPr="005279B1">
        <w:rPr>
          <w:highlight w:val="yellow"/>
          <w:u w:val="single"/>
        </w:rPr>
        <w:t>that requires the lawfulness</w:t>
      </w:r>
      <w:r>
        <w:t xml:space="preserve"> of market activities </w:t>
      </w:r>
      <w:r w:rsidRPr="004C2938">
        <w:rPr>
          <w:u w:val="single"/>
        </w:rPr>
        <w:t xml:space="preserve">to </w:t>
      </w:r>
      <w:r w:rsidRPr="005279B1">
        <w:rPr>
          <w:highlight w:val="yellow"/>
          <w:u w:val="single"/>
        </w:rPr>
        <w:t xml:space="preserve">be </w:t>
      </w:r>
      <w:r w:rsidRPr="005279B1">
        <w:rPr>
          <w:rStyle w:val="Emphasis"/>
          <w:highlight w:val="yellow"/>
        </w:rPr>
        <w:t>determined by</w:t>
      </w:r>
      <w:r w:rsidRPr="00054FB7">
        <w:rPr>
          <w:rStyle w:val="Emphasis"/>
        </w:rPr>
        <w:t xml:space="preserve"> performing the difficult task of </w:t>
      </w:r>
      <w:r w:rsidRPr="004C2938">
        <w:rPr>
          <w:rStyle w:val="Emphasis"/>
        </w:rPr>
        <w:t xml:space="preserve">predicting and </w:t>
      </w:r>
      <w:r w:rsidRPr="005279B1">
        <w:rPr>
          <w:rStyle w:val="Emphasis"/>
          <w:highlight w:val="yellow"/>
        </w:rPr>
        <w:t>conjecturing</w:t>
      </w:r>
      <w:r w:rsidRPr="00054FB7">
        <w:rPr>
          <w:u w:val="single"/>
        </w:rPr>
        <w:t xml:space="preserve"> about </w:t>
      </w:r>
      <w:r w:rsidRPr="001926F3">
        <w:rPr>
          <w:rStyle w:val="Emphasis"/>
        </w:rPr>
        <w:t xml:space="preserve">actual </w:t>
      </w:r>
      <w:r w:rsidRPr="005279B1">
        <w:rPr>
          <w:rStyle w:val="Emphasis"/>
          <w:highlight w:val="yellow"/>
        </w:rPr>
        <w:t>competitive effects</w:t>
      </w:r>
      <w:r>
        <w:t>.</w:t>
      </w:r>
    </w:p>
    <w:p w14:paraId="588C9F40" w14:textId="77777777" w:rsidR="002054EE" w:rsidRDefault="002054EE" w:rsidP="002054EE">
      <w:r>
        <w:t xml:space="preserve">Second, </w:t>
      </w:r>
      <w:r w:rsidRPr="005279B1">
        <w:rPr>
          <w:highlight w:val="yellow"/>
          <w:u w:val="single"/>
        </w:rPr>
        <w:t>the</w:t>
      </w:r>
      <w:r w:rsidRPr="00896F41">
        <w:rPr>
          <w:u w:val="single"/>
        </w:rPr>
        <w:t xml:space="preserve"> simple</w:t>
      </w:r>
      <w:r>
        <w:t xml:space="preserve">, formulaic </w:t>
      </w:r>
      <w:r w:rsidRPr="005279B1">
        <w:rPr>
          <w:highlight w:val="yellow"/>
          <w:u w:val="single"/>
        </w:rPr>
        <w:t>framework</w:t>
      </w:r>
      <w:r w:rsidRPr="00054FB7">
        <w:rPr>
          <w:u w:val="single"/>
        </w:rPr>
        <w:t xml:space="preserve"> put in its place </w:t>
      </w:r>
      <w:r w:rsidRPr="005279B1">
        <w:rPr>
          <w:highlight w:val="yellow"/>
          <w:u w:val="single"/>
        </w:rPr>
        <w:t>would de-emphasize</w:t>
      </w:r>
      <w:r w:rsidRPr="00054FB7">
        <w:rPr>
          <w:u w:val="single"/>
        </w:rPr>
        <w:t xml:space="preserve"> the role of </w:t>
      </w:r>
      <w:r w:rsidRPr="005279B1">
        <w:rPr>
          <w:highlight w:val="yellow"/>
          <w:u w:val="single"/>
        </w:rPr>
        <w:t>predictions</w:t>
      </w:r>
      <w:r>
        <w:t xml:space="preserve"> in the decision-making process, </w:t>
      </w:r>
      <w:r w:rsidRPr="005279B1">
        <w:rPr>
          <w:rStyle w:val="Emphasis"/>
          <w:highlight w:val="yellow"/>
        </w:rPr>
        <w:t>streamlining antitrust enforcement for</w:t>
      </w:r>
      <w:r w:rsidRPr="004C2938">
        <w:rPr>
          <w:rStyle w:val="Emphasis"/>
        </w:rPr>
        <w:t xml:space="preserve"> those </w:t>
      </w:r>
      <w:r w:rsidRPr="005279B1">
        <w:rPr>
          <w:rStyle w:val="Emphasis"/>
          <w:highlight w:val="yellow"/>
        </w:rPr>
        <w:t>activities w</w:t>
      </w:r>
      <w:r w:rsidRPr="005279B1">
        <w:rPr>
          <w:highlight w:val="yellow"/>
          <w:u w:val="single"/>
        </w:rPr>
        <w:t xml:space="preserve">hich are </w:t>
      </w:r>
      <w:r w:rsidRPr="005279B1">
        <w:rPr>
          <w:rStyle w:val="Emphasis"/>
          <w:highlight w:val="yellow"/>
        </w:rPr>
        <w:t>empirically known</w:t>
      </w:r>
      <w:r w:rsidRPr="005279B1">
        <w:rPr>
          <w:highlight w:val="yellow"/>
          <w:u w:val="single"/>
        </w:rPr>
        <w:t xml:space="preserve"> to perpetuate</w:t>
      </w:r>
      <w:r w:rsidRPr="00054FB7">
        <w:rPr>
          <w:u w:val="single"/>
        </w:rPr>
        <w:t xml:space="preserve"> the structural market conditions associated with </w:t>
      </w:r>
      <w:r w:rsidRPr="005279B1">
        <w:rPr>
          <w:highlight w:val="yellow"/>
          <w:u w:val="single"/>
        </w:rPr>
        <w:t>bad competitive outcomes</w:t>
      </w:r>
      <w:r w:rsidRPr="00054FB7">
        <w:rPr>
          <w:u w:val="single"/>
        </w:rPr>
        <w:t>.</w:t>
      </w:r>
    </w:p>
    <w:p w14:paraId="25C64866" w14:textId="77777777" w:rsidR="002054EE" w:rsidRPr="00896F41" w:rsidRDefault="002054EE" w:rsidP="002054EE">
      <w:r>
        <w:t xml:space="preserve">Third, at the same time, </w:t>
      </w:r>
      <w:r w:rsidRPr="005279B1">
        <w:rPr>
          <w:rStyle w:val="Emphasis"/>
          <w:highlight w:val="yellow"/>
        </w:rPr>
        <w:t>it would leave</w:t>
      </w:r>
      <w:r w:rsidRPr="004C2938">
        <w:rPr>
          <w:rStyle w:val="Emphasis"/>
        </w:rPr>
        <w:t xml:space="preserve"> some</w:t>
      </w:r>
      <w:r w:rsidRPr="00054FB7">
        <w:rPr>
          <w:rStyle w:val="Emphasis"/>
        </w:rPr>
        <w:t xml:space="preserve"> wiggle </w:t>
      </w:r>
      <w:r w:rsidRPr="005279B1">
        <w:rPr>
          <w:rStyle w:val="Emphasis"/>
          <w:highlight w:val="yellow"/>
        </w:rPr>
        <w:t>room for nuanced expert judgments</w:t>
      </w:r>
      <w:r>
        <w:t xml:space="preserve"> </w:t>
      </w:r>
      <w:r w:rsidRPr="00054FB7">
        <w:rPr>
          <w:u w:val="single"/>
        </w:rPr>
        <w:t>to soften the blunt force of a trial-by-formula</w:t>
      </w:r>
      <w:r>
        <w:t xml:space="preserve"> </w:t>
      </w:r>
      <w:r w:rsidRPr="00054FB7">
        <w:rPr>
          <w:u w:val="single"/>
        </w:rPr>
        <w:t xml:space="preserve">in those rare instances when unique circumstances justify diving back into the </w:t>
      </w:r>
      <w:r w:rsidRPr="00896F41">
        <w:rPr>
          <w:u w:val="single"/>
        </w:rPr>
        <w:t>lion’s den of analyzing actual competitive effects</w:t>
      </w:r>
      <w:r w:rsidRPr="00896F41">
        <w:t>.</w:t>
      </w:r>
    </w:p>
    <w:p w14:paraId="42D424FB" w14:textId="7914DD6A" w:rsidR="002054EE" w:rsidRDefault="002054EE" w:rsidP="002054EE">
      <w:r w:rsidRPr="00896F41">
        <w:t xml:space="preserve">Fourth, </w:t>
      </w:r>
      <w:r w:rsidRPr="00896F41">
        <w:rPr>
          <w:rStyle w:val="Emphasis"/>
        </w:rPr>
        <w:t>by relying on objective criteria</w:t>
      </w:r>
      <w:r w:rsidRPr="00896F41">
        <w:t xml:space="preserve"> </w:t>
      </w:r>
      <w:r w:rsidRPr="00896F41">
        <w:rPr>
          <w:u w:val="single"/>
        </w:rPr>
        <w:t>about market structure or conduct instead of subjective judgments</w:t>
      </w:r>
      <w:r w:rsidRPr="00896F41">
        <w:t xml:space="preserve"> about market effects, </w:t>
      </w:r>
      <w:r w:rsidRPr="00896F41">
        <w:rPr>
          <w:u w:val="single"/>
        </w:rPr>
        <w:t>the new framework would empower antitrust to reach various other important kinds of harm</w:t>
      </w:r>
      <w:r w:rsidRPr="00896F41">
        <w:t>—beyond just price and output effects—that can flow from the concentration of economic power. That is, by targeting the roots of harmful concentration instead of just cutting</w:t>
      </w:r>
      <w:r w:rsidRPr="006D6AE6">
        <w:t xml:space="preserve"> off a few branches that have grown out of its trunk, antitrust would protect various interests in society other than just the consumer who wants to buy more for less</w:t>
      </w:r>
      <w:r>
        <w:t>.</w:t>
      </w:r>
    </w:p>
    <w:p w14:paraId="1968A209" w14:textId="77777777" w:rsidR="002054EE" w:rsidRDefault="002054EE" w:rsidP="002054EE">
      <w:pPr>
        <w:pStyle w:val="Heading4"/>
      </w:pPr>
      <w:r>
        <w:t xml:space="preserve">The aff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5E1D0145" w14:textId="77777777" w:rsidR="002054EE" w:rsidRDefault="002054EE" w:rsidP="002054EE">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19C69148" w14:textId="77777777" w:rsidR="002054EE" w:rsidRDefault="002054EE" w:rsidP="002054EE">
      <w:r>
        <w:t>(Erik, “</w:t>
      </w:r>
      <w:r w:rsidRPr="00C80100">
        <w:t>Platform Antitrust,</w:t>
      </w:r>
      <w:r>
        <w:t>”</w:t>
      </w:r>
      <w:r w:rsidRPr="00C80100">
        <w:t xml:space="preserve"> 44 J. </w:t>
      </w:r>
      <w:r>
        <w:t>Corp</w:t>
      </w:r>
      <w:r w:rsidRPr="00C80100">
        <w:t>. L. 713</w:t>
      </w:r>
      <w:r>
        <w:t>)</w:t>
      </w:r>
    </w:p>
    <w:p w14:paraId="71C02921" w14:textId="77777777" w:rsidR="002054EE" w:rsidRDefault="002054EE" w:rsidP="002054EE"/>
    <w:p w14:paraId="378A8522" w14:textId="77777777" w:rsidR="00537349" w:rsidRDefault="00537349" w:rsidP="00537349">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692233">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w:t>
      </w:r>
      <w:proofErr w:type="gramStart"/>
      <w:r w:rsidRPr="004D320D">
        <w:t xml:space="preserve">6 </w:t>
      </w:r>
      <w:r w:rsidRPr="004D320D">
        <w:rPr>
          <w:rStyle w:val="Emphasis"/>
        </w:rPr>
        <w:t>In particular</w:t>
      </w:r>
      <w:r w:rsidRPr="004D320D">
        <w:t xml:space="preserve">, </w:t>
      </w:r>
      <w:r w:rsidRPr="004B47E7">
        <w:rPr>
          <w:u w:val="single"/>
        </w:rPr>
        <w:t>the</w:t>
      </w:r>
      <w:proofErr w:type="gramEnd"/>
      <w:r w:rsidRPr="004B47E7">
        <w:rPr>
          <w:u w:val="single"/>
        </w:rPr>
        <w:t xml:space="preserve"> question was</w:t>
      </w:r>
      <w:r w:rsidRPr="00C80100">
        <w:rPr>
          <w:u w:val="single"/>
        </w:rPr>
        <w:t xml:space="preserve"> whether </w:t>
      </w:r>
      <w:r w:rsidRPr="00692233">
        <w:rPr>
          <w:highlight w:val="cyan"/>
          <w:u w:val="single"/>
        </w:rPr>
        <w:t>the market</w:t>
      </w:r>
      <w:r w:rsidRPr="00C80100">
        <w:rPr>
          <w:u w:val="single"/>
        </w:rPr>
        <w:t xml:space="preserve"> </w:t>
      </w:r>
      <w:r>
        <w:t xml:space="preserve">definition </w:t>
      </w:r>
      <w:r w:rsidRPr="00692233">
        <w:rPr>
          <w:highlight w:val="cyan"/>
          <w:u w:val="single"/>
        </w:rPr>
        <w:t>must include</w:t>
      </w:r>
      <w:r w:rsidRPr="00C80100">
        <w:rPr>
          <w:u w:val="single"/>
        </w:rPr>
        <w:t xml:space="preserve"> both </w:t>
      </w:r>
      <w:r w:rsidRPr="00692233">
        <w:rPr>
          <w:highlight w:val="cyan"/>
          <w:u w:val="single"/>
        </w:rPr>
        <w:t>groups of users</w:t>
      </w:r>
      <w:r w:rsidRPr="00692233">
        <w:rPr>
          <w:highlight w:val="cyan"/>
        </w:rPr>
        <w:t xml:space="preserve">, </w:t>
      </w:r>
      <w:r w:rsidRPr="00692233">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692233">
        <w:rPr>
          <w:rStyle w:val="Emphasis"/>
          <w:highlight w:val="cyan"/>
        </w:rPr>
        <w:t>to carry its initial burden</w:t>
      </w:r>
      <w:r w:rsidRPr="00692233">
        <w:rPr>
          <w:highlight w:val="cyan"/>
        </w:rPr>
        <w:t>.</w:t>
      </w:r>
      <w:r>
        <w:t xml:space="preserve"> </w:t>
      </w:r>
      <w:r w:rsidRPr="00C80100">
        <w:rPr>
          <w:u w:val="single"/>
        </w:rPr>
        <w:t>The Supreme Court held that it does</w:t>
      </w:r>
      <w:r>
        <w:t>. 17</w:t>
      </w:r>
    </w:p>
    <w:p w14:paraId="58223C99" w14:textId="77777777" w:rsidR="00537349" w:rsidRDefault="00537349" w:rsidP="00537349">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692233">
        <w:rPr>
          <w:highlight w:val="cyan"/>
          <w:u w:val="single"/>
        </w:rPr>
        <w:t xml:space="preserve">By </w:t>
      </w:r>
      <w:r w:rsidRPr="00692233">
        <w:rPr>
          <w:rStyle w:val="Emphasis"/>
          <w:highlight w:val="cyan"/>
        </w:rPr>
        <w:t>evaluating the effects carefully</w:t>
      </w:r>
      <w:r w:rsidRPr="00C80100">
        <w:rPr>
          <w:rStyle w:val="Emphasis"/>
        </w:rPr>
        <w:t xml:space="preserve"> and independently</w:t>
      </w:r>
      <w:r>
        <w:t xml:space="preserve">, </w:t>
      </w:r>
      <w:r w:rsidRPr="00692233">
        <w:rPr>
          <w:highlight w:val="cyan"/>
          <w:u w:val="single"/>
        </w:rPr>
        <w:t>a court is</w:t>
      </w:r>
      <w:r w:rsidRPr="00C80100">
        <w:rPr>
          <w:u w:val="single"/>
        </w:rPr>
        <w:t xml:space="preserve"> better </w:t>
      </w:r>
      <w:r w:rsidRPr="00692233">
        <w:rPr>
          <w:highlight w:val="cyan"/>
          <w:u w:val="single"/>
        </w:rPr>
        <w:t xml:space="preserve">equipped to determine </w:t>
      </w:r>
      <w:r w:rsidRPr="00692233">
        <w:rPr>
          <w:rStyle w:val="Emphasis"/>
          <w:highlight w:val="cyan"/>
        </w:rPr>
        <w:t>whether</w:t>
      </w:r>
      <w:r w:rsidRPr="00294073">
        <w:rPr>
          <w:rStyle w:val="Emphasis"/>
        </w:rPr>
        <w:t xml:space="preserve"> such </w:t>
      </w:r>
      <w:r w:rsidRPr="00692233">
        <w:rPr>
          <w:rStyle w:val="Emphasis"/>
          <w:highlight w:val="cyan"/>
        </w:rPr>
        <w:t xml:space="preserve">balancing is </w:t>
      </w:r>
      <w:r w:rsidRPr="002B2450">
        <w:rPr>
          <w:rStyle w:val="Emphasis"/>
        </w:rPr>
        <w:t xml:space="preserve">genuinely </w:t>
      </w:r>
      <w:r w:rsidRPr="00692233">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692233">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692233">
        <w:rPr>
          <w:rStyle w:val="Emphasis"/>
          <w:highlight w:val="cyan"/>
        </w:rPr>
        <w:t xml:space="preserve">abandoned this </w:t>
      </w:r>
      <w:proofErr w:type="spellStart"/>
      <w:r w:rsidRPr="00AC2E7B">
        <w:rPr>
          <w:rStyle w:val="Emphasis"/>
        </w:rPr>
        <w:t>burdenshifting</w:t>
      </w:r>
      <w:proofErr w:type="spellEnd"/>
      <w:r w:rsidRPr="00692233">
        <w:rPr>
          <w:rStyle w:val="Emphasis"/>
          <w:highlight w:val="cyan"/>
        </w:rPr>
        <w:t xml:space="preserve"> framework</w:t>
      </w:r>
      <w:r>
        <w:t xml:space="preserve">, effectively </w:t>
      </w:r>
      <w:r w:rsidRPr="00692233">
        <w:rPr>
          <w:rStyle w:val="Emphasis"/>
          <w:highlight w:val="cyan"/>
        </w:rPr>
        <w:t xml:space="preserve">collapsing the </w:t>
      </w:r>
      <w:r w:rsidRPr="00DE031F">
        <w:rPr>
          <w:rStyle w:val="Emphasis"/>
        </w:rPr>
        <w:t xml:space="preserve">entire </w:t>
      </w:r>
      <w:r w:rsidRPr="00692233">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 xml:space="preserve">into the </w:t>
      </w:r>
      <w:proofErr w:type="gramStart"/>
      <w:r w:rsidRPr="00C80100">
        <w:rPr>
          <w:u w:val="single"/>
        </w:rPr>
        <w:t>plaintiffs</w:t>
      </w:r>
      <w:proofErr w:type="gramEnd"/>
      <w:r w:rsidRPr="00C80100">
        <w:rPr>
          <w:u w:val="single"/>
        </w:rPr>
        <w:t xml:space="preserve"> initial burden</w:t>
      </w:r>
      <w:r>
        <w:t>.</w:t>
      </w:r>
    </w:p>
    <w:p w14:paraId="347B9751" w14:textId="77777777" w:rsidR="00537349" w:rsidRPr="00C80100" w:rsidRDefault="00537349" w:rsidP="00537349">
      <w:pPr>
        <w:rPr>
          <w:sz w:val="12"/>
          <w:szCs w:val="12"/>
        </w:rPr>
      </w:pPr>
      <w:r w:rsidRPr="00C80100">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0468E12F" w14:textId="77777777" w:rsidR="00537349" w:rsidRPr="00C80100" w:rsidRDefault="00537349" w:rsidP="00537349">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46938AFC" w14:textId="77777777" w:rsidR="00537349" w:rsidRPr="00C80100" w:rsidRDefault="00537349" w:rsidP="00537349">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2547C741" w14:textId="77777777" w:rsidR="00537349" w:rsidRDefault="00537349" w:rsidP="00537349">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692233">
        <w:rPr>
          <w:highlight w:val="cyan"/>
          <w:u w:val="single"/>
        </w:rPr>
        <w:t>AmEx</w:t>
      </w:r>
      <w:r>
        <w:t xml:space="preserve"> III </w:t>
      </w:r>
      <w:r w:rsidRPr="00692233">
        <w:rPr>
          <w:rStyle w:val="Emphasis"/>
          <w:highlight w:val="cyan"/>
        </w:rPr>
        <w:t>is</w:t>
      </w:r>
      <w:r w:rsidRPr="006E36CD">
        <w:rPr>
          <w:rStyle w:val="Emphasis"/>
        </w:rPr>
        <w:t xml:space="preserve"> extremely </w:t>
      </w:r>
      <w:r w:rsidRPr="00692233">
        <w:rPr>
          <w:rStyle w:val="Emphasis"/>
          <w:highlight w:val="cyan"/>
        </w:rPr>
        <w:t xml:space="preserve">broad </w:t>
      </w:r>
      <w:r w:rsidRPr="00DE031F">
        <w:rPr>
          <w:rStyle w:val="Emphasis"/>
        </w:rPr>
        <w:t>in scope</w:t>
      </w:r>
      <w:r>
        <w:t xml:space="preserve">, </w:t>
      </w:r>
      <w:r w:rsidRPr="00DE031F">
        <w:rPr>
          <w:u w:val="single"/>
        </w:rPr>
        <w:t xml:space="preserve">as </w:t>
      </w:r>
      <w:r w:rsidRPr="00692233">
        <w:rPr>
          <w:highlight w:val="cyan"/>
          <w:u w:val="single"/>
        </w:rPr>
        <w:t>it bears on the application of</w:t>
      </w:r>
      <w:r w:rsidRPr="00C80100">
        <w:rPr>
          <w:u w:val="single"/>
        </w:rPr>
        <w:t xml:space="preserve"> </w:t>
      </w:r>
      <w:r w:rsidRPr="00052CDE">
        <w:rPr>
          <w:u w:val="single"/>
        </w:rPr>
        <w:t xml:space="preserve">antitrust law </w:t>
      </w:r>
      <w:r w:rsidRPr="00692233">
        <w:rPr>
          <w:highlight w:val="cyan"/>
          <w:u w:val="single"/>
        </w:rPr>
        <w:t xml:space="preserve">to </w:t>
      </w:r>
      <w:r w:rsidRPr="00692233">
        <w:rPr>
          <w:rStyle w:val="Emphasis"/>
          <w:highlight w:val="cyan"/>
        </w:rPr>
        <w:t xml:space="preserve">all </w:t>
      </w:r>
      <w:r w:rsidRPr="00DE031F">
        <w:rPr>
          <w:rStyle w:val="Emphasis"/>
        </w:rPr>
        <w:t xml:space="preserve">kinds of </w:t>
      </w:r>
      <w:r w:rsidRPr="00692233">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692233">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692233">
        <w:rPr>
          <w:highlight w:val="cyan"/>
          <w:u w:val="single"/>
        </w:rPr>
        <w:t>decision</w:t>
      </w:r>
      <w:r w:rsidRPr="00692233">
        <w:rPr>
          <w:highlight w:val="cyan"/>
        </w:rPr>
        <w:t xml:space="preserve"> </w:t>
      </w:r>
      <w:r w:rsidRPr="00692233">
        <w:rPr>
          <w:highlight w:val="cyan"/>
          <w:u w:val="single"/>
        </w:rPr>
        <w:t xml:space="preserve">is </w:t>
      </w:r>
      <w:r w:rsidRPr="006E36CD">
        <w:rPr>
          <w:u w:val="single"/>
        </w:rPr>
        <w:t xml:space="preserve">in fact </w:t>
      </w:r>
      <w:r w:rsidRPr="00692233">
        <w:rPr>
          <w:highlight w:val="cyan"/>
          <w:u w:val="single"/>
        </w:rPr>
        <w:t xml:space="preserve">a </w:t>
      </w:r>
      <w:r w:rsidRPr="00692233">
        <w:rPr>
          <w:rStyle w:val="Emphasis"/>
          <w:highlight w:val="cyan"/>
        </w:rPr>
        <w:t>major alteration</w:t>
      </w:r>
      <w:r w:rsidRPr="00692233">
        <w:rPr>
          <w:highlight w:val="cyan"/>
          <w:u w:val="single"/>
        </w:rPr>
        <w:t xml:space="preserve"> of the rule of reason's burden </w:t>
      </w:r>
      <w:r w:rsidRPr="00DE031F">
        <w:rPr>
          <w:u w:val="single"/>
        </w:rPr>
        <w:t xml:space="preserve">shifting </w:t>
      </w:r>
      <w:r w:rsidRPr="00692233">
        <w:rPr>
          <w:highlight w:val="cyan"/>
          <w:u w:val="single"/>
        </w:rPr>
        <w:t>framework</w:t>
      </w:r>
      <w:r>
        <w:t xml:space="preserve">. The Court's analysis was guided principally by </w:t>
      </w:r>
      <w:proofErr w:type="gramStart"/>
      <w:r>
        <w:t>a number of</w:t>
      </w:r>
      <w:proofErr w:type="gramEnd"/>
      <w:r>
        <w:t xml:space="preserve"> antitrust academics that focus most of their attention on a simple point-in effect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4DB3DD0F" w14:textId="77777777" w:rsidR="00537349" w:rsidRDefault="00537349" w:rsidP="00537349">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692233">
        <w:rPr>
          <w:highlight w:val="cyan"/>
          <w:u w:val="single"/>
        </w:rPr>
        <w:t xml:space="preserve">it does not follow </w:t>
      </w:r>
      <w:r w:rsidRPr="002E1A72">
        <w:rPr>
          <w:u w:val="single"/>
        </w:rPr>
        <w:t xml:space="preserve">that </w:t>
      </w:r>
      <w:r w:rsidRPr="00692233">
        <w:rPr>
          <w:highlight w:val="cyan"/>
          <w:u w:val="single"/>
        </w:rPr>
        <w:t>the</w:t>
      </w:r>
      <w:r>
        <w:t xml:space="preserve"> appropriate </w:t>
      </w:r>
      <w:r w:rsidRPr="00692233">
        <w:rPr>
          <w:highlight w:val="cyan"/>
          <w:u w:val="single"/>
        </w:rPr>
        <w:t xml:space="preserve">way </w:t>
      </w:r>
      <w:r w:rsidRPr="00DE031F">
        <w:rPr>
          <w:u w:val="single"/>
        </w:rPr>
        <w:t>to deal</w:t>
      </w:r>
      <w:r w:rsidRPr="00C80100">
        <w:rPr>
          <w:u w:val="single"/>
        </w:rPr>
        <w:t xml:space="preserve"> with this </w:t>
      </w:r>
      <w:r w:rsidRPr="00692233">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proofErr w:type="gramStart"/>
      <w:r w:rsidRPr="00DE031F">
        <w:rPr>
          <w:rStyle w:val="Emphasis"/>
        </w:rPr>
        <w:t xml:space="preserve">in order </w:t>
      </w:r>
      <w:r w:rsidRPr="00692233">
        <w:rPr>
          <w:rStyle w:val="Emphasis"/>
          <w:highlight w:val="cyan"/>
        </w:rPr>
        <w:t>to</w:t>
      </w:r>
      <w:proofErr w:type="gramEnd"/>
      <w:r w:rsidRPr="00692233">
        <w:rPr>
          <w:rStyle w:val="Emphasis"/>
          <w:highlight w:val="cyan"/>
        </w:rPr>
        <w:t xml:space="preserve">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692233">
        <w:rPr>
          <w:highlight w:val="cyan"/>
          <w:u w:val="single"/>
        </w:rPr>
        <w:t xml:space="preserve">this </w:t>
      </w:r>
      <w:r w:rsidRPr="009D56A2">
        <w:rPr>
          <w:u w:val="single"/>
        </w:rPr>
        <w:t xml:space="preserve">framework </w:t>
      </w:r>
      <w:r w:rsidRPr="00692233">
        <w:rPr>
          <w:highlight w:val="cyan"/>
          <w:u w:val="single"/>
        </w:rPr>
        <w:t>contemplates</w:t>
      </w:r>
      <w:r w:rsidRPr="00C80100">
        <w:rPr>
          <w:u w:val="single"/>
        </w:rPr>
        <w:t xml:space="preserve"> that </w:t>
      </w:r>
      <w:r w:rsidRPr="00692233">
        <w:rPr>
          <w:highlight w:val="cyan"/>
          <w:u w:val="single"/>
        </w:rPr>
        <w:t>a plaintiff can carry its initial burden</w:t>
      </w:r>
      <w:r w:rsidRPr="00692233">
        <w:rPr>
          <w:highlight w:val="cyan"/>
        </w:rPr>
        <w:t xml:space="preserve"> </w:t>
      </w:r>
      <w:r w:rsidRPr="00692233">
        <w:rPr>
          <w:rStyle w:val="Emphasis"/>
          <w:highlight w:val="cyan"/>
        </w:rPr>
        <w:t>without</w:t>
      </w:r>
      <w:r w:rsidRPr="00692233">
        <w:rPr>
          <w:highlight w:val="cyan"/>
          <w:u w:val="single"/>
        </w:rPr>
        <w:t xml:space="preserve"> having shown</w:t>
      </w:r>
      <w:r w:rsidRPr="00C80100">
        <w:rPr>
          <w:u w:val="single"/>
        </w:rPr>
        <w:t xml:space="preserve"> that </w:t>
      </w:r>
      <w:r w:rsidRPr="00692233">
        <w:rPr>
          <w:highlight w:val="cyan"/>
          <w:u w:val="single"/>
        </w:rPr>
        <w:t>the defendant's conduct is</w:t>
      </w:r>
      <w:r w:rsidRPr="00C80100">
        <w:rPr>
          <w:u w:val="single"/>
        </w:rPr>
        <w:t xml:space="preserve"> </w:t>
      </w:r>
      <w:r w:rsidRPr="00C80100">
        <w:rPr>
          <w:rStyle w:val="Emphasis"/>
        </w:rPr>
        <w:t xml:space="preserve">definitively </w:t>
      </w:r>
      <w:r w:rsidRPr="00692233">
        <w:rPr>
          <w:rStyle w:val="Emphasis"/>
          <w:highlight w:val="cyan"/>
        </w:rPr>
        <w:t xml:space="preserve">anticompetitive </w:t>
      </w:r>
      <w:proofErr w:type="gramStart"/>
      <w:r w:rsidRPr="00692233">
        <w:rPr>
          <w:rStyle w:val="Emphasis"/>
          <w:highlight w:val="cyan"/>
        </w:rPr>
        <w:t>on the whole</w:t>
      </w:r>
      <w:proofErr w:type="gramEnd"/>
      <w:r>
        <w:t>; that is why it is merely the first stage among several.</w:t>
      </w:r>
    </w:p>
    <w:p w14:paraId="08345721" w14:textId="77777777" w:rsidR="00537349" w:rsidRDefault="00537349" w:rsidP="00537349">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692233">
        <w:rPr>
          <w:rStyle w:val="Emphasis"/>
          <w:highlight w:val="cyan"/>
        </w:rPr>
        <w:t>a much better approach</w:t>
      </w:r>
      <w:r w:rsidRPr="00692233">
        <w:rPr>
          <w:highlight w:val="cyan"/>
          <w:u w:val="single"/>
        </w:rPr>
        <w:t xml:space="preserve"> would </w:t>
      </w:r>
      <w:r w:rsidRPr="00537349">
        <w:rPr>
          <w:u w:val="single"/>
        </w:rPr>
        <w:t xml:space="preserve">be to </w:t>
      </w:r>
      <w:r w:rsidRPr="00692233">
        <w:rPr>
          <w:highlight w:val="cyan"/>
          <w:u w:val="single"/>
        </w:rPr>
        <w:t>maintain</w:t>
      </w:r>
      <w:r w:rsidRPr="00C80100">
        <w:rPr>
          <w:u w:val="single"/>
        </w:rPr>
        <w:t xml:space="preserve"> careful </w:t>
      </w:r>
      <w:r w:rsidRPr="00692233">
        <w:rPr>
          <w:highlight w:val="cyan"/>
          <w:u w:val="single"/>
        </w:rPr>
        <w:t>consideration of platform economics</w:t>
      </w:r>
      <w:r w:rsidRPr="00692233">
        <w:rPr>
          <w:highlight w:val="cyan"/>
        </w:rPr>
        <w:t xml:space="preserve"> </w:t>
      </w:r>
      <w:r w:rsidRPr="00692233">
        <w:rPr>
          <w:rStyle w:val="Emphasis"/>
          <w:highlight w:val="cyan"/>
        </w:rPr>
        <w:t xml:space="preserve">throughout the </w:t>
      </w:r>
      <w:r w:rsidRPr="008F6946">
        <w:rPr>
          <w:rStyle w:val="Emphasis"/>
        </w:rPr>
        <w:t xml:space="preserve">established </w:t>
      </w:r>
      <w:r w:rsidRPr="00692233">
        <w:rPr>
          <w:rStyle w:val="Emphasis"/>
          <w:highlight w:val="cyan"/>
        </w:rPr>
        <w:t>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7A0DC68B" w14:textId="77777777" w:rsidR="002054EE" w:rsidRDefault="002054EE" w:rsidP="002054EE">
      <w:pPr>
        <w:pStyle w:val="Heading4"/>
      </w:pPr>
      <w:r>
        <w:t xml:space="preserve">Aff is the </w:t>
      </w:r>
      <w:r w:rsidRPr="00A87277">
        <w:rPr>
          <w:u w:val="single"/>
        </w:rPr>
        <w:t>least intrusive</w:t>
      </w:r>
      <w:r>
        <w:t xml:space="preserve"> mechanism – it </w:t>
      </w:r>
      <w:r w:rsidRPr="00A87277">
        <w:rPr>
          <w:u w:val="single"/>
        </w:rPr>
        <w:t>only</w:t>
      </w:r>
      <w:r>
        <w:t xml:space="preserve"> punishes anticompetitive practices and allows </w:t>
      </w:r>
      <w:r w:rsidRPr="00170C2C">
        <w:rPr>
          <w:u w:val="single"/>
        </w:rPr>
        <w:t>innovative</w:t>
      </w:r>
      <w:r>
        <w:t xml:space="preserve"> conduct to continue – regulation worse </w:t>
      </w:r>
    </w:p>
    <w:p w14:paraId="7D86C8EA" w14:textId="77777777" w:rsidR="002054EE" w:rsidRDefault="002054EE" w:rsidP="002054EE">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36D6B41E" w14:textId="77777777" w:rsidR="002054EE" w:rsidRDefault="002054EE" w:rsidP="002054EE">
      <w:r>
        <w:t>(Herbert, “Antitrust and Platform Monopoly,” 130 Yale L.J. 1952)</w:t>
      </w:r>
    </w:p>
    <w:p w14:paraId="65C8A728" w14:textId="77777777" w:rsidR="002054EE" w:rsidRDefault="002054EE" w:rsidP="002054EE"/>
    <w:p w14:paraId="5DC19594" w14:textId="77777777" w:rsidR="002054EE" w:rsidRDefault="002054EE" w:rsidP="002054EE">
      <w:r>
        <w:t xml:space="preserve">Antitrust today suffers from an </w:t>
      </w:r>
      <w:proofErr w:type="spellStart"/>
      <w:r>
        <w:t>antienforcement</w:t>
      </w:r>
      <w:proofErr w:type="spellEnd"/>
      <w:r>
        <w:t xml:space="preserve"> bias that is scientifically obsolete and produces too many false negatives. This will hopefully pass as courts become more familiar with the economics of digital platforms and networks. </w:t>
      </w:r>
      <w:r w:rsidRPr="00170C2C">
        <w:rPr>
          <w:u w:val="single"/>
        </w:rPr>
        <w:t xml:space="preserve">Decisions such as </w:t>
      </w:r>
      <w:r w:rsidRPr="005279B1">
        <w:rPr>
          <w:rStyle w:val="Emphasis"/>
          <w:highlight w:val="yellow"/>
        </w:rPr>
        <w:t>Amex</w:t>
      </w:r>
      <w:r>
        <w:t xml:space="preserve"> in the Supreme Court and Qualcomm in the Ninth Circuit </w:t>
      </w:r>
      <w:r w:rsidRPr="005279B1">
        <w:rPr>
          <w:highlight w:val="yellow"/>
          <w:u w:val="single"/>
        </w:rPr>
        <w:t>indicate</w:t>
      </w:r>
      <w:r w:rsidRPr="00170C2C">
        <w:rPr>
          <w:u w:val="single"/>
        </w:rPr>
        <w:t xml:space="preserve"> that development still has far to go.</w:t>
      </w:r>
      <w:r>
        <w:t xml:space="preserve"> </w:t>
      </w:r>
      <w:r w:rsidRPr="00170C2C">
        <w:rPr>
          <w:u w:val="single"/>
        </w:rPr>
        <w:t xml:space="preserve">The </w:t>
      </w:r>
      <w:r w:rsidRPr="00C6449B">
        <w:rPr>
          <w:rStyle w:val="Emphasis"/>
          <w:highlight w:val="yellow"/>
        </w:rPr>
        <w:t>rule of reason</w:t>
      </w:r>
      <w:r w:rsidRPr="00170C2C">
        <w:rPr>
          <w:u w:val="single"/>
        </w:rPr>
        <w:t xml:space="preserve"> </w:t>
      </w:r>
      <w:proofErr w:type="gramStart"/>
      <w:r w:rsidRPr="00170C2C">
        <w:rPr>
          <w:u w:val="single"/>
        </w:rPr>
        <w:t xml:space="preserve">in particular </w:t>
      </w:r>
      <w:r w:rsidRPr="00C6449B">
        <w:rPr>
          <w:highlight w:val="yellow"/>
          <w:u w:val="single"/>
        </w:rPr>
        <w:t>has</w:t>
      </w:r>
      <w:proofErr w:type="gramEnd"/>
      <w:r w:rsidRPr="00C6449B">
        <w:rPr>
          <w:highlight w:val="yellow"/>
          <w:u w:val="single"/>
        </w:rPr>
        <w:t xml:space="preserve"> become</w:t>
      </w:r>
      <w:r w:rsidRPr="00170C2C">
        <w:rPr>
          <w:u w:val="single"/>
        </w:rPr>
        <w:t xml:space="preserve"> </w:t>
      </w:r>
      <w:r w:rsidRPr="00170C2C">
        <w:rPr>
          <w:rStyle w:val="Emphasis"/>
        </w:rPr>
        <w:t xml:space="preserve">much </w:t>
      </w:r>
      <w:r w:rsidRPr="00C6449B">
        <w:rPr>
          <w:rStyle w:val="Emphasis"/>
          <w:highlight w:val="yellow"/>
        </w:rPr>
        <w:t>too burdensome</w:t>
      </w:r>
      <w:r w:rsidRPr="00FF4842">
        <w:rPr>
          <w:rStyle w:val="Emphasis"/>
        </w:rPr>
        <w:t xml:space="preserve"> for plaintiffs</w:t>
      </w:r>
      <w:r w:rsidRPr="00FF4842">
        <w:t xml:space="preserve">. </w:t>
      </w:r>
      <w:r w:rsidRPr="00E0558E">
        <w:rPr>
          <w:highlight w:val="yellow"/>
          <w:u w:val="single"/>
        </w:rPr>
        <w:t>Antitrust</w:t>
      </w:r>
      <w:r w:rsidRPr="00170C2C">
        <w:rPr>
          <w:u w:val="single"/>
        </w:rPr>
        <w:t xml:space="preserve"> policy </w:t>
      </w:r>
      <w:r w:rsidRPr="00E0558E">
        <w:rPr>
          <w:highlight w:val="yellow"/>
          <w:u w:val="single"/>
        </w:rPr>
        <w:t>would perform better if plaintiffs</w:t>
      </w:r>
      <w:r w:rsidRPr="00E0558E">
        <w:rPr>
          <w:highlight w:val="yellow"/>
        </w:rPr>
        <w:t xml:space="preserve"> </w:t>
      </w:r>
      <w:r w:rsidRPr="00E0558E">
        <w:rPr>
          <w:rStyle w:val="Emphasis"/>
          <w:highlight w:val="yellow"/>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w:t>
      </w:r>
      <w:r w:rsidRPr="00FF4842">
        <w:rPr>
          <w:u w:val="single"/>
        </w:rPr>
        <w:t>ty</w:t>
      </w:r>
      <w:r w:rsidRPr="00170C2C">
        <w:rPr>
          <w:u w:val="single"/>
        </w:rPr>
        <w:t>pically have better control of the relevant facts</w:t>
      </w:r>
      <w:r>
        <w:t>.436</w:t>
      </w:r>
    </w:p>
    <w:p w14:paraId="669425C1" w14:textId="77777777" w:rsidR="002054EE" w:rsidRPr="00896F41" w:rsidRDefault="002054EE" w:rsidP="002054EE">
      <w:r w:rsidRPr="00E0558E">
        <w:rPr>
          <w:rStyle w:val="Emphasis"/>
          <w:sz w:val="21"/>
          <w:szCs w:val="28"/>
          <w:highlight w:val="yellow"/>
        </w:rPr>
        <w:t>Antitrust’s fact-specific</w:t>
      </w:r>
      <w:r w:rsidRPr="00170C2C">
        <w:rPr>
          <w:rStyle w:val="Emphasis"/>
          <w:sz w:val="21"/>
          <w:szCs w:val="28"/>
        </w:rPr>
        <w:t xml:space="preserve">, individual </w:t>
      </w:r>
      <w:r w:rsidRPr="00E0558E">
        <w:rPr>
          <w:rStyle w:val="Emphasis"/>
          <w:sz w:val="21"/>
          <w:szCs w:val="28"/>
          <w:highlight w:val="yellow"/>
        </w:rPr>
        <w:t>approach</w:t>
      </w:r>
      <w:r w:rsidRPr="00FF4842">
        <w:rPr>
          <w:rStyle w:val="Emphasis"/>
          <w:sz w:val="21"/>
          <w:szCs w:val="28"/>
        </w:rPr>
        <w:t xml:space="preserve"> to intervention </w:t>
      </w:r>
      <w:r w:rsidRPr="00E0558E">
        <w:rPr>
          <w:rStyle w:val="Emphasis"/>
          <w:sz w:val="21"/>
          <w:szCs w:val="28"/>
          <w:highlight w:val="yellow"/>
        </w:rPr>
        <w:t>is</w:t>
      </w:r>
      <w:r w:rsidRPr="00170C2C">
        <w:rPr>
          <w:rStyle w:val="Emphasis"/>
          <w:sz w:val="21"/>
          <w:szCs w:val="28"/>
        </w:rPr>
        <w:t xml:space="preserve"> usually </w:t>
      </w:r>
      <w:r w:rsidRPr="00E0558E">
        <w:rPr>
          <w:rStyle w:val="Emphasis"/>
          <w:sz w:val="21"/>
          <w:szCs w:val="28"/>
          <w:highlight w:val="yellow"/>
        </w:rPr>
        <w:t>superior to regulation</w:t>
      </w:r>
      <w:r>
        <w:t xml:space="preserve">. </w:t>
      </w:r>
      <w:r w:rsidRPr="00170C2C">
        <w:rPr>
          <w:u w:val="single"/>
        </w:rPr>
        <w:t>A few problems, such as management of consumer information</w:t>
      </w:r>
      <w:r>
        <w:t xml:space="preserve">, </w:t>
      </w:r>
      <w:r w:rsidRPr="00170C2C">
        <w:rPr>
          <w:u w:val="single"/>
        </w:rPr>
        <w:t>cut across all markets</w:t>
      </w:r>
      <w:r>
        <w:t xml:space="preserve"> and regulation can be effective. </w:t>
      </w:r>
      <w:r w:rsidRPr="00170C2C">
        <w:rPr>
          <w:u w:val="single"/>
        </w:rPr>
        <w:t xml:space="preserve">Most </w:t>
      </w:r>
      <w:r w:rsidRPr="00896F41">
        <w:rPr>
          <w:u w:val="single"/>
        </w:rPr>
        <w:t xml:space="preserve">other </w:t>
      </w:r>
      <w:r w:rsidRPr="00E0558E">
        <w:rPr>
          <w:highlight w:val="yellow"/>
          <w:u w:val="single"/>
        </w:rPr>
        <w:t>failures</w:t>
      </w:r>
      <w:r w:rsidRPr="00E0558E">
        <w:rPr>
          <w:highlight w:val="yellow"/>
        </w:rPr>
        <w:t xml:space="preserve"> </w:t>
      </w:r>
      <w:r w:rsidRPr="00E0558E">
        <w:rPr>
          <w:rStyle w:val="Emphasis"/>
          <w:highlight w:val="yellow"/>
        </w:rPr>
        <w:t>are specific to the firm</w:t>
      </w:r>
      <w:r>
        <w:t>, h</w:t>
      </w:r>
      <w:r w:rsidRPr="001926F3">
        <w:t xml:space="preserve">owever. </w:t>
      </w:r>
      <w:r w:rsidRPr="001926F3">
        <w:rPr>
          <w:rStyle w:val="Emphasis"/>
        </w:rPr>
        <w:t>Calls for categorical treatment</w:t>
      </w:r>
      <w:r w:rsidRPr="001926F3">
        <w:t xml:space="preserve"> </w:t>
      </w:r>
      <w:r w:rsidRPr="001926F3">
        <w:rPr>
          <w:u w:val="single"/>
        </w:rPr>
        <w:t xml:space="preserve">often amount to </w:t>
      </w:r>
      <w:r w:rsidRPr="001926F3">
        <w:rPr>
          <w:rStyle w:val="Emphasis"/>
        </w:rPr>
        <w:t>regulation by another name</w:t>
      </w:r>
      <w:r w:rsidRPr="001926F3">
        <w:t xml:space="preserve">. </w:t>
      </w:r>
      <w:r w:rsidRPr="001926F3">
        <w:rPr>
          <w:u w:val="single"/>
        </w:rPr>
        <w:t>It is easy to speak universally about these markets as winner-take-all,</w:t>
      </w:r>
      <w:r w:rsidRPr="001926F3">
        <w:t xml:space="preserve"> as having high</w:t>
      </w:r>
      <w:r>
        <w:t xml:space="preserve">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 xml:space="preserve">These </w:t>
      </w:r>
      <w:r w:rsidRPr="00896F41">
        <w:rPr>
          <w:u w:val="single"/>
        </w:rPr>
        <w:t xml:space="preserve">overly </w:t>
      </w:r>
      <w:r w:rsidRPr="00E0558E">
        <w:rPr>
          <w:highlight w:val="yellow"/>
          <w:u w:val="single"/>
        </w:rPr>
        <w:t>generalized conclusions</w:t>
      </w:r>
      <w:r w:rsidRPr="00E0558E">
        <w:rPr>
          <w:highlight w:val="yellow"/>
        </w:rPr>
        <w:t xml:space="preserve"> </w:t>
      </w:r>
      <w:r w:rsidRPr="00E0558E">
        <w:rPr>
          <w:rStyle w:val="Emphasis"/>
          <w:highlight w:val="yellow"/>
        </w:rPr>
        <w:t>frustrate</w:t>
      </w:r>
      <w:r w:rsidRPr="00170C2C">
        <w:rPr>
          <w:rStyle w:val="Emphasis"/>
        </w:rPr>
        <w:t xml:space="preserve"> rather than further </w:t>
      </w:r>
      <w:r w:rsidRPr="00896F41">
        <w:rPr>
          <w:rStyle w:val="Emphasis"/>
        </w:rPr>
        <w:t xml:space="preserve">reasonable </w:t>
      </w:r>
      <w:r w:rsidRPr="00E0558E">
        <w:rPr>
          <w:rStyle w:val="Emphasis"/>
          <w:highlight w:val="yellow"/>
        </w:rPr>
        <w:t>competitive analysis.</w:t>
      </w:r>
      <w:r w:rsidRPr="00E0558E">
        <w:rPr>
          <w:highlight w:val="yellow"/>
        </w:rPr>
        <w:t xml:space="preserve"> </w:t>
      </w:r>
      <w:r w:rsidRPr="00E0558E">
        <w:rPr>
          <w:rStyle w:val="Emphasis"/>
          <w:highlight w:val="yellow"/>
        </w:rPr>
        <w:t>Platforms differ from one another</w:t>
      </w:r>
      <w:r>
        <w:t xml:space="preserve"> </w:t>
      </w:r>
      <w:r w:rsidRPr="00170C2C">
        <w:rPr>
          <w:u w:val="single"/>
        </w:rPr>
        <w:t xml:space="preserve">by almost as wide </w:t>
      </w:r>
      <w:r w:rsidRPr="00896F41">
        <w:rPr>
          <w:u w:val="single"/>
        </w:rPr>
        <w:t>a range as firms differ in general</w:t>
      </w:r>
      <w:r w:rsidRPr="00896F41">
        <w:t>.</w:t>
      </w:r>
    </w:p>
    <w:p w14:paraId="5C7958E5" w14:textId="77777777" w:rsidR="002054EE" w:rsidRDefault="002054EE" w:rsidP="002054EE">
      <w:r w:rsidRPr="00896F41">
        <w:rPr>
          <w:u w:val="single"/>
        </w:rPr>
        <w:t xml:space="preserve">Market-power inquiries in cases involving platforms do produce some </w:t>
      </w:r>
      <w:r w:rsidRPr="00896F41">
        <w:rPr>
          <w:rStyle w:val="Emphasis"/>
        </w:rPr>
        <w:t>unique factual issues.</w:t>
      </w:r>
      <w:r w:rsidRPr="00896F41">
        <w:t xml:space="preserve"> When market power is assessed</w:t>
      </w:r>
      <w:r>
        <w:t xml:space="preserve">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Finally, the threat of competitive harm in networked markets can occur at lower market shares than the level required in conventional markets</w:t>
      </w:r>
      <w:r>
        <w:t>.</w:t>
      </w:r>
    </w:p>
    <w:p w14:paraId="365425BB" w14:textId="3E8CF23B" w:rsidR="002054EE" w:rsidRDefault="002054EE" w:rsidP="002054EE">
      <w:r w:rsidRPr="00E0558E">
        <w:rPr>
          <w:rStyle w:val="Emphasis"/>
          <w:highlight w:val="yellow"/>
        </w:rPr>
        <w:t>Antitrust’s fact-specific approach</w:t>
      </w:r>
      <w:r w:rsidRPr="00E0558E">
        <w:rPr>
          <w:highlight w:val="yellow"/>
        </w:rPr>
        <w:t xml:space="preserve"> </w:t>
      </w:r>
      <w:r w:rsidRPr="00E0558E">
        <w:rPr>
          <w:highlight w:val="yellow"/>
          <w:u w:val="single"/>
        </w:rPr>
        <w:t>is</w:t>
      </w:r>
      <w:r w:rsidRPr="00170C2C">
        <w:rPr>
          <w:u w:val="single"/>
        </w:rPr>
        <w:t xml:space="preserve"> also </w:t>
      </w:r>
      <w:r w:rsidRPr="00E0558E">
        <w:rPr>
          <w:rStyle w:val="Emphasis"/>
          <w:highlight w:val="yellow"/>
        </w:rPr>
        <w:t>essential for</w:t>
      </w:r>
      <w:r w:rsidRPr="00170C2C">
        <w:rPr>
          <w:rStyle w:val="Emphasis"/>
        </w:rPr>
        <w:t xml:space="preserve"> the construction of </w:t>
      </w:r>
      <w:r w:rsidRPr="00E0558E">
        <w:rPr>
          <w:rStyle w:val="Emphasis"/>
          <w:highlight w:val="yellow"/>
        </w:rPr>
        <w:t>appropriate remedies</w:t>
      </w:r>
      <w:r>
        <w:t xml:space="preserve">. </w:t>
      </w:r>
      <w:r w:rsidRPr="00170C2C">
        <w:rPr>
          <w:u w:val="single"/>
        </w:rPr>
        <w:t>The goal of a remedy should be consistent with the</w:t>
      </w:r>
      <w:r>
        <w:t xml:space="preserve"> output-expanding </w:t>
      </w:r>
      <w:r w:rsidRPr="00170C2C">
        <w:rPr>
          <w:u w:val="single"/>
        </w:rPr>
        <w:t>goals of the antitrust laws themselves</w:t>
      </w:r>
      <w:r>
        <w:t xml:space="preserve">. </w:t>
      </w:r>
      <w:r w:rsidRPr="00E0558E">
        <w:rPr>
          <w:rStyle w:val="Emphasis"/>
          <w:highlight w:val="yellow"/>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E0558E">
        <w:rPr>
          <w:rStyle w:val="Emphasis"/>
          <w:highlight w:val="yellow"/>
        </w:rPr>
        <w:t>correct discrete problems</w:t>
      </w:r>
      <w:r w:rsidRPr="00E0558E">
        <w:rPr>
          <w:highlight w:val="yellow"/>
        </w:rPr>
        <w:t xml:space="preserve"> </w:t>
      </w:r>
      <w:r w:rsidRPr="00E0558E">
        <w:rPr>
          <w:highlight w:val="yellow"/>
          <w:u w:val="single"/>
        </w:rPr>
        <w:t>while doing</w:t>
      </w:r>
      <w:r w:rsidRPr="00170C2C">
        <w:rPr>
          <w:u w:val="single"/>
        </w:rPr>
        <w:t xml:space="preserve"> </w:t>
      </w:r>
      <w:r w:rsidRPr="00170C2C">
        <w:rPr>
          <w:rStyle w:val="Emphasis"/>
          <w:sz w:val="21"/>
          <w:szCs w:val="28"/>
        </w:rPr>
        <w:t xml:space="preserve">little to </w:t>
      </w:r>
      <w:r w:rsidRPr="00E0558E">
        <w:rPr>
          <w:rStyle w:val="Emphasis"/>
          <w:sz w:val="21"/>
          <w:szCs w:val="28"/>
          <w:highlight w:val="yellow"/>
        </w:rPr>
        <w:t>no damage to</w:t>
      </w:r>
      <w:r w:rsidRPr="00896F41">
        <w:rPr>
          <w:rStyle w:val="Emphasis"/>
          <w:sz w:val="21"/>
          <w:szCs w:val="28"/>
        </w:rPr>
        <w:t xml:space="preserve"> the </w:t>
      </w:r>
      <w:r w:rsidRPr="00E0558E">
        <w:rPr>
          <w:rStyle w:val="Emphasis"/>
          <w:sz w:val="21"/>
          <w:szCs w:val="28"/>
          <w:highlight w:val="yellow"/>
        </w:rPr>
        <w:t>efficiency</w:t>
      </w:r>
      <w:r w:rsidRPr="00170C2C">
        <w:rPr>
          <w:rStyle w:val="Emphasis"/>
          <w:sz w:val="21"/>
          <w:szCs w:val="28"/>
        </w:rPr>
        <w:t xml:space="preserve"> </w:t>
      </w:r>
      <w:r w:rsidRPr="00896F41">
        <w:rPr>
          <w:rStyle w:val="Emphasis"/>
          <w:sz w:val="21"/>
          <w:szCs w:val="28"/>
        </w:rPr>
        <w:t>and integrity of the firm or the market in which it operates</w:t>
      </w:r>
      <w:r w:rsidRPr="00896F41">
        <w:t>. In addition, results are typically</w:t>
      </w:r>
      <w:r>
        <w:t xml:space="preserve"> easier to predict.</w:t>
      </w:r>
    </w:p>
    <w:p w14:paraId="403586D1" w14:textId="27CB9130" w:rsidR="002648D6" w:rsidRDefault="002648D6" w:rsidP="002648D6">
      <w:pPr>
        <w:pStyle w:val="Heading1"/>
      </w:pPr>
      <w:r>
        <w:t>2AC</w:t>
      </w:r>
    </w:p>
    <w:p w14:paraId="478DA339" w14:textId="6A687DBC" w:rsidR="002648D6" w:rsidRDefault="002648D6" w:rsidP="002648D6">
      <w:pPr>
        <w:pStyle w:val="Heading2"/>
      </w:pPr>
      <w:r>
        <w:t>Platforms Adv</w:t>
      </w:r>
    </w:p>
    <w:p w14:paraId="2AAD9260" w14:textId="77777777" w:rsidR="002648D6" w:rsidRPr="000121B0" w:rsidRDefault="002648D6" w:rsidP="002648D6">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5FD52A8A" w14:textId="77777777" w:rsidR="002648D6" w:rsidRDefault="002648D6" w:rsidP="002648D6">
      <w:r>
        <w:rPr>
          <w:rStyle w:val="Style13ptBold"/>
        </w:rPr>
        <w:t>Newman</w:t>
      </w:r>
      <w:r>
        <w:t xml:space="preserve">, Associate Professor, University of Miami School of Law, </w:t>
      </w:r>
      <w:r>
        <w:rPr>
          <w:rStyle w:val="Style13ptBold"/>
        </w:rPr>
        <w:t>‘19</w:t>
      </w:r>
    </w:p>
    <w:p w14:paraId="0FCDDCC8" w14:textId="77777777" w:rsidR="002648D6" w:rsidRDefault="002648D6" w:rsidP="002648D6">
      <w:r>
        <w:t xml:space="preserve">(John, “Antitrust in Digital Markets,” 72 </w:t>
      </w:r>
      <w:proofErr w:type="spellStart"/>
      <w:r>
        <w:t>Vand</w:t>
      </w:r>
      <w:proofErr w:type="spellEnd"/>
      <w:r>
        <w:t xml:space="preserve">. L. Rev. 1497) </w:t>
      </w:r>
    </w:p>
    <w:p w14:paraId="679BA6AA" w14:textId="77777777" w:rsidR="002648D6" w:rsidRDefault="002648D6" w:rsidP="002648D6"/>
    <w:p w14:paraId="5955C8EF" w14:textId="77777777" w:rsidR="002648D6" w:rsidRDefault="002648D6" w:rsidP="002648D6">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4B0A585C" w14:textId="77777777" w:rsidR="002648D6" w:rsidRDefault="002648D6" w:rsidP="002648D6">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66EC8B99" w14:textId="77777777" w:rsidR="002648D6" w:rsidRDefault="002648D6" w:rsidP="002648D6">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1BB4660B" w14:textId="77777777" w:rsidR="002648D6" w:rsidRDefault="002648D6" w:rsidP="002648D6">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72BB7854" w14:textId="77777777" w:rsidR="002648D6" w:rsidRDefault="002648D6" w:rsidP="002648D6">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1D042188" w14:textId="77777777" w:rsidR="002648D6" w:rsidRDefault="002648D6" w:rsidP="002648D6">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4287315A" w14:textId="77777777" w:rsidR="002648D6" w:rsidRDefault="002648D6" w:rsidP="002648D6"/>
    <w:p w14:paraId="1FC82198" w14:textId="4E58B6B4" w:rsidR="002648D6" w:rsidRPr="000121B0" w:rsidRDefault="002648D6" w:rsidP="002648D6">
      <w:pPr>
        <w:pStyle w:val="Heading4"/>
        <w:rPr>
          <w:bCs/>
        </w:rPr>
      </w:pPr>
      <w:r>
        <w:rPr>
          <w:bCs/>
        </w:rPr>
        <w:t>Two-sided market concept is unlimited and unworkable – m</w:t>
      </w:r>
      <w:r w:rsidRPr="000121B0">
        <w:rPr>
          <w:bCs/>
        </w:rPr>
        <w:t xml:space="preserve">ost recent decisions prove </w:t>
      </w:r>
    </w:p>
    <w:p w14:paraId="5BBD7D50" w14:textId="77777777" w:rsidR="002648D6" w:rsidRDefault="002648D6" w:rsidP="002648D6">
      <w:proofErr w:type="spellStart"/>
      <w:r>
        <w:rPr>
          <w:rStyle w:val="Style13ptBold"/>
        </w:rPr>
        <w:t>Guggenberger</w:t>
      </w:r>
      <w:proofErr w:type="spellEnd"/>
      <w:r>
        <w:t>, Executive Director, Yale Information Society Project, Research Scholar &amp; Lecturer in Law, Yale Law School, and Affiliate, Berkman Klein Center for Internet &amp;</w:t>
      </w:r>
    </w:p>
    <w:p w14:paraId="0F7D4FA4" w14:textId="77777777" w:rsidR="002648D6" w:rsidRDefault="002648D6" w:rsidP="002648D6">
      <w:r>
        <w:t xml:space="preserve">Society, </w:t>
      </w:r>
      <w:r>
        <w:rPr>
          <w:rStyle w:val="Style13ptBold"/>
        </w:rPr>
        <w:t>‘21</w:t>
      </w:r>
    </w:p>
    <w:p w14:paraId="5564F76E" w14:textId="77777777" w:rsidR="002648D6" w:rsidRDefault="002648D6" w:rsidP="002648D6">
      <w:r>
        <w:t xml:space="preserve">(Nikolas, “Essential Platforms,” 24 Stan. Tech. L. Rev. 237)  </w:t>
      </w:r>
    </w:p>
    <w:p w14:paraId="1D752149" w14:textId="77777777" w:rsidR="002648D6" w:rsidRDefault="002648D6" w:rsidP="002648D6"/>
    <w:p w14:paraId="318ABDB2" w14:textId="77777777" w:rsidR="002648D6" w:rsidRDefault="002648D6" w:rsidP="002648D6">
      <w:r>
        <w:rPr>
          <w:u w:val="single"/>
        </w:rPr>
        <w:t>While the</w:t>
      </w:r>
      <w:r>
        <w:t xml:space="preserve"> Supreme Court’s </w:t>
      </w:r>
      <w:r>
        <w:rPr>
          <w:u w:val="single"/>
        </w:rPr>
        <w:t>ruling</w:t>
      </w:r>
      <w:r>
        <w:t xml:space="preserve"> in </w:t>
      </w:r>
      <w:r>
        <w:rPr>
          <w:highlight w:val="yellow"/>
        </w:rPr>
        <w:t>Am</w:t>
      </w:r>
      <w:r>
        <w:t xml:space="preserve">erican </w:t>
      </w:r>
      <w:r>
        <w:rPr>
          <w:highlight w:val="yellow"/>
        </w:rPr>
        <w:t>Ex</w:t>
      </w:r>
      <w:r>
        <w:t xml:space="preserve">press </w:t>
      </w:r>
      <w:r>
        <w:rPr>
          <w:highlight w:val="yellow"/>
          <w:u w:val="single"/>
        </w:rPr>
        <w:t>creates</w:t>
      </w:r>
      <w:r>
        <w:rPr>
          <w:u w:val="single"/>
        </w:rPr>
        <w:t xml:space="preserve"> further </w:t>
      </w:r>
      <w:r>
        <w:rPr>
          <w:rStyle w:val="Emphasis"/>
          <w:highlight w:val="yellow"/>
        </w:rPr>
        <w:t>obstacles to antitrust enforcement in general</w:t>
      </w:r>
      <w:r>
        <w:t xml:space="preserve">, thus far, it is unclear to what extent the Court’s conceptualization of two-sided markets applies to digital platforms.355 Earlier this year, </w:t>
      </w:r>
      <w:r>
        <w:rPr>
          <w:highlight w:val="yellow"/>
          <w:u w:val="single"/>
        </w:rPr>
        <w:t>the District Court for</w:t>
      </w:r>
      <w:r>
        <w:rPr>
          <w:u w:val="single"/>
        </w:rPr>
        <w:t xml:space="preserve"> the District of </w:t>
      </w:r>
      <w:r>
        <w:rPr>
          <w:highlight w:val="yellow"/>
          <w:u w:val="single"/>
        </w:rPr>
        <w:t xml:space="preserve">Delaware </w:t>
      </w:r>
      <w:r>
        <w:rPr>
          <w:rStyle w:val="Emphasis"/>
          <w:sz w:val="21"/>
          <w:szCs w:val="28"/>
          <w:highlight w:val="yellow"/>
        </w:rPr>
        <w:t>rejected the D</w:t>
      </w:r>
      <w:r>
        <w:rPr>
          <w:rStyle w:val="Emphasis"/>
          <w:sz w:val="21"/>
          <w:szCs w:val="28"/>
        </w:rPr>
        <w:t xml:space="preserve">epartment </w:t>
      </w:r>
      <w:r>
        <w:rPr>
          <w:rStyle w:val="Emphasis"/>
          <w:sz w:val="21"/>
          <w:szCs w:val="28"/>
          <w:highlight w:val="yellow"/>
        </w:rPr>
        <w:t>o</w:t>
      </w:r>
      <w:r>
        <w:rPr>
          <w:rStyle w:val="Emphasis"/>
          <w:sz w:val="21"/>
          <w:szCs w:val="28"/>
        </w:rPr>
        <w:t xml:space="preserve">f </w:t>
      </w:r>
      <w:r>
        <w:rPr>
          <w:rStyle w:val="Emphasis"/>
          <w:sz w:val="21"/>
          <w:szCs w:val="28"/>
          <w:highlight w:val="yellow"/>
        </w:rPr>
        <w:t>J</w:t>
      </w:r>
      <w:r>
        <w:rPr>
          <w:rStyle w:val="Emphasis"/>
          <w:sz w:val="21"/>
          <w:szCs w:val="28"/>
        </w:rPr>
        <w:t>ustice</w:t>
      </w:r>
      <w:r>
        <w:rPr>
          <w:rStyle w:val="Emphasis"/>
          <w:sz w:val="21"/>
          <w:szCs w:val="28"/>
          <w:highlight w:val="yellow"/>
        </w:rPr>
        <w:t>’s argument that</w:t>
      </w:r>
      <w:r>
        <w:rPr>
          <w:rStyle w:val="Emphasis"/>
          <w:sz w:val="21"/>
          <w:szCs w:val="28"/>
        </w:rPr>
        <w:t xml:space="preserve"> the reasoning in </w:t>
      </w:r>
      <w:r>
        <w:rPr>
          <w:rStyle w:val="Emphasis"/>
          <w:sz w:val="21"/>
          <w:szCs w:val="28"/>
          <w:highlight w:val="yellow"/>
        </w:rPr>
        <w:t>Am</w:t>
      </w:r>
      <w:r>
        <w:rPr>
          <w:rStyle w:val="Emphasis"/>
          <w:sz w:val="21"/>
          <w:szCs w:val="28"/>
        </w:rPr>
        <w:t xml:space="preserve">erican </w:t>
      </w:r>
      <w:r>
        <w:rPr>
          <w:rStyle w:val="Emphasis"/>
          <w:sz w:val="21"/>
          <w:szCs w:val="28"/>
          <w:highlight w:val="yellow"/>
        </w:rPr>
        <w:t>Ex</w:t>
      </w:r>
      <w:r>
        <w:rPr>
          <w:rStyle w:val="Emphasis"/>
          <w:sz w:val="21"/>
          <w:szCs w:val="28"/>
        </w:rPr>
        <w:t xml:space="preserve">press </w:t>
      </w:r>
      <w:r>
        <w:rPr>
          <w:rStyle w:val="Emphasis"/>
          <w:sz w:val="21"/>
          <w:szCs w:val="28"/>
          <w:highlight w:val="yellow"/>
        </w:rPr>
        <w:t>was limited to the credit card industry</w:t>
      </w:r>
      <w:r>
        <w:t xml:space="preserve">.356 </w:t>
      </w:r>
      <w:r>
        <w:rPr>
          <w:u w:val="single"/>
        </w:rPr>
        <w:t>Though</w:t>
      </w:r>
      <w:r>
        <w:t xml:space="preserve"> in American Express, </w:t>
      </w:r>
      <w:r>
        <w:rPr>
          <w:u w:val="single"/>
        </w:rPr>
        <w:t>the Supreme Court expressly singled out “two-sided transaction platforms”</w:t>
      </w:r>
      <w:r>
        <w:t xml:space="preserve">357 and distinguished between markets on which “the impacts of indirect network effects and relative pricing in that market are minor.”358 For example, the court notes that markets with minor network effects include newspapers that rely on advertising revenue, suggesting that </w:t>
      </w:r>
      <w:r>
        <w:rPr>
          <w:u w:val="single"/>
        </w:rPr>
        <w:t>American Express might not apply to markets for newspapers</w:t>
      </w:r>
      <w:r>
        <w:t xml:space="preserve">. Tim </w:t>
      </w:r>
      <w:r>
        <w:rPr>
          <w:u w:val="single"/>
        </w:rPr>
        <w:t>Wu</w:t>
      </w:r>
      <w:r>
        <w:t xml:space="preserve"> rightly </w:t>
      </w:r>
      <w:r>
        <w:rPr>
          <w:u w:val="single"/>
        </w:rPr>
        <w:t>suggests</w:t>
      </w:r>
      <w:r>
        <w:t xml:space="preserve"> </w:t>
      </w:r>
      <w:r>
        <w:rPr>
          <w:u w:val="single"/>
        </w:rPr>
        <w:t>that this can only be understood to mean that the major advertisement financed communication</w:t>
      </w:r>
      <w:r>
        <w:t xml:space="preserve"> platforms </w:t>
      </w:r>
      <w:r>
        <w:rPr>
          <w:u w:val="single"/>
        </w:rPr>
        <w:t>do not fall under the Court’s approach</w:t>
      </w:r>
      <w:r>
        <w:t xml:space="preserve"> in American Express. 359 Building on Wu’s notion of advertisement-financed Big Tech as Attention Merchants,360 John Newman provides a helpful alternative conceptualization: one might understand the entire market as a vertical distribution system for attention.361 Thus, it can be inferred that the Court’s holding in American Express cannot apply to advertising-based digital platforms by its own economic logic.</w:t>
      </w:r>
    </w:p>
    <w:p w14:paraId="329C16C7" w14:textId="77777777" w:rsidR="002648D6" w:rsidRDefault="002648D6" w:rsidP="002648D6">
      <w:r>
        <w:rPr>
          <w:rStyle w:val="Emphasis"/>
        </w:rPr>
        <w:t>For e-commerce platforms</w:t>
      </w:r>
      <w:r>
        <w:t xml:space="preserve">, however, </w:t>
      </w:r>
      <w:r>
        <w:rPr>
          <w:u w:val="single"/>
        </w:rPr>
        <w:t xml:space="preserve">these limitations of American Express offer </w:t>
      </w:r>
      <w:r>
        <w:rPr>
          <w:rStyle w:val="Emphasis"/>
        </w:rPr>
        <w:t>limited solace</w:t>
      </w:r>
      <w:r>
        <w:t xml:space="preserve">. Consider two examples. On the one hand, </w:t>
      </w:r>
      <w:r>
        <w:rPr>
          <w:highlight w:val="yellow"/>
          <w:u w:val="single"/>
        </w:rPr>
        <w:t>Amazon Marketplace</w:t>
      </w:r>
      <w:r>
        <w:rPr>
          <w:u w:val="single"/>
        </w:rPr>
        <w:t xml:space="preserve"> brings buyers and sellers together and</w:t>
      </w:r>
      <w:r>
        <w:t xml:space="preserve">, </w:t>
      </w:r>
      <w:r>
        <w:rPr>
          <w:u w:val="single"/>
        </w:rPr>
        <w:t xml:space="preserve">at its core, </w:t>
      </w:r>
      <w:r>
        <w:rPr>
          <w:highlight w:val="yellow"/>
          <w:u w:val="single"/>
        </w:rPr>
        <w:t xml:space="preserve">represents the </w:t>
      </w:r>
      <w:r>
        <w:rPr>
          <w:rStyle w:val="Emphasis"/>
          <w:highlight w:val="yellow"/>
        </w:rPr>
        <w:t>prototype of a two-sided</w:t>
      </w:r>
      <w:r>
        <w:rPr>
          <w:rStyle w:val="Emphasis"/>
        </w:rPr>
        <w:t xml:space="preserve"> transaction </w:t>
      </w:r>
      <w:r>
        <w:rPr>
          <w:rStyle w:val="Emphasis"/>
          <w:highlight w:val="yellow"/>
        </w:rPr>
        <w:t>platform</w:t>
      </w:r>
      <w:r>
        <w:rPr>
          <w:rStyle w:val="Emphasis"/>
        </w:rPr>
        <w:t xml:space="preserve"> under American Express.</w:t>
      </w:r>
      <w:r>
        <w:t xml:space="preserve"> 362 On the other hand, Google’s general search engine and Facebook’s social media platforms should clearly fall out of American Express’ scope as it is mainly funded through contextual and behavioral advertisement. </w:t>
      </w:r>
      <w:r>
        <w:rPr>
          <w:u w:val="single"/>
        </w:rPr>
        <w:t>The case is less clear for paid ad placements on Google’s site</w:t>
      </w:r>
      <w:r>
        <w:t xml:space="preserve"> </w:t>
      </w:r>
      <w:r>
        <w:rPr>
          <w:u w:val="single"/>
        </w:rPr>
        <w:t>that are displayed as search results</w:t>
      </w:r>
      <w:r>
        <w:t xml:space="preserve">. In this context, </w:t>
      </w:r>
      <w:r>
        <w:rPr>
          <w:highlight w:val="yellow"/>
          <w:u w:val="single"/>
        </w:rPr>
        <w:t>courts might argue that Google</w:t>
      </w:r>
      <w:r>
        <w:rPr>
          <w:u w:val="single"/>
        </w:rPr>
        <w:t xml:space="preserve">, in fact, directly </w:t>
      </w:r>
      <w:r>
        <w:rPr>
          <w:highlight w:val="yellow"/>
          <w:u w:val="single"/>
        </w:rPr>
        <w:t>facilitates transactions between</w:t>
      </w:r>
      <w:r>
        <w:rPr>
          <w:u w:val="single"/>
        </w:rPr>
        <w:t xml:space="preserve"> end </w:t>
      </w:r>
      <w:r>
        <w:rPr>
          <w:highlight w:val="yellow"/>
          <w:u w:val="single"/>
        </w:rPr>
        <w:t>users and advertisers</w:t>
      </w:r>
      <w:r>
        <w:t xml:space="preserve">. </w:t>
      </w:r>
      <w:r>
        <w:rPr>
          <w:u w:val="single"/>
        </w:rPr>
        <w:t>The application of the court’s approach to app stores appears equally unclear.</w:t>
      </w:r>
      <w:r>
        <w:t xml:space="preserve"> Both the Google Play store and the Apple App Store feature elements of two-sided transaction platforms and the type of advertisement funded markets that the Court distinguished in American Express. Some apps are offered for “sale” or as a subscription model and some are free of monetary charges. For the former, the app stores facilitate transactions in the sense of American Express. The latter rely on advertisements. Moreover, Apple, charges app providers up to a 30% commission for individual transactions conducted through the Apple ecosystem,363 for example, which further complicates matters, when combined with advertisement-based funding structures.</w:t>
      </w:r>
    </w:p>
    <w:p w14:paraId="59D5708D" w14:textId="77777777" w:rsidR="002648D6" w:rsidRDefault="002648D6" w:rsidP="002648D6">
      <w:pPr>
        <w:pStyle w:val="Heading4"/>
      </w:pPr>
      <w:r>
        <w:t>Market definition shouldn’t matter – should prefer context-specific inquiries instead of categorical pronouncements</w:t>
      </w:r>
    </w:p>
    <w:p w14:paraId="6C4BA4FD" w14:textId="77777777" w:rsidR="002648D6" w:rsidRDefault="002648D6" w:rsidP="002648D6">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2D0580F6" w14:textId="77777777" w:rsidR="002648D6" w:rsidRDefault="002648D6" w:rsidP="002648D6">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610, </w:t>
      </w:r>
      <w:r w:rsidRPr="00DE025B">
        <w:t>https://www.yalelawjournal.org/pdf/PannerEssay_8qgt26i3.pdf</w:t>
      </w:r>
      <w:r>
        <w:t>.</w:t>
      </w:r>
    </w:p>
    <w:p w14:paraId="47312B5E" w14:textId="77777777" w:rsidR="002648D6" w:rsidRPr="00D012CB" w:rsidRDefault="002648D6" w:rsidP="002648D6"/>
    <w:p w14:paraId="4459925C" w14:textId="77777777" w:rsidR="002648D6" w:rsidRPr="002E452B" w:rsidRDefault="002648D6" w:rsidP="002648D6">
      <w:pPr>
        <w:rPr>
          <w:sz w:val="16"/>
          <w:szCs w:val="16"/>
        </w:rPr>
      </w:pPr>
      <w:r w:rsidRPr="002E452B">
        <w:rPr>
          <w:sz w:val="16"/>
          <w:szCs w:val="16"/>
        </w:rPr>
        <w:t xml:space="preserve">This Essay addresses whether the Court’s determination that the credit-card market is two-sided was necessary to the outcome in American Express. </w:t>
      </w:r>
      <w:r w:rsidRPr="00F059F8">
        <w:rPr>
          <w:rStyle w:val="Emphasis"/>
          <w:highlight w:val="yellow"/>
        </w:rPr>
        <w:t>It is not</w:t>
      </w:r>
      <w:r w:rsidRPr="002E452B">
        <w:rPr>
          <w:sz w:val="16"/>
          <w:szCs w:val="16"/>
        </w:rPr>
        <w:t xml:space="preserve"> immediately </w:t>
      </w:r>
      <w:r w:rsidRPr="00F059F8">
        <w:rPr>
          <w:rStyle w:val="Emphasis"/>
          <w:highlight w:val="yellow"/>
        </w:rPr>
        <w:t>clear why</w:t>
      </w:r>
      <w:r w:rsidRPr="00F059F8">
        <w:rPr>
          <w:rStyle w:val="Emphasis"/>
        </w:rPr>
        <w:t xml:space="preserve"> the</w:t>
      </w:r>
      <w:r w:rsidRPr="009C45C8">
        <w:rPr>
          <w:rStyle w:val="Emphasis"/>
        </w:rPr>
        <w:t xml:space="preserve"> question </w:t>
      </w:r>
      <w:r w:rsidRPr="00F059F8">
        <w:rPr>
          <w:rStyle w:val="Emphasis"/>
          <w:highlight w:val="yellow"/>
        </w:rPr>
        <w:t>whether a</w:t>
      </w:r>
      <w:r w:rsidRPr="009C45C8">
        <w:rPr>
          <w:rStyle w:val="Emphasis"/>
        </w:rPr>
        <w:t xml:space="preserve"> relevant </w:t>
      </w:r>
      <w:r w:rsidRPr="00F059F8">
        <w:rPr>
          <w:rStyle w:val="Emphasis"/>
          <w:highlight w:val="yellow"/>
        </w:rPr>
        <w:t>market is</w:t>
      </w:r>
      <w:r w:rsidRPr="009C45C8">
        <w:rPr>
          <w:rStyle w:val="Emphasis"/>
        </w:rPr>
        <w:t xml:space="preserve"> one-sided or </w:t>
      </w:r>
      <w:r w:rsidRPr="00F059F8">
        <w:rPr>
          <w:rStyle w:val="Emphasis"/>
          <w:highlight w:val="yellow"/>
        </w:rPr>
        <w:t>multi-sided should control the plaintiff’s prima facie burden</w:t>
      </w:r>
      <w:r w:rsidRPr="002E452B">
        <w:rPr>
          <w:sz w:val="16"/>
          <w:szCs w:val="16"/>
        </w:rPr>
        <w:t xml:space="preserve"> of demonstrating anticompetitive effects. The Court’s conclusion that the market for credit-card services is two-sided served as shorthand for its conclusion that the plaintiffs could not establish that the challenged practice harmed competition and consumers simply by showing that it resulted in higher merchant fees, without accounting for the impact on cardholders at the front end. But </w:t>
      </w:r>
      <w:r w:rsidRPr="002E452B">
        <w:rPr>
          <w:rStyle w:val="StyleUnderline"/>
        </w:rPr>
        <w:t>the determination that the market is two-sided does not provide a satisfying answer to the question why, in general, the presence of significant indirect network effects</w:t>
      </w:r>
      <w:r w:rsidRPr="002E452B">
        <w:rPr>
          <w:sz w:val="16"/>
          <w:szCs w:val="16"/>
        </w:rPr>
        <w:t>—which the Court cited as the basis for its two-sided market definition—</w:t>
      </w:r>
      <w:r w:rsidRPr="002E452B">
        <w:rPr>
          <w:rStyle w:val="StyleUnderline"/>
        </w:rPr>
        <w:t>demands a showing of net harm</w:t>
      </w:r>
      <w:r w:rsidRPr="002E452B">
        <w:rPr>
          <w:sz w:val="16"/>
          <w:szCs w:val="16"/>
        </w:rPr>
        <w:t>.</w:t>
      </w:r>
    </w:p>
    <w:p w14:paraId="3B50ABC3" w14:textId="77777777" w:rsidR="002648D6" w:rsidRDefault="002648D6" w:rsidP="002648D6">
      <w:pPr>
        <w:rPr>
          <w:sz w:val="16"/>
          <w:szCs w:val="16"/>
        </w:rPr>
      </w:pPr>
      <w:r w:rsidRPr="002E452B">
        <w:rPr>
          <w:sz w:val="16"/>
          <w:szCs w:val="16"/>
        </w:rPr>
        <w:t xml:space="preserve">Despite the broad and categorical tenor of parts of the Court’s opinion, </w:t>
      </w:r>
      <w:r w:rsidRPr="00B17A70">
        <w:rPr>
          <w:rStyle w:val="StyleUnderline"/>
        </w:rPr>
        <w:t>American Express is best understood in the context of the vertical restraints at issue and the market context</w:t>
      </w:r>
      <w:r w:rsidRPr="002E452B">
        <w:rPr>
          <w:sz w:val="16"/>
          <w:szCs w:val="16"/>
        </w:rPr>
        <w:t xml:space="preserve">. The Court’s market-definition conclusion reflects the (in my view sound) determination that to accept proof of higher merchant fees as prima facie evidence of harm to competition from the challenged restraints would be to favor the interests of merchants over those of cardholders, without an adequate competition-policy justification. But </w:t>
      </w:r>
      <w:r w:rsidRPr="00F059F8">
        <w:rPr>
          <w:rStyle w:val="Emphasis"/>
          <w:highlight w:val="yellow"/>
        </w:rPr>
        <w:t>the Court’s</w:t>
      </w:r>
      <w:r w:rsidRPr="009C45C8">
        <w:rPr>
          <w:rStyle w:val="Emphasis"/>
        </w:rPr>
        <w:t xml:space="preserve"> market-definition </w:t>
      </w:r>
      <w:r w:rsidRPr="00F059F8">
        <w:rPr>
          <w:rStyle w:val="Emphasis"/>
          <w:highlight w:val="yellow"/>
        </w:rPr>
        <w:t>conclusion is best treated as dicta</w:t>
      </w:r>
      <w:r w:rsidRPr="002E452B">
        <w:rPr>
          <w:sz w:val="16"/>
          <w:szCs w:val="16"/>
        </w:rPr>
        <w:t xml:space="preserve">—the </w:t>
      </w:r>
      <w:r w:rsidRPr="00C76488">
        <w:rPr>
          <w:sz w:val="16"/>
          <w:szCs w:val="16"/>
        </w:rPr>
        <w:t xml:space="preserve">Court’s </w:t>
      </w:r>
      <w:r w:rsidRPr="00C76488">
        <w:rPr>
          <w:rStyle w:val="Emphasis"/>
        </w:rPr>
        <w:t>discussion of anticompetitive effects does not depend on it.</w:t>
      </w:r>
      <w:r w:rsidRPr="00C76488">
        <w:rPr>
          <w:sz w:val="16"/>
          <w:szCs w:val="16"/>
        </w:rPr>
        <w:t xml:space="preserve"> Moreover, </w:t>
      </w:r>
      <w:r w:rsidRPr="00C76488">
        <w:rPr>
          <w:rStyle w:val="StyleUnderline"/>
        </w:rPr>
        <w:t>even in the context of two-sided platforms</w:t>
      </w:r>
      <w:r w:rsidRPr="00C76488">
        <w:rPr>
          <w:sz w:val="16"/>
          <w:szCs w:val="16"/>
        </w:rPr>
        <w:t xml:space="preserve"> with strong indirect network effects, </w:t>
      </w:r>
      <w:r w:rsidRPr="00C76488">
        <w:rPr>
          <w:rStyle w:val="Emphasis"/>
        </w:rPr>
        <w:t xml:space="preserve">evidence of </w:t>
      </w:r>
      <w:r w:rsidRPr="00F059F8">
        <w:rPr>
          <w:rStyle w:val="Emphasis"/>
          <w:highlight w:val="yellow"/>
        </w:rPr>
        <w:t>market effects on a single side</w:t>
      </w:r>
      <w:r w:rsidRPr="00B17A70">
        <w:rPr>
          <w:rStyle w:val="StyleUnderline"/>
        </w:rPr>
        <w:t xml:space="preserve"> of a two-sided platform </w:t>
      </w:r>
      <w:r w:rsidRPr="009C45C8">
        <w:rPr>
          <w:rStyle w:val="Emphasis"/>
        </w:rPr>
        <w:t xml:space="preserve">may </w:t>
      </w:r>
      <w:r w:rsidRPr="00F059F8">
        <w:rPr>
          <w:rStyle w:val="Emphasis"/>
          <w:highlight w:val="yellow"/>
        </w:rPr>
        <w:t>provide a sufficient basis for antitrust concern</w:t>
      </w:r>
      <w:r w:rsidRPr="009C45C8">
        <w:rPr>
          <w:rStyle w:val="Emphasis"/>
        </w:rPr>
        <w:t xml:space="preserve">. What is </w:t>
      </w:r>
      <w:r w:rsidRPr="00F059F8">
        <w:rPr>
          <w:rStyle w:val="Emphasis"/>
          <w:highlight w:val="yellow"/>
        </w:rPr>
        <w:t>required is careful consideration of competitive context</w:t>
      </w:r>
      <w:r w:rsidRPr="002E452B">
        <w:rPr>
          <w:sz w:val="16"/>
          <w:szCs w:val="16"/>
        </w:rPr>
        <w:t xml:space="preserve"> and the nature of the challenged practice, </w:t>
      </w:r>
      <w:r w:rsidRPr="00F059F8">
        <w:rPr>
          <w:rStyle w:val="Emphasis"/>
          <w:highlight w:val="yellow"/>
        </w:rPr>
        <w:t>not a</w:t>
      </w:r>
      <w:r w:rsidRPr="00C76488">
        <w:rPr>
          <w:rStyle w:val="Emphasis"/>
        </w:rPr>
        <w:t xml:space="preserve">n approach that allocates </w:t>
      </w:r>
      <w:r w:rsidRPr="00F059F8">
        <w:rPr>
          <w:rStyle w:val="Emphasis"/>
          <w:highlight w:val="yellow"/>
        </w:rPr>
        <w:t>burdens based on</w:t>
      </w:r>
      <w:r w:rsidRPr="009C45C8">
        <w:rPr>
          <w:rStyle w:val="Emphasis"/>
        </w:rPr>
        <w:t xml:space="preserve"> a </w:t>
      </w:r>
      <w:r w:rsidRPr="00F059F8">
        <w:rPr>
          <w:rStyle w:val="Emphasis"/>
          <w:highlight w:val="yellow"/>
        </w:rPr>
        <w:t>categorical determination that the market is</w:t>
      </w:r>
      <w:r w:rsidRPr="009C45C8">
        <w:rPr>
          <w:rStyle w:val="Emphasis"/>
        </w:rPr>
        <w:t xml:space="preserve"> one-sided or </w:t>
      </w:r>
      <w:r w:rsidRPr="00F059F8">
        <w:rPr>
          <w:rStyle w:val="Emphasis"/>
          <w:highlight w:val="yellow"/>
        </w:rPr>
        <w:t>two-sided</w:t>
      </w:r>
      <w:r w:rsidRPr="002E452B">
        <w:rPr>
          <w:sz w:val="16"/>
          <w:szCs w:val="16"/>
        </w:rPr>
        <w:t>.</w:t>
      </w:r>
    </w:p>
    <w:p w14:paraId="40014F9B" w14:textId="77777777" w:rsidR="002648D6" w:rsidRDefault="002648D6" w:rsidP="002648D6">
      <w:pPr>
        <w:pStyle w:val="Heading4"/>
      </w:pPr>
      <w:proofErr w:type="spellStart"/>
      <w:r>
        <w:t>Aff’s</w:t>
      </w:r>
      <w:proofErr w:type="spellEnd"/>
      <w:r>
        <w:t xml:space="preserve"> framework accounts for </w:t>
      </w:r>
      <w:r>
        <w:rPr>
          <w:u w:val="single"/>
        </w:rPr>
        <w:t>countervailing effects</w:t>
      </w:r>
      <w:r>
        <w:t xml:space="preserve"> on both sides – court can conclude that the benefits on one side outweigh the harm on the other side, but it should be the </w:t>
      </w:r>
      <w:r>
        <w:rPr>
          <w:u w:val="single"/>
        </w:rPr>
        <w:t>defendant’s burden</w:t>
      </w:r>
      <w:r>
        <w:t xml:space="preserve"> to establish those benefits – that’s </w:t>
      </w:r>
      <w:proofErr w:type="spellStart"/>
      <w:r>
        <w:t>Hovenkamp</w:t>
      </w:r>
      <w:proofErr w:type="spellEnd"/>
      <w:r>
        <w:t xml:space="preserve"> – here’s more </w:t>
      </w:r>
      <w:proofErr w:type="spellStart"/>
      <w:r>
        <w:t>ev</w:t>
      </w:r>
      <w:proofErr w:type="spellEnd"/>
    </w:p>
    <w:p w14:paraId="0D57BCE3" w14:textId="77777777" w:rsidR="002648D6" w:rsidRDefault="002648D6" w:rsidP="002648D6">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79F60031" w14:textId="77777777" w:rsidR="002648D6" w:rsidRDefault="002648D6" w:rsidP="002648D6">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618-619, </w:t>
      </w:r>
      <w:r w:rsidRPr="00DE025B">
        <w:t>https://www.yalelawjournal.org/pdf/PannerEssay_8qgt26i3.pdf</w:t>
      </w:r>
      <w:r>
        <w:t>.</w:t>
      </w:r>
    </w:p>
    <w:p w14:paraId="6D724CB0" w14:textId="77777777" w:rsidR="002648D6" w:rsidRPr="008D3C6D" w:rsidRDefault="002648D6" w:rsidP="002648D6"/>
    <w:p w14:paraId="54F4E390" w14:textId="77777777" w:rsidR="002648D6" w:rsidRDefault="002648D6" w:rsidP="002648D6">
      <w:pPr>
        <w:rPr>
          <w:sz w:val="16"/>
          <w:szCs w:val="16"/>
        </w:rPr>
      </w:pPr>
      <w:r w:rsidRPr="00D7561C">
        <w:rPr>
          <w:sz w:val="16"/>
          <w:szCs w:val="16"/>
        </w:rPr>
        <w:t>In many cases involving vertical restraints, a plaintiff will proceed by indirect proof: that is, by establishing that the defendant has market power in a relevant market and that the challenged restraint is of a type that will significantly restrain competition in that market. In making out such a case, market definition is appropriately treated as very important—of</w:t>
      </w:r>
      <w:r>
        <w:rPr>
          <w:sz w:val="16"/>
          <w:szCs w:val="16"/>
        </w:rPr>
        <w:t>t</w:t>
      </w:r>
      <w:r w:rsidRPr="00D7561C">
        <w:rPr>
          <w:sz w:val="16"/>
          <w:szCs w:val="16"/>
        </w:rPr>
        <w:t xml:space="preserve">en determinative—because, in that context, </w:t>
      </w:r>
      <w:r w:rsidRPr="00951A54">
        <w:rPr>
          <w:rStyle w:val="StyleUnderline"/>
        </w:rPr>
        <w:t>the market-definition exercise will identify relevant competitors</w:t>
      </w:r>
      <w:r w:rsidRPr="00D7561C">
        <w:rPr>
          <w:sz w:val="16"/>
          <w:szCs w:val="16"/>
        </w:rPr>
        <w:t xml:space="preserve">. This is a necessary step in understanding the relative market dominance (or lack thereof) of the defendant and the likely competitive impact of a restraint. In that context, </w:t>
      </w:r>
      <w:r w:rsidRPr="00951A54">
        <w:rPr>
          <w:rStyle w:val="StyleUnderline"/>
        </w:rPr>
        <w:t xml:space="preserve">however, </w:t>
      </w:r>
      <w:r w:rsidRPr="0081377D">
        <w:rPr>
          <w:rStyle w:val="Emphasis"/>
          <w:highlight w:val="yellow"/>
        </w:rPr>
        <w:t>ignoring competitors</w:t>
      </w:r>
      <w:r w:rsidRPr="00DC7F09">
        <w:rPr>
          <w:rStyle w:val="Emphasis"/>
        </w:rPr>
        <w:t xml:space="preserve"> that operate </w:t>
      </w:r>
      <w:r w:rsidRPr="0081377D">
        <w:rPr>
          <w:rStyle w:val="Emphasis"/>
          <w:highlight w:val="yellow"/>
        </w:rPr>
        <w:t>on</w:t>
      </w:r>
      <w:r w:rsidRPr="00DC7F09">
        <w:rPr>
          <w:rStyle w:val="Emphasis"/>
        </w:rPr>
        <w:t xml:space="preserve"> only </w:t>
      </w:r>
      <w:r w:rsidRPr="0081377D">
        <w:rPr>
          <w:rStyle w:val="Emphasis"/>
          <w:highlight w:val="yellow"/>
        </w:rPr>
        <w:t>one side</w:t>
      </w:r>
      <w:r w:rsidRPr="00DC7F09">
        <w:rPr>
          <w:rStyle w:val="Emphasis"/>
        </w:rPr>
        <w:t xml:space="preserve"> of a two-sided market </w:t>
      </w:r>
      <w:r w:rsidRPr="0081377D">
        <w:rPr>
          <w:rStyle w:val="Emphasis"/>
          <w:highlight w:val="yellow"/>
        </w:rPr>
        <w:t>would</w:t>
      </w:r>
      <w:r w:rsidRPr="00D7561C">
        <w:rPr>
          <w:sz w:val="16"/>
          <w:szCs w:val="16"/>
        </w:rPr>
        <w:t xml:space="preserve"> generally </w:t>
      </w:r>
      <w:r w:rsidRPr="0081377D">
        <w:rPr>
          <w:rStyle w:val="Emphasis"/>
          <w:highlight w:val="yellow"/>
        </w:rPr>
        <w:t>be a mistake, even if there are strong</w:t>
      </w:r>
      <w:r w:rsidRPr="00DC7F09">
        <w:rPr>
          <w:rStyle w:val="Emphasis"/>
        </w:rPr>
        <w:t xml:space="preserve"> indirect </w:t>
      </w:r>
      <w:r w:rsidRPr="0081377D">
        <w:rPr>
          <w:rStyle w:val="Emphasis"/>
          <w:highlight w:val="yellow"/>
        </w:rPr>
        <w:t>network effects</w:t>
      </w:r>
      <w:r w:rsidRPr="0081377D">
        <w:rPr>
          <w:rStyle w:val="StyleUnderline"/>
        </w:rPr>
        <w:t>. Using market power to exclude competitors through exclusive dealing</w:t>
      </w:r>
      <w:r w:rsidRPr="0081377D">
        <w:rPr>
          <w:sz w:val="16"/>
          <w:szCs w:val="16"/>
        </w:rPr>
        <w:t xml:space="preserve"> agreements, for example, </w:t>
      </w:r>
      <w:r w:rsidRPr="0081377D">
        <w:rPr>
          <w:rStyle w:val="StyleUnderline"/>
        </w:rPr>
        <w:t>should be treated as unlikely to be justifiable</w:t>
      </w:r>
      <w:r w:rsidRPr="0081377D">
        <w:rPr>
          <w:sz w:val="16"/>
          <w:szCs w:val="16"/>
        </w:rPr>
        <w:t xml:space="preserve"> </w:t>
      </w:r>
      <w:r w:rsidRPr="0081377D">
        <w:rPr>
          <w:rStyle w:val="StyleUnderline"/>
        </w:rPr>
        <w:t xml:space="preserve">on the ground that preserving the ability to charge </w:t>
      </w:r>
      <w:proofErr w:type="spellStart"/>
      <w:r w:rsidRPr="0081377D">
        <w:rPr>
          <w:rStyle w:val="StyleUnderline"/>
        </w:rPr>
        <w:t>supracompetitive</w:t>
      </w:r>
      <w:proofErr w:type="spellEnd"/>
      <w:r w:rsidRPr="0081377D">
        <w:rPr>
          <w:rStyle w:val="StyleUnderline"/>
        </w:rPr>
        <w:t xml:space="preserve"> prices on one side of a two-sided platform</w:t>
      </w:r>
      <w:r w:rsidRPr="0081377D">
        <w:rPr>
          <w:sz w:val="16"/>
          <w:szCs w:val="16"/>
        </w:rPr>
        <w:t xml:space="preserve"> (because no competitors can enter) </w:t>
      </w:r>
      <w:r w:rsidRPr="0081377D">
        <w:rPr>
          <w:rStyle w:val="StyleUnderline"/>
        </w:rPr>
        <w:t>is necessary to provide benefits to consumers on the other side</w:t>
      </w:r>
      <w:r w:rsidRPr="0081377D">
        <w:rPr>
          <w:sz w:val="16"/>
          <w:szCs w:val="16"/>
        </w:rPr>
        <w:t xml:space="preserve">.48 At the same time, the two-sided nature of the platform should mean that </w:t>
      </w:r>
      <w:r w:rsidRPr="0081377D">
        <w:rPr>
          <w:rStyle w:val="Emphasis"/>
          <w:highlight w:val="yellow"/>
        </w:rPr>
        <w:t>the possibility that</w:t>
      </w:r>
      <w:r w:rsidRPr="0081377D">
        <w:rPr>
          <w:rStyle w:val="Emphasis"/>
        </w:rPr>
        <w:t xml:space="preserve"> the </w:t>
      </w:r>
      <w:r w:rsidRPr="0081377D">
        <w:rPr>
          <w:rStyle w:val="Emphasis"/>
          <w:highlight w:val="yellow"/>
        </w:rPr>
        <w:t>harm</w:t>
      </w:r>
      <w:r w:rsidRPr="0081377D">
        <w:rPr>
          <w:rStyle w:val="Emphasis"/>
        </w:rPr>
        <w:t xml:space="preserve"> to competition</w:t>
      </w:r>
      <w:r w:rsidRPr="00DC7F09">
        <w:rPr>
          <w:rStyle w:val="Emphasis"/>
        </w:rPr>
        <w:t xml:space="preserve"> </w:t>
      </w:r>
      <w:r w:rsidRPr="0081377D">
        <w:rPr>
          <w:rStyle w:val="Emphasis"/>
          <w:highlight w:val="yellow"/>
        </w:rPr>
        <w:t>on one side</w:t>
      </w:r>
      <w:r w:rsidRPr="00DC7F09">
        <w:rPr>
          <w:rStyle w:val="Emphasis"/>
        </w:rPr>
        <w:t xml:space="preserve"> of the platform </w:t>
      </w:r>
      <w:r w:rsidRPr="0081377D">
        <w:rPr>
          <w:rStyle w:val="Emphasis"/>
          <w:highlight w:val="yellow"/>
        </w:rPr>
        <w:t>is outweighed by</w:t>
      </w:r>
      <w:r w:rsidRPr="00DC7F09">
        <w:rPr>
          <w:rStyle w:val="Emphasis"/>
        </w:rPr>
        <w:t xml:space="preserve"> the </w:t>
      </w:r>
      <w:r w:rsidRPr="0081377D">
        <w:rPr>
          <w:rStyle w:val="Emphasis"/>
          <w:highlight w:val="yellow"/>
        </w:rPr>
        <w:t>benefit</w:t>
      </w:r>
      <w:r w:rsidRPr="00DC7F09">
        <w:rPr>
          <w:rStyle w:val="Emphasis"/>
        </w:rPr>
        <w:t xml:space="preserve"> to competition</w:t>
      </w:r>
      <w:r w:rsidRPr="00D7561C">
        <w:rPr>
          <w:sz w:val="16"/>
          <w:szCs w:val="16"/>
        </w:rPr>
        <w:t xml:space="preserve"> and consumers </w:t>
      </w:r>
      <w:r w:rsidRPr="0081377D">
        <w:rPr>
          <w:rStyle w:val="Emphasis"/>
          <w:highlight w:val="yellow"/>
        </w:rPr>
        <w:t>on the other should not be</w:t>
      </w:r>
      <w:r w:rsidRPr="00DC7F09">
        <w:rPr>
          <w:rStyle w:val="Emphasis"/>
        </w:rPr>
        <w:t xml:space="preserve"> categorically </w:t>
      </w:r>
      <w:r w:rsidRPr="0081377D">
        <w:rPr>
          <w:rStyle w:val="Emphasis"/>
          <w:highlight w:val="yellow"/>
        </w:rPr>
        <w:t>ruled out. But the burden of establishing</w:t>
      </w:r>
      <w:r w:rsidRPr="0081377D">
        <w:rPr>
          <w:rStyle w:val="Emphasis"/>
        </w:rPr>
        <w:t xml:space="preserve"> those</w:t>
      </w:r>
      <w:r w:rsidRPr="00DC7F09">
        <w:rPr>
          <w:rStyle w:val="Emphasis"/>
        </w:rPr>
        <w:t xml:space="preserve"> </w:t>
      </w:r>
      <w:r w:rsidRPr="0081377D">
        <w:rPr>
          <w:rStyle w:val="Emphasis"/>
          <w:highlight w:val="yellow"/>
        </w:rPr>
        <w:t>countervailing benefits is appropriately placed on the defendant</w:t>
      </w:r>
      <w:r w:rsidRPr="00DC7F09">
        <w:rPr>
          <w:sz w:val="16"/>
          <w:szCs w:val="16"/>
        </w:rPr>
        <w:t xml:space="preserve"> in that circumstance. </w:t>
      </w:r>
    </w:p>
    <w:p w14:paraId="3009CDAC" w14:textId="77777777" w:rsidR="002648D6" w:rsidRPr="000121B0" w:rsidRDefault="002648D6" w:rsidP="002648D6">
      <w:pPr>
        <w:pStyle w:val="Heading4"/>
        <w:rPr>
          <w:bCs/>
        </w:rPr>
      </w:pPr>
      <w:r>
        <w:rPr>
          <w:bCs/>
        </w:rPr>
        <w:t xml:space="preserve">Uniqueness goes </w:t>
      </w:r>
      <w:proofErr w:type="spellStart"/>
      <w:r>
        <w:rPr>
          <w:bCs/>
        </w:rPr>
        <w:t>aff</w:t>
      </w:r>
      <w:proofErr w:type="spellEnd"/>
      <w:r>
        <w:rPr>
          <w:bCs/>
        </w:rPr>
        <w:t xml:space="preserve"> – n</w:t>
      </w:r>
      <w:r w:rsidRPr="000121B0">
        <w:rPr>
          <w:bCs/>
        </w:rPr>
        <w:t xml:space="preserve">etting makes it </w:t>
      </w:r>
      <w:r w:rsidRPr="000121B0">
        <w:rPr>
          <w:bCs/>
          <w:u w:val="single"/>
        </w:rPr>
        <w:t>effectively</w:t>
      </w:r>
      <w:r w:rsidRPr="000121B0">
        <w:rPr>
          <w:bCs/>
        </w:rPr>
        <w:t xml:space="preserve"> impossible to challenge practices</w:t>
      </w:r>
      <w:r>
        <w:rPr>
          <w:bCs/>
        </w:rPr>
        <w:t xml:space="preserve"> – that’s Salop – here’s more </w:t>
      </w:r>
      <w:proofErr w:type="spellStart"/>
      <w:r>
        <w:rPr>
          <w:bCs/>
        </w:rPr>
        <w:t>ev</w:t>
      </w:r>
      <w:proofErr w:type="spellEnd"/>
    </w:p>
    <w:p w14:paraId="0323FF07" w14:textId="77777777" w:rsidR="002648D6" w:rsidRDefault="002648D6" w:rsidP="002648D6">
      <w:r>
        <w:rPr>
          <w:rStyle w:val="Style13ptBold"/>
        </w:rPr>
        <w:t>Panner</w:t>
      </w:r>
      <w:r>
        <w:t xml:space="preserve">, partner at Kellogg, Hansen, Todd, </w:t>
      </w:r>
      <w:proofErr w:type="spellStart"/>
      <w:r>
        <w:t>Figel</w:t>
      </w:r>
      <w:proofErr w:type="spellEnd"/>
      <w:r>
        <w:t xml:space="preserve"> &amp; Frederick, PLLC, where he practices antitrust law and appellate litigation, </w:t>
      </w:r>
      <w:r>
        <w:rPr>
          <w:rStyle w:val="Style13ptBold"/>
        </w:rPr>
        <w:t>‘21</w:t>
      </w:r>
    </w:p>
    <w:p w14:paraId="16FB6438" w14:textId="77777777" w:rsidR="002648D6" w:rsidRDefault="002648D6" w:rsidP="002648D6">
      <w:r>
        <w:t xml:space="preserve">(Aaron M., “Market Definition and Anticompetitive Effects in Ohio v. American Express,” January 18, </w:t>
      </w:r>
      <w:hyperlink r:id="rId16" w:history="1">
        <w:r>
          <w:rPr>
            <w:rStyle w:val="Hyperlink"/>
            <w:color w:val="000000"/>
            <w:u w:val="single"/>
          </w:rPr>
          <w:t>https://www.yalelawjournal.org/forum/market-definition-and-anticompetitive-effects-in-ohio-v-american-express</w:t>
        </w:r>
      </w:hyperlink>
      <w:r>
        <w:t xml:space="preserve">) </w:t>
      </w:r>
    </w:p>
    <w:p w14:paraId="4540866C" w14:textId="77777777" w:rsidR="002648D6" w:rsidRDefault="002648D6" w:rsidP="002648D6"/>
    <w:p w14:paraId="5771B20D" w14:textId="77777777" w:rsidR="002648D6" w:rsidRDefault="002648D6" w:rsidP="002648D6">
      <w:r>
        <w:t xml:space="preserve">The majority’s conclusion that the market is two-sided is no response to the dissent’s objection. Characterizing the market as two-sided does not supply a satisfying answer to the question whether restraints that are proven to impede competition on one side of the platform should be subject to condemnation for that reason in the absence of proof—which the defendant has the burden ’to provide—that the benefit on the other side outweighs that harm. </w:t>
      </w:r>
      <w:r>
        <w:rPr>
          <w:highlight w:val="yellow"/>
          <w:u w:val="single"/>
        </w:rPr>
        <w:t xml:space="preserve">Putting the </w:t>
      </w:r>
      <w:r>
        <w:rPr>
          <w:rStyle w:val="Emphasis"/>
          <w:highlight w:val="yellow"/>
        </w:rPr>
        <w:t xml:space="preserve">burden of establishing net </w:t>
      </w:r>
      <w:r w:rsidRPr="00C7340C">
        <w:rPr>
          <w:rStyle w:val="Emphasis"/>
          <w:highlight w:val="yellow"/>
        </w:rPr>
        <w:t>harm</w:t>
      </w:r>
      <w:r w:rsidRPr="00C7340C">
        <w:rPr>
          <w:highlight w:val="yellow"/>
          <w:u w:val="single"/>
        </w:rPr>
        <w:t xml:space="preserve"> on the plaintiff w</w:t>
      </w:r>
      <w:r>
        <w:rPr>
          <w:highlight w:val="yellow"/>
          <w:u w:val="single"/>
        </w:rPr>
        <w:t>ill</w:t>
      </w:r>
      <w:r>
        <w:t xml:space="preserve">, </w:t>
      </w:r>
      <w:r>
        <w:rPr>
          <w:rStyle w:val="Emphasis"/>
        </w:rPr>
        <w:t>as a practical matter</w:t>
      </w:r>
      <w:r>
        <w:t xml:space="preserve">, </w:t>
      </w:r>
      <w:r>
        <w:rPr>
          <w:rStyle w:val="Emphasis"/>
          <w:highlight w:val="yellow"/>
        </w:rPr>
        <w:t>insulate</w:t>
      </w:r>
      <w:r>
        <w:rPr>
          <w:rStyle w:val="Emphasis"/>
        </w:rPr>
        <w:t xml:space="preserve"> many </w:t>
      </w:r>
      <w:r>
        <w:rPr>
          <w:rStyle w:val="Emphasis"/>
          <w:highlight w:val="yellow"/>
        </w:rPr>
        <w:t>practices from challenge</w:t>
      </w:r>
      <w:r>
        <w:t xml:space="preserve">, </w:t>
      </w:r>
      <w:r>
        <w:rPr>
          <w:u w:val="single"/>
        </w:rPr>
        <w:t xml:space="preserve">because </w:t>
      </w:r>
      <w:r>
        <w:rPr>
          <w:highlight w:val="yellow"/>
          <w:u w:val="single"/>
        </w:rPr>
        <w:t>proving what prices would be charged to one set of consumers</w:t>
      </w:r>
      <w:r>
        <w:t xml:space="preserve"> </w:t>
      </w:r>
      <w:r>
        <w:rPr>
          <w:rStyle w:val="Emphasis"/>
        </w:rPr>
        <w:t xml:space="preserve">in a but-for world </w:t>
      </w:r>
      <w:r>
        <w:rPr>
          <w:rStyle w:val="Emphasis"/>
          <w:highlight w:val="yellow"/>
        </w:rPr>
        <w:t>is hard enough</w:t>
      </w:r>
      <w:r>
        <w:rPr>
          <w:highlight w:val="yellow"/>
        </w:rPr>
        <w:t xml:space="preserve">, </w:t>
      </w:r>
      <w:r>
        <w:rPr>
          <w:rStyle w:val="Emphasis"/>
          <w:highlight w:val="yellow"/>
        </w:rPr>
        <w:t>let alone consumers on both sides</w:t>
      </w:r>
      <w:r>
        <w:rPr>
          <w:rStyle w:val="Emphasis"/>
        </w:rPr>
        <w:t xml:space="preserve"> of the platform</w:t>
      </w:r>
      <w:r>
        <w:t xml:space="preserve">.31 </w:t>
      </w:r>
      <w:r>
        <w:rPr>
          <w:u w:val="single"/>
        </w:rPr>
        <w:t xml:space="preserve">It is a fair criticism that </w:t>
      </w:r>
      <w:r>
        <w:rPr>
          <w:highlight w:val="yellow"/>
          <w:u w:val="single"/>
        </w:rPr>
        <w:t>the majority did not offer a satisfying reason</w:t>
      </w:r>
      <w:r>
        <w:rPr>
          <w:u w:val="single"/>
        </w:rPr>
        <w:t xml:space="preserve"> that </w:t>
      </w:r>
      <w:r>
        <w:rPr>
          <w:rStyle w:val="Emphasis"/>
          <w:highlight w:val="yellow"/>
        </w:rPr>
        <w:t>all</w:t>
      </w:r>
      <w:r>
        <w:rPr>
          <w:highlight w:val="yellow"/>
          <w:u w:val="single"/>
        </w:rPr>
        <w:t xml:space="preserve"> two-sided platforms</w:t>
      </w:r>
      <w:r>
        <w:t xml:space="preserve"> that display strong indirect network effects—or even all two-sided transaction platforms—</w:t>
      </w:r>
      <w:r>
        <w:rPr>
          <w:rStyle w:val="Emphasis"/>
          <w:highlight w:val="yellow"/>
        </w:rPr>
        <w:t>should be protected by this net-harm requirement</w:t>
      </w:r>
      <w:r>
        <w:rPr>
          <w:highlight w:val="yellow"/>
        </w:rPr>
        <w:t xml:space="preserve">, </w:t>
      </w:r>
      <w:r>
        <w:rPr>
          <w:highlight w:val="yellow"/>
          <w:u w:val="single"/>
        </w:rPr>
        <w:t xml:space="preserve">irrespective of the </w:t>
      </w:r>
      <w:r w:rsidRPr="005224A2">
        <w:rPr>
          <w:rStyle w:val="Emphasis"/>
        </w:rPr>
        <w:t xml:space="preserve">nature of the </w:t>
      </w:r>
      <w:r>
        <w:rPr>
          <w:rStyle w:val="Emphasis"/>
          <w:highlight w:val="yellow"/>
        </w:rPr>
        <w:t>challenged practice</w:t>
      </w:r>
      <w:r>
        <w:rPr>
          <w:rStyle w:val="Emphasis"/>
        </w:rPr>
        <w:t>.</w:t>
      </w:r>
    </w:p>
    <w:p w14:paraId="3FC88E3D" w14:textId="77777777" w:rsidR="002648D6" w:rsidRPr="00D602C2" w:rsidRDefault="002648D6" w:rsidP="002648D6">
      <w:r>
        <w:t xml:space="preserve">Furthermore, </w:t>
      </w:r>
      <w:r>
        <w:rPr>
          <w:u w:val="single"/>
        </w:rPr>
        <w:t>the Court did not explain why resolving</w:t>
      </w:r>
      <w:r>
        <w:t xml:space="preserve"> the </w:t>
      </w:r>
      <w:r>
        <w:rPr>
          <w:u w:val="single"/>
        </w:rPr>
        <w:t xml:space="preserve">market-definition </w:t>
      </w:r>
      <w:r>
        <w:t xml:space="preserve">issue </w:t>
      </w:r>
      <w:r>
        <w:rPr>
          <w:u w:val="single"/>
        </w:rPr>
        <w:t>was</w:t>
      </w:r>
      <w:r>
        <w:t xml:space="preserve"> </w:t>
      </w:r>
      <w:r>
        <w:rPr>
          <w:u w:val="single"/>
        </w:rPr>
        <w:t>necessary</w:t>
      </w:r>
      <w:r>
        <w:t xml:space="preserve"> </w:t>
      </w:r>
      <w:r>
        <w:rPr>
          <w:u w:val="single"/>
        </w:rPr>
        <w:t>to the conclusion that a showing of net harm was required</w:t>
      </w:r>
      <w:r>
        <w:t>. The dissent contended that it was enough to show actual effects—higher merchant fees.32 The majority responded that defining the relevant market was necessary because the government was challenging a vertical restraint, and “[v]</w:t>
      </w:r>
      <w:proofErr w:type="spellStart"/>
      <w:r>
        <w:t>ertical</w:t>
      </w:r>
      <w:proofErr w:type="spellEnd"/>
      <w:r>
        <w:t xml:space="preserve"> restraints often pose no risk to competition unless the entity imposing them has market power, which cannot be evaluated unless the Court first defines the relevant market.”33 But </w:t>
      </w:r>
      <w:r>
        <w:rPr>
          <w:u w:val="single"/>
        </w:rPr>
        <w:t>the Court’s decision did not, in any obvious way, rest on a determination that American Express lacked market power.</w:t>
      </w:r>
      <w:r>
        <w:t xml:space="preserve"> Furthermore, </w:t>
      </w:r>
      <w:r>
        <w:rPr>
          <w:u w:val="single"/>
        </w:rPr>
        <w:t xml:space="preserve">if the absence of market power was sufficient, as a matter of law, to foreclose liability for the challenged vertical restraint, any evidence of increased prices </w:t>
      </w:r>
      <w:r>
        <w:rPr>
          <w:rStyle w:val="Emphasis"/>
        </w:rPr>
        <w:t>would have been beside the point</w:t>
      </w:r>
      <w:r>
        <w:t>.34</w:t>
      </w:r>
    </w:p>
    <w:p w14:paraId="3C9B0C7D" w14:textId="77777777" w:rsidR="002648D6" w:rsidRPr="000121B0" w:rsidRDefault="002648D6" w:rsidP="002648D6">
      <w:pPr>
        <w:pStyle w:val="Heading4"/>
        <w:rPr>
          <w:bCs/>
        </w:rPr>
      </w:pPr>
      <w:r>
        <w:rPr>
          <w:bCs/>
        </w:rPr>
        <w:t xml:space="preserve">Uniqueness goes </w:t>
      </w:r>
      <w:proofErr w:type="spellStart"/>
      <w:r>
        <w:rPr>
          <w:bCs/>
        </w:rPr>
        <w:t>aff</w:t>
      </w:r>
      <w:proofErr w:type="spellEnd"/>
      <w:r>
        <w:rPr>
          <w:bCs/>
        </w:rPr>
        <w:t xml:space="preserve"> – n</w:t>
      </w:r>
      <w:r w:rsidRPr="000121B0">
        <w:rPr>
          <w:bCs/>
        </w:rPr>
        <w:t xml:space="preserve">etting makes it </w:t>
      </w:r>
      <w:r w:rsidRPr="000121B0">
        <w:rPr>
          <w:bCs/>
          <w:u w:val="single"/>
        </w:rPr>
        <w:t>effectively</w:t>
      </w:r>
      <w:r w:rsidRPr="000121B0">
        <w:rPr>
          <w:bCs/>
        </w:rPr>
        <w:t xml:space="preserve"> impossible to challenge practices</w:t>
      </w:r>
      <w:r>
        <w:rPr>
          <w:bCs/>
        </w:rPr>
        <w:t xml:space="preserve"> – that’s Salop – here’s more </w:t>
      </w:r>
      <w:proofErr w:type="spellStart"/>
      <w:r>
        <w:rPr>
          <w:bCs/>
        </w:rPr>
        <w:t>ev</w:t>
      </w:r>
      <w:proofErr w:type="spellEnd"/>
    </w:p>
    <w:p w14:paraId="233AE2DD" w14:textId="77777777" w:rsidR="002648D6" w:rsidRDefault="002648D6" w:rsidP="002648D6">
      <w:r>
        <w:rPr>
          <w:rStyle w:val="Style13ptBold"/>
        </w:rPr>
        <w:t>Panner</w:t>
      </w:r>
      <w:r>
        <w:t xml:space="preserve">, partner at Kellogg, Hansen, Todd, </w:t>
      </w:r>
      <w:proofErr w:type="spellStart"/>
      <w:r>
        <w:t>Figel</w:t>
      </w:r>
      <w:proofErr w:type="spellEnd"/>
      <w:r>
        <w:t xml:space="preserve"> &amp; Frederick, PLLC, where he practices antitrust law and appellate litigation, </w:t>
      </w:r>
      <w:r>
        <w:rPr>
          <w:rStyle w:val="Style13ptBold"/>
        </w:rPr>
        <w:t>‘21</w:t>
      </w:r>
    </w:p>
    <w:p w14:paraId="251E0EC1" w14:textId="77777777" w:rsidR="002648D6" w:rsidRDefault="002648D6" w:rsidP="002648D6">
      <w:r>
        <w:t xml:space="preserve">(Aaron M., “Market Definition and Anticompetitive Effects in Ohio v. American Express,” January 18, </w:t>
      </w:r>
      <w:hyperlink r:id="rId17" w:history="1">
        <w:r>
          <w:rPr>
            <w:rStyle w:val="Hyperlink"/>
            <w:color w:val="000000"/>
            <w:u w:val="single"/>
          </w:rPr>
          <w:t>https://www.yalelawjournal.org/forum/market-definition-and-anticompetitive-effects-in-ohio-v-american-express</w:t>
        </w:r>
      </w:hyperlink>
      <w:r>
        <w:t xml:space="preserve">) </w:t>
      </w:r>
    </w:p>
    <w:p w14:paraId="0D28CD1F" w14:textId="77777777" w:rsidR="002648D6" w:rsidRDefault="002648D6" w:rsidP="002648D6"/>
    <w:p w14:paraId="7151CAEB" w14:textId="77777777" w:rsidR="002648D6" w:rsidRDefault="002648D6" w:rsidP="002648D6">
      <w:r>
        <w:t xml:space="preserve">The majority’s conclusion that the market is two-sided is no response to the dissent’s objection. Characterizing the market as two-sided does not supply a satisfying answer to the question whether restraints that are proven to impede competition on one side of the platform should be subject to condemnation for that reason in the absence of proof—which the defendant has the burden ’to provide—that the benefit on the other side outweighs that harm. </w:t>
      </w:r>
      <w:r>
        <w:rPr>
          <w:highlight w:val="yellow"/>
          <w:u w:val="single"/>
        </w:rPr>
        <w:t xml:space="preserve">Putting the </w:t>
      </w:r>
      <w:r>
        <w:rPr>
          <w:rStyle w:val="Emphasis"/>
          <w:highlight w:val="yellow"/>
        </w:rPr>
        <w:t xml:space="preserve">burden of establishing net </w:t>
      </w:r>
      <w:r w:rsidRPr="00C7340C">
        <w:rPr>
          <w:rStyle w:val="Emphasis"/>
          <w:highlight w:val="yellow"/>
        </w:rPr>
        <w:t>harm</w:t>
      </w:r>
      <w:r w:rsidRPr="00C7340C">
        <w:rPr>
          <w:highlight w:val="yellow"/>
          <w:u w:val="single"/>
        </w:rPr>
        <w:t xml:space="preserve"> on the plaintiff w</w:t>
      </w:r>
      <w:r>
        <w:rPr>
          <w:highlight w:val="yellow"/>
          <w:u w:val="single"/>
        </w:rPr>
        <w:t>ill</w:t>
      </w:r>
      <w:r>
        <w:t xml:space="preserve">, </w:t>
      </w:r>
      <w:r>
        <w:rPr>
          <w:rStyle w:val="Emphasis"/>
        </w:rPr>
        <w:t>as a practical matter</w:t>
      </w:r>
      <w:r>
        <w:t xml:space="preserve">, </w:t>
      </w:r>
      <w:r>
        <w:rPr>
          <w:rStyle w:val="Emphasis"/>
          <w:highlight w:val="yellow"/>
        </w:rPr>
        <w:t>insulate</w:t>
      </w:r>
      <w:r>
        <w:rPr>
          <w:rStyle w:val="Emphasis"/>
        </w:rPr>
        <w:t xml:space="preserve"> many </w:t>
      </w:r>
      <w:r>
        <w:rPr>
          <w:rStyle w:val="Emphasis"/>
          <w:highlight w:val="yellow"/>
        </w:rPr>
        <w:t>practices from challenge</w:t>
      </w:r>
      <w:r>
        <w:t xml:space="preserve">, </w:t>
      </w:r>
      <w:r>
        <w:rPr>
          <w:u w:val="single"/>
        </w:rPr>
        <w:t xml:space="preserve">because </w:t>
      </w:r>
      <w:r>
        <w:rPr>
          <w:highlight w:val="yellow"/>
          <w:u w:val="single"/>
        </w:rPr>
        <w:t>proving what prices would be charged to one set of consumers</w:t>
      </w:r>
      <w:r>
        <w:t xml:space="preserve"> </w:t>
      </w:r>
      <w:r>
        <w:rPr>
          <w:rStyle w:val="Emphasis"/>
        </w:rPr>
        <w:t xml:space="preserve">in a but-for world </w:t>
      </w:r>
      <w:r>
        <w:rPr>
          <w:rStyle w:val="Emphasis"/>
          <w:highlight w:val="yellow"/>
        </w:rPr>
        <w:t>is hard enough</w:t>
      </w:r>
      <w:r>
        <w:rPr>
          <w:highlight w:val="yellow"/>
        </w:rPr>
        <w:t xml:space="preserve">, </w:t>
      </w:r>
      <w:r>
        <w:rPr>
          <w:rStyle w:val="Emphasis"/>
          <w:highlight w:val="yellow"/>
        </w:rPr>
        <w:t>let alone consumers on both sides</w:t>
      </w:r>
      <w:r>
        <w:rPr>
          <w:rStyle w:val="Emphasis"/>
        </w:rPr>
        <w:t xml:space="preserve"> of the platform</w:t>
      </w:r>
      <w:r>
        <w:t xml:space="preserve">.31 </w:t>
      </w:r>
      <w:r>
        <w:rPr>
          <w:u w:val="single"/>
        </w:rPr>
        <w:t xml:space="preserve">It is a fair criticism that </w:t>
      </w:r>
      <w:r>
        <w:rPr>
          <w:highlight w:val="yellow"/>
          <w:u w:val="single"/>
        </w:rPr>
        <w:t>the majority did not offer a satisfying reason</w:t>
      </w:r>
      <w:r>
        <w:rPr>
          <w:u w:val="single"/>
        </w:rPr>
        <w:t xml:space="preserve"> that </w:t>
      </w:r>
      <w:r>
        <w:rPr>
          <w:rStyle w:val="Emphasis"/>
          <w:highlight w:val="yellow"/>
        </w:rPr>
        <w:t>all</w:t>
      </w:r>
      <w:r>
        <w:rPr>
          <w:highlight w:val="yellow"/>
          <w:u w:val="single"/>
        </w:rPr>
        <w:t xml:space="preserve"> two-sided platforms</w:t>
      </w:r>
      <w:r>
        <w:t xml:space="preserve"> that display strong indirect network effects—or even all two-sided transaction platforms—</w:t>
      </w:r>
      <w:r>
        <w:rPr>
          <w:rStyle w:val="Emphasis"/>
          <w:highlight w:val="yellow"/>
        </w:rPr>
        <w:t>should be protected by this net-harm requirement</w:t>
      </w:r>
      <w:r>
        <w:rPr>
          <w:highlight w:val="yellow"/>
        </w:rPr>
        <w:t xml:space="preserve">, </w:t>
      </w:r>
      <w:r>
        <w:rPr>
          <w:highlight w:val="yellow"/>
          <w:u w:val="single"/>
        </w:rPr>
        <w:t xml:space="preserve">irrespective of the </w:t>
      </w:r>
      <w:r w:rsidRPr="005224A2">
        <w:rPr>
          <w:rStyle w:val="Emphasis"/>
        </w:rPr>
        <w:t xml:space="preserve">nature of the </w:t>
      </w:r>
      <w:r>
        <w:rPr>
          <w:rStyle w:val="Emphasis"/>
          <w:highlight w:val="yellow"/>
        </w:rPr>
        <w:t>challenged practice</w:t>
      </w:r>
      <w:r>
        <w:rPr>
          <w:rStyle w:val="Emphasis"/>
        </w:rPr>
        <w:t>.</w:t>
      </w:r>
    </w:p>
    <w:p w14:paraId="69E27D19" w14:textId="77777777" w:rsidR="002648D6" w:rsidRPr="00D602C2" w:rsidRDefault="002648D6" w:rsidP="002648D6">
      <w:r>
        <w:t xml:space="preserve">Furthermore, </w:t>
      </w:r>
      <w:r>
        <w:rPr>
          <w:u w:val="single"/>
        </w:rPr>
        <w:t>the Court did not explain why resolving</w:t>
      </w:r>
      <w:r>
        <w:t xml:space="preserve"> the </w:t>
      </w:r>
      <w:r>
        <w:rPr>
          <w:u w:val="single"/>
        </w:rPr>
        <w:t xml:space="preserve">market-definition </w:t>
      </w:r>
      <w:r>
        <w:t xml:space="preserve">issue </w:t>
      </w:r>
      <w:r>
        <w:rPr>
          <w:u w:val="single"/>
        </w:rPr>
        <w:t>was</w:t>
      </w:r>
      <w:r>
        <w:t xml:space="preserve"> </w:t>
      </w:r>
      <w:r>
        <w:rPr>
          <w:u w:val="single"/>
        </w:rPr>
        <w:t>necessary</w:t>
      </w:r>
      <w:r>
        <w:t xml:space="preserve"> </w:t>
      </w:r>
      <w:r>
        <w:rPr>
          <w:u w:val="single"/>
        </w:rPr>
        <w:t>to the conclusion that a showing of net harm was required</w:t>
      </w:r>
      <w:r>
        <w:t>. The dissent contended that it was enough to show actual effects—higher merchant fees.32 The majority responded that defining the relevant market was necessary because the government was challenging a vertical restraint, and “[v]</w:t>
      </w:r>
      <w:proofErr w:type="spellStart"/>
      <w:r>
        <w:t>ertical</w:t>
      </w:r>
      <w:proofErr w:type="spellEnd"/>
      <w:r>
        <w:t xml:space="preserve"> restraints often pose no risk to competition unless the entity imposing them has market power, which cannot be evaluated unless the Court first defines the relevant market.”33 But </w:t>
      </w:r>
      <w:r>
        <w:rPr>
          <w:u w:val="single"/>
        </w:rPr>
        <w:t>the Court’s decision did not, in any obvious way, rest on a determination that American Express lacked market power.</w:t>
      </w:r>
      <w:r>
        <w:t xml:space="preserve"> Furthermore, </w:t>
      </w:r>
      <w:r>
        <w:rPr>
          <w:u w:val="single"/>
        </w:rPr>
        <w:t xml:space="preserve">if the absence of market power was sufficient, as a matter of law, to foreclose liability for the challenged vertical restraint, any evidence of increased prices </w:t>
      </w:r>
      <w:r>
        <w:rPr>
          <w:rStyle w:val="Emphasis"/>
        </w:rPr>
        <w:t>would have been beside the point</w:t>
      </w:r>
      <w:r>
        <w:t>.34</w:t>
      </w:r>
    </w:p>
    <w:p w14:paraId="4D9CFA98" w14:textId="77777777" w:rsidR="002648D6" w:rsidRPr="000121B0" w:rsidRDefault="002648D6" w:rsidP="002648D6">
      <w:pPr>
        <w:pStyle w:val="Heading4"/>
        <w:rPr>
          <w:bCs/>
        </w:rPr>
      </w:pPr>
      <w:r w:rsidRPr="000121B0">
        <w:rPr>
          <w:bCs/>
        </w:rPr>
        <w:t xml:space="preserve">No internal link—long-term cost of intervention </w:t>
      </w:r>
      <w:r w:rsidRPr="000121B0">
        <w:rPr>
          <w:bCs/>
          <w:u w:val="single"/>
        </w:rPr>
        <w:t>uncertain</w:t>
      </w:r>
      <w:r w:rsidRPr="000121B0">
        <w:rPr>
          <w:bCs/>
        </w:rPr>
        <w:t xml:space="preserve"> and </w:t>
      </w:r>
      <w:r w:rsidRPr="000121B0">
        <w:rPr>
          <w:bCs/>
          <w:u w:val="single"/>
        </w:rPr>
        <w:t>offset</w:t>
      </w:r>
      <w:r w:rsidRPr="000121B0">
        <w:rPr>
          <w:bCs/>
        </w:rPr>
        <w:t xml:space="preserve"> by anticompetitive conduct</w:t>
      </w:r>
    </w:p>
    <w:p w14:paraId="1A467F46" w14:textId="77777777" w:rsidR="002648D6" w:rsidRDefault="002648D6" w:rsidP="002648D6">
      <w:r>
        <w:rPr>
          <w:rStyle w:val="Style13ptBold"/>
        </w:rPr>
        <w:t>Greene</w:t>
      </w:r>
      <w:r>
        <w:t xml:space="preserve">, Professor of Law, University of Connecticut School of Law; 2013-2014 Senior Visiting Scholar, UC Berkeley School of Law &amp; Visiting Scholar, UC Berkeley College of Engineering, </w:t>
      </w:r>
      <w:r>
        <w:rPr>
          <w:rStyle w:val="Style13ptBold"/>
        </w:rPr>
        <w:t>‘15</w:t>
      </w:r>
    </w:p>
    <w:p w14:paraId="1D8D630B" w14:textId="77777777" w:rsidR="002648D6" w:rsidRDefault="002648D6" w:rsidP="002648D6">
      <w:r>
        <w:t xml:space="preserve">(Hillary, “Muzzling Antitrust: Information Products, Innovation and Free Speech,” 95 B.U. L. Rev. 35) </w:t>
      </w:r>
    </w:p>
    <w:p w14:paraId="541D62D4" w14:textId="77777777" w:rsidR="002648D6" w:rsidRDefault="002648D6" w:rsidP="002648D6"/>
    <w:p w14:paraId="066543F3" w14:textId="77777777" w:rsidR="002648D6" w:rsidRDefault="002648D6" w:rsidP="002648D6">
      <w:r>
        <w:t xml:space="preserve">Workability and Chilling Innovation. </w:t>
      </w:r>
      <w:r>
        <w:rPr>
          <w:u w:val="single"/>
        </w:rPr>
        <w:t xml:space="preserve">The judgment </w:t>
      </w:r>
      <w:r>
        <w:rPr>
          <w:rStyle w:val="Emphasis"/>
        </w:rPr>
        <w:t xml:space="preserve">that </w:t>
      </w:r>
      <w:r>
        <w:rPr>
          <w:rStyle w:val="Emphasis"/>
          <w:i/>
          <w:iCs w:val="0"/>
        </w:rPr>
        <w:t>any</w:t>
      </w:r>
      <w:r>
        <w:rPr>
          <w:rStyle w:val="Emphasis"/>
        </w:rPr>
        <w:t xml:space="preserve"> level of innovation</w:t>
      </w:r>
      <w:r>
        <w:rPr>
          <w:u w:val="single"/>
        </w:rPr>
        <w:t xml:space="preserve"> </w:t>
      </w:r>
      <w:r>
        <w:rPr>
          <w:rStyle w:val="Emphasis"/>
        </w:rPr>
        <w:t xml:space="preserve">should trump </w:t>
      </w:r>
      <w:r>
        <w:rPr>
          <w:rStyle w:val="Emphasis"/>
          <w:i/>
          <w:iCs w:val="0"/>
        </w:rPr>
        <w:t>any</w:t>
      </w:r>
      <w:r>
        <w:rPr>
          <w:rStyle w:val="Emphasis"/>
        </w:rPr>
        <w:t xml:space="preserve"> anticompetitive effec</w:t>
      </w:r>
      <w:r>
        <w:rPr>
          <w:u w:val="single"/>
        </w:rPr>
        <w:t>t</w:t>
      </w:r>
      <w:r>
        <w:t xml:space="preserve"> </w:t>
      </w:r>
      <w:r>
        <w:rPr>
          <w:rStyle w:val="Emphasis"/>
        </w:rPr>
        <w:t>reflects two debatable premises</w:t>
      </w:r>
      <w:r>
        <w:t xml:space="preserve">. </w:t>
      </w:r>
      <w:r>
        <w:rPr>
          <w:u w:val="single"/>
        </w:rPr>
        <w:t>First</w:t>
      </w:r>
      <w:r>
        <w:t xml:space="preserve">, the </w:t>
      </w:r>
      <w:r>
        <w:rPr>
          <w:u w:val="single"/>
        </w:rPr>
        <w:t>courts</w:t>
      </w:r>
      <w:r>
        <w:t xml:space="preserve"> always </w:t>
      </w:r>
      <w:r>
        <w:rPr>
          <w:u w:val="single"/>
        </w:rPr>
        <w:t>have</w:t>
      </w:r>
      <w:r>
        <w:t xml:space="preserve"> great </w:t>
      </w:r>
      <w:r>
        <w:rPr>
          <w:u w:val="single"/>
        </w:rPr>
        <w:t>difficulty distinguishing</w:t>
      </w:r>
      <w:r>
        <w:t xml:space="preserve"> between very </w:t>
      </w:r>
      <w:r>
        <w:rPr>
          <w:u w:val="single"/>
        </w:rPr>
        <w:t>small innovations and larger innovations</w:t>
      </w:r>
      <w:r>
        <w:t xml:space="preserve">. </w:t>
      </w:r>
      <w:r>
        <w:rPr>
          <w:u w:val="single"/>
        </w:rPr>
        <w:t>Second</w:t>
      </w:r>
      <w:r>
        <w:t xml:space="preserve">, </w:t>
      </w:r>
      <w:r>
        <w:rPr>
          <w:rStyle w:val="Emphasis"/>
        </w:rPr>
        <w:t>the overall effect on innovation</w:t>
      </w:r>
      <w:r>
        <w:t xml:space="preserve"> </w:t>
      </w:r>
      <w:r>
        <w:rPr>
          <w:u w:val="single"/>
        </w:rPr>
        <w:t>decreases when one moves towards balancing</w:t>
      </w:r>
      <w:r>
        <w:t xml:space="preserve"> </w:t>
      </w:r>
      <w:r>
        <w:rPr>
          <w:u w:val="single"/>
        </w:rPr>
        <w:t>and away from completely favoring innovation</w:t>
      </w:r>
      <w:r>
        <w:t xml:space="preserve"> over any anticompetitive effect.</w:t>
      </w:r>
    </w:p>
    <w:p w14:paraId="75EC6816" w14:textId="77777777" w:rsidR="002648D6" w:rsidRDefault="002648D6" w:rsidP="002648D6">
      <w:r>
        <w:t xml:space="preserve">The first premise raises questions regarding the availability and reliability of evidence underlying key decision inputs. </w:t>
      </w:r>
      <w:r>
        <w:rPr>
          <w:u w:val="single"/>
        </w:rPr>
        <w:t>Innovation</w:t>
      </w:r>
      <w:r>
        <w:t xml:space="preserve">, as defined herein, </w:t>
      </w:r>
      <w:r>
        <w:rPr>
          <w:u w:val="single"/>
        </w:rPr>
        <w:t>includes product changes that may not embody technological advances</w:t>
      </w:r>
      <w:r>
        <w:t xml:space="preserve">, and </w:t>
      </w:r>
      <w:r>
        <w:rPr>
          <w:highlight w:val="yellow"/>
          <w:u w:val="single"/>
        </w:rPr>
        <w:t xml:space="preserve">one should be careful </w:t>
      </w:r>
      <w:r>
        <w:rPr>
          <w:rStyle w:val="Emphasis"/>
          <w:highlight w:val="yellow"/>
        </w:rPr>
        <w:t>not</w:t>
      </w:r>
      <w:r>
        <w:rPr>
          <w:highlight w:val="yellow"/>
          <w:u w:val="single"/>
        </w:rPr>
        <w:t xml:space="preserve"> to think of innovation </w:t>
      </w:r>
      <w:r>
        <w:rPr>
          <w:rStyle w:val="Emphasis"/>
          <w:highlight w:val="yellow"/>
        </w:rPr>
        <w:t>solely in terms of</w:t>
      </w:r>
      <w:r>
        <w:rPr>
          <w:rStyle w:val="Emphasis"/>
        </w:rPr>
        <w:t xml:space="preserve"> such </w:t>
      </w:r>
      <w:r>
        <w:rPr>
          <w:rStyle w:val="Emphasis"/>
          <w:highlight w:val="yellow"/>
        </w:rPr>
        <w:t>advances</w:t>
      </w:r>
      <w:r>
        <w:t xml:space="preserve">. </w:t>
      </w:r>
      <w:r>
        <w:rPr>
          <w:u w:val="single"/>
        </w:rPr>
        <w:t>Firms routinely redesign products</w:t>
      </w:r>
      <w:r>
        <w:t xml:space="preserve"> and undertake marketing studies predicting the effects of such redesigns. </w:t>
      </w:r>
      <w:r>
        <w:rPr>
          <w:highlight w:val="yellow"/>
          <w:u w:val="single"/>
        </w:rPr>
        <w:t>Some</w:t>
      </w:r>
      <w:r>
        <w:t xml:space="preserve"> of these changes </w:t>
      </w:r>
      <w:r>
        <w:rPr>
          <w:u w:val="single"/>
        </w:rPr>
        <w:t>are substantial</w:t>
      </w:r>
      <w:r>
        <w:t xml:space="preserve">, others </w:t>
      </w:r>
      <w:r>
        <w:rPr>
          <w:rStyle w:val="Emphasis"/>
          <w:highlight w:val="yellow"/>
        </w:rPr>
        <w:t>are</w:t>
      </w:r>
      <w:r>
        <w:rPr>
          <w:rStyle w:val="Emphasis"/>
        </w:rPr>
        <w:t xml:space="preserve"> clearly </w:t>
      </w:r>
      <w:r>
        <w:rPr>
          <w:rStyle w:val="Emphasis"/>
          <w:highlight w:val="yellow"/>
        </w:rPr>
        <w:t>incremental</w:t>
      </w:r>
      <w:r>
        <w:t xml:space="preserve">, </w:t>
      </w:r>
      <w:r>
        <w:rPr>
          <w:u w:val="single"/>
        </w:rPr>
        <w:t>and some</w:t>
      </w:r>
      <w:r>
        <w:t xml:space="preserve"> may be </w:t>
      </w:r>
      <w:r>
        <w:rPr>
          <w:rStyle w:val="Emphasis"/>
        </w:rPr>
        <w:t>so marginal</w:t>
      </w:r>
      <w:r>
        <w:rPr>
          <w:u w:val="single"/>
        </w:rPr>
        <w:t xml:space="preserve"> that they would not seem worthy of special treatmen</w:t>
      </w:r>
      <w:r>
        <w:t xml:space="preserve">t. Internal documents as well as expert assessments can guide the court in making these distinctions. Furthermore, </w:t>
      </w:r>
      <w:r>
        <w:rPr>
          <w:u w:val="single"/>
        </w:rPr>
        <w:t xml:space="preserve">the </w:t>
      </w:r>
      <w:r>
        <w:rPr>
          <w:highlight w:val="yellow"/>
          <w:u w:val="single"/>
        </w:rPr>
        <w:t>difficulties in making such assessments</w:t>
      </w:r>
      <w:r>
        <w:rPr>
          <w:highlight w:val="yellow"/>
        </w:rPr>
        <w:t xml:space="preserve"> </w:t>
      </w:r>
      <w:r>
        <w:rPr>
          <w:rStyle w:val="Emphasis"/>
          <w:highlight w:val="yellow"/>
        </w:rPr>
        <w:t>may be overstated</w:t>
      </w:r>
      <w:r>
        <w:t xml:space="preserve">: administrative </w:t>
      </w:r>
      <w:r>
        <w:rPr>
          <w:u w:val="single"/>
        </w:rPr>
        <w:t>agencies</w:t>
      </w:r>
      <w:r>
        <w:t xml:space="preserve">, for example, </w:t>
      </w:r>
      <w:r>
        <w:rPr>
          <w:u w:val="single"/>
        </w:rPr>
        <w:t>have been making many such judgments in this and related contexts</w:t>
      </w:r>
      <w:r>
        <w:t>.257</w:t>
      </w:r>
    </w:p>
    <w:p w14:paraId="096217A5" w14:textId="77777777" w:rsidR="002648D6" w:rsidRDefault="002648D6" w:rsidP="002648D6">
      <w:r>
        <w:rPr>
          <w:u w:val="single"/>
        </w:rPr>
        <w:t>The second</w:t>
      </w:r>
      <w:r>
        <w:t xml:space="preserve"> premise </w:t>
      </w:r>
      <w:r>
        <w:rPr>
          <w:u w:val="single"/>
        </w:rPr>
        <w:t>raises questions regarding</w:t>
      </w:r>
      <w:r>
        <w:t xml:space="preserve"> the full range of </w:t>
      </w:r>
      <w:r>
        <w:rPr>
          <w:rStyle w:val="Emphasis"/>
        </w:rPr>
        <w:t>long-term effects</w:t>
      </w:r>
      <w:r>
        <w:t xml:space="preserve">, </w:t>
      </w:r>
      <w:r>
        <w:rPr>
          <w:u w:val="single"/>
        </w:rPr>
        <w:t xml:space="preserve">including </w:t>
      </w:r>
      <w:r>
        <w:rPr>
          <w:rStyle w:val="Emphasis"/>
        </w:rPr>
        <w:t>chilling effects on future innovation</w:t>
      </w:r>
      <w:r>
        <w:t xml:space="preserve">. One concern is that antitrust interventions in these settings are counterproductive, because they reduce the global ex ante incentives for innovation.258 </w:t>
      </w:r>
      <w:r>
        <w:rPr>
          <w:highlight w:val="yellow"/>
          <w:u w:val="single"/>
        </w:rPr>
        <w:t>While</w:t>
      </w:r>
      <w:r>
        <w:rPr>
          <w:u w:val="single"/>
        </w:rPr>
        <w:t xml:space="preserve"> antitrust </w:t>
      </w:r>
      <w:r>
        <w:rPr>
          <w:highlight w:val="yellow"/>
          <w:u w:val="single"/>
        </w:rPr>
        <w:t>interventions</w:t>
      </w:r>
      <w:r>
        <w:rPr>
          <w:highlight w:val="yellow"/>
        </w:rPr>
        <w:t xml:space="preserve"> </w:t>
      </w:r>
      <w:r>
        <w:rPr>
          <w:highlight w:val="yellow"/>
          <w:u w:val="single"/>
        </w:rPr>
        <w:t>reduce</w:t>
      </w:r>
      <w:r>
        <w:rPr>
          <w:u w:val="single"/>
        </w:rPr>
        <w:t xml:space="preserve"> a potential monopolist’s </w:t>
      </w:r>
      <w:r>
        <w:rPr>
          <w:highlight w:val="yellow"/>
          <w:u w:val="single"/>
        </w:rPr>
        <w:t>incentive to innovate</w:t>
      </w:r>
      <w:r>
        <w:rPr>
          <w:highlight w:val="yellow"/>
        </w:rPr>
        <w:t xml:space="preserve"> </w:t>
      </w:r>
      <w:r>
        <w:rPr>
          <w:rStyle w:val="Emphasis"/>
          <w:highlight w:val="yellow"/>
        </w:rPr>
        <w:t>in theory</w:t>
      </w:r>
      <w:r>
        <w:t xml:space="preserve">, </w:t>
      </w:r>
      <w:r>
        <w:rPr>
          <w:u w:val="single"/>
        </w:rPr>
        <w:t>questions remain regarding the size and overall impact</w:t>
      </w:r>
      <w:r>
        <w:t xml:space="preserve"> of the interventions </w:t>
      </w:r>
      <w:r>
        <w:rPr>
          <w:rStyle w:val="Emphasis"/>
          <w:highlight w:val="yellow"/>
        </w:rPr>
        <w:t>in practice</w:t>
      </w:r>
      <w:r>
        <w:t xml:space="preserve">. </w:t>
      </w:r>
      <w:r>
        <w:rPr>
          <w:u w:val="single"/>
        </w:rPr>
        <w:t>Many</w:t>
      </w:r>
      <w:r>
        <w:t xml:space="preserve"> observers, for example, </w:t>
      </w:r>
      <w:r>
        <w:rPr>
          <w:u w:val="single"/>
        </w:rPr>
        <w:t xml:space="preserve">believe that the effect of small </w:t>
      </w:r>
      <w:r>
        <w:rPr>
          <w:highlight w:val="yellow"/>
          <w:u w:val="single"/>
        </w:rPr>
        <w:t>antitrust policy changes</w:t>
      </w:r>
      <w:r>
        <w:rPr>
          <w:highlight w:val="yellow"/>
        </w:rPr>
        <w:t xml:space="preserve"> </w:t>
      </w:r>
      <w:r>
        <w:rPr>
          <w:rStyle w:val="Emphasis"/>
          <w:sz w:val="21"/>
          <w:szCs w:val="28"/>
          <w:highlight w:val="yellow"/>
        </w:rPr>
        <w:t>has no</w:t>
      </w:r>
      <w:r>
        <w:rPr>
          <w:rStyle w:val="Emphasis"/>
          <w:sz w:val="21"/>
          <w:szCs w:val="28"/>
        </w:rPr>
        <w:t xml:space="preserve"> appreciable </w:t>
      </w:r>
      <w:r>
        <w:rPr>
          <w:rStyle w:val="Emphasis"/>
          <w:sz w:val="21"/>
          <w:szCs w:val="28"/>
          <w:highlight w:val="yellow"/>
        </w:rPr>
        <w:t>effect on innovation</w:t>
      </w:r>
      <w:r>
        <w:rPr>
          <w:rStyle w:val="Emphasis"/>
          <w:sz w:val="21"/>
          <w:szCs w:val="28"/>
        </w:rPr>
        <w:t xml:space="preserve"> incentives</w:t>
      </w:r>
      <w:r>
        <w:rPr>
          <w:sz w:val="21"/>
          <w:szCs w:val="28"/>
        </w:rPr>
        <w:t xml:space="preserve"> </w:t>
      </w:r>
      <w:r>
        <w:rPr>
          <w:highlight w:val="yellow"/>
          <w:u w:val="single"/>
        </w:rPr>
        <w:t>and</w:t>
      </w:r>
      <w:r>
        <w:t xml:space="preserve">, in any event, </w:t>
      </w:r>
      <w:r>
        <w:rPr>
          <w:rStyle w:val="Emphasis"/>
          <w:sz w:val="21"/>
          <w:szCs w:val="28"/>
          <w:highlight w:val="yellow"/>
        </w:rPr>
        <w:t>has not been empirically established</w:t>
      </w:r>
      <w:r>
        <w:rPr>
          <w:highlight w:val="yellow"/>
        </w:rPr>
        <w:t>.</w:t>
      </w:r>
      <w:r>
        <w:t xml:space="preserve">259 Furthermore, </w:t>
      </w:r>
      <w:r>
        <w:rPr>
          <w:rStyle w:val="Emphasis"/>
          <w:highlight w:val="yellow"/>
        </w:rPr>
        <w:t>anticompetitive effects</w:t>
      </w:r>
      <w:r>
        <w:t xml:space="preserve"> </w:t>
      </w:r>
      <w:r>
        <w:rPr>
          <w:u w:val="single"/>
        </w:rPr>
        <w:t>also affect the innovation by their rivals</w:t>
      </w:r>
      <w:r>
        <w:t xml:space="preserve">, </w:t>
      </w:r>
      <w:r>
        <w:rPr>
          <w:rStyle w:val="Emphasis"/>
        </w:rPr>
        <w:t xml:space="preserve">either by </w:t>
      </w:r>
      <w:r>
        <w:rPr>
          <w:rStyle w:val="Emphasis"/>
          <w:highlight w:val="yellow"/>
        </w:rPr>
        <w:t>suppress</w:t>
      </w:r>
      <w:r>
        <w:rPr>
          <w:rStyle w:val="Emphasis"/>
        </w:rPr>
        <w:t xml:space="preserve">ing </w:t>
      </w:r>
      <w:r>
        <w:rPr>
          <w:rStyle w:val="Emphasis"/>
          <w:highlight w:val="yellow"/>
        </w:rPr>
        <w:t>rivals’</w:t>
      </w:r>
      <w:r>
        <w:rPr>
          <w:rStyle w:val="Emphasis"/>
        </w:rPr>
        <w:t xml:space="preserve"> actual innovation or by reducing rivals’ </w:t>
      </w:r>
      <w:r>
        <w:rPr>
          <w:rStyle w:val="Emphasis"/>
          <w:highlight w:val="yellow"/>
        </w:rPr>
        <w:t>incentives to innovate</w:t>
      </w:r>
      <w:r>
        <w:t xml:space="preserve">.260 </w:t>
      </w:r>
      <w:r>
        <w:rPr>
          <w:u w:val="single"/>
        </w:rPr>
        <w:t>The innovation embodied in the product redesign</w:t>
      </w:r>
      <w:r>
        <w:t xml:space="preserve">, therefore, </w:t>
      </w:r>
      <w:r>
        <w:rPr>
          <w:u w:val="single"/>
        </w:rPr>
        <w:t>is not the only innovation effect at issue</w:t>
      </w:r>
      <w:r>
        <w:t xml:space="preserve">. </w:t>
      </w:r>
      <w:proofErr w:type="gramStart"/>
      <w:r>
        <w:rPr>
          <w:u w:val="single"/>
        </w:rPr>
        <w:t>Thus</w:t>
      </w:r>
      <w:proofErr w:type="gramEnd"/>
      <w:r>
        <w:rPr>
          <w:u w:val="single"/>
        </w:rPr>
        <w:t xml:space="preserve"> the link between anticompetitive conduct and rival innovation</w:t>
      </w:r>
      <w:r>
        <w:t xml:space="preserve"> </w:t>
      </w:r>
      <w:r>
        <w:rPr>
          <w:u w:val="single"/>
        </w:rPr>
        <w:t xml:space="preserve">suggests that assessments regarding innovation effects that </w:t>
      </w:r>
      <w:r>
        <w:rPr>
          <w:rStyle w:val="Emphasis"/>
          <w:highlight w:val="yellow"/>
        </w:rPr>
        <w:t>focus solely upon the defendant’s innovations may be incomplete</w:t>
      </w:r>
      <w:r>
        <w:t>.261</w:t>
      </w:r>
    </w:p>
    <w:p w14:paraId="51CAED3E" w14:textId="55364408" w:rsidR="002648D6" w:rsidRDefault="002648D6" w:rsidP="002648D6">
      <w:pPr>
        <w:pStyle w:val="Heading2"/>
      </w:pPr>
      <w:r>
        <w:t>Conduct Adv</w:t>
      </w:r>
    </w:p>
    <w:p w14:paraId="1DDCCC83" w14:textId="1381EA2D" w:rsidR="002648D6" w:rsidRPr="002648D6" w:rsidRDefault="002648D6" w:rsidP="002648D6">
      <w:r>
        <w:t>No cards</w:t>
      </w:r>
    </w:p>
    <w:p w14:paraId="4F1162E4" w14:textId="3D48244D" w:rsidR="002648D6" w:rsidRDefault="002648D6" w:rsidP="002648D6">
      <w:pPr>
        <w:pStyle w:val="Heading2"/>
      </w:pPr>
      <w:r>
        <w:t>T – Per Se</w:t>
      </w:r>
    </w:p>
    <w:p w14:paraId="602920AE" w14:textId="77777777" w:rsidR="002648D6" w:rsidRPr="000121B0" w:rsidRDefault="002648D6" w:rsidP="002648D6">
      <w:pPr>
        <w:pStyle w:val="Heading4"/>
        <w:rPr>
          <w:bCs/>
        </w:rPr>
      </w:pPr>
      <w:r w:rsidRPr="000121B0">
        <w:rPr>
          <w:bCs/>
        </w:rPr>
        <w:t xml:space="preserve">CI—prohibitions are implemented via legal tests—the threshold of the test determines how much or how little conduct is prohibited   </w:t>
      </w:r>
    </w:p>
    <w:p w14:paraId="24D79E49" w14:textId="77777777" w:rsidR="002648D6" w:rsidRDefault="002648D6" w:rsidP="002648D6">
      <w:r>
        <w:t xml:space="preserve">Mark S. </w:t>
      </w:r>
      <w:proofErr w:type="spellStart"/>
      <w:r>
        <w:rPr>
          <w:rStyle w:val="Style13ptBold"/>
        </w:rPr>
        <w:t>Popofsky</w:t>
      </w:r>
      <w:proofErr w:type="spellEnd"/>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7EE01FA5" w14:textId="77777777" w:rsidR="002648D6" w:rsidRDefault="002648D6" w:rsidP="002648D6"/>
    <w:p w14:paraId="772B07EE" w14:textId="77777777" w:rsidR="002648D6" w:rsidRDefault="002648D6" w:rsidP="002648D6">
      <w:r>
        <w:t xml:space="preserve">Courts remain, in the words of one observer, mired in an “exclusionary conduct ‘definition’ war.”2 </w:t>
      </w:r>
      <w:r>
        <w:rPr>
          <w:highlight w:val="yellow"/>
          <w:u w:val="single"/>
        </w:rPr>
        <w:t>Applying Section 2’s</w:t>
      </w:r>
      <w:r>
        <w:rPr>
          <w:u w:val="single"/>
        </w:rPr>
        <w:t xml:space="preserve"> broad </w:t>
      </w:r>
      <w:r>
        <w:rPr>
          <w:rStyle w:val="Emphasis"/>
          <w:highlight w:val="yellow"/>
        </w:rPr>
        <w:t>prohibition on “monopolizing” conduct requires courts to select a</w:t>
      </w:r>
      <w:r>
        <w:rPr>
          <w:rStyle w:val="Emphasis"/>
        </w:rPr>
        <w:t xml:space="preserve"> governing </w:t>
      </w:r>
      <w:r>
        <w:rPr>
          <w:rStyle w:val="Emphasis"/>
          <w:highlight w:val="yellow"/>
        </w:rPr>
        <w:t>legal test</w:t>
      </w:r>
      <w:r>
        <w:t xml:space="preserve">. Section 2 legal tests run the spectrum from rules of per se legality to rules of near per se illegality.3 </w:t>
      </w:r>
      <w:r>
        <w:rPr>
          <w:highlight w:val="yellow"/>
          <w:u w:val="single"/>
        </w:rPr>
        <w:t>Courts</w:t>
      </w:r>
      <w:r>
        <w:t xml:space="preserve">, nonetheless, largely </w:t>
      </w:r>
      <w:r>
        <w:rPr>
          <w:rStyle w:val="Emphasis"/>
          <w:highlight w:val="yellow"/>
        </w:rPr>
        <w:t>apply two dominant paradigms</w:t>
      </w:r>
      <w:r>
        <w:rPr>
          <w:highlight w:val="yellow"/>
        </w:rPr>
        <w:t xml:space="preserve">. </w:t>
      </w:r>
      <w:r>
        <w:rPr>
          <w:highlight w:val="yellow"/>
          <w:u w:val="single"/>
        </w:rPr>
        <w:t>The first</w:t>
      </w:r>
      <w:r>
        <w:rPr>
          <w:highlight w:val="yellow"/>
        </w:rPr>
        <w:t xml:space="preserve"> </w:t>
      </w:r>
      <w:r>
        <w:rPr>
          <w:highlight w:val="yellow"/>
          <w:u w:val="single"/>
        </w:rPr>
        <w:t>consists of</w:t>
      </w:r>
      <w:r>
        <w:rPr>
          <w:u w:val="single"/>
        </w:rPr>
        <w:t xml:space="preserve"> legal tests</w:t>
      </w:r>
      <w:r>
        <w:t xml:space="preserve"> </w:t>
      </w:r>
      <w:r>
        <w:rPr>
          <w:u w:val="single"/>
        </w:rPr>
        <w:t>based on</w:t>
      </w:r>
      <w:r>
        <w:t xml:space="preserve"> bright-line rules or </w:t>
      </w:r>
      <w:r>
        <w:rPr>
          <w:rStyle w:val="Emphasis"/>
          <w:highlight w:val="yellow"/>
        </w:rPr>
        <w:t>safe harbors</w:t>
      </w:r>
      <w:r>
        <w:rPr>
          <w:rStyle w:val="Emphasis"/>
        </w:rPr>
        <w:t>.</w:t>
      </w:r>
      <w:r>
        <w:t xml:space="preserve"> </w:t>
      </w:r>
      <w:r>
        <w:rPr>
          <w:u w:val="single"/>
        </w:rPr>
        <w:t>Familiar examples include the Brooke Group4 below-cost price test</w:t>
      </w:r>
      <w:r>
        <w:t xml:space="preserve"> </w:t>
      </w:r>
      <w:r>
        <w:rPr>
          <w:u w:val="single"/>
        </w:rPr>
        <w:t>for analyzing predatory pricing</w:t>
      </w:r>
      <w:r>
        <w:t xml:space="preserve"> claims and the Aspen/Trinko5 “profit sacrifice” test for refusals to deal. Developing bright-line rules for Section 2, proponents argue, promotes business </w:t>
      </w:r>
      <w:proofErr w:type="gramStart"/>
      <w:r>
        <w:t>certainty</w:t>
      </w:r>
      <w:proofErr w:type="gramEnd"/>
      <w:r>
        <w:t xml:space="preserve"> and reduces the risk of chilling otherwise procompetitive conduct. </w:t>
      </w:r>
      <w:r>
        <w:rPr>
          <w:highlight w:val="yellow"/>
          <w:u w:val="single"/>
        </w:rPr>
        <w:t>The second</w:t>
      </w:r>
      <w:r>
        <w:rPr>
          <w:u w:val="single"/>
        </w:rPr>
        <w:t xml:space="preserve"> paradigm </w:t>
      </w:r>
      <w:r>
        <w:rPr>
          <w:highlight w:val="yellow"/>
          <w:u w:val="single"/>
        </w:rPr>
        <w:t xml:space="preserve">is </w:t>
      </w:r>
      <w:r>
        <w:rPr>
          <w:rStyle w:val="Emphasis"/>
          <w:highlight w:val="yellow"/>
        </w:rPr>
        <w:t>rule of reason balancing</w:t>
      </w:r>
      <w:r>
        <w:rPr>
          <w:rStyle w:val="Emphasis"/>
        </w:rPr>
        <w:t>.</w:t>
      </w:r>
      <w:r>
        <w:t xml:space="preserve"> </w:t>
      </w:r>
      <w:r>
        <w:rPr>
          <w:u w:val="single"/>
        </w:rPr>
        <w:t>Arguably the default Section 2 legal test</w:t>
      </w:r>
      <w:r>
        <w:t xml:space="preserve">,6 </w:t>
      </w:r>
      <w:r>
        <w:rPr>
          <w:u w:val="single"/>
        </w:rPr>
        <w:t>courts and commentators have described Section 2’s rule of reason in various ways</w:t>
      </w:r>
      <w:r>
        <w:t xml:space="preserve">: as mandating a step-wise approach, as </w:t>
      </w:r>
      <w:r>
        <w:rPr>
          <w:u w:val="single"/>
        </w:rPr>
        <w:t>requiring a balancing of pro- and anticompetitive effects</w:t>
      </w:r>
      <w:r>
        <w:t xml:space="preserve">, or (to borrow from Section 1) a framework for generating the enquiry “meet for the case.”7 However </w:t>
      </w:r>
      <w:r>
        <w:rPr>
          <w:rStyle w:val="Emphasis"/>
          <w:highlight w:val="yellow"/>
        </w:rPr>
        <w:t>the rule of reason</w:t>
      </w:r>
      <w:r>
        <w:t xml:space="preserve"> is expressed, its champions contend, </w:t>
      </w:r>
      <w:r>
        <w:rPr>
          <w:u w:val="single"/>
        </w:rPr>
        <w:t xml:space="preserve">its flexibility and fact-intensive approach </w:t>
      </w:r>
      <w:r>
        <w:rPr>
          <w:rStyle w:val="Emphasis"/>
          <w:highlight w:val="yellow"/>
        </w:rPr>
        <w:t>permits courts to identify anticompetitive conduct without the under-inclusion</w:t>
      </w:r>
      <w:r>
        <w:rPr>
          <w:rStyle w:val="Emphasis"/>
        </w:rPr>
        <w:t xml:space="preserve"> that is an admitted feature </w:t>
      </w:r>
      <w:r>
        <w:rPr>
          <w:rStyle w:val="Emphasis"/>
          <w:highlight w:val="yellow"/>
        </w:rPr>
        <w:t>of safe harbors</w:t>
      </w:r>
      <w:r>
        <w:rPr>
          <w:rStyle w:val="Emphasis"/>
        </w:rPr>
        <w:t xml:space="preserve"> and other bright-line rules</w:t>
      </w:r>
      <w:r>
        <w:t>.</w:t>
      </w:r>
    </w:p>
    <w:p w14:paraId="1CF0C088" w14:textId="77777777" w:rsidR="002648D6" w:rsidRPr="000121B0" w:rsidRDefault="002648D6" w:rsidP="002648D6">
      <w:pPr>
        <w:pStyle w:val="Heading4"/>
        <w:rPr>
          <w:bCs/>
        </w:rPr>
      </w:pPr>
      <w:r w:rsidRPr="000121B0">
        <w:rPr>
          <w:bCs/>
        </w:rPr>
        <w:t xml:space="preserve">By LOWERING the threshold for plaintiffs, the </w:t>
      </w:r>
      <w:proofErr w:type="spellStart"/>
      <w:r w:rsidRPr="000121B0">
        <w:rPr>
          <w:bCs/>
        </w:rPr>
        <w:t>aff</w:t>
      </w:r>
      <w:proofErr w:type="spellEnd"/>
      <w:r w:rsidRPr="000121B0">
        <w:rPr>
          <w:bCs/>
        </w:rPr>
        <w:t xml:space="preserve"> makes MORE CONDUCT illegal</w:t>
      </w:r>
    </w:p>
    <w:p w14:paraId="5B16E8D0" w14:textId="77777777" w:rsidR="002648D6" w:rsidRDefault="002648D6" w:rsidP="002648D6">
      <w:proofErr w:type="spellStart"/>
      <w:r>
        <w:rPr>
          <w:rStyle w:val="Style13ptBold"/>
        </w:rPr>
        <w:t>Popofsky</w:t>
      </w:r>
      <w:proofErr w:type="spellEnd"/>
      <w:r>
        <w:t xml:space="preserve">, Antitrust Partner at Ropes and Gray, Served as Senior Counsel to DOJ Antitrust Division, Adjunct Professor of Advanced Antitrust Law and Economics at Harvard Law School and the Georgetown University Law Center, </w:t>
      </w:r>
      <w:r>
        <w:rPr>
          <w:rStyle w:val="Style13ptBold"/>
        </w:rPr>
        <w:t>‘06</w:t>
      </w:r>
    </w:p>
    <w:p w14:paraId="18EE5160" w14:textId="77777777" w:rsidR="002648D6" w:rsidRDefault="002648D6" w:rsidP="002648D6">
      <w:r>
        <w:t xml:space="preserve">(“Defining Exclusionary Conduct: Section 2, The Rule Of Reason, and the Unifying Principle Underlying Antitrust Rules,” Antitrust Law </w:t>
      </w:r>
      <w:proofErr w:type="gramStart"/>
      <w:r>
        <w:t>Journal ,</w:t>
      </w:r>
      <w:proofErr w:type="gramEnd"/>
      <w:r>
        <w:t xml:space="preserve"> 2006, Vol. 73, No. 2 (2006), pp. 435-482) </w:t>
      </w:r>
    </w:p>
    <w:p w14:paraId="09B4933D" w14:textId="77777777" w:rsidR="002648D6" w:rsidRDefault="002648D6" w:rsidP="002648D6"/>
    <w:p w14:paraId="6F8149F3" w14:textId="77777777" w:rsidR="002648D6" w:rsidRDefault="002648D6" w:rsidP="002648D6">
      <w:r>
        <w:t xml:space="preserve">The first step in detecting an underlying principle for crafting Section 2 legal tests is to examine the comparatively few circumstances in which the legality of conduct under Section 2 is relatively clear.30 What is striking is that </w:t>
      </w:r>
      <w:r>
        <w:rPr>
          <w:rStyle w:val="Emphasis"/>
          <w:highlight w:val="yellow"/>
        </w:rPr>
        <w:t>courts do not implement Section 2 through a single legal test</w:t>
      </w:r>
      <w:r>
        <w:rPr>
          <w:rStyle w:val="Emphasis"/>
        </w:rPr>
        <w:t>.</w:t>
      </w:r>
      <w:r>
        <w:t xml:space="preserve"> Rather, </w:t>
      </w:r>
      <w:r>
        <w:rPr>
          <w:u w:val="single"/>
        </w:rPr>
        <w:t xml:space="preserve">Section 2 </w:t>
      </w:r>
      <w:r>
        <w:rPr>
          <w:highlight w:val="yellow"/>
          <w:u w:val="single"/>
        </w:rPr>
        <w:t>courts</w:t>
      </w:r>
      <w:r>
        <w:rPr>
          <w:u w:val="single"/>
        </w:rPr>
        <w:t xml:space="preserve"> often </w:t>
      </w:r>
      <w:r>
        <w:rPr>
          <w:rStyle w:val="Emphasis"/>
          <w:highlight w:val="yellow"/>
        </w:rPr>
        <w:t>apply different liability tests to different conduct</w:t>
      </w:r>
      <w:r>
        <w:t xml:space="preserve">. Moreover, </w:t>
      </w:r>
      <w:r>
        <w:rPr>
          <w:u w:val="single"/>
        </w:rPr>
        <w:t>these liability tests</w:t>
      </w:r>
      <w:r>
        <w:t xml:space="preserve"> (either express or implied) </w:t>
      </w:r>
      <w:r>
        <w:rPr>
          <w:u w:val="single"/>
        </w:rPr>
        <w:t>are "interventionist" to varying degrees</w:t>
      </w:r>
      <w:r>
        <w:t xml:space="preserve">. </w:t>
      </w:r>
      <w:r>
        <w:rPr>
          <w:rStyle w:val="Emphasis"/>
          <w:highlight w:val="yellow"/>
        </w:rPr>
        <w:t>Certain conduct is unlawful only in very specific circumstances</w:t>
      </w:r>
      <w:r>
        <w:rPr>
          <w:u w:val="single"/>
        </w:rPr>
        <w:t xml:space="preserve"> or not at all</w:t>
      </w:r>
      <w:r>
        <w:t xml:space="preserve">; </w:t>
      </w:r>
      <w:r>
        <w:rPr>
          <w:u w:val="single"/>
        </w:rPr>
        <w:t>the applicable doctrine is relatively less interventionist</w:t>
      </w:r>
      <w:r>
        <w:t xml:space="preserve">. </w:t>
      </w:r>
      <w:r>
        <w:rPr>
          <w:u w:val="single"/>
        </w:rPr>
        <w:t>For other conduct</w:t>
      </w:r>
      <w:r>
        <w:t xml:space="preserve">, </w:t>
      </w:r>
      <w:r>
        <w:rPr>
          <w:rStyle w:val="Emphasis"/>
          <w:highlight w:val="yellow"/>
        </w:rPr>
        <w:t xml:space="preserve">the </w:t>
      </w:r>
      <w:proofErr w:type="spellStart"/>
      <w:r>
        <w:rPr>
          <w:rStyle w:val="Emphasis"/>
          <w:highlight w:val="yellow"/>
        </w:rPr>
        <w:t>applica</w:t>
      </w:r>
      <w:proofErr w:type="spellEnd"/>
      <w:r>
        <w:rPr>
          <w:rStyle w:val="Emphasis"/>
          <w:highlight w:val="yellow"/>
        </w:rPr>
        <w:t xml:space="preserve">- </w:t>
      </w:r>
      <w:proofErr w:type="spellStart"/>
      <w:r>
        <w:rPr>
          <w:rStyle w:val="Emphasis"/>
          <w:highlight w:val="yellow"/>
        </w:rPr>
        <w:t>ble</w:t>
      </w:r>
      <w:proofErr w:type="spellEnd"/>
      <w:r>
        <w:rPr>
          <w:rStyle w:val="Emphasis"/>
          <w:highlight w:val="yellow"/>
        </w:rPr>
        <w:t xml:space="preserve"> test allows for illegality in a broader set of circumstances</w:t>
      </w:r>
      <w:r>
        <w:rPr>
          <w:highlight w:val="yellow"/>
        </w:rPr>
        <w:t xml:space="preserve">, </w:t>
      </w:r>
      <w:r>
        <w:rPr>
          <w:rStyle w:val="Emphasis"/>
          <w:highlight w:val="yellow"/>
        </w:rPr>
        <w:t>and the test is more interventionist</w:t>
      </w:r>
      <w:r>
        <w:rPr>
          <w:rStyle w:val="Emphasis"/>
        </w:rPr>
        <w:t>.</w:t>
      </w:r>
      <w:r>
        <w:t xml:space="preserve"> At the extreme, certain conduct is virtually per se illegal under Section 2.</w:t>
      </w:r>
    </w:p>
    <w:p w14:paraId="4DFED15C" w14:textId="5D099FD0" w:rsidR="002648D6" w:rsidRDefault="002648D6" w:rsidP="002648D6">
      <w:pPr>
        <w:pStyle w:val="Heading2"/>
      </w:pPr>
      <w:r>
        <w:t>Adv CP</w:t>
      </w:r>
    </w:p>
    <w:p w14:paraId="48DC3391" w14:textId="77777777" w:rsidR="002648D6" w:rsidRDefault="002648D6" w:rsidP="002648D6"/>
    <w:p w14:paraId="288ED472" w14:textId="77777777" w:rsidR="002648D6" w:rsidRDefault="002648D6" w:rsidP="002648D6">
      <w:pPr>
        <w:pStyle w:val="Heading4"/>
      </w:pPr>
      <w:r>
        <w:t>Government R&amp;D fails – market is key</w:t>
      </w:r>
    </w:p>
    <w:p w14:paraId="0A78DAAE" w14:textId="77777777" w:rsidR="002648D6" w:rsidRPr="00C6046F" w:rsidRDefault="002648D6" w:rsidP="002648D6">
      <w:proofErr w:type="spellStart"/>
      <w:r w:rsidRPr="0016093E">
        <w:rPr>
          <w:rStyle w:val="Style13ptBold"/>
          <w:szCs w:val="26"/>
        </w:rPr>
        <w:t>Valverdea</w:t>
      </w:r>
      <w:proofErr w:type="spellEnd"/>
      <w:r w:rsidRPr="0016093E">
        <w:rPr>
          <w:rStyle w:val="Style13ptBold"/>
          <w:szCs w:val="26"/>
        </w:rPr>
        <w:t xml:space="preserve"> &amp; </w:t>
      </w:r>
      <w:proofErr w:type="spellStart"/>
      <w:r w:rsidRPr="0016093E">
        <w:rPr>
          <w:rStyle w:val="Style13ptBold"/>
          <w:szCs w:val="26"/>
        </w:rPr>
        <w:t>Pisanib</w:t>
      </w:r>
      <w:proofErr w:type="spellEnd"/>
      <w:r w:rsidRPr="0016093E">
        <w:rPr>
          <w:rStyle w:val="Style13ptBold"/>
          <w:szCs w:val="26"/>
        </w:rPr>
        <w:t xml:space="preserve"> 16</w:t>
      </w:r>
      <w:r w:rsidRPr="00C6046F">
        <w:t xml:space="preserve"> - Chair Jean Monnet of EU Law &amp; International Federation of Pharmaceutical Manufacturers and Associations</w:t>
      </w:r>
    </w:p>
    <w:p w14:paraId="596A00B4" w14:textId="77777777" w:rsidR="002648D6" w:rsidRPr="00C6046F" w:rsidRDefault="002648D6" w:rsidP="002648D6">
      <w:r w:rsidRPr="00C6046F">
        <w:t xml:space="preserve">Jose Luis </w:t>
      </w:r>
      <w:proofErr w:type="spellStart"/>
      <w:r w:rsidRPr="00C6046F">
        <w:t>Valverdea</w:t>
      </w:r>
      <w:proofErr w:type="spellEnd"/>
      <w:r w:rsidRPr="00C6046F">
        <w:t xml:space="preserve">, and Eduardo </w:t>
      </w:r>
      <w:proofErr w:type="spellStart"/>
      <w:r w:rsidRPr="00C6046F">
        <w:t>Pisanib</w:t>
      </w:r>
      <w:proofErr w:type="spellEnd"/>
      <w:r w:rsidRPr="00C6046F">
        <w:t xml:space="preserve">, “The </w:t>
      </w:r>
      <w:proofErr w:type="spellStart"/>
      <w:r w:rsidRPr="00C6046F">
        <w:t>Globalisation</w:t>
      </w:r>
      <w:proofErr w:type="spellEnd"/>
      <w:r w:rsidRPr="00C6046F">
        <w:t xml:space="preserve"> of the Pharmaceutical Industry,” Pharmaceuticals Policy and Law, Volume 18, 2016, https://www.ifpma.org/wp-content/uploads/2016/11/The-Globalisation-of-the-Pharmaceutical-Industry-Monograph.pdf#page=51</w:t>
      </w:r>
    </w:p>
    <w:p w14:paraId="52A9DBC5" w14:textId="77777777" w:rsidR="002648D6" w:rsidRPr="0084035D" w:rsidRDefault="002648D6" w:rsidP="002648D6">
      <w:pPr>
        <w:rPr>
          <w:b/>
          <w:iCs/>
          <w:u w:val="single"/>
          <w:bdr w:val="single" w:sz="8" w:space="0" w:color="auto"/>
        </w:rPr>
      </w:pPr>
      <w:r w:rsidRPr="00C6046F">
        <w:rPr>
          <w:rStyle w:val="StyleUnderline"/>
        </w:rPr>
        <w:t xml:space="preserve">While some proposed measures have their theoretical and/or practical </w:t>
      </w:r>
      <w:proofErr w:type="gramStart"/>
      <w:r w:rsidRPr="00C6046F">
        <w:rPr>
          <w:rStyle w:val="StyleUnderline"/>
        </w:rPr>
        <w:t>merits, and</w:t>
      </w:r>
      <w:proofErr w:type="gramEnd"/>
      <w:r w:rsidRPr="00C6046F">
        <w:rPr>
          <w:rStyle w:val="StyleUnderline"/>
        </w:rPr>
        <w:t xml:space="preserve"> can complement the current privately funded R&amp;D model, they cannot replace it. From a pragmatic point of view, </w:t>
      </w:r>
      <w:r w:rsidRPr="00C6046F">
        <w:rPr>
          <w:rStyle w:val="Emphasis"/>
          <w:highlight w:val="yellow"/>
        </w:rPr>
        <w:t>charitable R&amp;D initiatives</w:t>
      </w:r>
      <w:r w:rsidRPr="00C6046F">
        <w:rPr>
          <w:rStyle w:val="StyleUnderline"/>
        </w:rPr>
        <w:t xml:space="preserve">, </w:t>
      </w:r>
      <w:r w:rsidRPr="00C6046F">
        <w:rPr>
          <w:rStyle w:val="Emphasis"/>
          <w:highlight w:val="yellow"/>
        </w:rPr>
        <w:t>state-directed R&amp;D</w:t>
      </w:r>
      <w:r w:rsidRPr="00C6046F">
        <w:rPr>
          <w:rStyle w:val="StyleUnderline"/>
          <w:highlight w:val="yellow"/>
        </w:rPr>
        <w:t>,</w:t>
      </w:r>
      <w:r w:rsidRPr="00C6046F">
        <w:rPr>
          <w:rStyle w:val="StyleUnderline"/>
        </w:rPr>
        <w:t xml:space="preserve"> and/or </w:t>
      </w:r>
      <w:r w:rsidRPr="00C6046F">
        <w:rPr>
          <w:rStyle w:val="Emphasis"/>
          <w:highlight w:val="yellow"/>
        </w:rPr>
        <w:t xml:space="preserve">public-private </w:t>
      </w:r>
      <w:r w:rsidRPr="00842386">
        <w:rPr>
          <w:rStyle w:val="Emphasis"/>
          <w:highlight w:val="yellow"/>
        </w:rPr>
        <w:t>partnerships</w:t>
      </w:r>
      <w:r w:rsidRPr="00842386">
        <w:rPr>
          <w:rStyle w:val="StyleUnderline"/>
          <w:highlight w:val="yellow"/>
        </w:rPr>
        <w:t xml:space="preserve"> could </w:t>
      </w:r>
      <w:r w:rsidRPr="00842386">
        <w:rPr>
          <w:rStyle w:val="Emphasis"/>
          <w:highlight w:val="yellow"/>
        </w:rPr>
        <w:t>not</w:t>
      </w:r>
      <w:r w:rsidRPr="00C6046F">
        <w:rPr>
          <w:rStyle w:val="Emphasis"/>
        </w:rPr>
        <w:t xml:space="preserve"> sufficiently </w:t>
      </w:r>
      <w:r w:rsidRPr="00842386">
        <w:rPr>
          <w:rStyle w:val="Emphasis"/>
          <w:highlight w:val="yellow"/>
        </w:rPr>
        <w:t>finance</w:t>
      </w:r>
      <w:r w:rsidRPr="00C6046F">
        <w:rPr>
          <w:rStyle w:val="StyleUnderline"/>
        </w:rPr>
        <w:t xml:space="preserve"> the development of needed </w:t>
      </w:r>
      <w:r w:rsidRPr="00C6046F">
        <w:rPr>
          <w:rStyle w:val="Emphasis"/>
          <w:highlight w:val="yellow"/>
        </w:rPr>
        <w:t>innovative medicines</w:t>
      </w:r>
      <w:r w:rsidRPr="00C6046F">
        <w:rPr>
          <w:rStyle w:val="StyleUnderline"/>
        </w:rPr>
        <w:t xml:space="preserve"> in an efficient and sustainable way </w:t>
      </w:r>
      <w:r w:rsidRPr="00842386">
        <w:rPr>
          <w:rStyle w:val="Emphasis"/>
        </w:rPr>
        <w:t>as</w:t>
      </w:r>
      <w:r w:rsidRPr="00C6046F">
        <w:rPr>
          <w:rStyle w:val="StyleUnderline"/>
        </w:rPr>
        <w:t xml:space="preserve"> through </w:t>
      </w:r>
      <w:r w:rsidRPr="00842386">
        <w:rPr>
          <w:rStyle w:val="Emphasis"/>
        </w:rPr>
        <w:t>the</w:t>
      </w:r>
      <w:r w:rsidRPr="00C6046F">
        <w:rPr>
          <w:rStyle w:val="StyleUnderline"/>
        </w:rPr>
        <w:t xml:space="preserve"> current </w:t>
      </w:r>
      <w:r w:rsidRPr="00842386">
        <w:rPr>
          <w:rStyle w:val="Emphasis"/>
        </w:rPr>
        <w:t>capital-market based R&amp;D model</w:t>
      </w:r>
      <w:r w:rsidRPr="00C6046F">
        <w:t xml:space="preserve"> (Fig. 1). </w:t>
      </w:r>
      <w:r w:rsidRPr="00C6046F">
        <w:rPr>
          <w:rStyle w:val="Emphasis"/>
          <w:highlight w:val="yellow"/>
        </w:rPr>
        <w:t>No alternative R&amp;D</w:t>
      </w:r>
      <w:r w:rsidRPr="00C6046F">
        <w:rPr>
          <w:rStyle w:val="Emphasis"/>
        </w:rPr>
        <w:t xml:space="preserve"> models</w:t>
      </w:r>
      <w:r w:rsidRPr="00C6046F">
        <w:rPr>
          <w:rStyle w:val="StyleUnderline"/>
        </w:rPr>
        <w:t xml:space="preserve"> </w:t>
      </w:r>
      <w:r w:rsidRPr="00C6046F">
        <w:rPr>
          <w:rStyle w:val="Emphasis"/>
          <w:highlight w:val="yellow"/>
        </w:rPr>
        <w:t>could replace</w:t>
      </w:r>
      <w:r w:rsidRPr="00C6046F">
        <w:rPr>
          <w:rStyle w:val="StyleUnderline"/>
        </w:rPr>
        <w:t xml:space="preserve"> the </w:t>
      </w:r>
      <w:r w:rsidRPr="00C6046F">
        <w:rPr>
          <w:rStyle w:val="Emphasis"/>
          <w:highlight w:val="yellow"/>
        </w:rPr>
        <w:t>private</w:t>
      </w:r>
      <w:r w:rsidRPr="00C6046F">
        <w:rPr>
          <w:rStyle w:val="StyleUnderline"/>
        </w:rPr>
        <w:t xml:space="preserve"> pharmaceutical </w:t>
      </w:r>
      <w:r w:rsidRPr="00C6046F">
        <w:rPr>
          <w:rStyle w:val="Emphasis"/>
          <w:highlight w:val="yellow"/>
        </w:rPr>
        <w:t>R&amp;D</w:t>
      </w:r>
      <w:r w:rsidRPr="00C6046F">
        <w:rPr>
          <w:rStyle w:val="StyleUnderline"/>
        </w:rPr>
        <w:t xml:space="preserve"> model with its functioning patent system, </w:t>
      </w:r>
      <w:r w:rsidRPr="00C6046F">
        <w:rPr>
          <w:rStyle w:val="Emphasis"/>
          <w:highlight w:val="yellow"/>
        </w:rPr>
        <w:t>without severely affecting</w:t>
      </w:r>
      <w:r w:rsidRPr="00C6046F">
        <w:rPr>
          <w:rStyle w:val="Emphasis"/>
        </w:rPr>
        <w:t xml:space="preserve"> the </w:t>
      </w:r>
      <w:r w:rsidRPr="00C6046F">
        <w:rPr>
          <w:rStyle w:val="Emphasis"/>
          <w:highlight w:val="yellow"/>
        </w:rPr>
        <w:t>development o</w:t>
      </w:r>
      <w:r w:rsidRPr="00C6046F">
        <w:rPr>
          <w:rStyle w:val="Emphasis"/>
        </w:rPr>
        <w:t>f</w:t>
      </w:r>
      <w:r w:rsidRPr="00C6046F">
        <w:rPr>
          <w:rStyle w:val="StyleUnderline"/>
        </w:rPr>
        <w:t xml:space="preserve"> new life-saving </w:t>
      </w:r>
      <w:r w:rsidRPr="00C6046F">
        <w:rPr>
          <w:rStyle w:val="Emphasis"/>
          <w:highlight w:val="yellow"/>
        </w:rPr>
        <w:t>medicines</w:t>
      </w:r>
      <w:r w:rsidRPr="00C6046F">
        <w:t xml:space="preserve">. The often discussed “de-linkage” of the price for a medicine and R&amp;D costs remains academic as </w:t>
      </w:r>
      <w:r w:rsidRPr="00C6046F">
        <w:rPr>
          <w:rStyle w:val="StyleUnderline"/>
        </w:rPr>
        <w:t>none of the suggested models could provide the continued supply of resources for research as the financial markets do.</w:t>
      </w:r>
      <w:r w:rsidRPr="00C6046F">
        <w:t xml:space="preserve"> Especially </w:t>
      </w:r>
      <w:proofErr w:type="gramStart"/>
      <w:r w:rsidRPr="00C6046F">
        <w:t>with regard to</w:t>
      </w:r>
      <w:proofErr w:type="gramEnd"/>
      <w:r w:rsidRPr="00C6046F">
        <w:t xml:space="preserve"> NTDs, where market incentives are not available, </w:t>
      </w:r>
      <w:r w:rsidRPr="00C6046F">
        <w:rPr>
          <w:rStyle w:val="StyleUnderline"/>
        </w:rPr>
        <w:t xml:space="preserve">the further fostering of collaboration between WHO, industry, national authorities and other stakeholders – </w:t>
      </w:r>
      <w:r w:rsidRPr="00C6046F">
        <w:rPr>
          <w:rStyle w:val="Emphasis"/>
        </w:rPr>
        <w:t xml:space="preserve">complementing rather than replacing </w:t>
      </w:r>
      <w:r w:rsidRPr="00C6046F">
        <w:rPr>
          <w:rStyle w:val="StyleUnderline"/>
        </w:rPr>
        <w:t xml:space="preserve">private-sector funded research – can be expected to continue to produce encouraging results in the future. </w:t>
      </w:r>
      <w:r w:rsidRPr="00C6046F">
        <w:rPr>
          <w:rStyle w:val="Emphasis"/>
          <w:highlight w:val="yellow"/>
        </w:rPr>
        <w:t>New models should</w:t>
      </w:r>
      <w:r w:rsidRPr="00C6046F">
        <w:rPr>
          <w:rStyle w:val="StyleUnderline"/>
        </w:rPr>
        <w:t xml:space="preserve"> therefore </w:t>
      </w:r>
      <w:r w:rsidRPr="00C6046F">
        <w:rPr>
          <w:rStyle w:val="Emphasis"/>
          <w:highlight w:val="yellow"/>
        </w:rPr>
        <w:t>be</w:t>
      </w:r>
      <w:r w:rsidRPr="00C6046F">
        <w:rPr>
          <w:rStyle w:val="StyleUnderline"/>
        </w:rPr>
        <w:t xml:space="preserve"> seen as </w:t>
      </w:r>
      <w:r w:rsidRPr="00C6046F">
        <w:rPr>
          <w:rStyle w:val="Emphasis"/>
          <w:highlight w:val="yellow"/>
        </w:rPr>
        <w:t>complementary</w:t>
      </w:r>
      <w:r w:rsidRPr="00C6046F">
        <w:rPr>
          <w:rStyle w:val="StyleUnderline"/>
          <w:highlight w:val="yellow"/>
        </w:rPr>
        <w:t>,</w:t>
      </w:r>
      <w:r w:rsidRPr="00C6046F">
        <w:rPr>
          <w:rStyle w:val="StyleUnderline"/>
        </w:rPr>
        <w:t xml:space="preserve"> as </w:t>
      </w:r>
      <w:r w:rsidRPr="00C6046F">
        <w:rPr>
          <w:rStyle w:val="Emphasis"/>
        </w:rPr>
        <w:t>add-ons</w:t>
      </w:r>
      <w:r w:rsidRPr="00C6046F">
        <w:rPr>
          <w:rStyle w:val="StyleUnderline"/>
        </w:rPr>
        <w:t xml:space="preserve"> to current collaborations, </w:t>
      </w:r>
      <w:r w:rsidRPr="00C6046F">
        <w:rPr>
          <w:rStyle w:val="Emphasis"/>
          <w:highlight w:val="yellow"/>
        </w:rPr>
        <w:t>rather than</w:t>
      </w:r>
      <w:r w:rsidRPr="00C6046F">
        <w:rPr>
          <w:rStyle w:val="StyleUnderline"/>
        </w:rPr>
        <w:t xml:space="preserve"> as </w:t>
      </w:r>
      <w:r w:rsidRPr="00C6046F">
        <w:rPr>
          <w:rStyle w:val="Emphasis"/>
          <w:highlight w:val="yellow"/>
        </w:rPr>
        <w:t>radical changes</w:t>
      </w:r>
      <w:r w:rsidRPr="00C6046F">
        <w:rPr>
          <w:rStyle w:val="Emphasis"/>
        </w:rPr>
        <w:t xml:space="preserve"> to the</w:t>
      </w:r>
      <w:r w:rsidRPr="00C6046F">
        <w:rPr>
          <w:rStyle w:val="StyleUnderline"/>
        </w:rPr>
        <w:t xml:space="preserve"> current </w:t>
      </w:r>
      <w:r w:rsidRPr="00C6046F">
        <w:rPr>
          <w:rStyle w:val="Emphasis"/>
        </w:rPr>
        <w:t>innovation ecosystem.</w:t>
      </w:r>
    </w:p>
    <w:p w14:paraId="49E50C31" w14:textId="77777777" w:rsidR="002648D6" w:rsidRPr="000121B0" w:rsidRDefault="002648D6" w:rsidP="002648D6">
      <w:pPr>
        <w:pStyle w:val="Heading4"/>
        <w:rPr>
          <w:bCs/>
        </w:rPr>
      </w:pPr>
      <w:r w:rsidRPr="000121B0">
        <w:rPr>
          <w:bCs/>
        </w:rPr>
        <w:t>Passive defenses fail and link to the net benefit</w:t>
      </w:r>
    </w:p>
    <w:p w14:paraId="731188D7" w14:textId="77777777" w:rsidR="002648D6" w:rsidRDefault="002648D6" w:rsidP="002648D6">
      <w:r>
        <w:rPr>
          <w:rStyle w:val="Style13ptBold"/>
        </w:rPr>
        <w:t>Craig et al 15</w:t>
      </w:r>
      <w:r>
        <w:t xml:space="preserve"> – Senior cybersecurity strategist at the Microsoft Corporation.</w:t>
      </w:r>
    </w:p>
    <w:p w14:paraId="02BBA688" w14:textId="77777777" w:rsidR="002648D6" w:rsidRDefault="002648D6" w:rsidP="002648D6">
      <w:r>
        <w:t xml:space="preserve">Amanda N. Craig, Scott J. Shackelford, and Janine S. Hiller, “Proactive Cybersecurity: A Comparative Industry and Regulatory Analysis,” </w:t>
      </w:r>
      <w:r>
        <w:rPr>
          <w:i/>
          <w:iCs/>
        </w:rPr>
        <w:t>American Business Law Journal</w:t>
      </w:r>
      <w:r>
        <w:t>, 6 March 2015, pp. 9-10, https://papers.ssrn.com/sol3/papers.cfm?abstract_id=2573787.</w:t>
      </w:r>
    </w:p>
    <w:p w14:paraId="73F05DC9" w14:textId="77777777" w:rsidR="002648D6" w:rsidRDefault="002648D6" w:rsidP="002648D6"/>
    <w:p w14:paraId="674AD291" w14:textId="77777777" w:rsidR="002648D6" w:rsidRDefault="002648D6" w:rsidP="002648D6">
      <w:pPr>
        <w:rPr>
          <w:sz w:val="16"/>
          <w:szCs w:val="16"/>
        </w:rPr>
      </w:pPr>
      <w:r>
        <w:rPr>
          <w:sz w:val="16"/>
          <w:szCs w:val="16"/>
        </w:rPr>
        <w:t xml:space="preserve">A. The Evolution of Active Cyber Defense </w:t>
      </w:r>
    </w:p>
    <w:p w14:paraId="3C7D00D5" w14:textId="77777777" w:rsidR="002648D6" w:rsidRDefault="002648D6" w:rsidP="002648D6">
      <w:pPr>
        <w:rPr>
          <w:sz w:val="16"/>
          <w:szCs w:val="16"/>
        </w:rPr>
      </w:pPr>
      <w:r>
        <w:rPr>
          <w:sz w:val="16"/>
          <w:szCs w:val="16"/>
        </w:rPr>
        <w:t xml:space="preserve">As </w:t>
      </w:r>
      <w:proofErr w:type="spellStart"/>
      <w:r>
        <w:rPr>
          <w:sz w:val="16"/>
          <w:szCs w:val="16"/>
        </w:rPr>
        <w:t>cyber attacks</w:t>
      </w:r>
      <w:proofErr w:type="spellEnd"/>
      <w:r>
        <w:rPr>
          <w:sz w:val="16"/>
          <w:szCs w:val="16"/>
        </w:rPr>
        <w:t xml:space="preserve"> have become progressively more troublesome and as governments and legal structures have oftentimes proven unhelpful to companies, the concept of active defense has increasingly entered the mainstream of private sector cybersecurity strategies. 26 The potential utility of proactive cybersecurity for the private sector started to gain traction in scholars’ and companies’ consciousness in the late 1990s and early 2000s. For instance, researchers began to explore the role of tools like honeypots, which are decoy servers or systems set up to gather information about intruders,27 as supplements to traditional network security since at least 2003. 28 </w:t>
      </w:r>
      <w:r>
        <w:rPr>
          <w:rStyle w:val="Hyperlink"/>
        </w:rPr>
        <w:t xml:space="preserve">By 2005, more researchers were arguing that </w:t>
      </w:r>
      <w:r>
        <w:rPr>
          <w:rStyle w:val="Emphasis"/>
          <w:highlight w:val="yellow"/>
        </w:rPr>
        <w:t>passive defense was inadequate in cyberspace</w:t>
      </w:r>
      <w:r>
        <w:rPr>
          <w:rStyle w:val="Emphasis"/>
        </w:rPr>
        <w:t xml:space="preserve"> because </w:t>
      </w:r>
      <w:r>
        <w:rPr>
          <w:rStyle w:val="Emphasis"/>
          <w:highlight w:val="yellow"/>
        </w:rPr>
        <w:t>it allowed attackers’</w:t>
      </w:r>
      <w:r>
        <w:rPr>
          <w:rStyle w:val="Emphasis"/>
        </w:rPr>
        <w:t xml:space="preserve"> perceived </w:t>
      </w:r>
      <w:r>
        <w:rPr>
          <w:rStyle w:val="Emphasis"/>
          <w:highlight w:val="yellow"/>
        </w:rPr>
        <w:t>risks to remain “nearly nil</w:t>
      </w:r>
      <w:r>
        <w:rPr>
          <w:rStyle w:val="Emphasis"/>
        </w:rPr>
        <w:t>,</w:t>
      </w:r>
      <w:r>
        <w:rPr>
          <w:rStyle w:val="Hyperlink"/>
        </w:rPr>
        <w:t>” creating a cost-benefit imbalance that significantly favored attackers</w:t>
      </w:r>
      <w:r>
        <w:rPr>
          <w:sz w:val="16"/>
          <w:szCs w:val="16"/>
        </w:rPr>
        <w:t xml:space="preserve">.29 Moreover, </w:t>
      </w:r>
      <w:r>
        <w:rPr>
          <w:sz w:val="16"/>
          <w:szCs w:val="16"/>
          <w:highlight w:val="yellow"/>
        </w:rPr>
        <w:t>“[</w:t>
      </w:r>
      <w:r>
        <w:rPr>
          <w:rStyle w:val="Hyperlink"/>
          <w:highlight w:val="yellow"/>
        </w:rPr>
        <w:t>e</w:t>
      </w:r>
      <w:r>
        <w:rPr>
          <w:rStyle w:val="Hyperlink"/>
        </w:rPr>
        <w:t>]</w:t>
      </w:r>
      <w:proofErr w:type="spellStart"/>
      <w:r>
        <w:rPr>
          <w:rStyle w:val="Hyperlink"/>
          <w:highlight w:val="yellow"/>
        </w:rPr>
        <w:t>ven</w:t>
      </w:r>
      <w:proofErr w:type="spellEnd"/>
      <w:r>
        <w:rPr>
          <w:rStyle w:val="Hyperlink"/>
          <w:highlight w:val="yellow"/>
        </w:rPr>
        <w:t xml:space="preserve"> when</w:t>
      </w:r>
      <w:r>
        <w:rPr>
          <w:rStyle w:val="Hyperlink"/>
        </w:rPr>
        <w:t xml:space="preserve"> passive </w:t>
      </w:r>
      <w:r>
        <w:rPr>
          <w:rStyle w:val="Hyperlink"/>
          <w:highlight w:val="yellow"/>
        </w:rPr>
        <w:t>defense</w:t>
      </w:r>
      <w:r>
        <w:rPr>
          <w:rStyle w:val="Hyperlink"/>
        </w:rPr>
        <w:t xml:space="preserve"> technologies </w:t>
      </w:r>
      <w:r>
        <w:rPr>
          <w:rStyle w:val="Hyperlink"/>
          <w:highlight w:val="yellow"/>
        </w:rPr>
        <w:t>work</w:t>
      </w:r>
      <w:r>
        <w:rPr>
          <w:rStyle w:val="Hyperlink"/>
        </w:rPr>
        <w:t xml:space="preserve"> correctly, </w:t>
      </w:r>
      <w:r>
        <w:rPr>
          <w:rStyle w:val="Emphasis"/>
          <w:highlight w:val="yellow"/>
        </w:rPr>
        <w:t>they do not neutralize</w:t>
      </w:r>
      <w:r>
        <w:rPr>
          <w:rStyle w:val="Emphasis"/>
        </w:rPr>
        <w:t xml:space="preserve"> the </w:t>
      </w:r>
      <w:r>
        <w:rPr>
          <w:rStyle w:val="Emphasis"/>
          <w:highlight w:val="yellow"/>
        </w:rPr>
        <w:t>costs</w:t>
      </w:r>
      <w:r>
        <w:rPr>
          <w:rStyle w:val="Emphasis"/>
        </w:rPr>
        <w:t xml:space="preserve"> incurred by an attack</w:t>
      </w:r>
      <w:r>
        <w:rPr>
          <w:sz w:val="16"/>
          <w:szCs w:val="16"/>
        </w:rPr>
        <w:t xml:space="preserve">,”30 meaning that </w:t>
      </w:r>
      <w:r>
        <w:rPr>
          <w:rStyle w:val="Emphasis"/>
          <w:highlight w:val="yellow"/>
        </w:rPr>
        <w:t>firms often must double pay</w:t>
      </w:r>
      <w:r>
        <w:rPr>
          <w:rStyle w:val="Emphasis"/>
        </w:rPr>
        <w:t>—</w:t>
      </w:r>
      <w:r>
        <w:rPr>
          <w:rStyle w:val="Emphasis"/>
          <w:highlight w:val="yellow"/>
        </w:rPr>
        <w:t>for both the defensive tech</w:t>
      </w:r>
      <w:r>
        <w:rPr>
          <w:rStyle w:val="Hyperlink"/>
        </w:rPr>
        <w:t xml:space="preserve">nologies </w:t>
      </w:r>
      <w:r>
        <w:rPr>
          <w:rStyle w:val="Emphasis"/>
          <w:highlight w:val="yellow"/>
        </w:rPr>
        <w:t>and</w:t>
      </w:r>
      <w:r>
        <w:rPr>
          <w:rStyle w:val="Emphasis"/>
        </w:rPr>
        <w:t xml:space="preserve"> for </w:t>
      </w:r>
      <w:r>
        <w:rPr>
          <w:rStyle w:val="Emphasis"/>
          <w:highlight w:val="yellow"/>
        </w:rPr>
        <w:t>the costs of a</w:t>
      </w:r>
      <w:r>
        <w:rPr>
          <w:rStyle w:val="Emphasis"/>
        </w:rPr>
        <w:t xml:space="preserve"> successful </w:t>
      </w:r>
      <w:r>
        <w:rPr>
          <w:rStyle w:val="Emphasis"/>
          <w:highlight w:val="yellow"/>
        </w:rPr>
        <w:t>attack</w:t>
      </w:r>
      <w:r>
        <w:rPr>
          <w:sz w:val="16"/>
          <w:szCs w:val="16"/>
        </w:rPr>
        <w:t xml:space="preserve">. And as Robert Anderson, Brian Lum, and </w:t>
      </w:r>
      <w:proofErr w:type="spellStart"/>
      <w:r>
        <w:rPr>
          <w:sz w:val="16"/>
          <w:szCs w:val="16"/>
        </w:rPr>
        <w:t>Bhavjit</w:t>
      </w:r>
      <w:proofErr w:type="spellEnd"/>
      <w:r>
        <w:rPr>
          <w:sz w:val="16"/>
          <w:szCs w:val="16"/>
        </w:rPr>
        <w:t xml:space="preserve"> </w:t>
      </w:r>
      <w:proofErr w:type="spellStart"/>
      <w:r>
        <w:rPr>
          <w:sz w:val="16"/>
          <w:szCs w:val="16"/>
        </w:rPr>
        <w:t>Walha</w:t>
      </w:r>
      <w:proofErr w:type="spellEnd"/>
      <w:r>
        <w:rPr>
          <w:sz w:val="16"/>
          <w:szCs w:val="16"/>
        </w:rPr>
        <w:t xml:space="preserve"> have argued, the applicable U.S. “law provides little recourse” because it operates and adapts relatively slowly, is jurisdictional, and requires the involvement of under-resourced enforcement agencies as is further discussed below. 31 These factors began to incentivize firms to seek a more effective “deterrent”—like proactive cybersecurity. 32.</w:t>
      </w:r>
    </w:p>
    <w:p w14:paraId="080B046F" w14:textId="77777777" w:rsidR="002648D6" w:rsidRDefault="002648D6" w:rsidP="002648D6">
      <w:pPr>
        <w:pStyle w:val="Heading4"/>
      </w:pPr>
      <w:r>
        <w:t>U.S. antitrust action invigorates global leadership – spurs a digital alliance with the EU that counters Russian/Chinese fragmentation of the internet</w:t>
      </w:r>
    </w:p>
    <w:p w14:paraId="29B5DCAF" w14:textId="77777777" w:rsidR="002648D6" w:rsidRDefault="002648D6" w:rsidP="002648D6">
      <w:r w:rsidRPr="001A1688">
        <w:rPr>
          <w:rStyle w:val="Style13ptBold"/>
        </w:rPr>
        <w:t>Wheeler 21</w:t>
      </w:r>
      <w:r>
        <w:t xml:space="preserve"> – Visiting fellow in governance studies at the Brookings Institution. Former FCC chairman.</w:t>
      </w:r>
    </w:p>
    <w:p w14:paraId="40DFEE8E" w14:textId="77777777" w:rsidR="002648D6" w:rsidRPr="001A1688" w:rsidRDefault="002648D6" w:rsidP="002648D6">
      <w:r>
        <w:t xml:space="preserve">Tom Wheeler, “Time for a U.S.-EU digital alliance,” </w:t>
      </w:r>
      <w:r>
        <w:rPr>
          <w:i/>
          <w:iCs/>
        </w:rPr>
        <w:t>The Brookings Institution</w:t>
      </w:r>
      <w:r>
        <w:t xml:space="preserve">, 21 January 2021, </w:t>
      </w:r>
      <w:r w:rsidRPr="001A1688">
        <w:t>https://www.brookings.edu/research/time-for-a-us-eu-digital-alliance/</w:t>
      </w:r>
      <w:r>
        <w:t>.</w:t>
      </w:r>
    </w:p>
    <w:p w14:paraId="69CF9447" w14:textId="77777777" w:rsidR="002648D6" w:rsidRPr="00202AD4" w:rsidRDefault="002648D6" w:rsidP="002648D6"/>
    <w:p w14:paraId="5B7847B3" w14:textId="77777777" w:rsidR="002648D6" w:rsidRPr="009B569C" w:rsidRDefault="002648D6" w:rsidP="002648D6">
      <w:pPr>
        <w:rPr>
          <w:rStyle w:val="StyleUnderline"/>
        </w:rPr>
      </w:pPr>
      <w:r w:rsidRPr="007363AC">
        <w:rPr>
          <w:rStyle w:val="Emphasis"/>
          <w:highlight w:val="yellow"/>
        </w:rPr>
        <w:t>The global open internet is splintering</w:t>
      </w:r>
      <w:r w:rsidRPr="00890E09">
        <w:rPr>
          <w:rStyle w:val="Emphasis"/>
        </w:rPr>
        <w:t xml:space="preserve"> as</w:t>
      </w:r>
      <w:r w:rsidRPr="009B569C">
        <w:rPr>
          <w:sz w:val="16"/>
          <w:szCs w:val="16"/>
        </w:rPr>
        <w:t xml:space="preserve"> nation-states such as </w:t>
      </w:r>
      <w:r w:rsidRPr="007363AC">
        <w:rPr>
          <w:rStyle w:val="Emphasis"/>
          <w:highlight w:val="yellow"/>
        </w:rPr>
        <w:t>China and Russia</w:t>
      </w:r>
      <w:r w:rsidRPr="009B569C">
        <w:rPr>
          <w:sz w:val="16"/>
          <w:szCs w:val="16"/>
        </w:rPr>
        <w:t xml:space="preserve"> wall themselves from the free flow of information while </w:t>
      </w:r>
      <w:r w:rsidRPr="007363AC">
        <w:rPr>
          <w:rStyle w:val="Emphasis"/>
          <w:highlight w:val="yellow"/>
        </w:rPr>
        <w:t>repurpos</w:t>
      </w:r>
      <w:r w:rsidRPr="009B569C">
        <w:rPr>
          <w:sz w:val="16"/>
          <w:szCs w:val="16"/>
        </w:rPr>
        <w:t xml:space="preserve">ing </w:t>
      </w:r>
      <w:r w:rsidRPr="007363AC">
        <w:rPr>
          <w:rStyle w:val="Emphasis"/>
          <w:highlight w:val="yellow"/>
        </w:rPr>
        <w:t>digital tech</w:t>
      </w:r>
      <w:r w:rsidRPr="009B569C">
        <w:rPr>
          <w:rStyle w:val="StyleUnderline"/>
        </w:rPr>
        <w:t xml:space="preserve">nology </w:t>
      </w:r>
      <w:r w:rsidRPr="007363AC">
        <w:rPr>
          <w:rStyle w:val="Emphasis"/>
          <w:highlight w:val="yellow"/>
        </w:rPr>
        <w:t>to their</w:t>
      </w:r>
      <w:r w:rsidRPr="009B569C">
        <w:rPr>
          <w:rStyle w:val="StyleUnderline"/>
        </w:rPr>
        <w:t xml:space="preserve"> economic and ideological </w:t>
      </w:r>
      <w:r w:rsidRPr="007363AC">
        <w:rPr>
          <w:rStyle w:val="Emphasis"/>
          <w:highlight w:val="yellow"/>
        </w:rPr>
        <w:t>benefit</w:t>
      </w:r>
      <w:r w:rsidRPr="00890E09">
        <w:rPr>
          <w:rStyle w:val="Emphasis"/>
        </w:rPr>
        <w:t xml:space="preserve">. </w:t>
      </w:r>
      <w:r w:rsidRPr="007928C3">
        <w:rPr>
          <w:rStyle w:val="Emphasis"/>
        </w:rPr>
        <w:t xml:space="preserve">Liberal democracies are </w:t>
      </w:r>
      <w:r w:rsidRPr="009B7F1C">
        <w:rPr>
          <w:rStyle w:val="Emphasis"/>
        </w:rPr>
        <w:t>facing the threat that the</w:t>
      </w:r>
      <w:r w:rsidRPr="009B7F1C">
        <w:rPr>
          <w:sz w:val="16"/>
          <w:szCs w:val="16"/>
        </w:rPr>
        <w:t xml:space="preserve"> future of the </w:t>
      </w:r>
      <w:r w:rsidRPr="009B7F1C">
        <w:rPr>
          <w:rStyle w:val="Emphasis"/>
        </w:rPr>
        <w:t>most powerful network in</w:t>
      </w:r>
      <w:r w:rsidRPr="009B7F1C">
        <w:rPr>
          <w:sz w:val="16"/>
          <w:szCs w:val="16"/>
        </w:rPr>
        <w:t xml:space="preserve"> the </w:t>
      </w:r>
      <w:r w:rsidRPr="009B7F1C">
        <w:rPr>
          <w:rStyle w:val="Emphasis"/>
        </w:rPr>
        <w:t>history</w:t>
      </w:r>
      <w:r w:rsidRPr="009B7F1C">
        <w:rPr>
          <w:sz w:val="16"/>
          <w:szCs w:val="16"/>
        </w:rPr>
        <w:t xml:space="preserve"> of the planet </w:t>
      </w:r>
      <w:r w:rsidRPr="009B7F1C">
        <w:rPr>
          <w:rStyle w:val="Emphasis"/>
        </w:rPr>
        <w:t>could be defined by others.</w:t>
      </w:r>
    </w:p>
    <w:p w14:paraId="30638B0D" w14:textId="77777777" w:rsidR="002648D6" w:rsidRPr="009B569C" w:rsidRDefault="002648D6" w:rsidP="002648D6">
      <w:pPr>
        <w:rPr>
          <w:sz w:val="16"/>
          <w:szCs w:val="16"/>
        </w:rPr>
      </w:pPr>
      <w:r w:rsidRPr="007363AC">
        <w:rPr>
          <w:rStyle w:val="Emphasis"/>
          <w:highlight w:val="yellow"/>
        </w:rPr>
        <w:t>The E</w:t>
      </w:r>
      <w:r w:rsidRPr="009B569C">
        <w:rPr>
          <w:rStyle w:val="StyleUnderline"/>
        </w:rPr>
        <w:t xml:space="preserve">uropean </w:t>
      </w:r>
      <w:r w:rsidRPr="007363AC">
        <w:rPr>
          <w:rStyle w:val="Emphasis"/>
          <w:highlight w:val="yellow"/>
        </w:rPr>
        <w:t>U</w:t>
      </w:r>
      <w:r w:rsidRPr="009B569C">
        <w:rPr>
          <w:rStyle w:val="StyleUnderline"/>
        </w:rPr>
        <w:t>nion</w:t>
      </w:r>
      <w:r w:rsidRPr="009B569C">
        <w:rPr>
          <w:sz w:val="16"/>
          <w:szCs w:val="16"/>
        </w:rPr>
        <w:t>—which has led in the attempt to establish oversight of the dominant digital companies—</w:t>
      </w:r>
      <w:r w:rsidRPr="007363AC">
        <w:rPr>
          <w:rStyle w:val="Emphasis"/>
          <w:highlight w:val="yellow"/>
        </w:rPr>
        <w:t>is</w:t>
      </w:r>
      <w:r w:rsidRPr="009B569C">
        <w:rPr>
          <w:rStyle w:val="StyleUnderline"/>
        </w:rPr>
        <w:t xml:space="preserve"> also </w:t>
      </w:r>
      <w:r w:rsidRPr="007363AC">
        <w:rPr>
          <w:rStyle w:val="Emphasis"/>
          <w:highlight w:val="yellow"/>
        </w:rPr>
        <w:t>leading</w:t>
      </w:r>
      <w:r w:rsidRPr="009B569C">
        <w:rPr>
          <w:rStyle w:val="StyleUnderline"/>
        </w:rPr>
        <w:t xml:space="preserve"> in </w:t>
      </w:r>
      <w:r w:rsidRPr="002010FA">
        <w:rPr>
          <w:rStyle w:val="Emphasis"/>
        </w:rPr>
        <w:t xml:space="preserve">the effort </w:t>
      </w:r>
      <w:r w:rsidRPr="007363AC">
        <w:rPr>
          <w:rStyle w:val="Emphasis"/>
          <w:highlight w:val="yellow"/>
        </w:rPr>
        <w:t>to build a democratic alliance</w:t>
      </w:r>
      <w:r w:rsidRPr="009B569C">
        <w:rPr>
          <w:sz w:val="16"/>
          <w:szCs w:val="16"/>
        </w:rPr>
        <w:t xml:space="preserve">. Lost in the attention paid to the EU’s proposed sweeping rules for the regulation of online platforms, is </w:t>
      </w:r>
      <w:r w:rsidRPr="007363AC">
        <w:rPr>
          <w:rStyle w:val="Emphasis"/>
          <w:highlight w:val="yellow"/>
        </w:rPr>
        <w:t>it</w:t>
      </w:r>
      <w:r w:rsidRPr="009B569C">
        <w:rPr>
          <w:sz w:val="16"/>
          <w:szCs w:val="16"/>
        </w:rPr>
        <w:t xml:space="preserve">s </w:t>
      </w:r>
      <w:r w:rsidRPr="007363AC">
        <w:rPr>
          <w:rStyle w:val="Emphasis"/>
          <w:highlight w:val="yellow"/>
        </w:rPr>
        <w:t>propos</w:t>
      </w:r>
      <w:r w:rsidRPr="009B569C">
        <w:rPr>
          <w:sz w:val="16"/>
          <w:szCs w:val="16"/>
        </w:rPr>
        <w:t xml:space="preserve">al for a “specific </w:t>
      </w:r>
      <w:r w:rsidRPr="007363AC">
        <w:rPr>
          <w:rStyle w:val="Emphasis"/>
          <w:highlight w:val="yellow"/>
        </w:rPr>
        <w:t>dialog with the US on</w:t>
      </w:r>
      <w:r w:rsidRPr="009B569C">
        <w:rPr>
          <w:rStyle w:val="StyleUnderline"/>
        </w:rPr>
        <w:t xml:space="preserve"> the responsibilities of online platforms and </w:t>
      </w:r>
      <w:r w:rsidRPr="007363AC">
        <w:rPr>
          <w:rStyle w:val="Emphasis"/>
          <w:highlight w:val="yellow"/>
        </w:rPr>
        <w:t>Big Tech</w:t>
      </w:r>
      <w:r w:rsidRPr="009B569C">
        <w:rPr>
          <w:sz w:val="16"/>
          <w:szCs w:val="16"/>
        </w:rPr>
        <w:t>” as part of a post-inauguration summit with President Biden.</w:t>
      </w:r>
    </w:p>
    <w:p w14:paraId="75DA3036" w14:textId="77777777" w:rsidR="002648D6" w:rsidRPr="009B569C" w:rsidRDefault="002648D6" w:rsidP="002648D6">
      <w:pPr>
        <w:rPr>
          <w:sz w:val="16"/>
          <w:szCs w:val="16"/>
        </w:rPr>
      </w:pPr>
      <w:r w:rsidRPr="007363AC">
        <w:rPr>
          <w:rStyle w:val="Emphasis"/>
          <w:highlight w:val="yellow"/>
        </w:rPr>
        <w:t>Such</w:t>
      </w:r>
      <w:r w:rsidRPr="009B569C">
        <w:rPr>
          <w:sz w:val="16"/>
          <w:szCs w:val="16"/>
        </w:rPr>
        <w:t xml:space="preserve"> strategic </w:t>
      </w:r>
      <w:r w:rsidRPr="007363AC">
        <w:rPr>
          <w:rStyle w:val="Emphasis"/>
          <w:highlight w:val="yellow"/>
        </w:rPr>
        <w:t>discussions should</w:t>
      </w:r>
      <w:r w:rsidRPr="002010FA">
        <w:rPr>
          <w:rStyle w:val="Emphasis"/>
        </w:rPr>
        <w:t xml:space="preserve"> be the </w:t>
      </w:r>
      <w:r w:rsidRPr="007363AC">
        <w:rPr>
          <w:rStyle w:val="Emphasis"/>
          <w:highlight w:val="yellow"/>
        </w:rPr>
        <w:t>begin</w:t>
      </w:r>
      <w:r w:rsidRPr="002010FA">
        <w:rPr>
          <w:rStyle w:val="Emphasis"/>
        </w:rPr>
        <w:t xml:space="preserve">ning of </w:t>
      </w:r>
      <w:r w:rsidRPr="007363AC">
        <w:rPr>
          <w:rStyle w:val="Emphasis"/>
          <w:highlight w:val="yellow"/>
        </w:rPr>
        <w:t>an alliance of</w:t>
      </w:r>
      <w:r w:rsidRPr="002010FA">
        <w:rPr>
          <w:rStyle w:val="Emphasis"/>
        </w:rPr>
        <w:t xml:space="preserve"> liberal </w:t>
      </w:r>
      <w:r w:rsidRPr="007363AC">
        <w:rPr>
          <w:rStyle w:val="Emphasis"/>
          <w:highlight w:val="yellow"/>
        </w:rPr>
        <w:t>democracies</w:t>
      </w:r>
      <w:r w:rsidRPr="0040404C">
        <w:rPr>
          <w:rStyle w:val="StyleUnderline"/>
        </w:rPr>
        <w:t xml:space="preserve"> to protect</w:t>
      </w:r>
      <w:r w:rsidRPr="009B569C">
        <w:rPr>
          <w:sz w:val="16"/>
          <w:szCs w:val="16"/>
        </w:rPr>
        <w:t xml:space="preserve"> the </w:t>
      </w:r>
      <w:r w:rsidRPr="0040404C">
        <w:rPr>
          <w:rStyle w:val="StyleUnderline"/>
        </w:rPr>
        <w:t>open and free values</w:t>
      </w:r>
      <w:r w:rsidRPr="009B569C">
        <w:rPr>
          <w:sz w:val="16"/>
          <w:szCs w:val="16"/>
        </w:rPr>
        <w:t xml:space="preserve">, as well as the economic strengths, of those societies. The North Atlantic Treaty Organization (NATO) was created as a military alliance in the sharply divided world of the 20th century. </w:t>
      </w:r>
      <w:r w:rsidRPr="002010FA">
        <w:rPr>
          <w:rStyle w:val="Emphasis"/>
        </w:rPr>
        <w:t>Now is</w:t>
      </w:r>
      <w:r w:rsidRPr="009B569C">
        <w:rPr>
          <w:sz w:val="16"/>
          <w:szCs w:val="16"/>
        </w:rPr>
        <w:t xml:space="preserve"> the </w:t>
      </w:r>
      <w:r w:rsidRPr="002010FA">
        <w:rPr>
          <w:rStyle w:val="Emphasis"/>
        </w:rPr>
        <w:t>time for a Western digital alliance</w:t>
      </w:r>
      <w:r w:rsidRPr="0040404C">
        <w:rPr>
          <w:rStyle w:val="StyleUnderline"/>
        </w:rPr>
        <w:t xml:space="preserve"> for the interconnected yet</w:t>
      </w:r>
      <w:r w:rsidRPr="009B569C">
        <w:rPr>
          <w:sz w:val="16"/>
          <w:szCs w:val="16"/>
        </w:rPr>
        <w:t xml:space="preserve"> increasingly </w:t>
      </w:r>
      <w:r w:rsidRPr="0040404C">
        <w:rPr>
          <w:rStyle w:val="StyleUnderline"/>
        </w:rPr>
        <w:t>splintered 21st centur</w:t>
      </w:r>
      <w:r w:rsidRPr="009B7F1C">
        <w:rPr>
          <w:rStyle w:val="StyleUnderline"/>
        </w:rPr>
        <w:t>y</w:t>
      </w:r>
      <w:r w:rsidRPr="009B569C">
        <w:rPr>
          <w:sz w:val="16"/>
          <w:szCs w:val="16"/>
        </w:rPr>
        <w:t>.</w:t>
      </w:r>
    </w:p>
    <w:p w14:paraId="4E787430" w14:textId="77777777" w:rsidR="002648D6" w:rsidRPr="009B7F1C" w:rsidRDefault="002648D6" w:rsidP="002648D6">
      <w:pPr>
        <w:rPr>
          <w:sz w:val="16"/>
          <w:szCs w:val="16"/>
        </w:rPr>
      </w:pPr>
      <w:r w:rsidRPr="007363AC">
        <w:rPr>
          <w:rStyle w:val="Emphasis"/>
          <w:highlight w:val="yellow"/>
        </w:rPr>
        <w:t>Such an alliance could</w:t>
      </w:r>
      <w:r w:rsidRPr="007363AC">
        <w:rPr>
          <w:rStyle w:val="Emphasis"/>
        </w:rPr>
        <w:t xml:space="preserve"> embrace</w:t>
      </w:r>
      <w:r w:rsidRPr="009B569C">
        <w:rPr>
          <w:sz w:val="16"/>
          <w:szCs w:val="16"/>
        </w:rPr>
        <w:t xml:space="preserve"> two broad categories: protecting supply chains and </w:t>
      </w:r>
      <w:r w:rsidRPr="007363AC">
        <w:rPr>
          <w:rStyle w:val="Emphasis"/>
          <w:highlight w:val="yellow"/>
        </w:rPr>
        <w:t>protect</w:t>
      </w:r>
      <w:r w:rsidRPr="007363AC">
        <w:rPr>
          <w:rStyle w:val="Emphasis"/>
        </w:rPr>
        <w:t>i</w:t>
      </w:r>
      <w:r w:rsidRPr="002010FA">
        <w:rPr>
          <w:rStyle w:val="Emphasis"/>
        </w:rPr>
        <w:t xml:space="preserve">ng consumers and </w:t>
      </w:r>
      <w:r w:rsidRPr="007363AC">
        <w:rPr>
          <w:rStyle w:val="Emphasis"/>
          <w:highlight w:val="yellow"/>
        </w:rPr>
        <w:t>competition</w:t>
      </w:r>
      <w:r w:rsidRPr="009B569C">
        <w:rPr>
          <w:sz w:val="16"/>
          <w:szCs w:val="16"/>
        </w:rPr>
        <w:t xml:space="preserve">. Robert </w:t>
      </w:r>
      <w:proofErr w:type="spellStart"/>
      <w:r w:rsidRPr="009B569C">
        <w:rPr>
          <w:sz w:val="16"/>
          <w:szCs w:val="16"/>
        </w:rPr>
        <w:t>Knake</w:t>
      </w:r>
      <w:proofErr w:type="spellEnd"/>
      <w:r w:rsidRPr="009B569C">
        <w:rPr>
          <w:sz w:val="16"/>
          <w:szCs w:val="16"/>
        </w:rPr>
        <w:t xml:space="preserve">, writing for the Council on Foreign Relations, has proposed a Western “digital free trade </w:t>
      </w:r>
      <w:r w:rsidRPr="009B7F1C">
        <w:rPr>
          <w:sz w:val="16"/>
          <w:szCs w:val="16"/>
        </w:rPr>
        <w:t xml:space="preserve">zone” to insulate democratic nations from autocratic regime control over hardware and software. </w:t>
      </w:r>
      <w:r w:rsidRPr="009B7F1C">
        <w:rPr>
          <w:rStyle w:val="Emphasis"/>
        </w:rPr>
        <w:t>This paper addresses</w:t>
      </w:r>
      <w:r w:rsidRPr="009B7F1C">
        <w:rPr>
          <w:sz w:val="16"/>
          <w:szCs w:val="16"/>
        </w:rPr>
        <w:t xml:space="preserve"> the creation of </w:t>
      </w:r>
      <w:r w:rsidRPr="009B7F1C">
        <w:rPr>
          <w:rStyle w:val="Emphasis"/>
        </w:rPr>
        <w:t>an alliance</w:t>
      </w:r>
      <w:r w:rsidRPr="009B7F1C">
        <w:rPr>
          <w:rStyle w:val="StyleUnderline"/>
        </w:rPr>
        <w:t xml:space="preserve"> of Western democracies</w:t>
      </w:r>
      <w:r w:rsidRPr="009B7F1C">
        <w:rPr>
          <w:sz w:val="16"/>
          <w:szCs w:val="16"/>
        </w:rPr>
        <w:t>—</w:t>
      </w:r>
      <w:r w:rsidRPr="009B7F1C">
        <w:rPr>
          <w:rStyle w:val="StyleUnderline"/>
        </w:rPr>
        <w:t xml:space="preserve">beginning </w:t>
      </w:r>
      <w:r w:rsidRPr="009B7F1C">
        <w:rPr>
          <w:rStyle w:val="Emphasis"/>
        </w:rPr>
        <w:t>with the U.S. and EU—to focus on the power of autocratic corporate empires and their effects on competition</w:t>
      </w:r>
      <w:r w:rsidRPr="009B7F1C">
        <w:rPr>
          <w:sz w:val="16"/>
          <w:szCs w:val="16"/>
        </w:rPr>
        <w:t xml:space="preserve"> and consumers.</w:t>
      </w:r>
    </w:p>
    <w:p w14:paraId="7E0E36EA" w14:textId="77777777" w:rsidR="002648D6" w:rsidRPr="009B7F1C" w:rsidRDefault="002648D6" w:rsidP="002648D6">
      <w:pPr>
        <w:rPr>
          <w:sz w:val="16"/>
          <w:szCs w:val="16"/>
        </w:rPr>
      </w:pPr>
      <w:r w:rsidRPr="009B7F1C">
        <w:rPr>
          <w:sz w:val="16"/>
          <w:szCs w:val="16"/>
        </w:rPr>
        <w:t>A DIGITAL ALLIANCE</w:t>
      </w:r>
    </w:p>
    <w:p w14:paraId="025DBB47" w14:textId="77777777" w:rsidR="002648D6" w:rsidRPr="009B569C" w:rsidRDefault="002648D6" w:rsidP="002648D6">
      <w:pPr>
        <w:rPr>
          <w:sz w:val="16"/>
          <w:szCs w:val="16"/>
        </w:rPr>
      </w:pPr>
      <w:r w:rsidRPr="009B7F1C">
        <w:rPr>
          <w:sz w:val="16"/>
          <w:szCs w:val="16"/>
        </w:rPr>
        <w:t>In 1865, the French government assembled representatives of other European nations with state-owned telegraph networks. The attendees formed the International Telegraph Union (ITU) and agreed to a common set of standards for their activities. As the first</w:t>
      </w:r>
      <w:r w:rsidRPr="009B569C">
        <w:rPr>
          <w:sz w:val="16"/>
          <w:szCs w:val="16"/>
        </w:rPr>
        <w:t xml:space="preserve"> supranational organization, it was a step toward today’s European Union.</w:t>
      </w:r>
    </w:p>
    <w:p w14:paraId="60E64777" w14:textId="77777777" w:rsidR="002648D6" w:rsidRPr="009B569C" w:rsidRDefault="002648D6" w:rsidP="002648D6">
      <w:pPr>
        <w:rPr>
          <w:sz w:val="16"/>
          <w:szCs w:val="16"/>
        </w:rPr>
      </w:pPr>
      <w:r w:rsidRPr="009B569C">
        <w:rPr>
          <w:sz w:val="16"/>
          <w:szCs w:val="16"/>
        </w:rPr>
        <w:t xml:space="preserve">A century and a half later, common technical standards are again at the heart of a new network. </w:t>
      </w:r>
      <w:r w:rsidRPr="0018114A">
        <w:rPr>
          <w:rStyle w:val="StyleUnderline"/>
        </w:rPr>
        <w:t>Beyond</w:t>
      </w:r>
      <w:r w:rsidRPr="009B569C">
        <w:rPr>
          <w:sz w:val="16"/>
          <w:szCs w:val="16"/>
        </w:rPr>
        <w:t xml:space="preserve"> those </w:t>
      </w:r>
      <w:r w:rsidRPr="0018114A">
        <w:rPr>
          <w:rStyle w:val="StyleUnderline"/>
        </w:rPr>
        <w:t>technical standards</w:t>
      </w:r>
      <w:r w:rsidRPr="009B569C">
        <w:rPr>
          <w:sz w:val="16"/>
          <w:szCs w:val="16"/>
        </w:rPr>
        <w:t xml:space="preserve">, however, </w:t>
      </w:r>
      <w:r w:rsidRPr="0018114A">
        <w:rPr>
          <w:rStyle w:val="StyleUnderline"/>
        </w:rPr>
        <w:t>is a void in</w:t>
      </w:r>
      <w:r w:rsidRPr="009B569C">
        <w:rPr>
          <w:sz w:val="16"/>
          <w:szCs w:val="16"/>
        </w:rPr>
        <w:t xml:space="preserve"> the establishment of </w:t>
      </w:r>
      <w:r w:rsidRPr="0018114A">
        <w:rPr>
          <w:rStyle w:val="StyleUnderline"/>
        </w:rPr>
        <w:t>behavioral standards</w:t>
      </w:r>
      <w:r w:rsidRPr="009B569C">
        <w:rPr>
          <w:sz w:val="16"/>
          <w:szCs w:val="16"/>
        </w:rPr>
        <w:t xml:space="preserve"> for the network of the 21st century. </w:t>
      </w:r>
      <w:r w:rsidRPr="007928C3">
        <w:rPr>
          <w:rStyle w:val="Emphasis"/>
          <w:highlight w:val="yellow"/>
        </w:rPr>
        <w:t>It is no longer sufficient to allow dominant</w:t>
      </w:r>
      <w:r w:rsidRPr="002010FA">
        <w:rPr>
          <w:rStyle w:val="Emphasis"/>
        </w:rPr>
        <w:t xml:space="preserve"> digital </w:t>
      </w:r>
      <w:r w:rsidRPr="007928C3">
        <w:rPr>
          <w:rStyle w:val="Emphasis"/>
          <w:highlight w:val="yellow"/>
        </w:rPr>
        <w:t>companies to act as pseudo-governments</w:t>
      </w:r>
      <w:r w:rsidRPr="009B569C">
        <w:rPr>
          <w:sz w:val="16"/>
          <w:szCs w:val="16"/>
        </w:rPr>
        <w:t xml:space="preserve"> and make their own set of self-serving behavioral rules.</w:t>
      </w:r>
    </w:p>
    <w:p w14:paraId="7D5094AB" w14:textId="77777777" w:rsidR="002648D6" w:rsidRPr="007928C3" w:rsidRDefault="002648D6" w:rsidP="002648D6">
      <w:pPr>
        <w:rPr>
          <w:sz w:val="16"/>
          <w:szCs w:val="16"/>
        </w:rPr>
      </w:pPr>
      <w:r w:rsidRPr="009B569C">
        <w:rPr>
          <w:sz w:val="16"/>
          <w:szCs w:val="16"/>
        </w:rPr>
        <w:t xml:space="preserve">The telegraph transmitted data at about three bits per second, approximately 100 times faster than a mounted courier.[1] That speed ate away at the time buffer that allowed borders on the map to have </w:t>
      </w:r>
      <w:r w:rsidRPr="007928C3">
        <w:rPr>
          <w:sz w:val="16"/>
          <w:szCs w:val="16"/>
        </w:rPr>
        <w:t xml:space="preserve">relevance. </w:t>
      </w:r>
      <w:r w:rsidRPr="007928C3">
        <w:rPr>
          <w:rStyle w:val="StyleUnderline"/>
        </w:rPr>
        <w:t xml:space="preserve">Today, </w:t>
      </w:r>
      <w:r w:rsidRPr="007928C3">
        <w:rPr>
          <w:rStyle w:val="Emphasis"/>
        </w:rPr>
        <w:t>networks operating at gigabit speeds eliminate</w:t>
      </w:r>
      <w:r w:rsidRPr="007928C3">
        <w:rPr>
          <w:sz w:val="16"/>
          <w:szCs w:val="16"/>
        </w:rPr>
        <w:t xml:space="preserve"> such distinctions </w:t>
      </w:r>
      <w:proofErr w:type="gramStart"/>
      <w:r w:rsidRPr="007928C3">
        <w:rPr>
          <w:sz w:val="16"/>
          <w:szCs w:val="16"/>
        </w:rPr>
        <w:t>altogether—including</w:t>
      </w:r>
      <w:proofErr w:type="gramEnd"/>
      <w:r w:rsidRPr="007928C3">
        <w:rPr>
          <w:sz w:val="16"/>
          <w:szCs w:val="16"/>
        </w:rPr>
        <w:t xml:space="preserve"> </w:t>
      </w:r>
      <w:r w:rsidRPr="007928C3">
        <w:rPr>
          <w:rStyle w:val="Emphasis"/>
        </w:rPr>
        <w:t>the continental distinction between the U</w:t>
      </w:r>
      <w:r w:rsidRPr="007928C3">
        <w:rPr>
          <w:rStyle w:val="StyleUnderline"/>
        </w:rPr>
        <w:t xml:space="preserve">nited </w:t>
      </w:r>
      <w:r w:rsidRPr="007928C3">
        <w:rPr>
          <w:rStyle w:val="Emphasis"/>
        </w:rPr>
        <w:t>S</w:t>
      </w:r>
      <w:r w:rsidRPr="007928C3">
        <w:rPr>
          <w:rStyle w:val="StyleUnderline"/>
        </w:rPr>
        <w:t xml:space="preserve">tates </w:t>
      </w:r>
      <w:r w:rsidRPr="007928C3">
        <w:rPr>
          <w:rStyle w:val="Emphasis"/>
        </w:rPr>
        <w:t>and Europe</w:t>
      </w:r>
      <w:r w:rsidRPr="007928C3">
        <w:rPr>
          <w:rStyle w:val="StyleUnderline"/>
        </w:rPr>
        <w:t>. This seamless</w:t>
      </w:r>
      <w:r w:rsidRPr="007928C3">
        <w:rPr>
          <w:sz w:val="16"/>
          <w:szCs w:val="16"/>
        </w:rPr>
        <w:t xml:space="preserve"> and speedy </w:t>
      </w:r>
      <w:r w:rsidRPr="007928C3">
        <w:rPr>
          <w:rStyle w:val="StyleUnderline"/>
        </w:rPr>
        <w:t xml:space="preserve">interconnection has created </w:t>
      </w:r>
      <w:r w:rsidRPr="007928C3">
        <w:rPr>
          <w:rStyle w:val="Emphasis"/>
        </w:rPr>
        <w:t>shared digital realities for the U.S. and EU that require shared policy solutions</w:t>
      </w:r>
      <w:r w:rsidRPr="007928C3">
        <w:rPr>
          <w:sz w:val="16"/>
          <w:szCs w:val="16"/>
        </w:rPr>
        <w:t xml:space="preserve"> while respecting national sovereignty.</w:t>
      </w:r>
    </w:p>
    <w:p w14:paraId="17645F4E" w14:textId="77777777" w:rsidR="002648D6" w:rsidRPr="009B569C" w:rsidRDefault="002648D6" w:rsidP="002648D6">
      <w:pPr>
        <w:rPr>
          <w:sz w:val="16"/>
          <w:szCs w:val="16"/>
        </w:rPr>
      </w:pPr>
      <w:r w:rsidRPr="007928C3">
        <w:rPr>
          <w:sz w:val="16"/>
          <w:szCs w:val="16"/>
        </w:rPr>
        <w:t>These common digital policy issues organize themselves into three broad classifications: the dissemination of misinformation and hate, the distortion of markets to become non-competitive, and the exploitation of consumers</w:t>
      </w:r>
      <w:r w:rsidRPr="009B569C">
        <w:rPr>
          <w:sz w:val="16"/>
          <w:szCs w:val="16"/>
        </w:rPr>
        <w:t>. While there is little international debate surrounding the identification of such problems, the interconnections that make these problems possible have taxed the ability of individual nation-states to respond.</w:t>
      </w:r>
    </w:p>
    <w:p w14:paraId="00A8FE7E" w14:textId="77777777" w:rsidR="002648D6" w:rsidRPr="009B7F1C" w:rsidRDefault="002648D6" w:rsidP="002648D6">
      <w:pPr>
        <w:rPr>
          <w:sz w:val="16"/>
          <w:szCs w:val="16"/>
        </w:rPr>
      </w:pPr>
      <w:r w:rsidRPr="0018114A">
        <w:rPr>
          <w:rStyle w:val="StyleUnderline"/>
        </w:rPr>
        <w:t xml:space="preserve">The challenges of internet </w:t>
      </w:r>
      <w:r w:rsidRPr="007928C3">
        <w:rPr>
          <w:rStyle w:val="StyleUnderline"/>
        </w:rPr>
        <w:t>capitalism are common to both sides of the Atlantic</w:t>
      </w:r>
      <w:r w:rsidRPr="007928C3">
        <w:rPr>
          <w:sz w:val="16"/>
          <w:szCs w:val="16"/>
        </w:rPr>
        <w:t xml:space="preserve">. The capital asset of digital information is inexhaustible, non-rivalrous and applied at near-zero marginal costs (“build once, sell everywhere”) to feed expansion through network </w:t>
      </w:r>
      <w:r w:rsidRPr="009B7F1C">
        <w:rPr>
          <w:sz w:val="16"/>
          <w:szCs w:val="16"/>
        </w:rPr>
        <w:t>effects.[2] These characteristics have created a new 21st century economic reality as surely as 19th century industrial capitalism replaced agricultural mercantilism.</w:t>
      </w:r>
    </w:p>
    <w:p w14:paraId="6E37E25D" w14:textId="77777777" w:rsidR="002648D6" w:rsidRPr="009B7F1C" w:rsidRDefault="002648D6" w:rsidP="002648D6">
      <w:pPr>
        <w:rPr>
          <w:sz w:val="16"/>
          <w:szCs w:val="16"/>
        </w:rPr>
      </w:pPr>
      <w:r w:rsidRPr="009B7F1C">
        <w:rPr>
          <w:rStyle w:val="StyleUnderline"/>
        </w:rPr>
        <w:t>In the 19th and early 20th centuries the new industrial economy necessitated</w:t>
      </w:r>
      <w:r w:rsidRPr="009B7F1C">
        <w:rPr>
          <w:sz w:val="16"/>
          <w:szCs w:val="16"/>
        </w:rPr>
        <w:t xml:space="preserve"> the creation of </w:t>
      </w:r>
      <w:r w:rsidRPr="009B7F1C">
        <w:rPr>
          <w:rStyle w:val="StyleUnderline"/>
        </w:rPr>
        <w:t xml:space="preserve">regulatory oversight. </w:t>
      </w:r>
      <w:r w:rsidRPr="009B7F1C">
        <w:rPr>
          <w:rStyle w:val="Emphasis"/>
        </w:rPr>
        <w:t>Such regulation not only protected</w:t>
      </w:r>
      <w:r w:rsidRPr="009B7F1C">
        <w:rPr>
          <w:sz w:val="16"/>
          <w:szCs w:val="16"/>
        </w:rPr>
        <w:t xml:space="preserve"> consumers and </w:t>
      </w:r>
      <w:r w:rsidRPr="009B7F1C">
        <w:rPr>
          <w:rStyle w:val="Emphasis"/>
        </w:rPr>
        <w:t>competition</w:t>
      </w:r>
      <w:r w:rsidRPr="009B7F1C">
        <w:rPr>
          <w:sz w:val="16"/>
          <w:szCs w:val="16"/>
        </w:rPr>
        <w:t xml:space="preserve">, but also had the effect of protecting industrial capitalism itself. </w:t>
      </w:r>
      <w:r w:rsidRPr="009B7F1C">
        <w:rPr>
          <w:rStyle w:val="Emphasis"/>
        </w:rPr>
        <w:t>We stand at a similar juncture with internet capitalism</w:t>
      </w:r>
      <w:r w:rsidRPr="009B7F1C">
        <w:rPr>
          <w:rStyle w:val="StyleUnderline"/>
        </w:rPr>
        <w:t>: to protect the public interest while continuing the</w:t>
      </w:r>
      <w:r w:rsidRPr="009B7F1C">
        <w:rPr>
          <w:sz w:val="16"/>
          <w:szCs w:val="16"/>
        </w:rPr>
        <w:t xml:space="preserve"> best aspects of an </w:t>
      </w:r>
      <w:r w:rsidRPr="009B7F1C">
        <w:rPr>
          <w:rStyle w:val="StyleUnderline"/>
        </w:rPr>
        <w:t>innovative digital economy</w:t>
      </w:r>
      <w:r w:rsidRPr="009B7F1C">
        <w:rPr>
          <w:sz w:val="16"/>
          <w:szCs w:val="16"/>
        </w:rPr>
        <w:t>.</w:t>
      </w:r>
    </w:p>
    <w:p w14:paraId="70F40BA2" w14:textId="77777777" w:rsidR="002648D6" w:rsidRPr="007928C3" w:rsidRDefault="002648D6" w:rsidP="002648D6">
      <w:pPr>
        <w:rPr>
          <w:sz w:val="16"/>
          <w:szCs w:val="16"/>
        </w:rPr>
      </w:pPr>
      <w:r w:rsidRPr="009B7F1C">
        <w:rPr>
          <w:sz w:val="16"/>
          <w:szCs w:val="16"/>
        </w:rPr>
        <w:t xml:space="preserve">Yet </w:t>
      </w:r>
      <w:r w:rsidRPr="009B7F1C">
        <w:rPr>
          <w:rStyle w:val="StyleUnderline"/>
        </w:rPr>
        <w:t>governments have struggled to keep</w:t>
      </w:r>
      <w:r w:rsidRPr="007928C3">
        <w:rPr>
          <w:rStyle w:val="StyleUnderline"/>
        </w:rPr>
        <w:t xml:space="preserve"> pace with the</w:t>
      </w:r>
      <w:r w:rsidRPr="007928C3">
        <w:rPr>
          <w:sz w:val="16"/>
          <w:szCs w:val="16"/>
        </w:rPr>
        <w:t xml:space="preserve"> effects of the new </w:t>
      </w:r>
      <w:r w:rsidRPr="007928C3">
        <w:rPr>
          <w:rStyle w:val="StyleUnderline"/>
        </w:rPr>
        <w:t>digital economic model</w:t>
      </w:r>
      <w:r w:rsidRPr="007928C3">
        <w:rPr>
          <w:sz w:val="16"/>
          <w:szCs w:val="16"/>
        </w:rPr>
        <w:t xml:space="preserve"> and the speed at which it operates. One consequence of the “move fast and break things” mantra is that the </w:t>
      </w:r>
      <w:r w:rsidRPr="007928C3">
        <w:rPr>
          <w:rStyle w:val="StyleUnderline"/>
        </w:rPr>
        <w:t>dominant digital companies</w:t>
      </w:r>
      <w:r w:rsidRPr="007928C3">
        <w:rPr>
          <w:sz w:val="16"/>
          <w:szCs w:val="16"/>
        </w:rPr>
        <w:t xml:space="preserve"> have been able to </w:t>
      </w:r>
      <w:r w:rsidRPr="007928C3">
        <w:rPr>
          <w:rStyle w:val="StyleUnderline"/>
        </w:rPr>
        <w:t>define market behaviors before policymakers</w:t>
      </w:r>
      <w:r w:rsidRPr="007928C3">
        <w:rPr>
          <w:sz w:val="16"/>
          <w:szCs w:val="16"/>
        </w:rPr>
        <w:t xml:space="preserve"> can </w:t>
      </w:r>
      <w:r w:rsidRPr="007928C3">
        <w:rPr>
          <w:rStyle w:val="StyleUnderline"/>
        </w:rPr>
        <w:t>catch up.</w:t>
      </w:r>
      <w:r w:rsidRPr="007928C3">
        <w:rPr>
          <w:sz w:val="16"/>
          <w:szCs w:val="16"/>
        </w:rPr>
        <w:t xml:space="preserve"> Too often </w:t>
      </w:r>
      <w:r w:rsidRPr="007928C3">
        <w:rPr>
          <w:rStyle w:val="StyleUnderline"/>
        </w:rPr>
        <w:t xml:space="preserve">these </w:t>
      </w:r>
      <w:r w:rsidRPr="007928C3">
        <w:rPr>
          <w:rStyle w:val="Emphasis"/>
        </w:rPr>
        <w:t>behaviors are oblivious to their anticompetitive consequences</w:t>
      </w:r>
      <w:r w:rsidRPr="007928C3">
        <w:rPr>
          <w:sz w:val="16"/>
          <w:szCs w:val="16"/>
        </w:rPr>
        <w:t xml:space="preserve"> and the public interest.</w:t>
      </w:r>
    </w:p>
    <w:p w14:paraId="5D6F4959" w14:textId="77777777" w:rsidR="002648D6" w:rsidRPr="009B569C" w:rsidRDefault="002648D6" w:rsidP="002648D6">
      <w:pPr>
        <w:rPr>
          <w:sz w:val="16"/>
          <w:szCs w:val="16"/>
        </w:rPr>
      </w:pPr>
      <w:r w:rsidRPr="007928C3">
        <w:rPr>
          <w:sz w:val="16"/>
          <w:szCs w:val="16"/>
        </w:rPr>
        <w:t>The real time nat</w:t>
      </w:r>
      <w:r w:rsidRPr="009B569C">
        <w:rPr>
          <w:sz w:val="16"/>
          <w:szCs w:val="16"/>
        </w:rPr>
        <w:t xml:space="preserve">ure of </w:t>
      </w:r>
      <w:r w:rsidRPr="007928C3">
        <w:rPr>
          <w:rStyle w:val="Emphasis"/>
          <w:highlight w:val="yellow"/>
        </w:rPr>
        <w:t>an interconnected globe cries out for nations with common values to develop shared oversight</w:t>
      </w:r>
      <w:r w:rsidRPr="009B569C">
        <w:rPr>
          <w:sz w:val="16"/>
          <w:szCs w:val="16"/>
        </w:rPr>
        <w:t xml:space="preserve"> concepts for the marketplace results of those interconnections. The </w:t>
      </w:r>
      <w:r w:rsidRPr="0018114A">
        <w:rPr>
          <w:rStyle w:val="StyleUnderline"/>
        </w:rPr>
        <w:t>network effects</w:t>
      </w:r>
      <w:r w:rsidRPr="009B569C">
        <w:rPr>
          <w:sz w:val="16"/>
          <w:szCs w:val="16"/>
        </w:rPr>
        <w:t xml:space="preserve"> that allow companies to scale rapidly would also </w:t>
      </w:r>
      <w:r w:rsidRPr="0018114A">
        <w:rPr>
          <w:rStyle w:val="StyleUnderline"/>
        </w:rPr>
        <w:t>allow for</w:t>
      </w:r>
      <w:r w:rsidRPr="009B569C">
        <w:rPr>
          <w:sz w:val="16"/>
          <w:szCs w:val="16"/>
        </w:rPr>
        <w:t xml:space="preserve"> the </w:t>
      </w:r>
      <w:r w:rsidRPr="0018114A">
        <w:rPr>
          <w:rStyle w:val="StyleUnderline"/>
        </w:rPr>
        <w:t>rapid dissemination of</w:t>
      </w:r>
      <w:r w:rsidRPr="009B569C">
        <w:rPr>
          <w:sz w:val="16"/>
          <w:szCs w:val="16"/>
        </w:rPr>
        <w:t xml:space="preserve"> these </w:t>
      </w:r>
      <w:r w:rsidRPr="0018114A">
        <w:rPr>
          <w:rStyle w:val="StyleUnderline"/>
        </w:rPr>
        <w:t>common policies</w:t>
      </w:r>
      <w:r w:rsidRPr="009B569C">
        <w:rPr>
          <w:sz w:val="16"/>
          <w:szCs w:val="16"/>
        </w:rPr>
        <w:t>.</w:t>
      </w:r>
    </w:p>
    <w:p w14:paraId="115DD325" w14:textId="77777777" w:rsidR="002648D6" w:rsidRPr="009B569C" w:rsidRDefault="002648D6" w:rsidP="002648D6">
      <w:pPr>
        <w:rPr>
          <w:sz w:val="16"/>
          <w:szCs w:val="16"/>
        </w:rPr>
      </w:pPr>
      <w:r w:rsidRPr="009B569C">
        <w:rPr>
          <w:sz w:val="16"/>
          <w:szCs w:val="16"/>
        </w:rPr>
        <w:t>In her September State of the Union address, European Commission President Ursula von der Leyen was quite direct: “Europe must now lead the way on digital—or it will have to follow the way of others who are setting these standards for us.” At the same time, she proactively asserted, “we are ready to build a new transatlantic agenda,” including in digital technology issues.</w:t>
      </w:r>
    </w:p>
    <w:p w14:paraId="5779F6ED" w14:textId="77777777" w:rsidR="002648D6" w:rsidRPr="007928C3" w:rsidRDefault="002648D6" w:rsidP="002648D6">
      <w:pPr>
        <w:rPr>
          <w:rStyle w:val="StyleUnderline"/>
        </w:rPr>
      </w:pPr>
      <w:r w:rsidRPr="002010FA">
        <w:rPr>
          <w:rStyle w:val="Emphasis"/>
        </w:rPr>
        <w:t xml:space="preserve">To date, </w:t>
      </w:r>
      <w:r w:rsidRPr="007928C3">
        <w:rPr>
          <w:rStyle w:val="Emphasis"/>
          <w:highlight w:val="yellow"/>
        </w:rPr>
        <w:t>the E</w:t>
      </w:r>
      <w:r w:rsidRPr="0018114A">
        <w:rPr>
          <w:rStyle w:val="StyleUnderline"/>
        </w:rPr>
        <w:t xml:space="preserve">uropean </w:t>
      </w:r>
      <w:r w:rsidRPr="007928C3">
        <w:rPr>
          <w:rStyle w:val="Emphasis"/>
          <w:highlight w:val="yellow"/>
        </w:rPr>
        <w:t>U</w:t>
      </w:r>
      <w:r w:rsidRPr="0018114A">
        <w:rPr>
          <w:rStyle w:val="StyleUnderline"/>
        </w:rPr>
        <w:t xml:space="preserve">nion </w:t>
      </w:r>
      <w:r w:rsidRPr="007928C3">
        <w:rPr>
          <w:rStyle w:val="Emphasis"/>
          <w:highlight w:val="yellow"/>
        </w:rPr>
        <w:t>has been the world leader</w:t>
      </w:r>
      <w:r w:rsidRPr="009B569C">
        <w:rPr>
          <w:sz w:val="16"/>
          <w:szCs w:val="16"/>
        </w:rPr>
        <w:t xml:space="preserve"> in establishing such behavioral expectations. </w:t>
      </w:r>
      <w:r w:rsidRPr="007928C3">
        <w:rPr>
          <w:rStyle w:val="Emphasis"/>
          <w:highlight w:val="yellow"/>
        </w:rPr>
        <w:t>Until</w:t>
      </w:r>
      <w:r w:rsidRPr="002010FA">
        <w:rPr>
          <w:rStyle w:val="Emphasis"/>
        </w:rPr>
        <w:t xml:space="preserve"> the </w:t>
      </w:r>
      <w:r w:rsidRPr="007928C3">
        <w:rPr>
          <w:rStyle w:val="Emphasis"/>
          <w:highlight w:val="yellow"/>
        </w:rPr>
        <w:t>recent antitrust actions, the U</w:t>
      </w:r>
      <w:r w:rsidRPr="0018114A">
        <w:rPr>
          <w:rStyle w:val="StyleUnderline"/>
        </w:rPr>
        <w:t xml:space="preserve">nited </w:t>
      </w:r>
      <w:r w:rsidRPr="007928C3">
        <w:rPr>
          <w:rStyle w:val="Emphasis"/>
          <w:highlight w:val="yellow"/>
        </w:rPr>
        <w:t>S</w:t>
      </w:r>
      <w:r w:rsidRPr="0018114A">
        <w:rPr>
          <w:rStyle w:val="StyleUnderline"/>
        </w:rPr>
        <w:t xml:space="preserve">tates </w:t>
      </w:r>
      <w:r w:rsidRPr="007928C3">
        <w:rPr>
          <w:rStyle w:val="Emphasis"/>
          <w:highlight w:val="yellow"/>
        </w:rPr>
        <w:t>has been</w:t>
      </w:r>
      <w:r w:rsidRPr="009B569C">
        <w:rPr>
          <w:sz w:val="16"/>
          <w:szCs w:val="16"/>
        </w:rPr>
        <w:t xml:space="preserve"> largely </w:t>
      </w:r>
      <w:r w:rsidRPr="007928C3">
        <w:rPr>
          <w:rStyle w:val="Emphasis"/>
          <w:highlight w:val="yellow"/>
        </w:rPr>
        <w:t>absent</w:t>
      </w:r>
      <w:r w:rsidRPr="0018114A">
        <w:rPr>
          <w:rStyle w:val="StyleUnderline"/>
        </w:rPr>
        <w:t xml:space="preserve"> from the field</w:t>
      </w:r>
      <w:r w:rsidRPr="009B569C">
        <w:rPr>
          <w:sz w:val="16"/>
          <w:szCs w:val="16"/>
        </w:rPr>
        <w:t xml:space="preserve">. The </w:t>
      </w:r>
      <w:r w:rsidRPr="007928C3">
        <w:rPr>
          <w:rStyle w:val="Emphasis"/>
          <w:highlight w:val="yellow"/>
        </w:rPr>
        <w:t>failure of the U.S. to develop</w:t>
      </w:r>
      <w:r w:rsidRPr="002010FA">
        <w:rPr>
          <w:rStyle w:val="Emphasis"/>
        </w:rPr>
        <w:t xml:space="preserve"> domestic </w:t>
      </w:r>
      <w:r w:rsidRPr="007928C3">
        <w:rPr>
          <w:rStyle w:val="Emphasis"/>
          <w:highlight w:val="yellow"/>
        </w:rPr>
        <w:t>regulatory policies has cost it a leadership role</w:t>
      </w:r>
      <w:r w:rsidRPr="009B569C">
        <w:rPr>
          <w:sz w:val="16"/>
          <w:szCs w:val="16"/>
        </w:rPr>
        <w:t xml:space="preserve"> in the interconnected world. “A common refrain among </w:t>
      </w:r>
      <w:r w:rsidRPr="0018114A">
        <w:rPr>
          <w:rStyle w:val="StyleUnderline"/>
        </w:rPr>
        <w:t>European officials</w:t>
      </w:r>
      <w:r w:rsidRPr="009B569C">
        <w:rPr>
          <w:sz w:val="16"/>
          <w:szCs w:val="16"/>
        </w:rPr>
        <w:t>,” Politico reports, “is that they</w:t>
      </w:r>
      <w:r w:rsidRPr="0018114A">
        <w:rPr>
          <w:rStyle w:val="StyleUnderline"/>
        </w:rPr>
        <w:t>’re</w:t>
      </w:r>
      <w:r w:rsidRPr="009B569C">
        <w:rPr>
          <w:sz w:val="16"/>
          <w:szCs w:val="16"/>
        </w:rPr>
        <w:t xml:space="preserve"> being </w:t>
      </w:r>
      <w:r w:rsidRPr="0018114A">
        <w:rPr>
          <w:rStyle w:val="StyleUnderline"/>
        </w:rPr>
        <w:t xml:space="preserve">forced to take actions </w:t>
      </w:r>
      <w:r w:rsidRPr="007928C3">
        <w:rPr>
          <w:rStyle w:val="StyleUnderline"/>
        </w:rPr>
        <w:t>because the U.S. hasn’t.”</w:t>
      </w:r>
    </w:p>
    <w:p w14:paraId="7D02BCAF" w14:textId="77777777" w:rsidR="002648D6" w:rsidRPr="007928C3" w:rsidRDefault="002648D6" w:rsidP="002648D6">
      <w:pPr>
        <w:rPr>
          <w:sz w:val="16"/>
          <w:szCs w:val="16"/>
        </w:rPr>
      </w:pPr>
      <w:r w:rsidRPr="007928C3">
        <w:rPr>
          <w:sz w:val="16"/>
          <w:szCs w:val="16"/>
        </w:rPr>
        <w:t xml:space="preserve">The result is an anomaly: </w:t>
      </w:r>
      <w:r w:rsidRPr="007928C3">
        <w:rPr>
          <w:rStyle w:val="Emphasis"/>
        </w:rPr>
        <w:t>U.S. companies have a global leadership position in digital technology</w:t>
      </w:r>
      <w:r w:rsidRPr="007928C3">
        <w:rPr>
          <w:sz w:val="16"/>
          <w:szCs w:val="16"/>
        </w:rPr>
        <w:t xml:space="preserve">, </w:t>
      </w:r>
      <w:proofErr w:type="gramStart"/>
      <w:r w:rsidRPr="007928C3">
        <w:rPr>
          <w:sz w:val="16"/>
          <w:szCs w:val="16"/>
        </w:rPr>
        <w:t>products</w:t>
      </w:r>
      <w:proofErr w:type="gramEnd"/>
      <w:r w:rsidRPr="007928C3">
        <w:rPr>
          <w:sz w:val="16"/>
          <w:szCs w:val="16"/>
        </w:rPr>
        <w:t xml:space="preserve"> and services—</w:t>
      </w:r>
      <w:r w:rsidRPr="007928C3">
        <w:rPr>
          <w:rStyle w:val="Emphasis"/>
        </w:rPr>
        <w:t>but the U</w:t>
      </w:r>
      <w:r w:rsidRPr="007928C3">
        <w:rPr>
          <w:rStyle w:val="StyleUnderline"/>
        </w:rPr>
        <w:t xml:space="preserve">nited </w:t>
      </w:r>
      <w:r w:rsidRPr="007928C3">
        <w:rPr>
          <w:rStyle w:val="Emphasis"/>
        </w:rPr>
        <w:t>S</w:t>
      </w:r>
      <w:r w:rsidRPr="007928C3">
        <w:rPr>
          <w:rStyle w:val="StyleUnderline"/>
        </w:rPr>
        <w:t xml:space="preserve">tates </w:t>
      </w:r>
      <w:r w:rsidRPr="007928C3">
        <w:rPr>
          <w:rStyle w:val="Emphasis"/>
        </w:rPr>
        <w:t>has shown little policy leadership.</w:t>
      </w:r>
      <w:r w:rsidRPr="007928C3">
        <w:rPr>
          <w:sz w:val="16"/>
          <w:szCs w:val="16"/>
        </w:rPr>
        <w:t xml:space="preserve"> It would American companies and policymakers to recognize that in the interconnected world, failure in the latter undermines continued success in the former. Similarly, it would all liberal democracies to eschew the temptation to seek a regulation-imposed competitive advantage that itself accelerates splintering.</w:t>
      </w:r>
    </w:p>
    <w:p w14:paraId="6D0D7690" w14:textId="77777777" w:rsidR="002648D6" w:rsidRPr="007928C3" w:rsidRDefault="002648D6" w:rsidP="002648D6">
      <w:pPr>
        <w:rPr>
          <w:sz w:val="16"/>
          <w:szCs w:val="16"/>
        </w:rPr>
      </w:pPr>
      <w:r w:rsidRPr="007928C3">
        <w:rPr>
          <w:sz w:val="16"/>
          <w:szCs w:val="16"/>
        </w:rPr>
        <w:t>In early December, the EU proposed sweeping new oversight of the digital economy. The Digital Services Act deals with online content issues. The Digital Markets Act establishes behavioral expectations for the digital platforms judged to be market gatekeepers.</w:t>
      </w:r>
    </w:p>
    <w:p w14:paraId="388A6F38" w14:textId="77777777" w:rsidR="002648D6" w:rsidRPr="009B569C" w:rsidRDefault="002648D6" w:rsidP="002648D6">
      <w:pPr>
        <w:rPr>
          <w:sz w:val="16"/>
          <w:szCs w:val="16"/>
        </w:rPr>
      </w:pPr>
      <w:r w:rsidRPr="007928C3">
        <w:rPr>
          <w:sz w:val="16"/>
          <w:szCs w:val="16"/>
        </w:rPr>
        <w:t>The EU’s new proposals</w:t>
      </w:r>
      <w:r w:rsidRPr="009B569C">
        <w:rPr>
          <w:sz w:val="16"/>
          <w:szCs w:val="16"/>
        </w:rPr>
        <w:t xml:space="preserve"> continue efforts to find the right regulatory oversight of the digital giants. The speed with which digital technology imposes change has, however, outpaced the traditional oversight tools of government. As EU Executive Vice President Margrethe Vestager explained, “It is painful that in digital markets the harm that can be done in that marketplace can happen very </w:t>
      </w:r>
      <w:proofErr w:type="gramStart"/>
      <w:r w:rsidRPr="009B569C">
        <w:rPr>
          <w:sz w:val="16"/>
          <w:szCs w:val="16"/>
        </w:rPr>
        <w:t>fast</w:t>
      </w:r>
      <w:proofErr w:type="gramEnd"/>
      <w:r w:rsidRPr="009B569C">
        <w:rPr>
          <w:sz w:val="16"/>
          <w:szCs w:val="16"/>
        </w:rPr>
        <w:t xml:space="preserve"> but the recovery of that marketplace can be very, very difficult.”</w:t>
      </w:r>
    </w:p>
    <w:p w14:paraId="31D98964" w14:textId="77777777" w:rsidR="002648D6" w:rsidRPr="009B569C" w:rsidRDefault="002648D6" w:rsidP="002648D6">
      <w:pPr>
        <w:rPr>
          <w:sz w:val="16"/>
          <w:szCs w:val="16"/>
        </w:rPr>
      </w:pPr>
      <w:r w:rsidRPr="009B569C">
        <w:rPr>
          <w:sz w:val="16"/>
          <w:szCs w:val="16"/>
        </w:rPr>
        <w:t xml:space="preserve">The challenges of regulation in the digital era were highlighted by a report of the European Court of Auditors. That review concluded the EU’s digital oversight “has not yet fully addressed the complex new enforcement challenges in digital markets, the ever-increasing amount of data to be </w:t>
      </w:r>
      <w:proofErr w:type="spellStart"/>
      <w:r w:rsidRPr="009B569C">
        <w:rPr>
          <w:sz w:val="16"/>
          <w:szCs w:val="16"/>
        </w:rPr>
        <w:t>analysed</w:t>
      </w:r>
      <w:proofErr w:type="spellEnd"/>
      <w:r w:rsidRPr="009B569C">
        <w:rPr>
          <w:sz w:val="16"/>
          <w:szCs w:val="16"/>
        </w:rPr>
        <w:t xml:space="preserve"> or the limitations of existing enforcement tools.”</w:t>
      </w:r>
    </w:p>
    <w:p w14:paraId="01789733" w14:textId="77777777" w:rsidR="002648D6" w:rsidRDefault="002648D6" w:rsidP="002648D6">
      <w:pPr>
        <w:rPr>
          <w:sz w:val="16"/>
          <w:szCs w:val="16"/>
        </w:rPr>
      </w:pPr>
      <w:r w:rsidRPr="009B569C">
        <w:rPr>
          <w:sz w:val="16"/>
          <w:szCs w:val="16"/>
        </w:rPr>
        <w:t xml:space="preserve">This situation is not unique to the EU. Just like the network that stimulated concerns in the first place, the issues created by such connections do not respect national boundaries. </w:t>
      </w:r>
      <w:r w:rsidRPr="007928C3">
        <w:rPr>
          <w:rStyle w:val="Emphasis"/>
          <w:highlight w:val="yellow"/>
        </w:rPr>
        <w:t>Oversight of the digital marketplace would be greatly enhanced by</w:t>
      </w:r>
      <w:r w:rsidRPr="002010FA">
        <w:rPr>
          <w:rStyle w:val="Emphasis"/>
        </w:rPr>
        <w:t xml:space="preserve"> the cooperative efforts of </w:t>
      </w:r>
      <w:r w:rsidRPr="007928C3">
        <w:rPr>
          <w:rStyle w:val="Emphasis"/>
          <w:highlight w:val="yellow"/>
        </w:rPr>
        <w:t>a digital alliance</w:t>
      </w:r>
      <w:r w:rsidRPr="002010FA">
        <w:rPr>
          <w:rStyle w:val="Emphasis"/>
        </w:rPr>
        <w:t xml:space="preserve">. </w:t>
      </w:r>
      <w:r w:rsidRPr="009B569C">
        <w:rPr>
          <w:sz w:val="16"/>
          <w:szCs w:val="16"/>
        </w:rPr>
        <w:t>Consideration of such an alliance can follow the three issues raised by the EU auditors: the complexities of enforcement; the amount of data to be analyzed; and the limitations of existing enforcement tools.</w:t>
      </w:r>
    </w:p>
    <w:p w14:paraId="0A4D3927" w14:textId="77777777" w:rsidR="002648D6" w:rsidRDefault="002648D6" w:rsidP="002648D6">
      <w:pPr>
        <w:pStyle w:val="Heading4"/>
      </w:pPr>
      <w:r>
        <w:t>Fragmented internet causes extinction – prevents collaboration to solve global threats</w:t>
      </w:r>
    </w:p>
    <w:p w14:paraId="4F96346E" w14:textId="77777777" w:rsidR="002648D6" w:rsidRDefault="002648D6" w:rsidP="002648D6">
      <w:r w:rsidRPr="00E747E0">
        <w:rPr>
          <w:rStyle w:val="Style13ptBold"/>
        </w:rPr>
        <w:t xml:space="preserve">Merrill and </w:t>
      </w:r>
      <w:proofErr w:type="spellStart"/>
      <w:r w:rsidRPr="00E747E0">
        <w:rPr>
          <w:rStyle w:val="Style13ptBold"/>
        </w:rPr>
        <w:t>Komaitis</w:t>
      </w:r>
      <w:proofErr w:type="spellEnd"/>
      <w:r w:rsidRPr="00E747E0">
        <w:rPr>
          <w:rStyle w:val="Style13ptBold"/>
        </w:rPr>
        <w:t xml:space="preserve"> 21</w:t>
      </w:r>
      <w:r>
        <w:t xml:space="preserve"> – Nick Merrill is the director of the Daylight Lab at the UC Berkeley Center for Long-Term Cybersecurity. Konstantinos </w:t>
      </w:r>
      <w:proofErr w:type="spellStart"/>
      <w:r>
        <w:t>Komaitis</w:t>
      </w:r>
      <w:proofErr w:type="spellEnd"/>
      <w:r>
        <w:t xml:space="preserve"> is the senior director for Policy Strategy and Development at the Internet Society.</w:t>
      </w:r>
    </w:p>
    <w:p w14:paraId="50664C32" w14:textId="77777777" w:rsidR="002648D6" w:rsidRDefault="002648D6" w:rsidP="002648D6">
      <w:r>
        <w:t xml:space="preserve">Nick Merrill and Konstantinos </w:t>
      </w:r>
      <w:proofErr w:type="spellStart"/>
      <w:r>
        <w:t>Komaitis</w:t>
      </w:r>
      <w:proofErr w:type="spellEnd"/>
      <w:r>
        <w:t xml:space="preserve">, “The consequences of a fragmenting, less global internet,” </w:t>
      </w:r>
      <w:r>
        <w:rPr>
          <w:i/>
          <w:iCs/>
        </w:rPr>
        <w:t>The Brookings Institution</w:t>
      </w:r>
      <w:r>
        <w:t xml:space="preserve">, 17 December 2020, </w:t>
      </w:r>
      <w:r w:rsidRPr="00E747E0">
        <w:t>https://www.brookings.edu/techstream/the-consequences-of-a-fragmenting-less-global-internet/</w:t>
      </w:r>
      <w:r>
        <w:t>.</w:t>
      </w:r>
    </w:p>
    <w:p w14:paraId="7F85EF6E" w14:textId="77777777" w:rsidR="002648D6" w:rsidRPr="0040713C" w:rsidRDefault="002648D6" w:rsidP="002648D6"/>
    <w:p w14:paraId="503F43EC" w14:textId="77777777" w:rsidR="002648D6" w:rsidRPr="00301262" w:rsidRDefault="002648D6" w:rsidP="002648D6">
      <w:pPr>
        <w:rPr>
          <w:sz w:val="16"/>
          <w:szCs w:val="16"/>
        </w:rPr>
      </w:pPr>
      <w:r w:rsidRPr="00301262">
        <w:rPr>
          <w:sz w:val="16"/>
          <w:szCs w:val="16"/>
        </w:rPr>
        <w:t xml:space="preserve">But </w:t>
      </w:r>
      <w:r w:rsidRPr="007928C3">
        <w:rPr>
          <w:rStyle w:val="Emphasis"/>
          <w:highlight w:val="yellow"/>
        </w:rPr>
        <w:t>the global internet is</w:t>
      </w:r>
      <w:r w:rsidRPr="0040713C">
        <w:rPr>
          <w:rStyle w:val="Emphasis"/>
        </w:rPr>
        <w:t xml:space="preserve"> now </w:t>
      </w:r>
      <w:r w:rsidRPr="007928C3">
        <w:rPr>
          <w:rStyle w:val="Emphasis"/>
          <w:highlight w:val="yellow"/>
        </w:rPr>
        <w:t>under existential threat from fragmentation</w:t>
      </w:r>
      <w:r w:rsidRPr="00301262">
        <w:rPr>
          <w:sz w:val="16"/>
          <w:szCs w:val="16"/>
        </w:rPr>
        <w:t xml:space="preserve">. And the problem with </w:t>
      </w:r>
      <w:r w:rsidRPr="007928C3">
        <w:rPr>
          <w:rStyle w:val="Emphasis"/>
          <w:highlight w:val="yellow"/>
        </w:rPr>
        <w:t>fragmentation</w:t>
      </w:r>
      <w:r w:rsidRPr="00301262">
        <w:rPr>
          <w:sz w:val="16"/>
          <w:szCs w:val="16"/>
        </w:rPr>
        <w:t xml:space="preserve"> is that it </w:t>
      </w:r>
      <w:r w:rsidRPr="007928C3">
        <w:rPr>
          <w:rStyle w:val="Emphasis"/>
          <w:highlight w:val="yellow"/>
        </w:rPr>
        <w:t>puts global coop</w:t>
      </w:r>
      <w:r w:rsidRPr="0040713C">
        <w:rPr>
          <w:rStyle w:val="Emphasis"/>
        </w:rPr>
        <w:t xml:space="preserve">eration </w:t>
      </w:r>
      <w:r w:rsidRPr="007928C3">
        <w:rPr>
          <w:rStyle w:val="Emphasis"/>
          <w:highlight w:val="yellow"/>
        </w:rPr>
        <w:t>at risk</w:t>
      </w:r>
      <w:r w:rsidRPr="00F77915">
        <w:rPr>
          <w:rStyle w:val="Emphasis"/>
        </w:rPr>
        <w:t>,</w:t>
      </w:r>
      <w:r w:rsidRPr="0040713C">
        <w:rPr>
          <w:rStyle w:val="Emphasis"/>
        </w:rPr>
        <w:t xml:space="preserve"> as </w:t>
      </w:r>
      <w:r w:rsidRPr="007928C3">
        <w:rPr>
          <w:rStyle w:val="Emphasis"/>
          <w:highlight w:val="yellow"/>
        </w:rPr>
        <w:t xml:space="preserve">differences </w:t>
      </w:r>
      <w:proofErr w:type="gramStart"/>
      <w:r w:rsidRPr="007928C3">
        <w:rPr>
          <w:rStyle w:val="Emphasis"/>
          <w:highlight w:val="yellow"/>
        </w:rPr>
        <w:t>in</w:t>
      </w:r>
      <w:proofErr w:type="gramEnd"/>
      <w:r w:rsidRPr="007928C3">
        <w:rPr>
          <w:rStyle w:val="Emphasis"/>
          <w:highlight w:val="yellow"/>
        </w:rPr>
        <w:t xml:space="preserve"> the internet</w:t>
      </w:r>
      <w:r w:rsidRPr="0040713C">
        <w:rPr>
          <w:rStyle w:val="Emphasis"/>
        </w:rPr>
        <w:t xml:space="preserve"> across borders </w:t>
      </w:r>
      <w:r w:rsidRPr="007928C3">
        <w:rPr>
          <w:rStyle w:val="Emphasis"/>
          <w:highlight w:val="yellow"/>
        </w:rPr>
        <w:t>are predictive of</w:t>
      </w:r>
      <w:r w:rsidRPr="0040713C">
        <w:rPr>
          <w:rStyle w:val="Emphasis"/>
        </w:rPr>
        <w:t xml:space="preserve"> international </w:t>
      </w:r>
      <w:r w:rsidRPr="007928C3">
        <w:rPr>
          <w:rStyle w:val="Emphasis"/>
          <w:highlight w:val="yellow"/>
        </w:rPr>
        <w:t>trade and military relations</w:t>
      </w:r>
      <w:r w:rsidRPr="00301262">
        <w:rPr>
          <w:sz w:val="16"/>
          <w:szCs w:val="16"/>
        </w:rPr>
        <w:t>, according to research conducted as part of the University of California, Berkeley Daylight Security Research Lab.</w:t>
      </w:r>
    </w:p>
    <w:p w14:paraId="261DA368" w14:textId="77777777" w:rsidR="002648D6" w:rsidRPr="00301262" w:rsidRDefault="002648D6" w:rsidP="002648D6">
      <w:pPr>
        <w:rPr>
          <w:sz w:val="16"/>
          <w:szCs w:val="16"/>
        </w:rPr>
      </w:pPr>
      <w:r w:rsidRPr="00301262">
        <w:rPr>
          <w:sz w:val="16"/>
          <w:szCs w:val="16"/>
        </w:rPr>
        <w:t xml:space="preserve">Such findings should recast discussions about internet fragmentation. </w:t>
      </w:r>
      <w:r w:rsidRPr="0040713C">
        <w:rPr>
          <w:rStyle w:val="StyleUnderline"/>
        </w:rPr>
        <w:t>Internet fragmentation does not concern narrowly the “free” movement of information</w:t>
      </w:r>
      <w:r w:rsidRPr="00301262">
        <w:rPr>
          <w:sz w:val="16"/>
          <w:szCs w:val="16"/>
        </w:rPr>
        <w:t xml:space="preserve"> (an ideal that has never been fully accomplished), nor does it merely challenge the internet’s “distributed” design, another ideal whose implementation has only ever been partial. Rather, </w:t>
      </w:r>
      <w:r w:rsidRPr="007928C3">
        <w:rPr>
          <w:rStyle w:val="Emphasis"/>
          <w:highlight w:val="yellow"/>
        </w:rPr>
        <w:t>a fragmenting internet</w:t>
      </w:r>
      <w:r w:rsidRPr="00301262">
        <w:rPr>
          <w:sz w:val="16"/>
          <w:szCs w:val="16"/>
        </w:rPr>
        <w:t xml:space="preserve"> is representative of and has the possibility of </w:t>
      </w:r>
      <w:r w:rsidRPr="007928C3">
        <w:rPr>
          <w:rStyle w:val="Emphasis"/>
          <w:highlight w:val="yellow"/>
        </w:rPr>
        <w:t>contribut</w:t>
      </w:r>
      <w:r w:rsidRPr="0040713C">
        <w:rPr>
          <w:rStyle w:val="StyleUnderline"/>
        </w:rPr>
        <w:t>i</w:t>
      </w:r>
      <w:r w:rsidRPr="00301262">
        <w:rPr>
          <w:sz w:val="16"/>
          <w:szCs w:val="16"/>
        </w:rPr>
        <w:t xml:space="preserve">ng </w:t>
      </w:r>
      <w:r w:rsidRPr="007928C3">
        <w:rPr>
          <w:rStyle w:val="Emphasis"/>
          <w:highlight w:val="yellow"/>
        </w:rPr>
        <w:t>to a fragmenting world order</w:t>
      </w:r>
      <w:r w:rsidRPr="00F77915">
        <w:rPr>
          <w:sz w:val="16"/>
          <w:szCs w:val="16"/>
        </w:rPr>
        <w:t>.</w:t>
      </w:r>
    </w:p>
    <w:p w14:paraId="5A128B1F" w14:textId="77777777" w:rsidR="002648D6" w:rsidRPr="00301262" w:rsidRDefault="002648D6" w:rsidP="002648D6">
      <w:pPr>
        <w:rPr>
          <w:sz w:val="16"/>
          <w:szCs w:val="16"/>
        </w:rPr>
      </w:pPr>
      <w:r w:rsidRPr="00301262">
        <w:rPr>
          <w:sz w:val="16"/>
          <w:szCs w:val="16"/>
        </w:rPr>
        <w:t xml:space="preserve">Such analysis of a fragmented internet </w:t>
      </w:r>
      <w:r w:rsidRPr="0040713C">
        <w:rPr>
          <w:rStyle w:val="StyleUnderline"/>
        </w:rPr>
        <w:t>look</w:t>
      </w:r>
      <w:r w:rsidRPr="00301262">
        <w:rPr>
          <w:sz w:val="16"/>
          <w:szCs w:val="16"/>
        </w:rPr>
        <w:t xml:space="preserve">s </w:t>
      </w:r>
      <w:r w:rsidRPr="0040713C">
        <w:rPr>
          <w:rStyle w:val="StyleUnderline"/>
        </w:rPr>
        <w:t>at</w:t>
      </w:r>
      <w:r w:rsidRPr="00301262">
        <w:rPr>
          <w:sz w:val="16"/>
          <w:szCs w:val="16"/>
        </w:rPr>
        <w:t xml:space="preserve"> different layers of the internet “stack”—the building blocks that cobbled together comprise the internet—to quantify, for example, </w:t>
      </w:r>
      <w:r w:rsidRPr="0040713C">
        <w:rPr>
          <w:rStyle w:val="StyleUnderline"/>
        </w:rPr>
        <w:t>how similar France’s internet is to that of Germany, Canada, or Thailand</w:t>
      </w:r>
      <w:r w:rsidRPr="00301262">
        <w:rPr>
          <w:sz w:val="16"/>
          <w:szCs w:val="16"/>
        </w:rPr>
        <w:t xml:space="preserve">. Using these country-to-country comparisons, we produce a network graph, with each country related to every other in a web of national </w:t>
      </w:r>
      <w:r w:rsidRPr="007928C3">
        <w:rPr>
          <w:rStyle w:val="Emphasis"/>
          <w:highlight w:val="yellow"/>
        </w:rPr>
        <w:t>internets that are</w:t>
      </w:r>
      <w:proofErr w:type="gramStart"/>
      <w:r w:rsidRPr="007928C3">
        <w:rPr>
          <w:rStyle w:val="Emphasis"/>
          <w:highlight w:val="yellow"/>
        </w:rPr>
        <w:t>, more</w:t>
      </w:r>
      <w:r w:rsidRPr="0040713C">
        <w:rPr>
          <w:rStyle w:val="Emphasis"/>
        </w:rPr>
        <w:t xml:space="preserve"> or less, </w:t>
      </w:r>
      <w:r w:rsidRPr="007928C3">
        <w:rPr>
          <w:rStyle w:val="Emphasis"/>
          <w:highlight w:val="yellow"/>
        </w:rPr>
        <w:t>interoperable</w:t>
      </w:r>
      <w:proofErr w:type="gramEnd"/>
      <w:r w:rsidRPr="00301262">
        <w:rPr>
          <w:sz w:val="16"/>
          <w:szCs w:val="16"/>
        </w:rPr>
        <w:t xml:space="preserve"> with one another. The graph reveals clusters that </w:t>
      </w:r>
      <w:r w:rsidRPr="007928C3">
        <w:rPr>
          <w:rStyle w:val="Emphasis"/>
          <w:highlight w:val="yellow"/>
        </w:rPr>
        <w:t>correlate with</w:t>
      </w:r>
      <w:r w:rsidRPr="0040713C">
        <w:rPr>
          <w:rStyle w:val="Emphasis"/>
        </w:rPr>
        <w:t xml:space="preserve"> everything from </w:t>
      </w:r>
      <w:r w:rsidRPr="007928C3">
        <w:rPr>
          <w:rStyle w:val="Emphasis"/>
          <w:highlight w:val="yellow"/>
        </w:rPr>
        <w:t>military alliances</w:t>
      </w:r>
      <w:r w:rsidRPr="0040713C">
        <w:rPr>
          <w:rStyle w:val="Emphasis"/>
        </w:rPr>
        <w:t xml:space="preserve"> to </w:t>
      </w:r>
      <w:r w:rsidRPr="007928C3">
        <w:rPr>
          <w:rStyle w:val="Emphasis"/>
          <w:highlight w:val="yellow"/>
        </w:rPr>
        <w:t>trade agreements</w:t>
      </w:r>
      <w:r w:rsidRPr="00301262">
        <w:rPr>
          <w:sz w:val="16"/>
          <w:szCs w:val="16"/>
        </w:rPr>
        <w:t xml:space="preserve">—even to political principles such as freedom of speech. For example, content blocking patterns in European Union countries are significantly more </w:t>
      </w:r>
      <w:proofErr w:type="gramStart"/>
      <w:r w:rsidRPr="00301262">
        <w:rPr>
          <w:sz w:val="16"/>
          <w:szCs w:val="16"/>
        </w:rPr>
        <w:t>similar to</w:t>
      </w:r>
      <w:proofErr w:type="gramEnd"/>
      <w:r w:rsidRPr="00301262">
        <w:rPr>
          <w:sz w:val="16"/>
          <w:szCs w:val="16"/>
        </w:rPr>
        <w:t xml:space="preserve"> one another than they are to non-EU countries. The same is true of NATO countries.</w:t>
      </w:r>
    </w:p>
    <w:p w14:paraId="147002E6" w14:textId="77777777" w:rsidR="002648D6" w:rsidRPr="00F77915" w:rsidRDefault="002648D6" w:rsidP="002648D6">
      <w:pPr>
        <w:rPr>
          <w:sz w:val="16"/>
          <w:szCs w:val="16"/>
        </w:rPr>
      </w:pPr>
      <w:r w:rsidRPr="00301262">
        <w:rPr>
          <w:sz w:val="16"/>
          <w:szCs w:val="16"/>
        </w:rPr>
        <w:t xml:space="preserve">Notably, these findings do not indicate that blocking policies cause, for example, freedom of speech to decline. Nor that restrictions on free speech cause a country to block websites. Rather, they indicate that website blocking patterns—the types of websites a country blocks—reveal information </w:t>
      </w:r>
      <w:r w:rsidRPr="00F77915">
        <w:rPr>
          <w:sz w:val="16"/>
          <w:szCs w:val="16"/>
        </w:rPr>
        <w:t>about a country’s position on the global stage.</w:t>
      </w:r>
    </w:p>
    <w:p w14:paraId="282BF4D8" w14:textId="77777777" w:rsidR="002648D6" w:rsidRPr="00F77915" w:rsidRDefault="002648D6" w:rsidP="002648D6">
      <w:pPr>
        <w:rPr>
          <w:u w:val="single"/>
        </w:rPr>
      </w:pPr>
      <w:r w:rsidRPr="00F77915">
        <w:rPr>
          <w:sz w:val="16"/>
          <w:szCs w:val="16"/>
        </w:rPr>
        <w:t xml:space="preserve">In one sense, the strength of that relationship is unsurprising. </w:t>
      </w:r>
      <w:r w:rsidRPr="00F77915">
        <w:rPr>
          <w:rStyle w:val="Emphasis"/>
        </w:rPr>
        <w:t>The internet is, and has always been</w:t>
      </w:r>
      <w:r w:rsidRPr="00F77915">
        <w:rPr>
          <w:sz w:val="16"/>
          <w:szCs w:val="16"/>
        </w:rPr>
        <w:t xml:space="preserve">, both </w:t>
      </w:r>
      <w:r w:rsidRPr="00F77915">
        <w:rPr>
          <w:rStyle w:val="Emphasis"/>
        </w:rPr>
        <w:t>a product and a driver of political realities on the ground</w:t>
      </w:r>
      <w:r w:rsidRPr="00F77915">
        <w:rPr>
          <w:sz w:val="16"/>
          <w:szCs w:val="16"/>
        </w:rPr>
        <w:t xml:space="preserve">. </w:t>
      </w:r>
      <w:r w:rsidRPr="00F77915">
        <w:rPr>
          <w:rStyle w:val="StyleUnderline"/>
        </w:rPr>
        <w:t>From the role it played during the Arab Spring</w:t>
      </w:r>
      <w:r w:rsidRPr="00F77915">
        <w:rPr>
          <w:sz w:val="16"/>
          <w:szCs w:val="16"/>
        </w:rPr>
        <w:t xml:space="preserve"> in 2012 </w:t>
      </w:r>
      <w:r w:rsidRPr="00F77915">
        <w:rPr>
          <w:rStyle w:val="StyleUnderline"/>
        </w:rPr>
        <w:t>to the way it has been used</w:t>
      </w:r>
      <w:r w:rsidRPr="00F77915">
        <w:rPr>
          <w:sz w:val="16"/>
          <w:szCs w:val="16"/>
        </w:rPr>
        <w:t xml:space="preserve"> as a tool </w:t>
      </w:r>
      <w:r w:rsidRPr="00F77915">
        <w:rPr>
          <w:rStyle w:val="StyleUnderline"/>
        </w:rPr>
        <w:t>to interfere with the U.S. elections in 2016, the internet is a powerful tool for driving political change.</w:t>
      </w:r>
    </w:p>
    <w:p w14:paraId="395CBA4B" w14:textId="77777777" w:rsidR="002648D6" w:rsidRPr="00F77915" w:rsidRDefault="002648D6" w:rsidP="002648D6">
      <w:pPr>
        <w:rPr>
          <w:sz w:val="16"/>
          <w:szCs w:val="16"/>
        </w:rPr>
      </w:pPr>
      <w:r w:rsidRPr="00F77915">
        <w:rPr>
          <w:sz w:val="16"/>
          <w:szCs w:val="16"/>
        </w:rPr>
        <w:t>Internet fragmentation has always existed, but the fact that the internet has evolved the way it has, becoming global, is evidence that interoperability is more than just aspirational. World-scale collaboration, while difficult, is possible. It is as possible now as it was in the late 20th century.</w:t>
      </w:r>
    </w:p>
    <w:p w14:paraId="35638F16" w14:textId="77777777" w:rsidR="002648D6" w:rsidRPr="00301262" w:rsidRDefault="002648D6" w:rsidP="002648D6">
      <w:pPr>
        <w:rPr>
          <w:sz w:val="16"/>
          <w:szCs w:val="16"/>
        </w:rPr>
      </w:pPr>
      <w:r w:rsidRPr="00F77915">
        <w:rPr>
          <w:rStyle w:val="StyleUnderline"/>
        </w:rPr>
        <w:t>Interoperability opens doors to participation and invites collaboration</w:t>
      </w:r>
      <w:r w:rsidRPr="00F77915">
        <w:rPr>
          <w:sz w:val="16"/>
          <w:szCs w:val="16"/>
        </w:rPr>
        <w:t xml:space="preserve">. To this end, </w:t>
      </w:r>
      <w:r w:rsidRPr="00F77915">
        <w:rPr>
          <w:rStyle w:val="Emphasis"/>
        </w:rPr>
        <w:t>the internet</w:t>
      </w:r>
      <w:r w:rsidRPr="00F77915">
        <w:rPr>
          <w:rStyle w:val="StyleUnderline"/>
        </w:rPr>
        <w:t>, and</w:t>
      </w:r>
      <w:r w:rsidRPr="00F77915">
        <w:rPr>
          <w:sz w:val="16"/>
          <w:szCs w:val="16"/>
        </w:rPr>
        <w:t xml:space="preserve"> the </w:t>
      </w:r>
      <w:r w:rsidRPr="00F77915">
        <w:rPr>
          <w:rStyle w:val="StyleUnderline"/>
        </w:rPr>
        <w:t xml:space="preserve">threats to its operation as a global system, </w:t>
      </w:r>
      <w:r w:rsidRPr="00F77915">
        <w:rPr>
          <w:rStyle w:val="Emphasis"/>
        </w:rPr>
        <w:t>are a continuous invitation to work together</w:t>
      </w:r>
      <w:r w:rsidRPr="00F77915">
        <w:rPr>
          <w:sz w:val="16"/>
          <w:szCs w:val="16"/>
        </w:rPr>
        <w:t>. Not to agree, per se, but to agree to continue</w:t>
      </w:r>
      <w:r w:rsidRPr="00301262">
        <w:rPr>
          <w:sz w:val="16"/>
          <w:szCs w:val="16"/>
        </w:rPr>
        <w:t xml:space="preserve"> talking. To continue speaking the same proverbial language. Interoperability is not an </w:t>
      </w:r>
      <w:proofErr w:type="gramStart"/>
      <w:r w:rsidRPr="00301262">
        <w:rPr>
          <w:sz w:val="16"/>
          <w:szCs w:val="16"/>
        </w:rPr>
        <w:t>end in itself</w:t>
      </w:r>
      <w:proofErr w:type="gramEnd"/>
      <w:r w:rsidRPr="00301262">
        <w:rPr>
          <w:sz w:val="16"/>
          <w:szCs w:val="16"/>
        </w:rPr>
        <w:t xml:space="preserve">. It is a means toward achieving shared goals. </w:t>
      </w:r>
      <w:r w:rsidRPr="007928C3">
        <w:rPr>
          <w:rStyle w:val="Emphasis"/>
          <w:highlight w:val="yellow"/>
        </w:rPr>
        <w:t>As cross-border goals emerge, from containing COVID</w:t>
      </w:r>
      <w:r w:rsidRPr="00301262">
        <w:rPr>
          <w:sz w:val="16"/>
          <w:szCs w:val="16"/>
        </w:rPr>
        <w:t xml:space="preserve">-19 </w:t>
      </w:r>
      <w:r w:rsidRPr="007928C3">
        <w:rPr>
          <w:rStyle w:val="Emphasis"/>
          <w:highlight w:val="yellow"/>
        </w:rPr>
        <w:t>to battling climate change, interoperable ways of</w:t>
      </w:r>
      <w:r w:rsidRPr="0040713C">
        <w:rPr>
          <w:rStyle w:val="Emphasis"/>
        </w:rPr>
        <w:t xml:space="preserve"> observing and </w:t>
      </w:r>
      <w:r w:rsidRPr="007928C3">
        <w:rPr>
          <w:rStyle w:val="Emphasis"/>
          <w:highlight w:val="yellow"/>
        </w:rPr>
        <w:t xml:space="preserve">discussing the world become more </w:t>
      </w:r>
      <w:r w:rsidRPr="000024CC">
        <w:rPr>
          <w:rStyle w:val="Emphasis"/>
          <w:highlight w:val="magenta"/>
        </w:rPr>
        <w:t>crucial</w:t>
      </w:r>
      <w:r w:rsidRPr="00301262">
        <w:rPr>
          <w:sz w:val="16"/>
          <w:szCs w:val="16"/>
        </w:rPr>
        <w:t>.</w:t>
      </w:r>
    </w:p>
    <w:p w14:paraId="47750F8A" w14:textId="77777777" w:rsidR="002648D6" w:rsidRPr="0040713C" w:rsidRDefault="002648D6" w:rsidP="002648D6">
      <w:pPr>
        <w:rPr>
          <w:rStyle w:val="Emphasis"/>
        </w:rPr>
      </w:pPr>
      <w:r w:rsidRPr="00301262">
        <w:rPr>
          <w:sz w:val="16"/>
          <w:szCs w:val="16"/>
        </w:rPr>
        <w:t xml:space="preserve">Moving forward, </w:t>
      </w:r>
      <w:r w:rsidRPr="007928C3">
        <w:rPr>
          <w:rStyle w:val="Emphasis"/>
          <w:highlight w:val="yellow"/>
        </w:rPr>
        <w:t>policymakers must safeguard the</w:t>
      </w:r>
      <w:r w:rsidRPr="00301262">
        <w:rPr>
          <w:sz w:val="16"/>
          <w:szCs w:val="16"/>
        </w:rPr>
        <w:t xml:space="preserve"> fundamental </w:t>
      </w:r>
      <w:r w:rsidRPr="007928C3">
        <w:rPr>
          <w:rStyle w:val="Emphasis"/>
          <w:highlight w:val="yellow"/>
        </w:rPr>
        <w:t>interoperability of the global internet</w:t>
      </w:r>
      <w:r w:rsidRPr="007928C3">
        <w:rPr>
          <w:sz w:val="16"/>
          <w:szCs w:val="16"/>
        </w:rPr>
        <w:t>. Rules and legislation should prevent fragmentation, enshrining the principles of a decentralized net</w:t>
      </w:r>
      <w:r w:rsidRPr="00301262">
        <w:rPr>
          <w:sz w:val="16"/>
          <w:szCs w:val="16"/>
        </w:rPr>
        <w:t xml:space="preserve">work made from open, interoperable components. As our research shows, the </w:t>
      </w:r>
      <w:r w:rsidRPr="007928C3">
        <w:rPr>
          <w:rStyle w:val="Emphasis"/>
          <w:highlight w:val="yellow"/>
        </w:rPr>
        <w:t xml:space="preserve">rewards for doing so come in trade, military </w:t>
      </w:r>
      <w:proofErr w:type="gramStart"/>
      <w:r w:rsidRPr="007928C3">
        <w:rPr>
          <w:rStyle w:val="Emphasis"/>
          <w:highlight w:val="yellow"/>
        </w:rPr>
        <w:t>alliance</w:t>
      </w:r>
      <w:proofErr w:type="gramEnd"/>
      <w:r w:rsidRPr="007928C3">
        <w:rPr>
          <w:rStyle w:val="Emphasis"/>
          <w:highlight w:val="yellow"/>
        </w:rPr>
        <w:t xml:space="preserve"> and social freedoms.</w:t>
      </w:r>
    </w:p>
    <w:p w14:paraId="70E20516" w14:textId="77777777" w:rsidR="002648D6" w:rsidRPr="00301262" w:rsidRDefault="002648D6" w:rsidP="002648D6">
      <w:pPr>
        <w:rPr>
          <w:sz w:val="16"/>
          <w:szCs w:val="16"/>
        </w:rPr>
      </w:pPr>
      <w:r w:rsidRPr="0040713C">
        <w:rPr>
          <w:rStyle w:val="StyleUnderline"/>
        </w:rPr>
        <w:t>To get to these regulations</w:t>
      </w:r>
      <w:r w:rsidRPr="00301262">
        <w:rPr>
          <w:sz w:val="16"/>
          <w:szCs w:val="16"/>
        </w:rPr>
        <w:t xml:space="preserve">, policymakers must understand the internet’s ecosystem. Climate change provides an illustrative example: </w:t>
      </w:r>
      <w:r w:rsidRPr="007928C3">
        <w:rPr>
          <w:rStyle w:val="Emphasis"/>
          <w:highlight w:val="yellow"/>
        </w:rPr>
        <w:t>Coop</w:t>
      </w:r>
      <w:r w:rsidRPr="0040713C">
        <w:rPr>
          <w:rStyle w:val="Emphasis"/>
        </w:rPr>
        <w:t xml:space="preserve">eration </w:t>
      </w:r>
      <w:r w:rsidRPr="007928C3">
        <w:rPr>
          <w:rStyle w:val="Emphasis"/>
          <w:highlight w:val="yellow"/>
        </w:rPr>
        <w:t>is necessary</w:t>
      </w:r>
      <w:r w:rsidRPr="00301262">
        <w:rPr>
          <w:sz w:val="16"/>
          <w:szCs w:val="16"/>
        </w:rPr>
        <w:t>, but action is impossible without understanding.</w:t>
      </w:r>
    </w:p>
    <w:p w14:paraId="29EA02AC" w14:textId="49EA72A5" w:rsidR="002648D6" w:rsidRDefault="002648D6" w:rsidP="002648D6">
      <w:pPr>
        <w:pStyle w:val="Heading2"/>
      </w:pPr>
      <w:r>
        <w:t>States CP</w:t>
      </w:r>
    </w:p>
    <w:p w14:paraId="13D4480D" w14:textId="77777777" w:rsidR="002648D6" w:rsidRPr="000121B0" w:rsidRDefault="002648D6" w:rsidP="002648D6">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51DCCAE7" w14:textId="77777777" w:rsidR="002648D6" w:rsidRDefault="002648D6" w:rsidP="002648D6">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1E60D1E4" w14:textId="77777777" w:rsidR="002648D6" w:rsidRDefault="002648D6" w:rsidP="002648D6"/>
    <w:p w14:paraId="0360E6BB" w14:textId="77777777" w:rsidR="002648D6" w:rsidRDefault="002648D6" w:rsidP="002648D6">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378051AD" w14:textId="77777777" w:rsidR="002648D6" w:rsidRDefault="002648D6" w:rsidP="002648D6">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007FD1FF" w14:textId="77777777" w:rsidR="002648D6" w:rsidRPr="000121B0" w:rsidRDefault="002648D6" w:rsidP="002648D6">
      <w:pPr>
        <w:pStyle w:val="Heading4"/>
        <w:rPr>
          <w:bCs/>
        </w:rPr>
      </w:pPr>
      <w:r w:rsidRPr="000121B0">
        <w:rPr>
          <w:bCs/>
        </w:rPr>
        <w:t>States can’t do the plan – they’re bound by federal decisional precedent</w:t>
      </w:r>
    </w:p>
    <w:p w14:paraId="42A7C428" w14:textId="77777777" w:rsidR="002648D6" w:rsidRDefault="002648D6" w:rsidP="002648D6">
      <w:r>
        <w:t xml:space="preserve">Richard A. </w:t>
      </w:r>
      <w:r>
        <w:rPr>
          <w:rStyle w:val="Style13ptBold"/>
        </w:rPr>
        <w:t>Duncan</w:t>
      </w:r>
      <w:r>
        <w:t xml:space="preserve"> is a partner in the Minneapolis office of Faegre &amp; Benson LLP, </w:t>
      </w:r>
      <w:r>
        <w:rPr>
          <w:rStyle w:val="Style13ptBold"/>
        </w:rPr>
        <w:t>and</w:t>
      </w:r>
      <w:r>
        <w:t xml:space="preserve"> Alison K. </w:t>
      </w:r>
      <w:r>
        <w:rPr>
          <w:rStyle w:val="Style13ptBold"/>
        </w:rPr>
        <w:t>Guernsey</w:t>
      </w:r>
      <w:r>
        <w:t xml:space="preserve"> is presently a third-year law student at the University of Iowa College of Law and Editor-in-Chief of the Iowa Law Review, 20</w:t>
      </w:r>
      <w:r>
        <w:rPr>
          <w:rStyle w:val="Style13ptBold"/>
        </w:rPr>
        <w:t>08</w:t>
      </w:r>
      <w:r>
        <w:t>, Waiting for the Other Shoe to Drop:</w:t>
      </w:r>
    </w:p>
    <w:p w14:paraId="391D05EE" w14:textId="77777777" w:rsidR="002648D6" w:rsidRDefault="002648D6" w:rsidP="002648D6">
      <w:r>
        <w:t xml:space="preserve">Will State Courts Follow </w:t>
      </w:r>
      <w:proofErr w:type="spellStart"/>
      <w:r>
        <w:t>Leegin</w:t>
      </w:r>
      <w:proofErr w:type="spellEnd"/>
      <w:r>
        <w:t>? https://www.faegredrinker.com/webfiles/leegin_article.pdf</w:t>
      </w:r>
    </w:p>
    <w:p w14:paraId="297940C5" w14:textId="77777777" w:rsidR="002648D6" w:rsidRDefault="002648D6" w:rsidP="002648D6"/>
    <w:p w14:paraId="2BB6A015" w14:textId="77777777" w:rsidR="002648D6" w:rsidRDefault="002648D6" w:rsidP="002648D6">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The good news, at least for those who favor uniform national economic regulation</w:t>
      </w:r>
      <w:r>
        <w:t xml:space="preserve">, </w:t>
      </w:r>
      <w:r>
        <w:rPr>
          <w:rStyle w:val="Emphasis"/>
        </w:rPr>
        <w:t xml:space="preserve">is that </w:t>
      </w:r>
      <w:r>
        <w:rPr>
          <w:rStyle w:val="Emphasis"/>
          <w:highlight w:val="yellow"/>
        </w:rPr>
        <w:t>most state courts follow federal antitrust precedent</w:t>
      </w:r>
      <w:r>
        <w:rPr>
          <w:rStyle w:val="Emphasis"/>
        </w:rPr>
        <w:t>,</w:t>
      </w:r>
      <w:r>
        <w:t xml:space="preserve"> </w:t>
      </w:r>
      <w:r>
        <w:rPr>
          <w:u w:val="single"/>
        </w:rPr>
        <w:t xml:space="preserve">either </w:t>
      </w:r>
      <w:r>
        <w:rPr>
          <w:rStyle w:val="Emphasis"/>
          <w:sz w:val="21"/>
          <w:szCs w:val="28"/>
          <w:highlight w:val="yellow"/>
        </w:rPr>
        <w:t>because of statutory command</w:t>
      </w:r>
      <w:r>
        <w:rPr>
          <w:sz w:val="21"/>
          <w:szCs w:val="28"/>
          <w:highlight w:val="yellow"/>
          <w:u w:val="single"/>
        </w:rPr>
        <w:t xml:space="preserve"> </w:t>
      </w:r>
      <w:r>
        <w:rPr>
          <w:highlight w:val="yellow"/>
          <w:u w:val="single"/>
        </w:rPr>
        <w:t>or</w:t>
      </w:r>
      <w:r>
        <w:rPr>
          <w:u w:val="single"/>
        </w:rPr>
        <w:t xml:space="preserve"> a </w:t>
      </w:r>
      <w:r>
        <w:rPr>
          <w:rStyle w:val="Emphasis"/>
          <w:highlight w:val="yellow"/>
        </w:rPr>
        <w:t>decisional preference for uniform operation</w:t>
      </w:r>
      <w:r>
        <w:rPr>
          <w:u w:val="single"/>
        </w:rPr>
        <w:t xml:space="preserve"> of state and federal antitrust laws</w:t>
      </w:r>
      <w:r>
        <w:t xml:space="preserve">. However, </w:t>
      </w:r>
      <w:r>
        <w:rPr>
          <w:u w:val="single"/>
        </w:rPr>
        <w:t xml:space="preserve">a significant minority of states feel themselves </w:t>
      </w:r>
      <w:r>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1828094B" w14:textId="77777777" w:rsidR="002648D6" w:rsidRDefault="002648D6" w:rsidP="002648D6">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Pr>
          <w:u w:val="single"/>
        </w:rPr>
        <w:t>during the transition to the post-</w:t>
      </w:r>
      <w:proofErr w:type="spellStart"/>
      <w:r>
        <w:rPr>
          <w:u w:val="single"/>
        </w:rPr>
        <w:t>Leegin</w:t>
      </w:r>
      <w:proofErr w:type="spellEnd"/>
      <w:r>
        <w:rPr>
          <w:u w:val="single"/>
        </w:rPr>
        <w:t xml:space="preserve"> world, franchisors must still take care when designing sales and distribution programs to assess the likely response of individual states to restraints on resale prices</w:t>
      </w:r>
      <w:r>
        <w:t xml:space="preserve">. </w:t>
      </w:r>
    </w:p>
    <w:p w14:paraId="52F9368C" w14:textId="77777777" w:rsidR="002648D6" w:rsidRDefault="002648D6" w:rsidP="002648D6">
      <w:r>
        <w:t>State Levels of Adherence</w:t>
      </w:r>
    </w:p>
    <w:p w14:paraId="3DAE6A75" w14:textId="77777777" w:rsidR="002648D6" w:rsidRDefault="002648D6" w:rsidP="002648D6">
      <w:r>
        <w:rPr>
          <w:highlight w:val="yellow"/>
          <w:u w:val="single"/>
        </w:rPr>
        <w:t>Most states have antitrust statutes</w:t>
      </w:r>
      <w:r>
        <w:rPr>
          <w:u w:val="single"/>
        </w:rPr>
        <w:t xml:space="preserve"> containing provisions </w:t>
      </w:r>
      <w:r>
        <w:rPr>
          <w:rStyle w:val="Emphasis"/>
          <w:highlight w:val="yellow"/>
        </w:rPr>
        <w:t>analogous to</w:t>
      </w:r>
      <w:r>
        <w:rPr>
          <w:rStyle w:val="Emphasis"/>
        </w:rPr>
        <w:t>, or the same as,</w:t>
      </w:r>
      <w:r>
        <w:rPr>
          <w:u w:val="single"/>
        </w:rPr>
        <w:t xml:space="preserve"> </w:t>
      </w:r>
      <w:r>
        <w:t>Section 1 of</w:t>
      </w:r>
      <w:r>
        <w:rPr>
          <w:u w:val="single"/>
        </w:rPr>
        <w:t xml:space="preserve"> </w:t>
      </w:r>
      <w:r>
        <w:rPr>
          <w:rStyle w:val="Emphasis"/>
          <w:highlight w:val="yellow"/>
        </w:rPr>
        <w:t>the Sherman Act.</w:t>
      </w:r>
      <w:r>
        <w:t xml:space="preserve"> In fact, </w:t>
      </w:r>
      <w:r>
        <w:rPr>
          <w:rStyle w:val="Emphasis"/>
        </w:rPr>
        <w:t>only four states</w:t>
      </w:r>
      <w:r>
        <w:t>—Arkansas, Vermont, Georgia, and Pennsylvania—</w:t>
      </w:r>
      <w:r>
        <w:rPr>
          <w:u w:val="single"/>
        </w:rPr>
        <w:t>do not. 8</w:t>
      </w:r>
      <w:r>
        <w:t xml:space="preserve"> </w:t>
      </w:r>
      <w:r>
        <w:rPr>
          <w:u w:val="single"/>
        </w:rPr>
        <w:t xml:space="preserve">Consistent with the </w:t>
      </w:r>
      <w:proofErr w:type="gramStart"/>
      <w:r>
        <w:rPr>
          <w:u w:val="single"/>
        </w:rPr>
        <w:t>manner in which</w:t>
      </w:r>
      <w:proofErr w:type="gramEnd"/>
      <w:r>
        <w:rPr>
          <w:u w:val="single"/>
        </w:rPr>
        <w:t xml:space="preserve"> </w:t>
      </w:r>
      <w:r>
        <w:rPr>
          <w:rStyle w:val="Emphasis"/>
        </w:rPr>
        <w:t>many state statutes parallel the language of federal antitrust provisions</w:t>
      </w:r>
      <w:r>
        <w:t xml:space="preserve">, </w:t>
      </w:r>
      <w:r>
        <w:rPr>
          <w:highlight w:val="yellow"/>
          <w:u w:val="single"/>
        </w:rPr>
        <w:t>the majority of states</w:t>
      </w:r>
      <w:r>
        <w:rPr>
          <w:u w:val="single"/>
        </w:rPr>
        <w:t xml:space="preserve"> also </w:t>
      </w:r>
      <w:r>
        <w:rPr>
          <w:rStyle w:val="Emphasis"/>
          <w:highlight w:val="yellow"/>
        </w:rPr>
        <w:t>give deference to federal decisional law when interpreting their</w:t>
      </w:r>
      <w:r>
        <w:rPr>
          <w:rStyle w:val="Emphasis"/>
        </w:rPr>
        <w:t xml:space="preserve"> state antitrust </w:t>
      </w:r>
      <w:r>
        <w:rPr>
          <w:rStyle w:val="Emphasis"/>
          <w:highlight w:val="yellow"/>
        </w:rPr>
        <w:t>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6736DCEC" w14:textId="274F1023" w:rsidR="002648D6" w:rsidRDefault="002648D6" w:rsidP="002648D6">
      <w:pPr>
        <w:pStyle w:val="Heading2"/>
      </w:pPr>
      <w:r>
        <w:t xml:space="preserve">Con </w:t>
      </w:r>
      <w:proofErr w:type="spellStart"/>
      <w:r>
        <w:t>Con</w:t>
      </w:r>
      <w:proofErr w:type="spellEnd"/>
      <w:r>
        <w:t xml:space="preserve"> CP</w:t>
      </w:r>
    </w:p>
    <w:p w14:paraId="66E9B8B2" w14:textId="77777777" w:rsidR="002648D6" w:rsidRPr="005D66A5" w:rsidRDefault="002648D6" w:rsidP="002648D6">
      <w:pPr>
        <w:keepNext/>
        <w:keepLines/>
        <w:spacing w:before="200"/>
        <w:outlineLvl w:val="3"/>
        <w:rPr>
          <w:rFonts w:eastAsiaTheme="majorEastAsia" w:cstheme="majorBidi"/>
          <w:b/>
          <w:iCs/>
          <w:sz w:val="24"/>
        </w:rPr>
      </w:pPr>
      <w:bookmarkStart w:id="1" w:name="_Hlk54172043"/>
      <w:r>
        <w:rPr>
          <w:rFonts w:eastAsiaTheme="majorEastAsia" w:cstheme="majorBidi"/>
          <w:b/>
          <w:iCs/>
          <w:sz w:val="24"/>
        </w:rPr>
        <w:t xml:space="preserve">Con </w:t>
      </w:r>
      <w:proofErr w:type="spellStart"/>
      <w:r>
        <w:rPr>
          <w:rFonts w:eastAsiaTheme="majorEastAsia" w:cstheme="majorBidi"/>
          <w:b/>
          <w:iCs/>
          <w:sz w:val="24"/>
        </w:rPr>
        <w:t>con</w:t>
      </w:r>
      <w:proofErr w:type="spellEnd"/>
      <w:r>
        <w:rPr>
          <w:rFonts w:eastAsiaTheme="majorEastAsia" w:cstheme="majorBidi"/>
          <w:b/>
          <w:iCs/>
          <w:sz w:val="24"/>
        </w:rPr>
        <w:t xml:space="preserve"> will be unlimited and captured by special interests – that links to innovation AND politics </w:t>
      </w:r>
    </w:p>
    <w:p w14:paraId="2F5F77E8" w14:textId="77777777" w:rsidR="002648D6" w:rsidRPr="005D66A5" w:rsidRDefault="002648D6" w:rsidP="002648D6">
      <w:pPr>
        <w:rPr>
          <w:b/>
          <w:bCs/>
          <w:sz w:val="24"/>
          <w:u w:val="single"/>
        </w:rPr>
      </w:pPr>
      <w:proofErr w:type="spellStart"/>
      <w:r w:rsidRPr="005D66A5">
        <w:rPr>
          <w:b/>
          <w:bCs/>
          <w:sz w:val="24"/>
          <w:u w:val="single"/>
        </w:rPr>
        <w:t>Leachman</w:t>
      </w:r>
      <w:proofErr w:type="spellEnd"/>
      <w:r w:rsidRPr="005D66A5">
        <w:rPr>
          <w:b/>
          <w:bCs/>
          <w:sz w:val="24"/>
          <w:u w:val="single"/>
        </w:rPr>
        <w:t xml:space="preserve"> 17</w:t>
      </w:r>
    </w:p>
    <w:p w14:paraId="7C87C0B1" w14:textId="77777777" w:rsidR="002648D6" w:rsidRPr="005D66A5" w:rsidRDefault="002648D6" w:rsidP="002648D6">
      <w:r w:rsidRPr="005D66A5">
        <w:t xml:space="preserve">Michael </w:t>
      </w:r>
      <w:proofErr w:type="spellStart"/>
      <w:r w:rsidRPr="005D66A5">
        <w:t>Leachman</w:t>
      </w:r>
      <w:proofErr w:type="spellEnd"/>
      <w:r w:rsidRPr="005D66A5">
        <w:t>, Director of State Fiscal Research at the Center on Budget and Policy Priorities, David R. Super, Professor of Law at Georgetown University Law Center, “States Likely Could Not Control Constitutional Convention on Balanced Budget Amendment or Other Issues,” Center on Budget &amp; Policy Priorities, January 18, 2017, https://www.cbpp.org/research/states-likely-could-not-control-constitutional-convention-on-balanced-budget-amendment-or</w:t>
      </w:r>
    </w:p>
    <w:p w14:paraId="7EF83617" w14:textId="77777777" w:rsidR="002648D6" w:rsidRPr="005D66A5" w:rsidRDefault="002648D6" w:rsidP="002648D6"/>
    <w:p w14:paraId="134010DC" w14:textId="77777777" w:rsidR="002648D6" w:rsidRPr="005D66A5" w:rsidRDefault="002648D6" w:rsidP="002648D6">
      <w:pPr>
        <w:rPr>
          <w:sz w:val="16"/>
        </w:rPr>
      </w:pPr>
      <w:r w:rsidRPr="00831D82">
        <w:rPr>
          <w:highlight w:val="cyan"/>
          <w:u w:val="single"/>
        </w:rPr>
        <w:t>State lawmakers</w:t>
      </w:r>
      <w:r w:rsidRPr="005D66A5">
        <w:rPr>
          <w:sz w:val="16"/>
        </w:rPr>
        <w:t xml:space="preserve"> considering such resolutions </w:t>
      </w:r>
      <w:r w:rsidRPr="00831D82">
        <w:rPr>
          <w:highlight w:val="cyan"/>
          <w:u w:val="single"/>
        </w:rPr>
        <w:t xml:space="preserve">should </w:t>
      </w:r>
      <w:r w:rsidRPr="00831D82">
        <w:rPr>
          <w:b/>
          <w:iCs/>
          <w:highlight w:val="cyan"/>
          <w:u w:val="single"/>
          <w:bdr w:val="single" w:sz="8" w:space="0" w:color="auto"/>
        </w:rPr>
        <w:t>be skeptical</w:t>
      </w:r>
      <w:r w:rsidRPr="00831D82">
        <w:rPr>
          <w:highlight w:val="cyan"/>
          <w:u w:val="single"/>
        </w:rPr>
        <w:t xml:space="preserve"> of</w:t>
      </w:r>
      <w:r w:rsidRPr="005D66A5">
        <w:rPr>
          <w:u w:val="single"/>
        </w:rPr>
        <w:t xml:space="preserve"> </w:t>
      </w:r>
      <w:r w:rsidRPr="00831D82">
        <w:rPr>
          <w:highlight w:val="cyan"/>
          <w:u w:val="single"/>
        </w:rPr>
        <w:t>claims</w:t>
      </w:r>
      <w:r w:rsidRPr="005D66A5">
        <w:rPr>
          <w:sz w:val="16"/>
        </w:rPr>
        <w:t xml:space="preserve"> being made by groups promoting the resolutions (such as the American Legislative Exchange Council, or ALEC) </w:t>
      </w:r>
      <w:r w:rsidRPr="005D66A5">
        <w:rPr>
          <w:u w:val="single"/>
        </w:rPr>
        <w:t xml:space="preserve">that </w:t>
      </w:r>
      <w:r w:rsidRPr="00831D82">
        <w:rPr>
          <w:highlight w:val="cyan"/>
          <w:u w:val="single"/>
        </w:rPr>
        <w:t xml:space="preserve">states </w:t>
      </w:r>
      <w:r w:rsidRPr="00831D82">
        <w:rPr>
          <w:b/>
          <w:iCs/>
          <w:highlight w:val="cyan"/>
          <w:u w:val="single"/>
          <w:bdr w:val="single" w:sz="8" w:space="0" w:color="auto"/>
        </w:rPr>
        <w:t>could control</w:t>
      </w:r>
      <w:r w:rsidRPr="005D66A5">
        <w:rPr>
          <w:b/>
          <w:iCs/>
          <w:u w:val="single"/>
          <w:bdr w:val="single" w:sz="8" w:space="0" w:color="auto"/>
        </w:rPr>
        <w:t xml:space="preserve"> the </w:t>
      </w:r>
      <w:r w:rsidRPr="005D66A5">
        <w:rPr>
          <w:u w:val="single"/>
        </w:rPr>
        <w:t>actions or</w:t>
      </w:r>
      <w:r w:rsidRPr="005D66A5">
        <w:rPr>
          <w:b/>
          <w:iCs/>
          <w:u w:val="single"/>
          <w:bdr w:val="single" w:sz="8" w:space="0" w:color="auto"/>
        </w:rPr>
        <w:t xml:space="preserve"> </w:t>
      </w:r>
      <w:r w:rsidRPr="00831D82">
        <w:rPr>
          <w:b/>
          <w:iCs/>
          <w:highlight w:val="cyan"/>
          <w:u w:val="single"/>
          <w:bdr w:val="single" w:sz="8" w:space="0" w:color="auto"/>
        </w:rPr>
        <w:t>outcomes of</w:t>
      </w:r>
      <w:r w:rsidRPr="005D66A5">
        <w:rPr>
          <w:b/>
          <w:iCs/>
          <w:u w:val="single"/>
          <w:bdr w:val="single" w:sz="8" w:space="0" w:color="auto"/>
        </w:rPr>
        <w:t xml:space="preserve"> a </w:t>
      </w:r>
      <w:r w:rsidRPr="00831D82">
        <w:rPr>
          <w:b/>
          <w:iCs/>
          <w:highlight w:val="cyan"/>
          <w:u w:val="single"/>
          <w:bdr w:val="single" w:sz="8" w:space="0" w:color="auto"/>
        </w:rPr>
        <w:t>con</w:t>
      </w:r>
      <w:r w:rsidRPr="005D66A5">
        <w:rPr>
          <w:b/>
          <w:iCs/>
          <w:u w:val="single"/>
          <w:bdr w:val="single" w:sz="8" w:space="0" w:color="auto"/>
        </w:rPr>
        <w:t xml:space="preserve">stitutional </w:t>
      </w:r>
      <w:r w:rsidRPr="00831D82">
        <w:rPr>
          <w:b/>
          <w:iCs/>
          <w:highlight w:val="cyan"/>
          <w:u w:val="single"/>
          <w:bdr w:val="single" w:sz="8" w:space="0" w:color="auto"/>
        </w:rPr>
        <w:t>con</w:t>
      </w:r>
      <w:r w:rsidRPr="005D66A5">
        <w:rPr>
          <w:b/>
          <w:iCs/>
          <w:u w:val="single"/>
          <w:bdr w:val="single" w:sz="8" w:space="0" w:color="auto"/>
        </w:rPr>
        <w:t xml:space="preserve">vention.  </w:t>
      </w:r>
      <w:r w:rsidRPr="005D66A5">
        <w:rPr>
          <w:u w:val="single"/>
        </w:rPr>
        <w:t xml:space="preserve">A </w:t>
      </w:r>
      <w:r w:rsidRPr="00831D82">
        <w:rPr>
          <w:highlight w:val="cyan"/>
          <w:u w:val="single"/>
        </w:rPr>
        <w:t>convention</w:t>
      </w:r>
      <w:r w:rsidRPr="005D66A5">
        <w:rPr>
          <w:sz w:val="16"/>
        </w:rPr>
        <w:t xml:space="preserve"> likely </w:t>
      </w:r>
      <w:r w:rsidRPr="00831D82">
        <w:rPr>
          <w:highlight w:val="cyan"/>
          <w:u w:val="single"/>
        </w:rPr>
        <w:t xml:space="preserve">would be </w:t>
      </w:r>
      <w:r w:rsidRPr="00831D82">
        <w:rPr>
          <w:b/>
          <w:iCs/>
          <w:highlight w:val="cyan"/>
          <w:u w:val="single"/>
          <w:bdr w:val="single" w:sz="8" w:space="0" w:color="auto"/>
        </w:rPr>
        <w:t>extremely</w:t>
      </w:r>
      <w:r w:rsidRPr="005D66A5">
        <w:rPr>
          <w:b/>
          <w:iCs/>
          <w:u w:val="single"/>
          <w:bdr w:val="single" w:sz="8" w:space="0" w:color="auto"/>
        </w:rPr>
        <w:t xml:space="preserve"> </w:t>
      </w:r>
      <w:r w:rsidRPr="00831D82">
        <w:rPr>
          <w:b/>
          <w:iCs/>
          <w:highlight w:val="cyan"/>
          <w:u w:val="single"/>
          <w:bdr w:val="single" w:sz="8" w:space="0" w:color="auto"/>
        </w:rPr>
        <w:t>contentious</w:t>
      </w:r>
      <w:r w:rsidRPr="00831D82">
        <w:rPr>
          <w:sz w:val="16"/>
          <w:highlight w:val="cyan"/>
        </w:rPr>
        <w:t xml:space="preserve"> </w:t>
      </w:r>
      <w:r w:rsidRPr="00831D82">
        <w:rPr>
          <w:highlight w:val="cyan"/>
          <w:u w:val="single"/>
        </w:rPr>
        <w:t xml:space="preserve">and </w:t>
      </w:r>
      <w:r w:rsidRPr="00831D82">
        <w:rPr>
          <w:b/>
          <w:iCs/>
          <w:highlight w:val="cyan"/>
          <w:u w:val="single"/>
          <w:bdr w:val="single" w:sz="8" w:space="0" w:color="auto"/>
        </w:rPr>
        <w:t>highly politicized</w:t>
      </w:r>
      <w:r w:rsidRPr="005D66A5">
        <w:rPr>
          <w:sz w:val="16"/>
        </w:rPr>
        <w:t xml:space="preserve">, and its results impossible to predict. </w:t>
      </w:r>
    </w:p>
    <w:p w14:paraId="1BD38F2E" w14:textId="77777777" w:rsidR="002648D6" w:rsidRPr="005D66A5" w:rsidRDefault="002648D6" w:rsidP="002648D6">
      <w:pPr>
        <w:rPr>
          <w:sz w:val="16"/>
        </w:rPr>
      </w:pPr>
      <w:proofErr w:type="gramStart"/>
      <w:r w:rsidRPr="005D66A5">
        <w:rPr>
          <w:sz w:val="16"/>
        </w:rPr>
        <w:t>A number of</w:t>
      </w:r>
      <w:proofErr w:type="gramEnd"/>
      <w:r w:rsidRPr="005D66A5">
        <w:rPr>
          <w:sz w:val="16"/>
        </w:rPr>
        <w:t xml:space="preserve"> prominent jurists and legal scholars have warned that </w:t>
      </w:r>
      <w:r w:rsidRPr="005D66A5">
        <w:rPr>
          <w:u w:val="single"/>
        </w:rPr>
        <w:t xml:space="preserve">a </w:t>
      </w:r>
      <w:r w:rsidRPr="00831D82">
        <w:rPr>
          <w:highlight w:val="cyan"/>
          <w:u w:val="single"/>
        </w:rPr>
        <w:t>con</w:t>
      </w:r>
      <w:r w:rsidRPr="005D66A5">
        <w:rPr>
          <w:u w:val="single"/>
        </w:rPr>
        <w:t xml:space="preserve">stitutional </w:t>
      </w:r>
      <w:r w:rsidRPr="00831D82">
        <w:rPr>
          <w:highlight w:val="cyan"/>
          <w:u w:val="single"/>
        </w:rPr>
        <w:t>con</w:t>
      </w:r>
      <w:r w:rsidRPr="005D66A5">
        <w:rPr>
          <w:u w:val="single"/>
        </w:rPr>
        <w:t xml:space="preserve">vention </w:t>
      </w:r>
      <w:r w:rsidRPr="00831D82">
        <w:rPr>
          <w:highlight w:val="cyan"/>
          <w:u w:val="single"/>
        </w:rPr>
        <w:t>could open</w:t>
      </w:r>
      <w:r w:rsidRPr="005D66A5">
        <w:rPr>
          <w:u w:val="single"/>
        </w:rPr>
        <w:t xml:space="preserve"> up </w:t>
      </w:r>
      <w:r w:rsidRPr="00831D82">
        <w:rPr>
          <w:highlight w:val="cyan"/>
          <w:u w:val="single"/>
        </w:rPr>
        <w:t xml:space="preserve">the Constitution to </w:t>
      </w:r>
      <w:r w:rsidRPr="00831D82">
        <w:rPr>
          <w:b/>
          <w:iCs/>
          <w:highlight w:val="cyan"/>
          <w:u w:val="single"/>
          <w:bdr w:val="single" w:sz="8" w:space="0" w:color="auto"/>
        </w:rPr>
        <w:t>radical</w:t>
      </w:r>
      <w:r w:rsidRPr="005D66A5">
        <w:rPr>
          <w:u w:val="single"/>
        </w:rPr>
        <w:t xml:space="preserve"> </w:t>
      </w:r>
      <w:r w:rsidRPr="005D66A5">
        <w:rPr>
          <w:b/>
          <w:iCs/>
          <w:u w:val="single"/>
          <w:bdr w:val="single" w:sz="8" w:space="0" w:color="auto"/>
        </w:rPr>
        <w:t xml:space="preserve">and </w:t>
      </w:r>
      <w:r w:rsidRPr="00831D82">
        <w:rPr>
          <w:b/>
          <w:iCs/>
          <w:highlight w:val="cyan"/>
          <w:u w:val="single"/>
          <w:bdr w:val="single" w:sz="8" w:space="0" w:color="auto"/>
        </w:rPr>
        <w:t>harmful</w:t>
      </w:r>
      <w:r w:rsidRPr="005D66A5">
        <w:rPr>
          <w:b/>
          <w:iCs/>
          <w:u w:val="single"/>
          <w:bdr w:val="single" w:sz="8" w:space="0" w:color="auto"/>
        </w:rPr>
        <w:t xml:space="preserve"> </w:t>
      </w:r>
      <w:r w:rsidRPr="000024CC">
        <w:rPr>
          <w:b/>
          <w:iCs/>
          <w:highlight w:val="magenta"/>
          <w:u w:val="single"/>
          <w:bdr w:val="single" w:sz="8" w:space="0" w:color="auto"/>
        </w:rPr>
        <w:t>changes</w:t>
      </w:r>
      <w:r w:rsidRPr="005D66A5">
        <w:rPr>
          <w:b/>
          <w:iCs/>
          <w:u w:val="single"/>
          <w:bdr w:val="single" w:sz="8" w:space="0" w:color="auto"/>
        </w:rPr>
        <w:t>.</w:t>
      </w:r>
      <w:r w:rsidRPr="005D66A5">
        <w:rPr>
          <w:sz w:val="16"/>
        </w:rPr>
        <w:t xml:space="preserve">  For instance, the late Justice Antonin Scalia said in 2014, </w:t>
      </w:r>
      <w:r w:rsidRPr="005D66A5">
        <w:rPr>
          <w:u w:val="single"/>
        </w:rPr>
        <w:t>“I certainly would not want a constitutional convention</w:t>
      </w:r>
      <w:r w:rsidRPr="005D66A5">
        <w:rPr>
          <w:sz w:val="16"/>
        </w:rPr>
        <w:t xml:space="preserve">.  Whoa!  </w:t>
      </w:r>
      <w:r w:rsidRPr="005D66A5">
        <w:rPr>
          <w:u w:val="single"/>
        </w:rPr>
        <w:t>Who knows what would come out of it</w:t>
      </w:r>
      <w:proofErr w:type="gramStart"/>
      <w:r w:rsidRPr="005D66A5">
        <w:rPr>
          <w:u w:val="single"/>
        </w:rPr>
        <w:t>?”[</w:t>
      </w:r>
      <w:proofErr w:type="gramEnd"/>
      <w:r w:rsidRPr="005D66A5">
        <w:rPr>
          <w:sz w:val="16"/>
        </w:rPr>
        <w:t>2]  Similarly, former Chief Justice of the United States Warren Burger wrote in 1988:</w:t>
      </w:r>
    </w:p>
    <w:p w14:paraId="1E28A796" w14:textId="77777777" w:rsidR="002648D6" w:rsidRPr="005D66A5" w:rsidRDefault="002648D6" w:rsidP="002648D6">
      <w:pPr>
        <w:rPr>
          <w:sz w:val="16"/>
        </w:rPr>
      </w:pPr>
      <w:r w:rsidRPr="005D66A5">
        <w:rPr>
          <w:sz w:val="16"/>
        </w:rPr>
        <w:t>[</w:t>
      </w:r>
      <w:r w:rsidRPr="005D66A5">
        <w:rPr>
          <w:u w:val="single"/>
        </w:rPr>
        <w:t xml:space="preserve">T]here is no way to </w:t>
      </w:r>
      <w:r w:rsidRPr="005D66A5">
        <w:rPr>
          <w:b/>
          <w:iCs/>
          <w:u w:val="single"/>
          <w:bdr w:val="single" w:sz="8" w:space="0" w:color="auto"/>
        </w:rPr>
        <w:t>effectively limit</w:t>
      </w:r>
      <w:r w:rsidRPr="005D66A5">
        <w:rPr>
          <w:u w:val="single"/>
        </w:rPr>
        <w:t xml:space="preserve"> or muzzle</w:t>
      </w:r>
      <w:r w:rsidRPr="005D66A5">
        <w:rPr>
          <w:sz w:val="16"/>
        </w:rPr>
        <w:t xml:space="preserve"> </w:t>
      </w:r>
      <w:r w:rsidRPr="005D66A5">
        <w:rPr>
          <w:u w:val="single"/>
        </w:rPr>
        <w:t>the actions of a Constitutional Convention</w:t>
      </w:r>
      <w:r w:rsidRPr="005D66A5">
        <w:rPr>
          <w:sz w:val="16"/>
        </w:rPr>
        <w:t xml:space="preserve">.  The Convention could make its own rules and set its own agenda.  Congress might try to limit the Convention to one amendment or one issue, but there is no way to assure that the Convention would obey.  </w:t>
      </w:r>
      <w:r w:rsidRPr="00831D82">
        <w:rPr>
          <w:highlight w:val="cyan"/>
          <w:u w:val="single"/>
        </w:rPr>
        <w:t>After</w:t>
      </w:r>
      <w:r w:rsidRPr="005D66A5">
        <w:rPr>
          <w:u w:val="single"/>
        </w:rPr>
        <w:t xml:space="preserve"> a Convention is </w:t>
      </w:r>
      <w:r w:rsidRPr="00831D82">
        <w:rPr>
          <w:highlight w:val="cyan"/>
          <w:u w:val="single"/>
        </w:rPr>
        <w:t>convened,</w:t>
      </w:r>
      <w:r w:rsidRPr="00831D82">
        <w:rPr>
          <w:sz w:val="16"/>
          <w:highlight w:val="cyan"/>
        </w:rPr>
        <w:t xml:space="preserve"> </w:t>
      </w:r>
      <w:r w:rsidRPr="00831D82">
        <w:rPr>
          <w:highlight w:val="cyan"/>
          <w:u w:val="single"/>
        </w:rPr>
        <w:t xml:space="preserve">it will be </w:t>
      </w:r>
      <w:r w:rsidRPr="00831D82">
        <w:rPr>
          <w:b/>
          <w:iCs/>
          <w:highlight w:val="cyan"/>
          <w:u w:val="single"/>
          <w:bdr w:val="single" w:sz="8" w:space="0" w:color="auto"/>
        </w:rPr>
        <w:t>too late to stop</w:t>
      </w:r>
      <w:r w:rsidRPr="005D66A5">
        <w:rPr>
          <w:sz w:val="16"/>
        </w:rPr>
        <w:t xml:space="preserve"> </w:t>
      </w:r>
      <w:r w:rsidRPr="00831D82">
        <w:rPr>
          <w:highlight w:val="cyan"/>
          <w:u w:val="single"/>
        </w:rPr>
        <w:t>the Convention if we don’t like its agenda</w:t>
      </w:r>
      <w:r w:rsidRPr="005D66A5">
        <w:rPr>
          <w:sz w:val="16"/>
        </w:rPr>
        <w:t>.[3]</w:t>
      </w:r>
    </w:p>
    <w:p w14:paraId="18B1F119" w14:textId="77777777" w:rsidR="002648D6" w:rsidRPr="005D66A5" w:rsidRDefault="002648D6" w:rsidP="002648D6">
      <w:r w:rsidRPr="005D66A5">
        <w:t>Such serious concerns are justified, for several reasons:</w:t>
      </w:r>
    </w:p>
    <w:p w14:paraId="7D7B0A1F" w14:textId="77777777" w:rsidR="002648D6" w:rsidRPr="005D66A5" w:rsidRDefault="002648D6" w:rsidP="002648D6">
      <w:pPr>
        <w:rPr>
          <w:sz w:val="16"/>
        </w:rPr>
      </w:pPr>
      <w:r w:rsidRPr="00831D82">
        <w:rPr>
          <w:highlight w:val="cyan"/>
          <w:u w:val="single"/>
        </w:rPr>
        <w:t xml:space="preserve">A convention could </w:t>
      </w:r>
      <w:r w:rsidRPr="00831D82">
        <w:rPr>
          <w:b/>
          <w:iCs/>
          <w:highlight w:val="cyan"/>
          <w:u w:val="single"/>
          <w:bdr w:val="single" w:sz="8" w:space="0" w:color="auto"/>
        </w:rPr>
        <w:t>write its own rules</w:t>
      </w:r>
      <w:r w:rsidRPr="005D66A5">
        <w:rPr>
          <w:sz w:val="16"/>
        </w:rPr>
        <w:t xml:space="preserve">.  </w:t>
      </w:r>
      <w:r w:rsidRPr="005D66A5">
        <w:rPr>
          <w:u w:val="single"/>
        </w:rPr>
        <w:t>The Constitution provides no guidance</w:t>
      </w:r>
      <w:r w:rsidRPr="005D66A5">
        <w:rPr>
          <w:sz w:val="16"/>
        </w:rPr>
        <w:t xml:space="preserve"> whatsoever </w:t>
      </w:r>
      <w:r w:rsidRPr="005D66A5">
        <w:rPr>
          <w:u w:val="single"/>
        </w:rPr>
        <w:t xml:space="preserve">on the ground rules </w:t>
      </w:r>
      <w:r w:rsidRPr="005D66A5">
        <w:rPr>
          <w:sz w:val="16"/>
        </w:rPr>
        <w:t xml:space="preserve">for a convention.  This leaves wide open to political considerations and pressures such fundamental questions as how the delegates would be chosen, how many delegates each state would have, and whether a supermajority vote would be required to approve amendments.  To illustrate the importance of these issues, consider that </w:t>
      </w:r>
      <w:r w:rsidRPr="005D66A5">
        <w:rPr>
          <w:u w:val="single"/>
        </w:rPr>
        <w:t>if every state had one vote in the convention</w:t>
      </w:r>
      <w:r w:rsidRPr="005D66A5">
        <w:rPr>
          <w:sz w:val="16"/>
        </w:rPr>
        <w:t xml:space="preserve"> and the convention could approve amendments with a simple majority vote, </w:t>
      </w:r>
      <w:r w:rsidRPr="005D66A5">
        <w:rPr>
          <w:u w:val="single"/>
        </w:rPr>
        <w:t>the 26 least populous states</w:t>
      </w:r>
      <w:r w:rsidRPr="005D66A5">
        <w:rPr>
          <w:sz w:val="16"/>
        </w:rPr>
        <w:t xml:space="preserve"> — </w:t>
      </w:r>
      <w:r w:rsidRPr="005D66A5">
        <w:rPr>
          <w:u w:val="single"/>
        </w:rPr>
        <w:t xml:space="preserve">which contain </w:t>
      </w:r>
      <w:r w:rsidRPr="005D66A5">
        <w:rPr>
          <w:b/>
          <w:iCs/>
          <w:u w:val="single"/>
          <w:bdr w:val="single" w:sz="8" w:space="0" w:color="auto"/>
        </w:rPr>
        <w:t>less than 18 percent</w:t>
      </w:r>
      <w:r w:rsidRPr="005D66A5">
        <w:rPr>
          <w:sz w:val="16"/>
        </w:rPr>
        <w:t xml:space="preserve"> </w:t>
      </w:r>
      <w:r w:rsidRPr="005D66A5">
        <w:rPr>
          <w:u w:val="single"/>
        </w:rPr>
        <w:t>of the nation’s people — could approve an amendment for ratification</w:t>
      </w:r>
      <w:r w:rsidRPr="005D66A5">
        <w:rPr>
          <w:sz w:val="16"/>
        </w:rPr>
        <w:t>.</w:t>
      </w:r>
    </w:p>
    <w:p w14:paraId="74403062" w14:textId="77777777" w:rsidR="002648D6" w:rsidRPr="005D66A5" w:rsidRDefault="002648D6" w:rsidP="002648D6">
      <w:pPr>
        <w:rPr>
          <w:sz w:val="16"/>
        </w:rPr>
      </w:pPr>
      <w:r w:rsidRPr="005D66A5">
        <w:rPr>
          <w:u w:val="single"/>
        </w:rPr>
        <w:t xml:space="preserve">A convention could </w:t>
      </w:r>
      <w:r w:rsidRPr="005D66A5">
        <w:rPr>
          <w:b/>
          <w:iCs/>
          <w:u w:val="single"/>
          <w:bdr w:val="single" w:sz="8" w:space="0" w:color="auto"/>
        </w:rPr>
        <w:t>set its own agenda</w:t>
      </w:r>
      <w:r w:rsidRPr="005D66A5">
        <w:rPr>
          <w:sz w:val="16"/>
        </w:rPr>
        <w:t xml:space="preserve">, </w:t>
      </w:r>
      <w:r w:rsidRPr="005D66A5">
        <w:rPr>
          <w:u w:val="single"/>
        </w:rPr>
        <w:t xml:space="preserve">possibly </w:t>
      </w:r>
      <w:r w:rsidRPr="00831D82">
        <w:rPr>
          <w:b/>
          <w:iCs/>
          <w:highlight w:val="cyan"/>
          <w:u w:val="single"/>
          <w:bdr w:val="single" w:sz="8" w:space="0" w:color="auto"/>
        </w:rPr>
        <w:t>influenced by powerful interest groups</w:t>
      </w:r>
      <w:r w:rsidRPr="005D66A5">
        <w:rPr>
          <w:sz w:val="16"/>
        </w:rPr>
        <w:t xml:space="preserve">.  </w:t>
      </w:r>
      <w:r w:rsidRPr="00831D82">
        <w:rPr>
          <w:highlight w:val="cyan"/>
          <w:u w:val="single"/>
        </w:rPr>
        <w:t>The only con</w:t>
      </w:r>
      <w:r w:rsidRPr="005D66A5">
        <w:rPr>
          <w:u w:val="single"/>
        </w:rPr>
        <w:t xml:space="preserve">stitutional </w:t>
      </w:r>
      <w:r w:rsidRPr="00831D82">
        <w:rPr>
          <w:highlight w:val="cyan"/>
          <w:u w:val="single"/>
        </w:rPr>
        <w:t>con</w:t>
      </w:r>
      <w:r w:rsidRPr="005D66A5">
        <w:rPr>
          <w:u w:val="single"/>
        </w:rPr>
        <w:t>vention</w:t>
      </w:r>
      <w:r w:rsidRPr="005D66A5">
        <w:rPr>
          <w:sz w:val="16"/>
        </w:rPr>
        <w:t xml:space="preserve"> in U.S. history, in 1787, </w:t>
      </w:r>
      <w:r w:rsidRPr="00831D82">
        <w:rPr>
          <w:highlight w:val="cyan"/>
          <w:u w:val="single"/>
        </w:rPr>
        <w:t xml:space="preserve">went </w:t>
      </w:r>
      <w:r w:rsidRPr="00831D82">
        <w:rPr>
          <w:b/>
          <w:iCs/>
          <w:highlight w:val="cyan"/>
          <w:u w:val="single"/>
          <w:bdr w:val="single" w:sz="8" w:space="0" w:color="auto"/>
        </w:rPr>
        <w:t>far beyond its mandate</w:t>
      </w:r>
      <w:r w:rsidRPr="005D66A5">
        <w:rPr>
          <w:sz w:val="16"/>
        </w:rPr>
        <w:t xml:space="preserve">.  Charged with amending the Articles of Confederation to promote trade among the states, the convention instead wrote an entirely new governing document.  A convention held today could set its own agenda, too.  </w:t>
      </w:r>
      <w:r w:rsidRPr="00831D82">
        <w:rPr>
          <w:highlight w:val="cyan"/>
          <w:u w:val="single"/>
        </w:rPr>
        <w:t xml:space="preserve">There is </w:t>
      </w:r>
      <w:r w:rsidRPr="00831D82">
        <w:rPr>
          <w:b/>
          <w:iCs/>
          <w:highlight w:val="cyan"/>
          <w:u w:val="single"/>
          <w:bdr w:val="single" w:sz="8" w:space="0" w:color="auto"/>
        </w:rPr>
        <w:t>no guarantee</w:t>
      </w:r>
      <w:r w:rsidRPr="005D66A5">
        <w:rPr>
          <w:u w:val="single"/>
        </w:rPr>
        <w:t xml:space="preserve"> that a </w:t>
      </w:r>
      <w:r w:rsidRPr="00831D82">
        <w:rPr>
          <w:highlight w:val="cyan"/>
          <w:u w:val="single"/>
        </w:rPr>
        <w:t>convention could be limited</w:t>
      </w:r>
      <w:r w:rsidRPr="005D66A5">
        <w:rPr>
          <w:u w:val="single"/>
        </w:rPr>
        <w:t xml:space="preserve"> to a particular set of issues</w:t>
      </w:r>
      <w:r w:rsidRPr="005D66A5">
        <w:rPr>
          <w:sz w:val="16"/>
        </w:rPr>
        <w:t xml:space="preserve">, </w:t>
      </w:r>
      <w:r w:rsidRPr="005D66A5">
        <w:rPr>
          <w:u w:val="single"/>
        </w:rPr>
        <w:t>such as those related to balancing the federal budget</w:t>
      </w:r>
      <w:r w:rsidRPr="005D66A5">
        <w:rPr>
          <w:sz w:val="16"/>
        </w:rPr>
        <w:t xml:space="preserve">. As a result, powerful, well-funded interest groups would surely seek to influence the process and press for changes to the agenda, seeing a constitutional convention as an opportunity to enact major policy changes.  As former Chief Justice Burger wrote, </w:t>
      </w:r>
      <w:r w:rsidRPr="005D66A5">
        <w:rPr>
          <w:u w:val="single"/>
        </w:rPr>
        <w:t>a “</w:t>
      </w:r>
      <w:r w:rsidRPr="00831D82">
        <w:rPr>
          <w:highlight w:val="cyan"/>
          <w:u w:val="single"/>
        </w:rPr>
        <w:t>Con</w:t>
      </w:r>
      <w:r w:rsidRPr="005D66A5">
        <w:rPr>
          <w:u w:val="single"/>
        </w:rPr>
        <w:t xml:space="preserve">stitutional </w:t>
      </w:r>
      <w:r w:rsidRPr="00831D82">
        <w:rPr>
          <w:highlight w:val="cyan"/>
          <w:u w:val="single"/>
        </w:rPr>
        <w:t>Con</w:t>
      </w:r>
      <w:r w:rsidRPr="005D66A5">
        <w:rPr>
          <w:u w:val="single"/>
        </w:rPr>
        <w:t xml:space="preserve">vention today </w:t>
      </w:r>
      <w:r w:rsidRPr="00831D82">
        <w:rPr>
          <w:highlight w:val="cyan"/>
          <w:u w:val="single"/>
        </w:rPr>
        <w:t xml:space="preserve">would be a </w:t>
      </w:r>
      <w:r w:rsidRPr="00831D82">
        <w:rPr>
          <w:b/>
          <w:iCs/>
          <w:highlight w:val="cyan"/>
          <w:u w:val="single"/>
          <w:bdr w:val="single" w:sz="8" w:space="0" w:color="auto"/>
        </w:rPr>
        <w:t>free-for-all</w:t>
      </w:r>
      <w:r w:rsidRPr="00831D82">
        <w:rPr>
          <w:highlight w:val="cyan"/>
          <w:u w:val="single"/>
        </w:rPr>
        <w:t xml:space="preserve"> </w:t>
      </w:r>
      <w:r w:rsidRPr="00831D82">
        <w:rPr>
          <w:b/>
          <w:iCs/>
          <w:highlight w:val="cyan"/>
          <w:u w:val="single"/>
          <w:bdr w:val="single" w:sz="8" w:space="0" w:color="auto"/>
        </w:rPr>
        <w:t>for special interest</w:t>
      </w:r>
      <w:r w:rsidRPr="005D66A5">
        <w:rPr>
          <w:u w:val="single"/>
        </w:rPr>
        <w:t xml:space="preserve"> groups.”</w:t>
      </w:r>
      <w:r w:rsidRPr="005D66A5">
        <w:rPr>
          <w:sz w:val="16"/>
        </w:rPr>
        <w:t xml:space="preserve">  Further, </w:t>
      </w:r>
      <w:r w:rsidRPr="005D66A5">
        <w:rPr>
          <w:u w:val="single"/>
        </w:rPr>
        <w:t xml:space="preserve">the </w:t>
      </w:r>
      <w:r w:rsidRPr="00831D82">
        <w:rPr>
          <w:highlight w:val="cyan"/>
          <w:u w:val="single"/>
        </w:rPr>
        <w:t>broad language</w:t>
      </w:r>
      <w:r w:rsidRPr="005D66A5">
        <w:rPr>
          <w:sz w:val="16"/>
        </w:rPr>
        <w:t xml:space="preserve"> contained in many of the resolutions that states have passed recently </w:t>
      </w:r>
      <w:r w:rsidRPr="00831D82">
        <w:rPr>
          <w:highlight w:val="cyan"/>
          <w:u w:val="single"/>
        </w:rPr>
        <w:t>might increase</w:t>
      </w:r>
      <w:r w:rsidRPr="005D66A5">
        <w:rPr>
          <w:u w:val="single"/>
        </w:rPr>
        <w:t xml:space="preserve"> the likelihood of a convention enacting </w:t>
      </w:r>
      <w:r w:rsidRPr="00831D82">
        <w:rPr>
          <w:highlight w:val="cyan"/>
          <w:u w:val="single"/>
        </w:rPr>
        <w:t>changes</w:t>
      </w:r>
      <w:r w:rsidRPr="005D66A5">
        <w:rPr>
          <w:u w:val="single"/>
        </w:rPr>
        <w:t xml:space="preserve"> that are </w:t>
      </w:r>
      <w:r w:rsidRPr="00831D82">
        <w:rPr>
          <w:b/>
          <w:iCs/>
          <w:highlight w:val="cyan"/>
          <w:u w:val="single"/>
          <w:bdr w:val="single" w:sz="8" w:space="0" w:color="auto"/>
        </w:rPr>
        <w:t>far more sweeping</w:t>
      </w:r>
      <w:r w:rsidRPr="005D66A5">
        <w:rPr>
          <w:u w:val="single"/>
        </w:rPr>
        <w:t xml:space="preserve"> t</w:t>
      </w:r>
      <w:r w:rsidRPr="005D66A5">
        <w:rPr>
          <w:sz w:val="16"/>
        </w:rPr>
        <w:t>han many legislators supporting these resolutions envision.</w:t>
      </w:r>
    </w:p>
    <w:p w14:paraId="5D8D19CF" w14:textId="77777777" w:rsidR="002648D6" w:rsidRPr="005D66A5" w:rsidRDefault="002648D6" w:rsidP="002648D6">
      <w:pPr>
        <w:rPr>
          <w:sz w:val="16"/>
        </w:rPr>
      </w:pPr>
      <w:r w:rsidRPr="005D66A5">
        <w:rPr>
          <w:u w:val="single"/>
        </w:rPr>
        <w:t xml:space="preserve">A convention could </w:t>
      </w:r>
      <w:r w:rsidRPr="005D66A5">
        <w:rPr>
          <w:b/>
          <w:iCs/>
          <w:u w:val="single"/>
          <w:bdr w:val="single" w:sz="8" w:space="0" w:color="auto"/>
        </w:rPr>
        <w:t>choose a new ratification process</w:t>
      </w:r>
      <w:r w:rsidRPr="005D66A5">
        <w:rPr>
          <w:sz w:val="16"/>
        </w:rPr>
        <w:t xml:space="preserve">.  </w:t>
      </w:r>
      <w:r w:rsidRPr="005D66A5">
        <w:rPr>
          <w:u w:val="single"/>
        </w:rPr>
        <w:t>The 1787 convention ignored the ratification process under which it was established</w:t>
      </w:r>
      <w:r w:rsidRPr="005D66A5">
        <w:rPr>
          <w:sz w:val="16"/>
        </w:rPr>
        <w:t xml:space="preserve"> and created a new process, lowering the number of states needed to approve the new Constitution and removing Congress from the approval process.  The </w:t>
      </w:r>
      <w:r w:rsidRPr="005D66A5">
        <w:rPr>
          <w:u w:val="single"/>
        </w:rPr>
        <w:t>states then ignored the pre-existing ratification procedures and adopted the Constitution under the new ratification procedures</w:t>
      </w:r>
      <w:r w:rsidRPr="005D66A5">
        <w:rPr>
          <w:sz w:val="16"/>
        </w:rPr>
        <w:t xml:space="preserve"> that the convention proposed.  Given these facts</w:t>
      </w:r>
      <w:r w:rsidRPr="005D66A5">
        <w:rPr>
          <w:u w:val="single"/>
        </w:rPr>
        <w:t xml:space="preserve">, it would be </w:t>
      </w:r>
      <w:r w:rsidRPr="005D66A5">
        <w:rPr>
          <w:b/>
          <w:iCs/>
          <w:u w:val="single"/>
          <w:bdr w:val="single" w:sz="8" w:space="0" w:color="auto"/>
        </w:rPr>
        <w:t>unwise to assume</w:t>
      </w:r>
      <w:r w:rsidRPr="005D66A5">
        <w:rPr>
          <w:u w:val="single"/>
        </w:rPr>
        <w:t xml:space="preserve"> that ratification</w:t>
      </w:r>
      <w:r w:rsidRPr="005D66A5">
        <w:rPr>
          <w:sz w:val="16"/>
        </w:rPr>
        <w:t xml:space="preserve"> of the convention’s pro­posals </w:t>
      </w:r>
      <w:r w:rsidRPr="005D66A5">
        <w:rPr>
          <w:u w:val="single"/>
        </w:rPr>
        <w:t>would necessarily require the approval of 38 states</w:t>
      </w:r>
      <w:r w:rsidRPr="005D66A5">
        <w:rPr>
          <w:sz w:val="16"/>
        </w:rPr>
        <w:t>, as the Constitution currently specifies.  For example, a convention might remove the states from the approval process entirely and pro­pose a national referendum instead.  Or it could follow the example of the 1787 convention and lower the required fraction of the states needed to approve its proposals from three-quarters to two-thirds.</w:t>
      </w:r>
    </w:p>
    <w:p w14:paraId="0923FDEF" w14:textId="77777777" w:rsidR="002648D6" w:rsidRDefault="002648D6" w:rsidP="002648D6">
      <w:pPr>
        <w:rPr>
          <w:sz w:val="16"/>
        </w:rPr>
      </w:pPr>
      <w:r w:rsidRPr="005D66A5">
        <w:rPr>
          <w:u w:val="single"/>
        </w:rPr>
        <w:t>No other body</w:t>
      </w:r>
      <w:r w:rsidRPr="005D66A5">
        <w:rPr>
          <w:sz w:val="16"/>
        </w:rPr>
        <w:t xml:space="preserve">, including the courts, </w:t>
      </w:r>
      <w:r w:rsidRPr="005D66A5">
        <w:rPr>
          <w:b/>
          <w:iCs/>
          <w:u w:val="single"/>
          <w:bdr w:val="single" w:sz="8" w:space="0" w:color="auto"/>
        </w:rPr>
        <w:t>has clear authority</w:t>
      </w:r>
      <w:r w:rsidRPr="005D66A5">
        <w:rPr>
          <w:u w:val="single"/>
        </w:rPr>
        <w:t xml:space="preserve"> over a convention</w:t>
      </w:r>
      <w:r w:rsidRPr="005D66A5">
        <w:rPr>
          <w:sz w:val="16"/>
        </w:rPr>
        <w:t xml:space="preserve">.  </w:t>
      </w:r>
      <w:r w:rsidRPr="005D66A5">
        <w:rPr>
          <w:u w:val="single"/>
        </w:rPr>
        <w:t>The Constitution provides for no authority</w:t>
      </w:r>
      <w:r w:rsidRPr="005D66A5">
        <w:rPr>
          <w:sz w:val="16"/>
        </w:rPr>
        <w:t xml:space="preserve"> </w:t>
      </w:r>
      <w:r w:rsidRPr="005D66A5">
        <w:rPr>
          <w:u w:val="single"/>
        </w:rPr>
        <w:t>above that of a constitutional convention</w:t>
      </w:r>
      <w:r w:rsidRPr="005D66A5">
        <w:rPr>
          <w:sz w:val="16"/>
        </w:rPr>
        <w:t xml:space="preserve">, so it is not clear that the courts — or any other institution — could intervene if a convention did not limit itself to the language of the state resolutions calling for a convention. </w:t>
      </w:r>
      <w:r w:rsidRPr="00831D82">
        <w:rPr>
          <w:highlight w:val="cyan"/>
          <w:u w:val="single"/>
        </w:rPr>
        <w:t xml:space="preserve">Article V </w:t>
      </w:r>
      <w:r w:rsidRPr="00831D82">
        <w:rPr>
          <w:b/>
          <w:iCs/>
          <w:highlight w:val="cyan"/>
          <w:u w:val="single"/>
          <w:bdr w:val="single" w:sz="8" w:space="0" w:color="auto"/>
        </w:rPr>
        <w:t>contains no restrictions</w:t>
      </w:r>
      <w:r w:rsidRPr="00831D82">
        <w:rPr>
          <w:highlight w:val="cyan"/>
          <w:u w:val="single"/>
        </w:rPr>
        <w:t xml:space="preserve"> on</w:t>
      </w:r>
      <w:r w:rsidRPr="005D66A5">
        <w:rPr>
          <w:u w:val="single"/>
        </w:rPr>
        <w:t xml:space="preserve"> the </w:t>
      </w:r>
      <w:r w:rsidRPr="00831D82">
        <w:rPr>
          <w:b/>
          <w:iCs/>
          <w:highlight w:val="cyan"/>
          <w:u w:val="single"/>
          <w:bdr w:val="single" w:sz="8" w:space="0" w:color="auto"/>
        </w:rPr>
        <w:t>scope of constitutional amendments</w:t>
      </w:r>
      <w:r w:rsidRPr="005D66A5">
        <w:rPr>
          <w:sz w:val="16"/>
        </w:rPr>
        <w:t xml:space="preserve"> (other than those denying states equal representation in the Senate), and the courts generally leave such “political questions” to the elected branches.  Moreover, </w:t>
      </w:r>
      <w:r w:rsidRPr="005D66A5">
        <w:rPr>
          <w:u w:val="single"/>
        </w:rPr>
        <w:t>delegates to the 1787 convention ignored their state legislatures’ instructions</w:t>
      </w:r>
      <w:r w:rsidRPr="005D66A5">
        <w:rPr>
          <w:sz w:val="16"/>
        </w:rPr>
        <w:t xml:space="preserve">.  Thus, the </w:t>
      </w:r>
      <w:r w:rsidRPr="005D66A5">
        <w:rPr>
          <w:u w:val="single"/>
        </w:rPr>
        <w:t>courts likely would not intervene in a dispute between a state and a delegate</w:t>
      </w:r>
      <w:r w:rsidRPr="005D66A5">
        <w:rPr>
          <w:sz w:val="16"/>
        </w:rPr>
        <w:t xml:space="preserve"> and, if they did, </w:t>
      </w:r>
      <w:r w:rsidRPr="005D66A5">
        <w:rPr>
          <w:u w:val="single"/>
        </w:rPr>
        <w:t>they likely would not back state efforts to constrain delegates</w:t>
      </w:r>
      <w:r w:rsidRPr="005D66A5">
        <w:rPr>
          <w:sz w:val="16"/>
        </w:rPr>
        <w:t xml:space="preserve"> given that delegates to the 1787 convention ignored their state legislatures’ instructions.</w:t>
      </w:r>
    </w:p>
    <w:p w14:paraId="44D1643C" w14:textId="77777777" w:rsidR="002648D6" w:rsidRDefault="002648D6" w:rsidP="002648D6">
      <w:pPr>
        <w:rPr>
          <w:sz w:val="16"/>
        </w:rPr>
      </w:pPr>
    </w:p>
    <w:bookmarkEnd w:id="1"/>
    <w:p w14:paraId="1F2ACD82" w14:textId="7D7FDFC0" w:rsidR="002648D6" w:rsidRDefault="002648D6" w:rsidP="002648D6">
      <w:pPr>
        <w:pStyle w:val="Heading2"/>
      </w:pPr>
      <w:r>
        <w:t>CIL CP</w:t>
      </w:r>
    </w:p>
    <w:p w14:paraId="2DB7C67B" w14:textId="2BF44636" w:rsidR="002648D6" w:rsidRPr="002648D6" w:rsidRDefault="002648D6" w:rsidP="002648D6">
      <w:r>
        <w:t>No cards</w:t>
      </w:r>
    </w:p>
    <w:p w14:paraId="50CA2719" w14:textId="2D7CFB0C" w:rsidR="002648D6" w:rsidRDefault="002648D6" w:rsidP="002648D6">
      <w:pPr>
        <w:pStyle w:val="Heading2"/>
      </w:pPr>
      <w:r>
        <w:t>FTC Tradeoff DA</w:t>
      </w:r>
    </w:p>
    <w:p w14:paraId="0EABDA32" w14:textId="77777777" w:rsidR="002648D6" w:rsidRPr="000121B0" w:rsidRDefault="002648D6" w:rsidP="002648D6">
      <w:pPr>
        <w:pStyle w:val="Heading4"/>
        <w:rPr>
          <w:bCs/>
        </w:rPr>
      </w:pPr>
      <w:r w:rsidRPr="000121B0">
        <w:rPr>
          <w:bCs/>
        </w:rPr>
        <w:t xml:space="preserve">Pounders – A] current FTC approach creates a harsh environment </w:t>
      </w:r>
    </w:p>
    <w:p w14:paraId="71DE6FA0" w14:textId="77777777" w:rsidR="002648D6" w:rsidRDefault="002648D6" w:rsidP="002648D6">
      <w:proofErr w:type="spellStart"/>
      <w:r>
        <w:rPr>
          <w:rStyle w:val="Style13ptBold"/>
        </w:rPr>
        <w:t>Dashefsky</w:t>
      </w:r>
      <w:proofErr w:type="spellEnd"/>
      <w:r>
        <w:t xml:space="preserve">, Co-Chair of Antitrust &amp; Trade Practices Group, Bass Berry Sims, </w:t>
      </w:r>
      <w:r>
        <w:rPr>
          <w:rStyle w:val="Style13ptBold"/>
        </w:rPr>
        <w:t>‘8/9/21</w:t>
      </w:r>
    </w:p>
    <w:p w14:paraId="7D6D478E" w14:textId="77777777" w:rsidR="002648D6" w:rsidRDefault="002648D6" w:rsidP="002648D6">
      <w:r>
        <w:t xml:space="preserve">(Michael G., “Be Prepared: Aggressive Antitrust Enforcement Is Back,” </w:t>
      </w:r>
      <w:hyperlink r:id="rId18" w:history="1">
        <w:r>
          <w:rPr>
            <w:rStyle w:val="Hyperlink"/>
            <w:color w:val="000000"/>
            <w:u w:val="single"/>
          </w:rPr>
          <w:t>https://www.bassberry.com/news/aggressive-antitrust-enforcement-is-back/</w:t>
        </w:r>
      </w:hyperlink>
      <w:r>
        <w:t xml:space="preserve">) </w:t>
      </w:r>
    </w:p>
    <w:p w14:paraId="645F0B4B" w14:textId="77777777" w:rsidR="002648D6" w:rsidRDefault="002648D6" w:rsidP="002648D6"/>
    <w:p w14:paraId="2D412E10" w14:textId="77777777" w:rsidR="002648D6" w:rsidRDefault="002648D6" w:rsidP="002648D6">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3890F248" w14:textId="77777777" w:rsidR="002648D6" w:rsidRDefault="002648D6" w:rsidP="002648D6">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2BAB7F29" w14:textId="77777777" w:rsidR="002648D6" w:rsidRDefault="002648D6" w:rsidP="002648D6">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6D3A1AEA" w14:textId="77777777" w:rsidR="002648D6" w:rsidRDefault="002648D6" w:rsidP="002648D6"/>
    <w:p w14:paraId="692766BC" w14:textId="77777777" w:rsidR="002648D6" w:rsidRPr="000121B0" w:rsidRDefault="002648D6" w:rsidP="002648D6">
      <w:pPr>
        <w:pStyle w:val="Heading4"/>
        <w:rPr>
          <w:bCs/>
        </w:rPr>
      </w:pPr>
      <w:r w:rsidRPr="000121B0">
        <w:rPr>
          <w:bCs/>
        </w:rPr>
        <w:t>B] Mechanism and internal link – recent court rulings, litigation, and reaffirmation of quick-look paradigm</w:t>
      </w:r>
    </w:p>
    <w:p w14:paraId="279D3182" w14:textId="77777777" w:rsidR="002648D6" w:rsidRDefault="002648D6" w:rsidP="002648D6">
      <w:r>
        <w:rPr>
          <w:rStyle w:val="Style13ptBold"/>
        </w:rPr>
        <w:t>Cornell 9/16</w:t>
      </w:r>
      <w:r>
        <w:t xml:space="preserve"> – Head of the U.S. antitrust practice at global antitrust powerhouse Clifford Chance LLP</w:t>
      </w:r>
    </w:p>
    <w:p w14:paraId="548121B1" w14:textId="77777777" w:rsidR="002648D6" w:rsidRDefault="002648D6" w:rsidP="002648D6">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9" w:history="1">
        <w:r>
          <w:rPr>
            <w:rStyle w:val="Hyperlink"/>
            <w:color w:val="000000"/>
            <w:u w:val="single"/>
          </w:rPr>
          <w:t>https://practiceguides.chambers.com/practice-guides/antitrust-litigation-2021/usa/trends-and-developments</w:t>
        </w:r>
      </w:hyperlink>
    </w:p>
    <w:p w14:paraId="78F6587E" w14:textId="77777777" w:rsidR="002648D6" w:rsidRDefault="002648D6" w:rsidP="002648D6"/>
    <w:p w14:paraId="1DADC7C5" w14:textId="77777777" w:rsidR="002648D6" w:rsidRDefault="002648D6" w:rsidP="002648D6">
      <w:r>
        <w:t>NCAA: a Unanimous Decision for a Divided Court</w:t>
      </w:r>
    </w:p>
    <w:p w14:paraId="2ED59CEB" w14:textId="77777777" w:rsidR="002648D6" w:rsidRDefault="002648D6" w:rsidP="002648D6">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 xml:space="preserve">Court's long-standing "rule of reason" </w:t>
      </w:r>
      <w:proofErr w:type="gramStart"/>
      <w:r>
        <w:rPr>
          <w:rStyle w:val="Hyperlink"/>
        </w:rPr>
        <w:t>analysis</w:t>
      </w:r>
      <w:proofErr w:type="gramEnd"/>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53F1C0BB" w14:textId="77777777" w:rsidR="002648D6" w:rsidRDefault="002648D6" w:rsidP="002648D6">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7C7BAC35" w14:textId="77777777" w:rsidR="002648D6" w:rsidRDefault="002648D6" w:rsidP="002648D6">
      <w:r>
        <w:t xml:space="preserve">whether the challenged restraints had substantial anticompetitive </w:t>
      </w:r>
      <w:proofErr w:type="gramStart"/>
      <w:r>
        <w:t>effects;</w:t>
      </w:r>
      <w:proofErr w:type="gramEnd"/>
    </w:p>
    <w:p w14:paraId="2F8A6B22" w14:textId="77777777" w:rsidR="002648D6" w:rsidRDefault="002648D6" w:rsidP="002648D6">
      <w:r>
        <w:t>procompetitive rationales; and</w:t>
      </w:r>
    </w:p>
    <w:p w14:paraId="6C3CD72F" w14:textId="77777777" w:rsidR="002648D6" w:rsidRDefault="002648D6" w:rsidP="002648D6">
      <w:r>
        <w:t>whether these procompetitive effects could be achieved through less anticompetitive means.</w:t>
      </w:r>
    </w:p>
    <w:p w14:paraId="75180C20" w14:textId="77777777" w:rsidR="002648D6" w:rsidRDefault="002648D6" w:rsidP="002648D6">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369610C0" w14:textId="77777777" w:rsidR="002648D6" w:rsidRDefault="002648D6" w:rsidP="002648D6">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360D6998" w14:textId="77777777" w:rsidR="002648D6" w:rsidRDefault="002648D6" w:rsidP="002648D6">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proofErr w:type="spellStart"/>
      <w:r>
        <w:rPr>
          <w:rStyle w:val="Emphasis"/>
        </w:rPr>
        <w:t>recognised</w:t>
      </w:r>
      <w:proofErr w:type="spellEnd"/>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yperlink"/>
        </w:rPr>
        <w:t>but</w:t>
      </w:r>
      <w:proofErr w:type="gramEnd"/>
      <w:r>
        <w:rPr>
          <w:rStyle w:val="Hyperlink"/>
        </w:rPr>
        <w:t xml:space="preserve"> </w:t>
      </w:r>
      <w:proofErr w:type="spellStart"/>
      <w:r>
        <w:rPr>
          <w:rStyle w:val="Hyperlink"/>
        </w:rPr>
        <w:t>recognised</w:t>
      </w:r>
      <w:proofErr w:type="spellEnd"/>
      <w:r>
        <w:t xml:space="preserve"> </w:t>
      </w:r>
      <w:r>
        <w:rPr>
          <w:rStyle w:val="Hyperlink"/>
        </w:rPr>
        <w:t>that certain restraints may be "so obviously incapable of harming competition that they require little scrutiny."</w:t>
      </w:r>
    </w:p>
    <w:p w14:paraId="3B98CFE0" w14:textId="77777777" w:rsidR="002648D6" w:rsidRPr="00D602C2" w:rsidRDefault="002648D6" w:rsidP="002648D6">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p w14:paraId="7419A3AF" w14:textId="77777777" w:rsidR="002648D6" w:rsidRDefault="002648D6" w:rsidP="002648D6">
      <w:pPr>
        <w:pStyle w:val="Heading4"/>
      </w:pPr>
      <w:r w:rsidRPr="000121B0">
        <w:rPr>
          <w:bCs/>
        </w:rPr>
        <w:t xml:space="preserve">Fiat solves – </w:t>
      </w:r>
      <w:r>
        <w:t>new authority comes with new funding authorization</w:t>
      </w:r>
    </w:p>
    <w:p w14:paraId="16A95E59" w14:textId="77777777" w:rsidR="002648D6" w:rsidRDefault="002648D6" w:rsidP="002648D6">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7A9533DA" w14:textId="77777777" w:rsidR="002648D6" w:rsidRDefault="002648D6" w:rsidP="002648D6">
      <w:r>
        <w:t xml:space="preserve">(Christine and Raj, “Does Data Privacy Need its Own Agency?” </w:t>
      </w:r>
      <w:hyperlink r:id="rId20" w:history="1">
        <w:r w:rsidRPr="004C34D2">
          <w:rPr>
            <w:rStyle w:val="Hyperlink"/>
          </w:rPr>
          <w:t>https://d1y8sb8igg2f8e.cloudfront.net/documents/Does_Data_Privacy_Need_its_Own_Agency.pdf</w:t>
        </w:r>
      </w:hyperlink>
      <w:r>
        <w:t xml:space="preserve">) </w:t>
      </w:r>
    </w:p>
    <w:p w14:paraId="48F322E3" w14:textId="77777777" w:rsidR="002648D6" w:rsidRDefault="002648D6" w:rsidP="002648D6"/>
    <w:p w14:paraId="328E3F80" w14:textId="77777777" w:rsidR="002648D6" w:rsidRPr="00B23817" w:rsidRDefault="002648D6" w:rsidP="002648D6">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2EB7D354" w14:textId="77777777" w:rsidR="002648D6" w:rsidRPr="002648D6" w:rsidRDefault="002648D6" w:rsidP="002648D6"/>
    <w:p w14:paraId="70C080F7" w14:textId="64527032" w:rsidR="002648D6" w:rsidRPr="000121B0" w:rsidRDefault="002648D6" w:rsidP="002648D6">
      <w:pPr>
        <w:pStyle w:val="Heading4"/>
        <w:rPr>
          <w:bCs/>
        </w:rPr>
      </w:pPr>
      <w:r>
        <w:rPr>
          <w:bCs/>
        </w:rPr>
        <w:t>D</w:t>
      </w:r>
      <w:r w:rsidRPr="000121B0">
        <w:rPr>
          <w:bCs/>
        </w:rPr>
        <w:t xml:space="preserve">efense-friendly standards </w:t>
      </w:r>
      <w:r w:rsidRPr="000121B0">
        <w:rPr>
          <w:bCs/>
          <w:u w:val="single"/>
        </w:rPr>
        <w:t>increases</w:t>
      </w:r>
      <w:r w:rsidRPr="000121B0">
        <w:rPr>
          <w:bCs/>
        </w:rPr>
        <w:t xml:space="preserve"> </w:t>
      </w:r>
      <w:r w:rsidRPr="000121B0">
        <w:rPr>
          <w:bCs/>
          <w:u w:val="single"/>
        </w:rPr>
        <w:t>cost</w:t>
      </w:r>
      <w:r w:rsidRPr="000121B0">
        <w:rPr>
          <w:bCs/>
        </w:rPr>
        <w:t xml:space="preserve"> and </w:t>
      </w:r>
      <w:r w:rsidRPr="000121B0">
        <w:rPr>
          <w:bCs/>
          <w:u w:val="single"/>
        </w:rPr>
        <w:t>reduces</w:t>
      </w:r>
      <w:r w:rsidRPr="000121B0">
        <w:rPr>
          <w:bCs/>
        </w:rPr>
        <w:t xml:space="preserve"> </w:t>
      </w:r>
      <w:r w:rsidRPr="000121B0">
        <w:rPr>
          <w:bCs/>
          <w:u w:val="single"/>
        </w:rPr>
        <w:t>impact</w:t>
      </w:r>
      <w:r w:rsidRPr="000121B0">
        <w:rPr>
          <w:bCs/>
        </w:rPr>
        <w:t xml:space="preserve"> of agency enforcement </w:t>
      </w:r>
    </w:p>
    <w:p w14:paraId="242089DB" w14:textId="77777777" w:rsidR="002648D6" w:rsidRDefault="002648D6" w:rsidP="002648D6">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Antitrust’s Implementation Blind Side: Challenges to Major Expansion of U.S. Competition Policy, The Antitrust Bulletin 2020, Vol. 65(2) 227-255</w:t>
      </w:r>
    </w:p>
    <w:p w14:paraId="0F554F6F" w14:textId="77777777" w:rsidR="002648D6" w:rsidRDefault="002648D6" w:rsidP="002648D6"/>
    <w:p w14:paraId="56D503A1" w14:textId="77777777" w:rsidR="002648D6" w:rsidRDefault="002648D6" w:rsidP="002648D6">
      <w:r>
        <w:rPr>
          <w:highlight w:val="yellow"/>
          <w:u w:val="single"/>
        </w:rPr>
        <w:t>Measures to expand</w:t>
      </w:r>
      <w:r>
        <w:rPr>
          <w:u w:val="single"/>
        </w:rPr>
        <w:t xml:space="preserve"> federal </w:t>
      </w:r>
      <w:r>
        <w:rPr>
          <w:highlight w:val="yellow"/>
          <w:u w:val="single"/>
        </w:rPr>
        <w:t>antitrust intervention</w:t>
      </w:r>
      <w:r>
        <w:rPr>
          <w:u w:val="single"/>
        </w:rPr>
        <w:t xml:space="preserve"> dramatically</w:t>
      </w:r>
      <w:r>
        <w:t>—</w:t>
      </w:r>
      <w:r>
        <w:rPr>
          <w:u w:val="single"/>
        </w:rPr>
        <w:t>through</w:t>
      </w:r>
      <w:r>
        <w:t xml:space="preserve"> the </w:t>
      </w:r>
      <w:r>
        <w:rPr>
          <w:rStyle w:val="Emphasis"/>
        </w:rPr>
        <w:t>prosecution</w:t>
      </w:r>
      <w:r>
        <w:t xml:space="preserve"> of lawsuits </w:t>
      </w:r>
      <w:r>
        <w:rPr>
          <w:u w:val="single"/>
        </w:rPr>
        <w:t>or</w:t>
      </w:r>
      <w:r>
        <w:t xml:space="preserve"> the promulgation of trade regulation </w:t>
      </w:r>
      <w:r>
        <w:rPr>
          <w:u w:val="single"/>
        </w:rPr>
        <w:t>rules</w:t>
      </w:r>
      <w:r>
        <w:t>—</w:t>
      </w:r>
      <w:r>
        <w:rPr>
          <w:rStyle w:val="Emphasis"/>
          <w:highlight w:val="yellow"/>
        </w:rPr>
        <w:t>will face arduous opposition</w:t>
      </w:r>
      <w:r>
        <w:t xml:space="preserve"> </w:t>
      </w:r>
      <w:r>
        <w:rPr>
          <w:u w:val="single"/>
        </w:rPr>
        <w:t>from the affected businesses</w:t>
      </w:r>
      <w:r>
        <w:t xml:space="preserve">. </w:t>
      </w:r>
      <w:proofErr w:type="gramStart"/>
      <w:r>
        <w:rPr>
          <w:u w:val="single"/>
        </w:rPr>
        <w:t>Assuming</w:t>
      </w:r>
      <w:r>
        <w:t xml:space="preserve"> that</w:t>
      </w:r>
      <w:proofErr w:type="gramEnd"/>
      <w:r>
        <w:t xml:space="preserve"> </w:t>
      </w:r>
      <w:r>
        <w:rPr>
          <w:u w:val="single"/>
        </w:rPr>
        <w:t xml:space="preserve">litigation will provide the </w:t>
      </w:r>
      <w:r>
        <w:rPr>
          <w:rStyle w:val="Emphasis"/>
        </w:rPr>
        <w:t>main method</w:t>
      </w:r>
      <w:r>
        <w:t xml:space="preserve"> in the coming few years </w:t>
      </w:r>
      <w:r>
        <w:rPr>
          <w:u w:val="single"/>
        </w:rPr>
        <w:t>to attack positions</w:t>
      </w:r>
      <w:r>
        <w:t xml:space="preserve"> of single-firm or collective </w:t>
      </w:r>
      <w:r>
        <w:rPr>
          <w:u w:val="single"/>
        </w:rPr>
        <w:t>dominance</w:t>
      </w:r>
      <w:r>
        <w:t xml:space="preserve">, </w:t>
      </w:r>
      <w:r>
        <w:rPr>
          <w:highlight w:val="yellow"/>
          <w:u w:val="single"/>
        </w:rPr>
        <w:t>the targets</w:t>
      </w:r>
      <w:r>
        <w:rPr>
          <w:u w:val="single"/>
        </w:rPr>
        <w:t xml:space="preserve"> of big antitrust cases </w:t>
      </w:r>
      <w:r>
        <w:rPr>
          <w:highlight w:val="yellow"/>
          <w:u w:val="single"/>
        </w:rPr>
        <w:t>will</w:t>
      </w:r>
      <w:r>
        <w:rPr>
          <w:highlight w:val="yellow"/>
        </w:rPr>
        <w:t xml:space="preserve"> </w:t>
      </w:r>
      <w:r>
        <w:rPr>
          <w:highlight w:val="yellow"/>
          <w:u w:val="single"/>
        </w:rPr>
        <w:t>marshal</w:t>
      </w:r>
      <w:r>
        <w:rPr>
          <w:highlight w:val="yellow"/>
        </w:rPr>
        <w:t xml:space="preserve"> </w:t>
      </w:r>
      <w:r>
        <w:rPr>
          <w:rStyle w:val="Emphasis"/>
          <w:highlight w:val="yellow"/>
        </w:rPr>
        <w:t>the best talent</w:t>
      </w:r>
      <w:r>
        <w:rPr>
          <w:highlight w:val="yellow"/>
        </w:rPr>
        <w:t xml:space="preserve"> </w:t>
      </w:r>
      <w:r>
        <w:rPr>
          <w:highlight w:val="yellow"/>
          <w:u w:val="single"/>
        </w:rPr>
        <w:t>that</w:t>
      </w:r>
      <w:r>
        <w:t xml:space="preserve"> private law </w:t>
      </w:r>
      <w:r>
        <w:rPr>
          <w:rStyle w:val="Emphasis"/>
          <w:highlight w:val="yellow"/>
        </w:rPr>
        <w:t>firms</w:t>
      </w:r>
      <w:r>
        <w:t xml:space="preserve">, economic </w:t>
      </w:r>
      <w:r>
        <w:rPr>
          <w:rStyle w:val="Emphasis"/>
        </w:rPr>
        <w:t>consultancies</w:t>
      </w:r>
      <w:r>
        <w:t xml:space="preserve">, </w:t>
      </w:r>
      <w:r>
        <w:rPr>
          <w:u w:val="single"/>
        </w:rPr>
        <w:t>and</w:t>
      </w:r>
      <w:r>
        <w:t xml:space="preserve"> </w:t>
      </w:r>
      <w:r>
        <w:rPr>
          <w:u w:val="single"/>
        </w:rPr>
        <w:t xml:space="preserve">academic bodies </w:t>
      </w:r>
      <w:r>
        <w:rPr>
          <w:highlight w:val="yellow"/>
          <w:u w:val="single"/>
        </w:rPr>
        <w:t>can offer</w:t>
      </w:r>
      <w:r>
        <w:t xml:space="preserve"> to oppose the government in court. </w:t>
      </w:r>
      <w:r>
        <w:rPr>
          <w:rStyle w:val="Emphasis"/>
          <w:highlight w:val="yellow"/>
        </w:rPr>
        <w:t>The defense will benefit from doctrinal principles</w:t>
      </w:r>
      <w:r>
        <w:t xml:space="preserve"> that generally are </w:t>
      </w:r>
      <w:r>
        <w:rPr>
          <w:rStyle w:val="Emphasis"/>
          <w:highlight w:val="yellow"/>
        </w:rPr>
        <w:t>sympathetic to dominant firms</w:t>
      </w:r>
      <w:r>
        <w:t xml:space="preserve"> (again, we assume that legislation to change the doctrinal status quo will not be immediately forthcoming). </w:t>
      </w:r>
      <w:r>
        <w:rPr>
          <w:u w:val="single"/>
        </w:rPr>
        <w:t>Beyond a certain point</w:t>
      </w:r>
      <w:r>
        <w:t xml:space="preserve">, </w:t>
      </w:r>
      <w:r>
        <w:rPr>
          <w:rStyle w:val="Emphasis"/>
          <w:highlight w:val="yellow"/>
        </w:rPr>
        <w:t>the addition of new, high stakes cases</w:t>
      </w:r>
      <w:r>
        <w:t xml:space="preserve"> </w:t>
      </w:r>
      <w:r>
        <w:rPr>
          <w:u w:val="single"/>
        </w:rPr>
        <w:t>to the litigation portfolio of public antitrust agencies</w:t>
      </w:r>
      <w:r>
        <w:t xml:space="preserve"> </w:t>
      </w:r>
      <w:r>
        <w:rPr>
          <w:rStyle w:val="Emphasis"/>
          <w:highlight w:val="yellow"/>
        </w:rPr>
        <w:t>will create a</w:t>
      </w:r>
      <w:r>
        <w:rPr>
          <w:rStyle w:val="Emphasis"/>
        </w:rPr>
        <w:t xml:space="preserve"> serious </w:t>
      </w:r>
      <w:r>
        <w:rPr>
          <w:rStyle w:val="Emphasis"/>
          <w:highlight w:val="yellow"/>
        </w:rPr>
        <w:t>gap between the teams assembled for the prosecution and defense</w:t>
      </w:r>
      <w:r>
        <w:t xml:space="preserve">, respectively. </w:t>
      </w:r>
      <w:r>
        <w:rPr>
          <w:u w:val="single"/>
        </w:rPr>
        <w:t>Although therefore the public agencies can match the private sector punch</w:t>
      </w:r>
      <w:r>
        <w:t xml:space="preserve"> </w:t>
      </w:r>
      <w:r>
        <w:rPr>
          <w:u w:val="single"/>
        </w:rPr>
        <w:t>for the punch when prosecuting several major de-monopolization cases</w:t>
      </w:r>
      <w:r>
        <w:t xml:space="preserve">, </w:t>
      </w:r>
      <w:r>
        <w:rPr>
          <w:rStyle w:val="Emphasis"/>
          <w:highlight w:val="yellow"/>
        </w:rPr>
        <w:t>when the volume of such cases rises</w:t>
      </w:r>
      <w:r>
        <w:t xml:space="preserve"> from several to many, </w:t>
      </w:r>
      <w:r>
        <w:rPr>
          <w:u w:val="single"/>
        </w:rPr>
        <w:t xml:space="preserve">the government </w:t>
      </w:r>
      <w:r>
        <w:rPr>
          <w:highlight w:val="yellow"/>
          <w:u w:val="single"/>
        </w:rPr>
        <w:t>agencies</w:t>
      </w:r>
      <w:r>
        <w:rPr>
          <w:u w:val="single"/>
        </w:rPr>
        <w:t xml:space="preserve"> may </w:t>
      </w:r>
      <w:r>
        <w:rPr>
          <w:highlight w:val="yellow"/>
          <w:u w:val="single"/>
        </w:rPr>
        <w:t>have to rely on personnel</w:t>
      </w:r>
      <w:r>
        <w:rPr>
          <w:highlight w:val="yellow"/>
        </w:rPr>
        <w:t xml:space="preserve"> </w:t>
      </w:r>
      <w:r>
        <w:rPr>
          <w:rStyle w:val="Emphasis"/>
          <w:highlight w:val="yellow"/>
        </w:rPr>
        <w:t>with</w:t>
      </w:r>
      <w:r>
        <w:rPr>
          <w:rStyle w:val="Emphasis"/>
        </w:rPr>
        <w:t xml:space="preserve"> considerably </w:t>
      </w:r>
      <w:r>
        <w:rPr>
          <w:rStyle w:val="Emphasis"/>
          <w:highlight w:val="yellow"/>
        </w:rPr>
        <w:t>less experience</w:t>
      </w:r>
      <w:r>
        <w:t xml:space="preserve"> to develop and prosecute difficult antitrust cases, seeking powerful remedies upon global giants.</w:t>
      </w:r>
    </w:p>
    <w:p w14:paraId="23904461" w14:textId="2145F5C8" w:rsidR="002648D6" w:rsidRPr="000121B0" w:rsidRDefault="002648D6" w:rsidP="002648D6">
      <w:pPr>
        <w:pStyle w:val="Heading4"/>
        <w:rPr>
          <w:bCs/>
        </w:rPr>
      </w:pPr>
      <w:r w:rsidRPr="000121B0">
        <w:rPr>
          <w:bCs/>
          <w:i/>
        </w:rPr>
        <w:t>Amex</w:t>
      </w:r>
      <w:r w:rsidRPr="000121B0">
        <w:rPr>
          <w:bCs/>
        </w:rPr>
        <w:t xml:space="preserve"> requirement eats up agency resources</w:t>
      </w:r>
    </w:p>
    <w:p w14:paraId="709BF19C" w14:textId="77777777" w:rsidR="002648D6" w:rsidRDefault="002648D6" w:rsidP="002648D6">
      <w:r>
        <w:t xml:space="preserve">Ben </w:t>
      </w:r>
      <w:r>
        <w:rPr>
          <w:rStyle w:val="Style13ptBold"/>
        </w:rPr>
        <w:t>Brody</w:t>
      </w:r>
      <w:r>
        <w:t>, Bloomberg, U.S. Google Monopoly Case Could Hit Supreme Court AmEx Hurdle, August 28, 20</w:t>
      </w:r>
      <w:r>
        <w:rPr>
          <w:rStyle w:val="Style13ptBold"/>
        </w:rPr>
        <w:t>20</w:t>
      </w:r>
      <w:r>
        <w:t xml:space="preserve">, </w:t>
      </w:r>
      <w:hyperlink r:id="rId21" w:history="1">
        <w:r>
          <w:rPr>
            <w:rStyle w:val="Hyperlink"/>
            <w:color w:val="000000"/>
            <w:u w:val="single"/>
          </w:rPr>
          <w:t>https://www.bloomberg.com/news/articles/2020-08-28/u-s-google-monopoly-case-could-hit-supreme-court-amex-hurdle</w:t>
        </w:r>
      </w:hyperlink>
    </w:p>
    <w:p w14:paraId="2990EC9A" w14:textId="77777777" w:rsidR="002648D6" w:rsidRDefault="002648D6" w:rsidP="002648D6"/>
    <w:p w14:paraId="37D19E65" w14:textId="77777777" w:rsidR="002648D6" w:rsidRDefault="002648D6" w:rsidP="002648D6">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7FB66958" w14:textId="77777777" w:rsidR="002648D6" w:rsidRDefault="002648D6" w:rsidP="002648D6">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13F46150" w14:textId="77777777" w:rsidR="002648D6" w:rsidRDefault="002648D6" w:rsidP="002648D6">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423D0845" w14:textId="188D1EF3" w:rsidR="002648D6" w:rsidRDefault="002648D6" w:rsidP="002648D6">
      <w:pPr>
        <w:pStyle w:val="Heading2"/>
      </w:pPr>
      <w:r>
        <w:t>BBB DA</w:t>
      </w:r>
    </w:p>
    <w:p w14:paraId="1FAC047E" w14:textId="77777777" w:rsidR="002648D6" w:rsidRPr="003D6DF3" w:rsidRDefault="002648D6" w:rsidP="002648D6">
      <w:pPr>
        <w:pStyle w:val="Heading4"/>
        <w:rPr>
          <w:b w:val="0"/>
          <w:iCs w:val="0"/>
        </w:rPr>
      </w:pPr>
      <w:r w:rsidRPr="003D6DF3">
        <w:t xml:space="preserve">No link – decision is announced in June </w:t>
      </w:r>
    </w:p>
    <w:p w14:paraId="25351AA2" w14:textId="77777777" w:rsidR="002648D6" w:rsidRPr="003D6DF3" w:rsidRDefault="002648D6" w:rsidP="002648D6">
      <w:r w:rsidRPr="003D6DF3">
        <w:rPr>
          <w:b/>
          <w:bCs/>
          <w:sz w:val="26"/>
          <w:u w:val="single"/>
        </w:rPr>
        <w:t>Think Progress</w:t>
      </w:r>
      <w:r w:rsidRPr="003D6DF3">
        <w:t xml:space="preserve">, Everything You Need to Know About Why </w:t>
      </w:r>
      <w:proofErr w:type="gramStart"/>
      <w:r w:rsidRPr="003D6DF3">
        <w:t>The</w:t>
      </w:r>
      <w:proofErr w:type="gramEnd"/>
      <w:r w:rsidRPr="003D6DF3">
        <w:t xml:space="preserve"> DC Circuit Delayed Arguments On Obama’s Climate Plan, May 17, 20</w:t>
      </w:r>
      <w:r w:rsidRPr="003D6DF3">
        <w:rPr>
          <w:b/>
          <w:bCs/>
          <w:sz w:val="26"/>
          <w:u w:val="single"/>
        </w:rPr>
        <w:t>16</w:t>
      </w:r>
      <w:r w:rsidRPr="003D6DF3">
        <w:t>, https://thinkprogress.org/everything-you-need-to-know-about-why-the-dc-circuit-delayed-arguments-on-obamas-climate-plan-d172bc032359#.pq6syhcy5</w:t>
      </w:r>
    </w:p>
    <w:p w14:paraId="014B8FEC" w14:textId="77777777" w:rsidR="002648D6" w:rsidRPr="003D6DF3" w:rsidRDefault="002648D6" w:rsidP="002648D6"/>
    <w:p w14:paraId="4ADD06C2" w14:textId="77777777" w:rsidR="002648D6" w:rsidRPr="003D6DF3" w:rsidRDefault="002648D6" w:rsidP="002648D6">
      <w:pPr>
        <w:rPr>
          <w:sz w:val="16"/>
        </w:rPr>
      </w:pPr>
      <w:proofErr w:type="gramStart"/>
      <w:r w:rsidRPr="003D6DF3">
        <w:rPr>
          <w:sz w:val="16"/>
        </w:rPr>
        <w:t>So</w:t>
      </w:r>
      <w:proofErr w:type="gramEnd"/>
      <w:r w:rsidRPr="003D6DF3">
        <w:rPr>
          <w:sz w:val="16"/>
        </w:rPr>
        <w:t xml:space="preserve"> Monday evening </w:t>
      </w:r>
      <w:r w:rsidRPr="003D6DF3">
        <w:rPr>
          <w:u w:val="single"/>
        </w:rPr>
        <w:t>the</w:t>
      </w:r>
      <w:r w:rsidRPr="003D6DF3">
        <w:rPr>
          <w:sz w:val="16"/>
        </w:rPr>
        <w:t xml:space="preserve"> D.C. Circuit </w:t>
      </w:r>
      <w:r w:rsidRPr="003D6DF3">
        <w:rPr>
          <w:u w:val="single"/>
        </w:rPr>
        <w:t>Court of Appeals</w:t>
      </w:r>
      <w:r w:rsidRPr="003D6DF3">
        <w:rPr>
          <w:sz w:val="16"/>
        </w:rPr>
        <w:t xml:space="preserve"> </w:t>
      </w:r>
      <w:r w:rsidRPr="003D6DF3">
        <w:rPr>
          <w:u w:val="single"/>
        </w:rPr>
        <w:t>announced it is bypassing its planned June 2 oral arguments</w:t>
      </w:r>
      <w:r w:rsidRPr="003D6DF3">
        <w:rPr>
          <w:sz w:val="16"/>
        </w:rPr>
        <w:t xml:space="preserve"> </w:t>
      </w:r>
      <w:r w:rsidRPr="003D6DF3">
        <w:rPr>
          <w:u w:val="single"/>
        </w:rPr>
        <w:t xml:space="preserve">over the Obama administration’s signature climate policy. </w:t>
      </w:r>
      <w:r w:rsidRPr="003D6DF3">
        <w:rPr>
          <w:sz w:val="16"/>
        </w:rPr>
        <w:t xml:space="preserve">“It is ORDERED, on the court’s own motion, that these cases, currently scheduled for oral argument on June 2, 2016, be rescheduled for oral argument before the </w:t>
      </w:r>
      <w:proofErr w:type="spellStart"/>
      <w:r w:rsidRPr="003D6DF3">
        <w:rPr>
          <w:sz w:val="16"/>
        </w:rPr>
        <w:t>en</w:t>
      </w:r>
      <w:proofErr w:type="spellEnd"/>
      <w:r w:rsidRPr="003D6DF3">
        <w:rPr>
          <w:sz w:val="16"/>
        </w:rPr>
        <w:t xml:space="preserve"> banc court on Tuesday, September 27, </w:t>
      </w:r>
      <w:proofErr w:type="gramStart"/>
      <w:r w:rsidRPr="003D6DF3">
        <w:rPr>
          <w:sz w:val="16"/>
        </w:rPr>
        <w:t>2016</w:t>
      </w:r>
      <w:proofErr w:type="gramEnd"/>
      <w:r w:rsidRPr="003D6DF3">
        <w:rPr>
          <w:sz w:val="16"/>
        </w:rPr>
        <w:t xml:space="preserve"> at 9:30 a.m.,” the D.C. Circuit’s announcement read. “It is FURTHER ORDERED that the parties and amici curiae provide 25 additional paper copies of all final briefs and appendices to the court by June 1, 2016. A separate order will issue regarding allocation of oral argument time.” What does this mean? The court thinks it’s important First, the D.C. Circuit thinks this is an important case — important enough to merit the attention of the full panel — and they understand that the Supreme Court can’t decide a close case following the passing of Justice Antonin Scalia. A win for the industry or for the administration is significant, with the D.C. Circuit functioning as something of a court of last resort with the Supreme Court likely to deadlock 4–4. </w:t>
      </w:r>
      <w:r w:rsidRPr="003D6DF3">
        <w:rPr>
          <w:b/>
          <w:highlight w:val="cyan"/>
          <w:u w:val="single"/>
          <w:bdr w:val="single" w:sz="8" w:space="0" w:color="auto"/>
        </w:rPr>
        <w:t>The decision</w:t>
      </w:r>
      <w:r w:rsidRPr="003D6DF3">
        <w:rPr>
          <w:b/>
          <w:u w:val="single"/>
          <w:bdr w:val="single" w:sz="8" w:space="0" w:color="auto"/>
        </w:rPr>
        <w:t xml:space="preserve"> won’t be an election issue </w:t>
      </w:r>
      <w:r w:rsidRPr="003D6DF3">
        <w:rPr>
          <w:sz w:val="16"/>
        </w:rPr>
        <w:t xml:space="preserve">Second, </w:t>
      </w:r>
      <w:r w:rsidRPr="003D6DF3">
        <w:rPr>
          <w:b/>
          <w:u w:val="single"/>
        </w:rPr>
        <w:t xml:space="preserve">now it is clear that the court’s decision </w:t>
      </w:r>
      <w:r w:rsidRPr="003D6DF3">
        <w:rPr>
          <w:b/>
          <w:highlight w:val="cyan"/>
          <w:u w:val="single"/>
        </w:rPr>
        <w:t xml:space="preserve">will come </w:t>
      </w:r>
      <w:r w:rsidRPr="003D6DF3">
        <w:rPr>
          <w:b/>
          <w:highlight w:val="cyan"/>
          <w:u w:val="single"/>
          <w:bdr w:val="single" w:sz="8" w:space="0" w:color="auto"/>
        </w:rPr>
        <w:t>after the November election, instead of before it.</w:t>
      </w:r>
      <w:r w:rsidRPr="003D6DF3">
        <w:rPr>
          <w:sz w:val="16"/>
        </w:rPr>
        <w:t xml:space="preserve"> This impacts the case should it see an almost-certain appeal to the Supreme Court. Scalia’s replacement is likely to hinge on the result of the 2016 presidential election, which throws more uncertainty into the mix. </w:t>
      </w:r>
      <w:r w:rsidRPr="003D6DF3">
        <w:rPr>
          <w:b/>
          <w:u w:val="single"/>
          <w:bdr w:val="single" w:sz="8" w:space="0" w:color="auto"/>
        </w:rPr>
        <w:t>It’s already become a political issue in Congress</w:t>
      </w:r>
      <w:r w:rsidRPr="003D6DF3">
        <w:rPr>
          <w:sz w:val="16"/>
        </w:rPr>
        <w:t>, with hundreds of conservative members (all Republicans except Sen. Joe Manchin (D-WV)) filing a brief opposing the rule, and hundreds of current and former legislators filing a brief in support.</w:t>
      </w:r>
    </w:p>
    <w:p w14:paraId="1C5918E5" w14:textId="77777777" w:rsidR="002648D6" w:rsidRPr="003D6DF3" w:rsidRDefault="002648D6" w:rsidP="002648D6"/>
    <w:p w14:paraId="309123E8" w14:textId="77777777" w:rsidR="002648D6" w:rsidRPr="003D6DF3" w:rsidRDefault="002648D6" w:rsidP="002648D6">
      <w:pPr>
        <w:pStyle w:val="Heading4"/>
      </w:pPr>
      <w:r w:rsidRPr="003D6DF3">
        <w:t>Courts shield PC</w:t>
      </w:r>
    </w:p>
    <w:p w14:paraId="4B1B5725" w14:textId="77777777" w:rsidR="002648D6" w:rsidRPr="003D6DF3" w:rsidRDefault="002648D6" w:rsidP="002648D6">
      <w:pPr>
        <w:autoSpaceDE w:val="0"/>
        <w:autoSpaceDN w:val="0"/>
        <w:adjustRightInd w:val="0"/>
      </w:pPr>
      <w:r w:rsidRPr="003D6DF3">
        <w:t xml:space="preserve">Keith E. </w:t>
      </w:r>
      <w:r w:rsidRPr="003D6DF3">
        <w:rPr>
          <w:b/>
          <w:bCs/>
          <w:sz w:val="26"/>
          <w:u w:val="single"/>
        </w:rPr>
        <w:t>Whittington 5</w:t>
      </w:r>
      <w:r w:rsidRPr="003D6DF3">
        <w:t>, Cromwell Professor of Politics – Princeton University, ““Interpose Your Friendly Hand”: Political Supports for the Exercise of Judicial Review by the United States Supreme Court”, American Political Science Review, 99(4), November, p. 585, 591-592</w:t>
      </w:r>
    </w:p>
    <w:p w14:paraId="72EAF470" w14:textId="77777777" w:rsidR="002648D6" w:rsidRPr="003D6DF3" w:rsidRDefault="002648D6" w:rsidP="002648D6">
      <w:pPr>
        <w:autoSpaceDE w:val="0"/>
        <w:autoSpaceDN w:val="0"/>
        <w:adjustRightInd w:val="0"/>
      </w:pPr>
    </w:p>
    <w:p w14:paraId="3AB07043" w14:textId="77777777" w:rsidR="002648D6" w:rsidRPr="003D6DF3" w:rsidRDefault="002648D6" w:rsidP="002648D6">
      <w:r w:rsidRPr="003D6DF3">
        <w:rPr>
          <w:u w:val="single"/>
        </w:rPr>
        <w:t>Political leaders</w:t>
      </w:r>
      <w:r w:rsidRPr="003D6DF3">
        <w:t xml:space="preserve"> in such a situation will have reason to </w:t>
      </w:r>
      <w:r w:rsidRPr="003D6DF3">
        <w:rPr>
          <w:u w:val="single"/>
        </w:rPr>
        <w:t>support</w:t>
      </w:r>
      <w:r w:rsidRPr="003D6DF3">
        <w:t xml:space="preserve"> or, at minimum, tolerate </w:t>
      </w:r>
      <w:r w:rsidRPr="003D6DF3">
        <w:rPr>
          <w:u w:val="single"/>
        </w:rPr>
        <w:t>the active exercise of judicial review.</w:t>
      </w:r>
      <w:r w:rsidRPr="003D6DF3">
        <w:t xml:space="preserve"> In the American context, the presidency is a particularly useful site for locating such behavior. The Constitution gives the president a powerful role in selecting and speaking to federal judges. As national party leaders, </w:t>
      </w:r>
      <w:r w:rsidRPr="003D6DF3">
        <w:rPr>
          <w:u w:val="single"/>
        </w:rPr>
        <w:t>presidents</w:t>
      </w:r>
      <w:r w:rsidRPr="003D6DF3">
        <w:t xml:space="preserve"> and presidential candidates </w:t>
      </w:r>
      <w:r w:rsidRPr="003D6DF3">
        <w:rPr>
          <w:u w:val="single"/>
        </w:rPr>
        <w:t>are</w:t>
      </w:r>
      <w:r w:rsidRPr="003D6DF3">
        <w:t xml:space="preserve"> both conscious of the fragmented nature of American political parties and </w:t>
      </w:r>
      <w:r w:rsidRPr="003D6DF3">
        <w:rPr>
          <w:u w:val="single"/>
        </w:rPr>
        <w:t>sensitive to policy goals</w:t>
      </w:r>
      <w:r w:rsidRPr="003D6DF3">
        <w:t xml:space="preserve"> that will </w:t>
      </w:r>
      <w:r w:rsidRPr="003D6DF3">
        <w:rPr>
          <w:u w:val="single"/>
        </w:rPr>
        <w:t xml:space="preserve">not be shared by </w:t>
      </w:r>
      <w:proofErr w:type="gramStart"/>
      <w:r w:rsidRPr="003D6DF3">
        <w:rPr>
          <w:u w:val="single"/>
        </w:rPr>
        <w:t>all</w:t>
      </w:r>
      <w:r w:rsidRPr="003D6DF3">
        <w:t xml:space="preserve"> of</w:t>
      </w:r>
      <w:proofErr w:type="gramEnd"/>
      <w:r w:rsidRPr="003D6DF3">
        <w:t xml:space="preserve"> the president’s putative </w:t>
      </w:r>
      <w:r w:rsidRPr="003D6DF3">
        <w:rPr>
          <w:u w:val="single"/>
        </w:rPr>
        <w:t xml:space="preserve">partisan allies in Congress. </w:t>
      </w:r>
      <w:r w:rsidRPr="003D6DF3">
        <w:rPr>
          <w:highlight w:val="cyan"/>
          <w:u w:val="single"/>
        </w:rPr>
        <w:t>We</w:t>
      </w:r>
      <w:r w:rsidRPr="003D6DF3">
        <w:t xml:space="preserve"> would </w:t>
      </w:r>
      <w:r w:rsidRPr="003D6DF3">
        <w:rPr>
          <w:highlight w:val="cyan"/>
          <w:u w:val="single"/>
        </w:rPr>
        <w:t>expect</w:t>
      </w:r>
      <w:r w:rsidRPr="003D6DF3">
        <w:rPr>
          <w:u w:val="single"/>
        </w:rPr>
        <w:t xml:space="preserve"> </w:t>
      </w:r>
      <w:r w:rsidRPr="003D6DF3">
        <w:rPr>
          <w:highlight w:val="cyan"/>
          <w:u w:val="single"/>
        </w:rPr>
        <w:t>political support for judicial review</w:t>
      </w:r>
      <w:r w:rsidRPr="003D6DF3">
        <w:t xml:space="preserve"> to make itself </w:t>
      </w:r>
      <w:r w:rsidRPr="003D6DF3">
        <w:rPr>
          <w:highlight w:val="cyan"/>
          <w:u w:val="single"/>
        </w:rPr>
        <w:t>apparent in</w:t>
      </w:r>
      <w:r w:rsidRPr="003D6DF3">
        <w:t xml:space="preserve"> any of four fields of activity: (1) in the selection of “activist” judges, (2) in the encouragement of specific judicial action consistent with the political needs of coalition leaders, (3) </w:t>
      </w:r>
      <w:r w:rsidRPr="003D6DF3">
        <w:rPr>
          <w:u w:val="single"/>
        </w:rPr>
        <w:t xml:space="preserve">in </w:t>
      </w:r>
      <w:r w:rsidRPr="003D6DF3">
        <w:rPr>
          <w:highlight w:val="cyan"/>
          <w:u w:val="single"/>
        </w:rPr>
        <w:t>the</w:t>
      </w:r>
      <w:r w:rsidRPr="003D6DF3">
        <w:rPr>
          <w:u w:val="single"/>
        </w:rPr>
        <w:t xml:space="preserve"> </w:t>
      </w:r>
      <w:r w:rsidRPr="003D6DF3">
        <w:rPr>
          <w:b/>
          <w:iCs/>
          <w:u w:val="single"/>
        </w:rPr>
        <w:t xml:space="preserve">congenial </w:t>
      </w:r>
      <w:r w:rsidRPr="003D6DF3">
        <w:rPr>
          <w:b/>
          <w:iCs/>
          <w:highlight w:val="cyan"/>
          <w:u w:val="single"/>
        </w:rPr>
        <w:t>reception</w:t>
      </w:r>
      <w:r w:rsidRPr="003D6DF3">
        <w:rPr>
          <w:highlight w:val="cyan"/>
          <w:u w:val="single"/>
        </w:rPr>
        <w:t xml:space="preserve"> of judicial action</w:t>
      </w:r>
      <w:r w:rsidRPr="003D6DF3">
        <w:rPr>
          <w:u w:val="single"/>
        </w:rPr>
        <w:t xml:space="preserve"> after it has been taken</w:t>
      </w:r>
      <w:r w:rsidRPr="003D6DF3">
        <w:t xml:space="preserve">, and (4) in the public expression of generalized support for judicial supremacy in the articulation of constitutional commitments. Although it might sometimes be the case that </w:t>
      </w:r>
      <w:r w:rsidRPr="003D6DF3">
        <w:rPr>
          <w:u w:val="single"/>
        </w:rPr>
        <w:t xml:space="preserve">judges and elected </w:t>
      </w:r>
      <w:r w:rsidRPr="003D6DF3">
        <w:rPr>
          <w:highlight w:val="cyan"/>
          <w:u w:val="single"/>
        </w:rPr>
        <w:t xml:space="preserve">officials </w:t>
      </w:r>
      <w:r w:rsidRPr="003D6DF3">
        <w:rPr>
          <w:b/>
          <w:iCs/>
          <w:highlight w:val="cyan"/>
          <w:u w:val="single"/>
        </w:rPr>
        <w:t>act in</w:t>
      </w:r>
      <w:r w:rsidRPr="003D6DF3">
        <w:t xml:space="preserve"> more-or-less </w:t>
      </w:r>
      <w:r w:rsidRPr="003D6DF3">
        <w:rPr>
          <w:b/>
          <w:iCs/>
          <w:highlight w:val="cyan"/>
          <w:u w:val="single"/>
        </w:rPr>
        <w:t>explicit</w:t>
      </w:r>
      <w:r w:rsidRPr="003D6DF3">
        <w:rPr>
          <w:highlight w:val="cyan"/>
        </w:rPr>
        <w:t xml:space="preserve"> </w:t>
      </w:r>
      <w:r w:rsidRPr="003D6DF3">
        <w:rPr>
          <w:b/>
          <w:iCs/>
          <w:highlight w:val="cyan"/>
          <w:u w:val="single"/>
        </w:rPr>
        <w:t>concert</w:t>
      </w:r>
      <w:r w:rsidRPr="003D6DF3">
        <w:rPr>
          <w:highlight w:val="cyan"/>
          <w:u w:val="single"/>
        </w:rPr>
        <w:t xml:space="preserve"> to shift</w:t>
      </w:r>
      <w:r w:rsidRPr="003D6DF3">
        <w:rPr>
          <w:u w:val="single"/>
        </w:rPr>
        <w:t xml:space="preserve"> the politically appropriate </w:t>
      </w:r>
      <w:r w:rsidRPr="003D6DF3">
        <w:rPr>
          <w:highlight w:val="cyan"/>
          <w:u w:val="single"/>
        </w:rPr>
        <w:t>decisions into the judicial arena</w:t>
      </w:r>
      <w:r w:rsidRPr="003D6DF3">
        <w:rPr>
          <w:u w:val="single"/>
        </w:rPr>
        <w:t xml:space="preserve"> for resolution</w:t>
      </w:r>
      <w:r w:rsidRPr="003D6DF3">
        <w:t>, it is also the case that</w:t>
      </w:r>
      <w:r w:rsidRPr="003D6DF3">
        <w:rPr>
          <w:u w:val="single"/>
        </w:rPr>
        <w:t xml:space="preserve"> judges</w:t>
      </w:r>
      <w:r w:rsidRPr="003D6DF3">
        <w:t xml:space="preserve"> might </w:t>
      </w:r>
      <w:r w:rsidRPr="003D6DF3">
        <w:rPr>
          <w:u w:val="single"/>
        </w:rPr>
        <w:t>act</w:t>
      </w:r>
      <w:r w:rsidRPr="003D6DF3">
        <w:t xml:space="preserve"> independently of elected officials but nonetheless </w:t>
      </w:r>
      <w:r w:rsidRPr="003D6DF3">
        <w:rPr>
          <w:u w:val="single"/>
        </w:rPr>
        <w:t>in ways that elected officials find congenial</w:t>
      </w:r>
      <w:r w:rsidRPr="003D6DF3">
        <w:t xml:space="preserve"> to their own interests </w:t>
      </w:r>
      <w:r w:rsidRPr="003D6DF3">
        <w:rPr>
          <w:u w:val="single"/>
        </w:rPr>
        <w:t xml:space="preserve">and </w:t>
      </w:r>
      <w:r w:rsidRPr="003D6DF3">
        <w:rPr>
          <w:highlight w:val="cyan"/>
          <w:u w:val="single"/>
        </w:rPr>
        <w:t xml:space="preserve">are </w:t>
      </w:r>
      <w:r w:rsidRPr="003D6DF3">
        <w:rPr>
          <w:b/>
          <w:iCs/>
          <w:highlight w:val="cyan"/>
          <w:u w:val="single"/>
        </w:rPr>
        <w:t>willing</w:t>
      </w:r>
      <w:r w:rsidRPr="003D6DF3">
        <w:t xml:space="preserve"> and able </w:t>
      </w:r>
      <w:r w:rsidRPr="003D6DF3">
        <w:rPr>
          <w:b/>
          <w:iCs/>
          <w:highlight w:val="cyan"/>
          <w:u w:val="single"/>
        </w:rPr>
        <w:t>to accommodate</w:t>
      </w:r>
      <w:r w:rsidRPr="003D6DF3">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3D6DF3">
        <w:t>a majority of</w:t>
      </w:r>
      <w:proofErr w:type="gramEnd"/>
      <w:r w:rsidRPr="003D6DF3">
        <w:t xml:space="preserve"> the justices and Cleveland-allies in and around the administration had more serious doubts about the constitutionality of the tax, however, the White House would hardly feel aggrieved. We should be equally interested in how </w:t>
      </w:r>
      <w:r w:rsidRPr="003D6DF3">
        <w:rPr>
          <w:u w:val="single"/>
        </w:rPr>
        <w:t xml:space="preserve">judges might exploit the political space open to them to render </w:t>
      </w:r>
      <w:r w:rsidRPr="003D6DF3">
        <w:rPr>
          <w:b/>
          <w:iCs/>
          <w:highlight w:val="cyan"/>
          <w:u w:val="single"/>
        </w:rPr>
        <w:t>controversial decisions</w:t>
      </w:r>
      <w:r w:rsidRPr="003D6DF3">
        <w:t xml:space="preserve"> and in how elected officials might anticipate the utility of future acts of judicial review to their own </w:t>
      </w:r>
      <w:proofErr w:type="gramStart"/>
      <w:r w:rsidRPr="003D6DF3">
        <w:t>interests.</w:t>
      </w:r>
      <w:r w:rsidRPr="003D6DF3">
        <w:rPr>
          <w:sz w:val="12"/>
        </w:rPr>
        <w:t>¶</w:t>
      </w:r>
      <w:proofErr w:type="gramEnd"/>
      <w:r w:rsidRPr="003D6DF3">
        <w:t xml:space="preserve"> [CONTINUES]</w:t>
      </w:r>
      <w:r w:rsidRPr="003D6DF3">
        <w:rPr>
          <w:sz w:val="12"/>
        </w:rPr>
        <w:t>¶</w:t>
      </w:r>
      <w:r w:rsidRPr="003D6DF3">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3D6DF3">
        <w:rPr>
          <w:highlight w:val="cyan"/>
          <w:u w:val="single"/>
        </w:rPr>
        <w:t>presidents</w:t>
      </w:r>
      <w:r w:rsidRPr="003D6DF3">
        <w:t xml:space="preserve"> and legislative leaders, must similarly sometimes manage deeply divided or cross-pressured coalitions. When faced with such issues, elected officials </w:t>
      </w:r>
      <w:r w:rsidRPr="003D6DF3">
        <w:rPr>
          <w:u w:val="single"/>
        </w:rPr>
        <w:t xml:space="preserve">may </w:t>
      </w:r>
      <w:r w:rsidRPr="003D6DF3">
        <w:rPr>
          <w:highlight w:val="cyan"/>
          <w:u w:val="single"/>
        </w:rPr>
        <w:t>actively</w:t>
      </w:r>
      <w:r w:rsidRPr="003D6DF3">
        <w:rPr>
          <w:u w:val="single"/>
        </w:rPr>
        <w:t xml:space="preserve"> seek to </w:t>
      </w:r>
      <w:r w:rsidRPr="003D6DF3">
        <w:rPr>
          <w:highlight w:val="cyan"/>
          <w:u w:val="single"/>
        </w:rPr>
        <w:t>turn over controversial</w:t>
      </w:r>
      <w:r w:rsidRPr="003D6DF3">
        <w:rPr>
          <w:u w:val="single"/>
        </w:rPr>
        <w:t xml:space="preserve"> political </w:t>
      </w:r>
      <w:r w:rsidRPr="003D6DF3">
        <w:rPr>
          <w:highlight w:val="cyan"/>
          <w:u w:val="single"/>
        </w:rPr>
        <w:t>questions to</w:t>
      </w:r>
      <w:r w:rsidRPr="003D6DF3">
        <w:rPr>
          <w:u w:val="single"/>
        </w:rPr>
        <w:t xml:space="preserve"> the </w:t>
      </w:r>
      <w:r w:rsidRPr="003D6DF3">
        <w:rPr>
          <w:highlight w:val="cyan"/>
          <w:u w:val="single"/>
        </w:rPr>
        <w:t>courts</w:t>
      </w:r>
      <w:r w:rsidRPr="003D6DF3">
        <w:rPr>
          <w:u w:val="single"/>
        </w:rPr>
        <w:t xml:space="preserve"> </w:t>
      </w:r>
      <w:proofErr w:type="gramStart"/>
      <w:r w:rsidRPr="003D6DF3">
        <w:rPr>
          <w:u w:val="single"/>
        </w:rPr>
        <w:t xml:space="preserve">so as </w:t>
      </w:r>
      <w:r w:rsidRPr="003D6DF3">
        <w:rPr>
          <w:highlight w:val="cyan"/>
          <w:u w:val="single"/>
        </w:rPr>
        <w:t>to</w:t>
      </w:r>
      <w:proofErr w:type="gramEnd"/>
      <w:r w:rsidRPr="003D6DF3">
        <w:rPr>
          <w:highlight w:val="cyan"/>
          <w:u w:val="single"/>
        </w:rPr>
        <w:t xml:space="preserve"> </w:t>
      </w:r>
      <w:r w:rsidRPr="003D6DF3">
        <w:rPr>
          <w:b/>
          <w:iCs/>
          <w:highlight w:val="cyan"/>
          <w:u w:val="single"/>
        </w:rPr>
        <w:t>circumvent</w:t>
      </w:r>
      <w:r w:rsidRPr="003D6DF3">
        <w:rPr>
          <w:b/>
          <w:iCs/>
          <w:u w:val="single"/>
        </w:rPr>
        <w:t xml:space="preserve"> a paralyzed </w:t>
      </w:r>
      <w:r w:rsidRPr="003D6DF3">
        <w:rPr>
          <w:b/>
          <w:iCs/>
          <w:highlight w:val="cyan"/>
          <w:u w:val="single"/>
        </w:rPr>
        <w:t>legislature</w:t>
      </w:r>
      <w:r w:rsidRPr="003D6DF3">
        <w:rPr>
          <w:highlight w:val="cyan"/>
          <w:u w:val="single"/>
        </w:rPr>
        <w:t xml:space="preserve"> </w:t>
      </w:r>
      <w:r w:rsidRPr="003D6DF3">
        <w:rPr>
          <w:u w:val="single"/>
        </w:rPr>
        <w:t>and</w:t>
      </w:r>
      <w:r w:rsidRPr="003D6DF3">
        <w:rPr>
          <w:highlight w:val="cyan"/>
          <w:u w:val="single"/>
        </w:rPr>
        <w:t xml:space="preserve"> </w:t>
      </w:r>
      <w:r w:rsidRPr="003D6DF3">
        <w:rPr>
          <w:b/>
          <w:iCs/>
          <w:highlight w:val="cyan"/>
          <w:u w:val="single"/>
        </w:rPr>
        <w:t>avoid the political fallout</w:t>
      </w:r>
      <w:r w:rsidRPr="003D6DF3">
        <w:rPr>
          <w:u w:val="single"/>
        </w:rPr>
        <w:t xml:space="preserve"> that would come </w:t>
      </w:r>
      <w:r w:rsidRPr="003D6DF3">
        <w:rPr>
          <w:highlight w:val="cyan"/>
          <w:u w:val="single"/>
        </w:rPr>
        <w:t>with</w:t>
      </w:r>
      <w:r w:rsidRPr="003D6DF3">
        <w:rPr>
          <w:u w:val="single"/>
        </w:rPr>
        <w:t xml:space="preserve"> taking </w:t>
      </w:r>
      <w:r w:rsidRPr="003D6DF3">
        <w:rPr>
          <w:highlight w:val="cyan"/>
          <w:u w:val="single"/>
        </w:rPr>
        <w:t>direct action</w:t>
      </w:r>
      <w:r w:rsidRPr="003D6DF3">
        <w:rPr>
          <w:u w:val="single"/>
        </w:rPr>
        <w:t xml:space="preserve"> themselves. As</w:t>
      </w:r>
      <w:r w:rsidRPr="003D6DF3">
        <w:t xml:space="preserve"> Mark Graber (1993) has detailed</w:t>
      </w:r>
      <w:r w:rsidRPr="003D6DF3">
        <w:rPr>
          <w:u w:val="single"/>
        </w:rPr>
        <w:t xml:space="preserve"> in</w:t>
      </w:r>
      <w:r w:rsidRPr="003D6DF3">
        <w:t xml:space="preserve"> cases such as </w:t>
      </w:r>
      <w:r w:rsidRPr="003D6DF3">
        <w:rPr>
          <w:u w:val="single"/>
        </w:rPr>
        <w:t>slavery and abortion, elected officials</w:t>
      </w:r>
      <w:r w:rsidRPr="003D6DF3">
        <w:t xml:space="preserve"> may </w:t>
      </w:r>
      <w:r w:rsidRPr="003D6DF3">
        <w:rPr>
          <w:u w:val="single"/>
        </w:rPr>
        <w:t>prefer judicial resolution of disruptive political</w:t>
      </w:r>
      <w:r w:rsidRPr="003D6DF3">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3D6DF3">
        <w:t>take into account</w:t>
      </w:r>
      <w:proofErr w:type="gramEnd"/>
      <w:r w:rsidRPr="003D6DF3">
        <w:t xml:space="preserve"> not only the policy preferences of well-positioned policymakers but also the willingness of those potential policymakers to act if doing so means that they must assume responsibility for policy outcomes. </w:t>
      </w:r>
      <w:r w:rsidRPr="003D6DF3">
        <w:rPr>
          <w:u w:val="single"/>
        </w:rPr>
        <w:t>For</w:t>
      </w:r>
      <w:r w:rsidRPr="003D6DF3">
        <w:t xml:space="preserve"> cross-pressured</w:t>
      </w:r>
      <w:r w:rsidRPr="003D6DF3">
        <w:rPr>
          <w:u w:val="single"/>
        </w:rPr>
        <w:t xml:space="preserve"> politicians</w:t>
      </w:r>
      <w:r w:rsidRPr="003D6DF3">
        <w:t xml:space="preserve"> and coalition leaders, </w:t>
      </w:r>
      <w:r w:rsidRPr="003D6DF3">
        <w:rPr>
          <w:b/>
          <w:iCs/>
          <w:highlight w:val="cyan"/>
          <w:u w:val="single"/>
        </w:rPr>
        <w:t>shifting blame</w:t>
      </w:r>
      <w:r w:rsidRPr="003D6DF3">
        <w:rPr>
          <w:u w:val="single"/>
        </w:rPr>
        <w:t xml:space="preserve"> for controversial decisions </w:t>
      </w:r>
      <w:r w:rsidRPr="003D6DF3">
        <w:rPr>
          <w:highlight w:val="cyan"/>
          <w:u w:val="single"/>
        </w:rPr>
        <w:t>to the Court</w:t>
      </w:r>
      <w:r w:rsidRPr="003D6DF3">
        <w:t xml:space="preserve"> and obscuring their own relationship to those decisions </w:t>
      </w:r>
      <w:r w:rsidRPr="003D6DF3">
        <w:rPr>
          <w:highlight w:val="cyan"/>
          <w:u w:val="single"/>
        </w:rPr>
        <w:t>may preserve electoral support</w:t>
      </w:r>
      <w:r w:rsidRPr="003D6DF3">
        <w:rPr>
          <w:u w:val="single"/>
        </w:rPr>
        <w:t xml:space="preserve"> and coalition unity</w:t>
      </w:r>
      <w:r w:rsidRPr="003D6DF3">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06E473A9" w14:textId="77777777" w:rsidR="002648D6" w:rsidRPr="003D6DF3" w:rsidRDefault="002648D6" w:rsidP="002648D6">
      <w:pPr>
        <w:pStyle w:val="Heading4"/>
      </w:pPr>
      <w:proofErr w:type="spellStart"/>
      <w:r w:rsidRPr="003D6DF3">
        <w:t>Aff</w:t>
      </w:r>
      <w:proofErr w:type="spellEnd"/>
      <w:r w:rsidRPr="003D6DF3">
        <w:t xml:space="preserve"> is absurdly bipartisan – legislative momentum comes from Klobuchar NOT Biden</w:t>
      </w:r>
    </w:p>
    <w:p w14:paraId="0535C149" w14:textId="77777777" w:rsidR="002648D6" w:rsidRPr="003D6DF3" w:rsidRDefault="002648D6" w:rsidP="002648D6">
      <w:proofErr w:type="spellStart"/>
      <w:r w:rsidRPr="003D6DF3">
        <w:rPr>
          <w:rStyle w:val="Style13ptBold"/>
        </w:rPr>
        <w:t>Zakrzewski</w:t>
      </w:r>
      <w:proofErr w:type="spellEnd"/>
      <w:r w:rsidRPr="003D6DF3">
        <w:rPr>
          <w:rStyle w:val="Style13ptBold"/>
        </w:rPr>
        <w:t xml:space="preserve"> 10/14/2021 </w:t>
      </w:r>
      <w:r w:rsidRPr="003D6DF3">
        <w:t>– technology policy reporter</w:t>
      </w:r>
    </w:p>
    <w:p w14:paraId="7A44CB68" w14:textId="77777777" w:rsidR="002648D6" w:rsidRPr="003D6DF3" w:rsidRDefault="002648D6" w:rsidP="002648D6">
      <w:r w:rsidRPr="003D6DF3">
        <w:t xml:space="preserve">Cat, “Senators aim to block tech giants from prioritizing their own products over rivals’” WaPo, 10/14/2021, </w:t>
      </w:r>
      <w:hyperlink r:id="rId22" w:history="1">
        <w:r w:rsidRPr="003D6DF3">
          <w:rPr>
            <w:rStyle w:val="Hyperlink"/>
          </w:rPr>
          <w:t>https://www.washingtonpost.com/technology/2021/10/14/klobuchar-grassley-antitrust-bill/</w:t>
        </w:r>
      </w:hyperlink>
    </w:p>
    <w:p w14:paraId="3C3C5655" w14:textId="77777777" w:rsidR="002648D6" w:rsidRPr="003D6DF3" w:rsidRDefault="002648D6" w:rsidP="002648D6">
      <w:pPr>
        <w:rPr>
          <w:rStyle w:val="Style13ptBold"/>
        </w:rPr>
      </w:pPr>
    </w:p>
    <w:p w14:paraId="71C8D6F7" w14:textId="77777777" w:rsidR="002648D6" w:rsidRPr="003D6DF3" w:rsidRDefault="002648D6" w:rsidP="002648D6">
      <w:pPr>
        <w:rPr>
          <w:sz w:val="16"/>
        </w:rPr>
      </w:pPr>
      <w:r w:rsidRPr="003D6DF3">
        <w:rPr>
          <w:rStyle w:val="StyleUnderline"/>
        </w:rPr>
        <w:t>A bipartisan group of senators plans to introduce a bill that</w:t>
      </w:r>
      <w:r w:rsidRPr="003D6DF3">
        <w:rPr>
          <w:sz w:val="16"/>
        </w:rPr>
        <w:t xml:space="preserve"> they say </w:t>
      </w:r>
      <w:r w:rsidRPr="003D6DF3">
        <w:rPr>
          <w:rStyle w:val="StyleUnderline"/>
        </w:rPr>
        <w:t>would prevent tech platforms from using their power to disadvantage smaller rivals</w:t>
      </w:r>
      <w:r w:rsidRPr="003D6DF3">
        <w:rPr>
          <w:sz w:val="16"/>
        </w:rPr>
        <w:t>, signaling growing momentum in Congress to rein in Silicon Valley giants.</w:t>
      </w:r>
    </w:p>
    <w:p w14:paraId="40EBA4A3" w14:textId="77777777" w:rsidR="002648D6" w:rsidRPr="003D6DF3" w:rsidRDefault="002648D6" w:rsidP="002648D6">
      <w:pPr>
        <w:rPr>
          <w:sz w:val="16"/>
        </w:rPr>
      </w:pPr>
      <w:r w:rsidRPr="003D6DF3">
        <w:rPr>
          <w:sz w:val="16"/>
        </w:rPr>
        <w:t xml:space="preserve">Sens. Amy </w:t>
      </w:r>
      <w:r w:rsidRPr="003D6DF3">
        <w:rPr>
          <w:rStyle w:val="StyleUnderline"/>
          <w:highlight w:val="yellow"/>
        </w:rPr>
        <w:t>Klobuchar</w:t>
      </w:r>
      <w:r w:rsidRPr="003D6DF3">
        <w:rPr>
          <w:sz w:val="16"/>
        </w:rPr>
        <w:t xml:space="preserve"> (D-Minn.), chair of the Senate Judiciary Committee’s antitrust subcommittee, </w:t>
      </w:r>
      <w:r w:rsidRPr="003D6DF3">
        <w:rPr>
          <w:rStyle w:val="StyleUnderline"/>
          <w:highlight w:val="yellow"/>
        </w:rPr>
        <w:t>and</w:t>
      </w:r>
      <w:r w:rsidRPr="003D6DF3">
        <w:rPr>
          <w:sz w:val="16"/>
        </w:rPr>
        <w:t xml:space="preserve"> Charles E. </w:t>
      </w:r>
      <w:r w:rsidRPr="003D6DF3">
        <w:rPr>
          <w:rStyle w:val="StyleUnderline"/>
          <w:highlight w:val="yellow"/>
        </w:rPr>
        <w:t>Grassley</w:t>
      </w:r>
      <w:r w:rsidRPr="003D6DF3">
        <w:rPr>
          <w:sz w:val="16"/>
        </w:rPr>
        <w:t xml:space="preserve"> of Iowa, the top Republican on the Senate Judiciary Committee, </w:t>
      </w:r>
      <w:r w:rsidRPr="003D6DF3">
        <w:rPr>
          <w:rStyle w:val="StyleUnderline"/>
          <w:highlight w:val="yellow"/>
        </w:rPr>
        <w:t>announced</w:t>
      </w:r>
      <w:r w:rsidRPr="003D6DF3">
        <w:rPr>
          <w:sz w:val="16"/>
        </w:rPr>
        <w:t xml:space="preserve"> that </w:t>
      </w:r>
      <w:r w:rsidRPr="003D6DF3">
        <w:rPr>
          <w:rStyle w:val="StyleUnderline"/>
        </w:rPr>
        <w:t xml:space="preserve">they will introduce </w:t>
      </w:r>
      <w:r w:rsidRPr="003D6DF3">
        <w:rPr>
          <w:rStyle w:val="Emphasis"/>
          <w:highlight w:val="yellow"/>
        </w:rPr>
        <w:t>legislation</w:t>
      </w:r>
      <w:r w:rsidRPr="003D6DF3">
        <w:rPr>
          <w:sz w:val="16"/>
        </w:rPr>
        <w:t xml:space="preserve"> early next week </w:t>
      </w:r>
      <w:r w:rsidRPr="003D6DF3">
        <w:rPr>
          <w:rStyle w:val="Emphasis"/>
          <w:highlight w:val="yellow"/>
        </w:rPr>
        <w:t>making it illegal</w:t>
      </w:r>
      <w:r w:rsidRPr="003D6DF3">
        <w:rPr>
          <w:sz w:val="16"/>
        </w:rPr>
        <w:t xml:space="preserve"> for Amazon, Apple, </w:t>
      </w:r>
      <w:proofErr w:type="gramStart"/>
      <w:r w:rsidRPr="003D6DF3">
        <w:rPr>
          <w:sz w:val="16"/>
        </w:rPr>
        <w:t>Facebook</w:t>
      </w:r>
      <w:proofErr w:type="gramEnd"/>
      <w:r w:rsidRPr="003D6DF3">
        <w:rPr>
          <w:sz w:val="16"/>
        </w:rPr>
        <w:t xml:space="preserve"> and Google </w:t>
      </w:r>
      <w:r w:rsidRPr="003D6DF3">
        <w:rPr>
          <w:rStyle w:val="Emphasis"/>
          <w:highlight w:val="yellow"/>
        </w:rPr>
        <w:t>to engage in “self-preferencing</w:t>
      </w:r>
      <w:r w:rsidRPr="003D6DF3">
        <w:rPr>
          <w:rStyle w:val="Emphasis"/>
        </w:rPr>
        <w:t xml:space="preserve">,” </w:t>
      </w:r>
      <w:r w:rsidRPr="003D6DF3">
        <w:rPr>
          <w:sz w:val="16"/>
        </w:rPr>
        <w:t>the tech giants’ practice of giving their own products and services a boost over those of rivals on their platforms.</w:t>
      </w:r>
    </w:p>
    <w:p w14:paraId="2B17D210" w14:textId="77777777" w:rsidR="002648D6" w:rsidRPr="003D6DF3" w:rsidRDefault="002648D6" w:rsidP="002648D6">
      <w:pPr>
        <w:rPr>
          <w:sz w:val="16"/>
        </w:rPr>
      </w:pPr>
      <w:r w:rsidRPr="003D6DF3">
        <w:rPr>
          <w:sz w:val="16"/>
        </w:rPr>
        <w:t xml:space="preserve">The bill would effectively </w:t>
      </w:r>
      <w:r w:rsidRPr="003D6DF3">
        <w:rPr>
          <w:rStyle w:val="StyleUnderline"/>
        </w:rPr>
        <w:t>outlaw</w:t>
      </w:r>
      <w:r w:rsidRPr="003D6DF3">
        <w:rPr>
          <w:sz w:val="16"/>
        </w:rPr>
        <w:t xml:space="preserve"> an array of </w:t>
      </w:r>
      <w:r w:rsidRPr="003D6DF3">
        <w:rPr>
          <w:rStyle w:val="StyleUnderline"/>
        </w:rPr>
        <w:t>behaviors</w:t>
      </w:r>
      <w:r w:rsidRPr="003D6DF3">
        <w:rPr>
          <w:sz w:val="16"/>
        </w:rPr>
        <w:t xml:space="preserve"> that </w:t>
      </w:r>
      <w:r w:rsidRPr="003D6DF3">
        <w:rPr>
          <w:rStyle w:val="StyleUnderline"/>
        </w:rPr>
        <w:t>lawmakers describe as anticompetitive</w:t>
      </w:r>
      <w:r w:rsidRPr="003D6DF3">
        <w:rPr>
          <w:sz w:val="16"/>
        </w:rPr>
        <w:t xml:space="preserve">, like Amazon sucking up data from sellers on its platform to copy the products in-house or Google prioritizing its own services over </w:t>
      </w:r>
      <w:proofErr w:type="gramStart"/>
      <w:r w:rsidRPr="003D6DF3">
        <w:rPr>
          <w:sz w:val="16"/>
        </w:rPr>
        <w:t>rivals’</w:t>
      </w:r>
      <w:proofErr w:type="gramEnd"/>
      <w:r w:rsidRPr="003D6DF3">
        <w:rPr>
          <w:sz w:val="16"/>
        </w:rPr>
        <w:t xml:space="preserve"> in search results.</w:t>
      </w:r>
    </w:p>
    <w:p w14:paraId="4BE28947" w14:textId="77777777" w:rsidR="002648D6" w:rsidRPr="003D6DF3" w:rsidRDefault="002648D6" w:rsidP="002648D6">
      <w:pPr>
        <w:rPr>
          <w:sz w:val="16"/>
        </w:rPr>
      </w:pPr>
      <w:r w:rsidRPr="003D6DF3">
        <w:rPr>
          <w:sz w:val="16"/>
        </w:rPr>
        <w:t>Klobuchar said in an interview that the bill reflects a growing realization that competition laws, like the Sherman Act of 1890, which prohibits anticompetitive agreements and attempts to monopolize markets, need to be updated for the digital era. (Amazon founder Jeff Bezos owns The Washington Post.)</w:t>
      </w:r>
    </w:p>
    <w:p w14:paraId="4CB93DFC" w14:textId="77777777" w:rsidR="002648D6" w:rsidRPr="003D6DF3" w:rsidRDefault="002648D6" w:rsidP="002648D6">
      <w:pPr>
        <w:rPr>
          <w:sz w:val="16"/>
        </w:rPr>
      </w:pPr>
      <w:r w:rsidRPr="003D6DF3">
        <w:rPr>
          <w:sz w:val="16"/>
        </w:rPr>
        <w:t>The American Innovation and Choice Online Act “really gets at the exclusionary conduct so unique to dominant platforms,” she said. “If there had been an Internet when Sen. Sherman was representing Ohio in the Senate, maybe they would have included this.”</w:t>
      </w:r>
    </w:p>
    <w:p w14:paraId="798BDA8A" w14:textId="77777777" w:rsidR="002648D6" w:rsidRPr="003D6DF3" w:rsidRDefault="002648D6" w:rsidP="002648D6">
      <w:pPr>
        <w:rPr>
          <w:sz w:val="16"/>
        </w:rPr>
      </w:pPr>
      <w:r w:rsidRPr="003D6DF3">
        <w:rPr>
          <w:sz w:val="16"/>
        </w:rPr>
        <w:t>The bill comes as recent cases targeting tech giants have tested existing antitrust laws. Advocates for tech regulation say</w:t>
      </w:r>
      <w:r w:rsidRPr="003D6DF3">
        <w:rPr>
          <w:rStyle w:val="StyleUnderline"/>
        </w:rPr>
        <w:t xml:space="preserve"> </w:t>
      </w:r>
      <w:r w:rsidRPr="003D6DF3">
        <w:rPr>
          <w:rStyle w:val="Emphasis"/>
        </w:rPr>
        <w:t>legislation is needed</w:t>
      </w:r>
      <w:r w:rsidRPr="003D6DF3">
        <w:rPr>
          <w:rStyle w:val="StyleUnderline"/>
        </w:rPr>
        <w:t xml:space="preserve"> because </w:t>
      </w:r>
      <w:r w:rsidRPr="003D6DF3">
        <w:rPr>
          <w:rStyle w:val="Emphasis"/>
        </w:rPr>
        <w:t>laws</w:t>
      </w:r>
      <w:r w:rsidRPr="003D6DF3">
        <w:rPr>
          <w:rStyle w:val="StyleUnderline"/>
        </w:rPr>
        <w:t xml:space="preserve"> written in the era of railroads and oil barons </w:t>
      </w:r>
      <w:r w:rsidRPr="003D6DF3">
        <w:rPr>
          <w:rStyle w:val="Emphasis"/>
        </w:rPr>
        <w:t>are not equipped to address</w:t>
      </w:r>
      <w:r w:rsidRPr="003D6DF3">
        <w:rPr>
          <w:rStyle w:val="StyleUnderline"/>
        </w:rPr>
        <w:t xml:space="preserve"> the unique ways that </w:t>
      </w:r>
      <w:r w:rsidRPr="003D6DF3">
        <w:rPr>
          <w:rStyle w:val="Emphasis"/>
        </w:rPr>
        <w:t>Silicon Valley</w:t>
      </w:r>
      <w:r w:rsidRPr="003D6DF3">
        <w:rPr>
          <w:rStyle w:val="StyleUnderline"/>
        </w:rPr>
        <w:t xml:space="preserve"> can harm competition and consumers</w:t>
      </w:r>
      <w:r w:rsidRPr="003D6DF3">
        <w:rPr>
          <w:sz w:val="16"/>
        </w:rPr>
        <w:t xml:space="preserve">. Both </w:t>
      </w:r>
      <w:r w:rsidRPr="003D6DF3">
        <w:rPr>
          <w:rStyle w:val="StyleUnderline"/>
        </w:rPr>
        <w:t>Facebook and Apple have</w:t>
      </w:r>
      <w:r w:rsidRPr="003D6DF3">
        <w:rPr>
          <w:sz w:val="16"/>
        </w:rPr>
        <w:t xml:space="preserve"> </w:t>
      </w:r>
      <w:r w:rsidRPr="003D6DF3">
        <w:rPr>
          <w:rStyle w:val="StyleUnderline"/>
        </w:rPr>
        <w:t>scored courtroom victories</w:t>
      </w:r>
      <w:r w:rsidRPr="003D6DF3">
        <w:rPr>
          <w:sz w:val="16"/>
        </w:rPr>
        <w:t xml:space="preserve"> in recent months </w:t>
      </w:r>
      <w:r w:rsidRPr="003D6DF3">
        <w:rPr>
          <w:rStyle w:val="StyleUnderline"/>
        </w:rPr>
        <w:t>in</w:t>
      </w:r>
      <w:r w:rsidRPr="003D6DF3">
        <w:rPr>
          <w:sz w:val="16"/>
        </w:rPr>
        <w:t xml:space="preserve"> </w:t>
      </w:r>
      <w:r w:rsidRPr="003D6DF3">
        <w:rPr>
          <w:rStyle w:val="StyleUnderline"/>
        </w:rPr>
        <w:t>high-profile</w:t>
      </w:r>
      <w:r w:rsidRPr="003D6DF3">
        <w:rPr>
          <w:sz w:val="16"/>
        </w:rPr>
        <w:t xml:space="preserve"> antitrust </w:t>
      </w:r>
      <w:r w:rsidRPr="003D6DF3">
        <w:rPr>
          <w:rStyle w:val="StyleUnderline"/>
        </w:rPr>
        <w:t>cases</w:t>
      </w:r>
      <w:r w:rsidRPr="003D6DF3">
        <w:rPr>
          <w:sz w:val="16"/>
        </w:rPr>
        <w:t>.</w:t>
      </w:r>
    </w:p>
    <w:p w14:paraId="054BD2DA" w14:textId="77777777" w:rsidR="002648D6" w:rsidRPr="003D6DF3" w:rsidRDefault="002648D6" w:rsidP="002648D6">
      <w:pPr>
        <w:rPr>
          <w:sz w:val="16"/>
        </w:rPr>
      </w:pPr>
      <w:r w:rsidRPr="003D6DF3">
        <w:rPr>
          <w:rStyle w:val="Emphasis"/>
          <w:highlight w:val="yellow"/>
        </w:rPr>
        <w:t>The bill is</w:t>
      </w:r>
      <w:r w:rsidRPr="003D6DF3">
        <w:rPr>
          <w:sz w:val="16"/>
        </w:rPr>
        <w:t xml:space="preserve"> widely </w:t>
      </w:r>
      <w:r w:rsidRPr="003D6DF3">
        <w:rPr>
          <w:rStyle w:val="Emphasis"/>
        </w:rPr>
        <w:t xml:space="preserve">viewed as </w:t>
      </w:r>
      <w:r w:rsidRPr="003D6DF3">
        <w:rPr>
          <w:rStyle w:val="Emphasis"/>
          <w:highlight w:val="yellow"/>
        </w:rPr>
        <w:t>a bellwether of whether Republicans and Dem</w:t>
      </w:r>
      <w:r w:rsidRPr="003D6DF3">
        <w:rPr>
          <w:rStyle w:val="Emphasis"/>
        </w:rPr>
        <w:t>ocrat</w:t>
      </w:r>
      <w:r w:rsidRPr="003D6DF3">
        <w:rPr>
          <w:rStyle w:val="Emphasis"/>
          <w:highlight w:val="yellow"/>
        </w:rPr>
        <w:t>s will</w:t>
      </w:r>
      <w:r w:rsidRPr="003D6DF3">
        <w:rPr>
          <w:rStyle w:val="Emphasis"/>
        </w:rPr>
        <w:t xml:space="preserve"> be able to </w:t>
      </w:r>
      <w:r w:rsidRPr="003D6DF3">
        <w:rPr>
          <w:rStyle w:val="Emphasis"/>
          <w:highlight w:val="yellow"/>
        </w:rPr>
        <w:t>convert</w:t>
      </w:r>
      <w:r w:rsidRPr="003D6DF3">
        <w:rPr>
          <w:sz w:val="16"/>
        </w:rPr>
        <w:t xml:space="preserve"> the </w:t>
      </w:r>
      <w:r w:rsidRPr="003D6DF3">
        <w:rPr>
          <w:rStyle w:val="Emphasis"/>
        </w:rPr>
        <w:t xml:space="preserve">mounting </w:t>
      </w:r>
      <w:r w:rsidRPr="003D6DF3">
        <w:rPr>
          <w:rStyle w:val="Emphasis"/>
          <w:highlight w:val="yellow"/>
        </w:rPr>
        <w:t>bipartisan animosity</w:t>
      </w:r>
      <w:r w:rsidRPr="003D6DF3">
        <w:rPr>
          <w:sz w:val="16"/>
        </w:rPr>
        <w:t xml:space="preserve"> toward the tech industry </w:t>
      </w:r>
      <w:r w:rsidRPr="003D6DF3">
        <w:rPr>
          <w:rStyle w:val="Emphasis"/>
          <w:highlight w:val="yellow"/>
        </w:rPr>
        <w:t>into new laws</w:t>
      </w:r>
      <w:r w:rsidRPr="003D6DF3">
        <w:rPr>
          <w:sz w:val="16"/>
          <w:highlight w:val="yellow"/>
        </w:rPr>
        <w:t xml:space="preserve">. </w:t>
      </w:r>
      <w:r w:rsidRPr="003D6DF3">
        <w:rPr>
          <w:rStyle w:val="Emphasis"/>
          <w:highlight w:val="yellow"/>
        </w:rPr>
        <w:t>House</w:t>
      </w:r>
      <w:r w:rsidRPr="003D6DF3">
        <w:rPr>
          <w:rStyle w:val="StyleUnderline"/>
          <w:highlight w:val="yellow"/>
        </w:rPr>
        <w:t xml:space="preserve"> lawmakers</w:t>
      </w:r>
      <w:r w:rsidRPr="003D6DF3">
        <w:rPr>
          <w:sz w:val="16"/>
        </w:rPr>
        <w:t xml:space="preserve"> have </w:t>
      </w:r>
      <w:r w:rsidRPr="003D6DF3">
        <w:rPr>
          <w:rStyle w:val="Emphasis"/>
          <w:highlight w:val="yellow"/>
        </w:rPr>
        <w:t>already passed a companion</w:t>
      </w:r>
      <w:r w:rsidRPr="003D6DF3">
        <w:rPr>
          <w:rStyle w:val="Emphasis"/>
        </w:rPr>
        <w:t xml:space="preserve"> version</w:t>
      </w:r>
      <w:r w:rsidRPr="003D6DF3">
        <w:rPr>
          <w:sz w:val="16"/>
        </w:rPr>
        <w:t xml:space="preserve"> of this bill </w:t>
      </w:r>
      <w:r w:rsidRPr="003D6DF3">
        <w:rPr>
          <w:rStyle w:val="StyleUnderline"/>
        </w:rPr>
        <w:t>through the Judiciary Committee,</w:t>
      </w:r>
      <w:r w:rsidRPr="003D6DF3">
        <w:rPr>
          <w:sz w:val="16"/>
        </w:rPr>
        <w:t xml:space="preserve"> and </w:t>
      </w:r>
      <w:r w:rsidRPr="003D6DF3">
        <w:rPr>
          <w:rStyle w:val="StyleUnderline"/>
        </w:rPr>
        <w:t>it awaits a vote on the House floor</w:t>
      </w:r>
      <w:r w:rsidRPr="003D6DF3">
        <w:rPr>
          <w:sz w:val="16"/>
        </w:rPr>
        <w:t xml:space="preserve">. </w:t>
      </w:r>
      <w:r w:rsidRPr="003D6DF3">
        <w:rPr>
          <w:rStyle w:val="Emphasis"/>
          <w:highlight w:val="yellow"/>
        </w:rPr>
        <w:t>The</w:t>
      </w:r>
      <w:r w:rsidRPr="003D6DF3">
        <w:rPr>
          <w:sz w:val="16"/>
        </w:rPr>
        <w:t xml:space="preserve"> Klobuchar </w:t>
      </w:r>
      <w:r w:rsidRPr="003D6DF3">
        <w:rPr>
          <w:rStyle w:val="Emphasis"/>
          <w:highlight w:val="yellow"/>
        </w:rPr>
        <w:t>bill highlights</w:t>
      </w:r>
      <w:r w:rsidRPr="003D6DF3">
        <w:rPr>
          <w:sz w:val="16"/>
        </w:rPr>
        <w:t xml:space="preserve"> the </w:t>
      </w:r>
      <w:r w:rsidRPr="003D6DF3">
        <w:rPr>
          <w:rStyle w:val="Emphasis"/>
          <w:highlight w:val="yellow"/>
        </w:rPr>
        <w:t>mounting bipartisan interest</w:t>
      </w:r>
      <w:r w:rsidRPr="003D6DF3">
        <w:rPr>
          <w:sz w:val="16"/>
        </w:rPr>
        <w:t xml:space="preserve"> in both chambers of Congress </w:t>
      </w:r>
      <w:r w:rsidRPr="003D6DF3">
        <w:rPr>
          <w:rStyle w:val="Emphasis"/>
          <w:highlight w:val="yellow"/>
        </w:rPr>
        <w:t>in overhauling competition law to target</w:t>
      </w:r>
      <w:r w:rsidRPr="003D6DF3">
        <w:rPr>
          <w:sz w:val="16"/>
        </w:rPr>
        <w:t xml:space="preserve"> the practices of </w:t>
      </w:r>
      <w:r w:rsidRPr="003D6DF3">
        <w:rPr>
          <w:rStyle w:val="Emphasis"/>
        </w:rPr>
        <w:t xml:space="preserve">a handful </w:t>
      </w:r>
      <w:r w:rsidRPr="003D6DF3">
        <w:rPr>
          <w:rStyle w:val="Emphasis"/>
          <w:highlight w:val="yellow"/>
        </w:rPr>
        <w:t xml:space="preserve">tech </w:t>
      </w:r>
      <w:r w:rsidRPr="000024CC">
        <w:rPr>
          <w:rStyle w:val="Emphasis"/>
          <w:highlight w:val="magenta"/>
        </w:rPr>
        <w:t>giants</w:t>
      </w:r>
      <w:r w:rsidRPr="003D6DF3">
        <w:rPr>
          <w:sz w:val="16"/>
          <w:highlight w:val="yellow"/>
        </w:rPr>
        <w:t>.</w:t>
      </w:r>
    </w:p>
    <w:p w14:paraId="48E4AC44" w14:textId="77777777" w:rsidR="002648D6" w:rsidRPr="003D6DF3" w:rsidRDefault="002648D6" w:rsidP="002648D6">
      <w:pPr>
        <w:rPr>
          <w:rStyle w:val="Emphasis"/>
        </w:rPr>
      </w:pPr>
      <w:r w:rsidRPr="003D6DF3">
        <w:rPr>
          <w:sz w:val="16"/>
        </w:rPr>
        <w:t xml:space="preserve">Klobuchar said </w:t>
      </w:r>
      <w:r w:rsidRPr="003D6DF3">
        <w:rPr>
          <w:rStyle w:val="StyleUnderline"/>
        </w:rPr>
        <w:t>the White House has also remained “informed” of her office’s work on the bill</w:t>
      </w:r>
      <w:r w:rsidRPr="003D6DF3">
        <w:rPr>
          <w:sz w:val="16"/>
        </w:rPr>
        <w:t xml:space="preserve">, as competition policy has emerged as a key focus of the administration. White House press secretary Jen </w:t>
      </w:r>
      <w:r w:rsidRPr="003D6DF3">
        <w:rPr>
          <w:rStyle w:val="Emphasis"/>
        </w:rPr>
        <w:t>Psaki said</w:t>
      </w:r>
      <w:r w:rsidRPr="003D6DF3">
        <w:rPr>
          <w:sz w:val="16"/>
        </w:rPr>
        <w:t xml:space="preserve"> last week that President </w:t>
      </w:r>
      <w:r w:rsidRPr="003D6DF3">
        <w:rPr>
          <w:rStyle w:val="Emphasis"/>
        </w:rPr>
        <w:t>Biden “looks forward” to working with Congress</w:t>
      </w:r>
      <w:r w:rsidRPr="003D6DF3">
        <w:rPr>
          <w:sz w:val="16"/>
        </w:rPr>
        <w:t xml:space="preserve"> on tech regulation, </w:t>
      </w:r>
      <w:r w:rsidRPr="003D6DF3">
        <w:rPr>
          <w:rStyle w:val="Emphasis"/>
        </w:rPr>
        <w:t>including antitrust legislation.</w:t>
      </w:r>
    </w:p>
    <w:p w14:paraId="07B199F4" w14:textId="77777777" w:rsidR="002648D6" w:rsidRPr="003D6DF3" w:rsidRDefault="002648D6" w:rsidP="002648D6">
      <w:pPr>
        <w:rPr>
          <w:sz w:val="16"/>
        </w:rPr>
      </w:pPr>
      <w:r w:rsidRPr="003D6DF3">
        <w:rPr>
          <w:rStyle w:val="StyleUnderline"/>
        </w:rPr>
        <w:t>The bill’s announcement invited backlash from industry-backed groups</w:t>
      </w:r>
      <w:r w:rsidRPr="003D6DF3">
        <w:rPr>
          <w:sz w:val="16"/>
        </w:rPr>
        <w:t xml:space="preserve"> arguing that, if passed, it would have a detrimental impact on tech companies. The bill would take a “hammer” to products that consumers love, said Adam </w:t>
      </w:r>
      <w:proofErr w:type="spellStart"/>
      <w:r w:rsidRPr="003D6DF3">
        <w:rPr>
          <w:sz w:val="16"/>
        </w:rPr>
        <w:t>Kovacevich</w:t>
      </w:r>
      <w:proofErr w:type="spellEnd"/>
      <w:r w:rsidRPr="003D6DF3">
        <w:rPr>
          <w:sz w:val="16"/>
        </w:rPr>
        <w:t xml:space="preserve">, chief executive of the Chamber of Progress, an industry coalition that counts Google, </w:t>
      </w:r>
      <w:proofErr w:type="gramStart"/>
      <w:r w:rsidRPr="003D6DF3">
        <w:rPr>
          <w:sz w:val="16"/>
        </w:rPr>
        <w:t>Amazon</w:t>
      </w:r>
      <w:proofErr w:type="gramEnd"/>
      <w:r w:rsidRPr="003D6DF3">
        <w:rPr>
          <w:sz w:val="16"/>
        </w:rPr>
        <w:t xml:space="preserve"> and Facebook among its partner companies.</w:t>
      </w:r>
    </w:p>
    <w:p w14:paraId="436BD2AC" w14:textId="77777777" w:rsidR="002648D6" w:rsidRPr="003D6DF3" w:rsidRDefault="002648D6" w:rsidP="002648D6">
      <w:pPr>
        <w:rPr>
          <w:sz w:val="16"/>
        </w:rPr>
      </w:pPr>
      <w:r w:rsidRPr="003D6DF3">
        <w:rPr>
          <w:sz w:val="16"/>
        </w:rPr>
        <w:t>“Preventing Amazon from selling Amazon Basics and banning Google’s maps from its search results isn’t going to do anything to make the Internet better for families,” he said. “This is like calling a car mechanic to fix your laptop.”</w:t>
      </w:r>
    </w:p>
    <w:p w14:paraId="1A7DF0B2" w14:textId="77777777" w:rsidR="002648D6" w:rsidRPr="003D6DF3" w:rsidRDefault="002648D6" w:rsidP="002648D6">
      <w:pPr>
        <w:rPr>
          <w:sz w:val="16"/>
        </w:rPr>
      </w:pPr>
      <w:r w:rsidRPr="003D6DF3">
        <w:rPr>
          <w:sz w:val="16"/>
        </w:rPr>
        <w:t xml:space="preserve">Advocates for breaking up large tech companies praised the bill and said the </w:t>
      </w:r>
      <w:r w:rsidRPr="003D6DF3">
        <w:rPr>
          <w:rStyle w:val="Emphasis"/>
          <w:highlight w:val="yellow"/>
        </w:rPr>
        <w:t>recent bipartisan vote backing</w:t>
      </w:r>
      <w:r w:rsidRPr="003D6DF3">
        <w:rPr>
          <w:sz w:val="16"/>
        </w:rPr>
        <w:t xml:space="preserve"> tech critic Lina </w:t>
      </w:r>
      <w:r w:rsidRPr="003D6DF3">
        <w:rPr>
          <w:rStyle w:val="Emphasis"/>
          <w:highlight w:val="yellow"/>
        </w:rPr>
        <w:t>Khan</w:t>
      </w:r>
      <w:r w:rsidRPr="003D6DF3">
        <w:rPr>
          <w:sz w:val="16"/>
        </w:rPr>
        <w:t xml:space="preserve"> to serve on the Federal Trade Commission </w:t>
      </w:r>
      <w:r w:rsidRPr="003D6DF3">
        <w:rPr>
          <w:rStyle w:val="Emphasis"/>
          <w:highlight w:val="yellow"/>
        </w:rPr>
        <w:t>underscores</w:t>
      </w:r>
      <w:r w:rsidRPr="003D6DF3">
        <w:rPr>
          <w:sz w:val="16"/>
        </w:rPr>
        <w:t xml:space="preserve"> there’s </w:t>
      </w:r>
      <w:r w:rsidRPr="003D6DF3">
        <w:rPr>
          <w:rStyle w:val="Emphasis"/>
          <w:highlight w:val="yellow"/>
        </w:rPr>
        <w:t>willingness in both parties to pass antitrust legislation</w:t>
      </w:r>
      <w:r w:rsidRPr="003D6DF3">
        <w:rPr>
          <w:sz w:val="16"/>
        </w:rPr>
        <w:t>. But they say this should only be the beginning of Congress’s work on these issues.</w:t>
      </w:r>
    </w:p>
    <w:p w14:paraId="6C8798D4" w14:textId="77777777" w:rsidR="002648D6" w:rsidRPr="003D6DF3" w:rsidRDefault="002648D6" w:rsidP="002648D6">
      <w:pPr>
        <w:rPr>
          <w:sz w:val="16"/>
        </w:rPr>
      </w:pPr>
      <w:r w:rsidRPr="003D6DF3">
        <w:rPr>
          <w:sz w:val="16"/>
        </w:rPr>
        <w:t>“The Senate must continue to reassert its power over the handful of men whose corporations undermine economic dynamism, eviscerate the free press, and threaten our democracy itself,” said Sarah Miller, executive director of the American Economic Liberties Project, a nonprofit organization that advocates for aggressive antitrust enforcement.</w:t>
      </w:r>
    </w:p>
    <w:p w14:paraId="28FEF7C0" w14:textId="77777777" w:rsidR="002648D6" w:rsidRPr="003D6DF3" w:rsidRDefault="002648D6" w:rsidP="002648D6">
      <w:pPr>
        <w:rPr>
          <w:sz w:val="16"/>
        </w:rPr>
      </w:pPr>
      <w:r w:rsidRPr="003D6DF3">
        <w:rPr>
          <w:rStyle w:val="StyleUnderline"/>
        </w:rPr>
        <w:t>The Senate Judiciary antitrust subcommittee has hosted several related hearings</w:t>
      </w:r>
      <w:r w:rsidRPr="003D6DF3">
        <w:rPr>
          <w:sz w:val="16"/>
        </w:rPr>
        <w:t xml:space="preserve">, during which they’ve questioned witnesses on ways that the tech giants supposedly use their grip on the smart home or app stores to limit competition. </w:t>
      </w:r>
      <w:r w:rsidRPr="003D6DF3">
        <w:rPr>
          <w:rStyle w:val="StyleUnderline"/>
        </w:rPr>
        <w:t>Klobuchar noted that these concerns date back to the previous Congress</w:t>
      </w:r>
      <w:r w:rsidRPr="003D6DF3">
        <w:rPr>
          <w:sz w:val="16"/>
        </w:rPr>
        <w:t>, when a Republican-controlled committee hosted a hearing on self-preferencing, and lawmakers heard testimony from Google critic Yelp.</w:t>
      </w:r>
    </w:p>
    <w:p w14:paraId="5873489B" w14:textId="77777777" w:rsidR="002648D6" w:rsidRPr="003D6DF3" w:rsidRDefault="002648D6" w:rsidP="002648D6">
      <w:pPr>
        <w:rPr>
          <w:sz w:val="16"/>
        </w:rPr>
      </w:pPr>
      <w:r w:rsidRPr="003D6DF3">
        <w:rPr>
          <w:sz w:val="16"/>
        </w:rPr>
        <w:t>“Through it all was a common theme about how the dominant platforms were advantaged because they could exclude competitors as only a dominant platform can,” Klobuchar said.</w:t>
      </w:r>
    </w:p>
    <w:p w14:paraId="59B54390" w14:textId="77777777" w:rsidR="002648D6" w:rsidRPr="003D6DF3" w:rsidRDefault="002648D6" w:rsidP="002648D6">
      <w:pPr>
        <w:rPr>
          <w:sz w:val="16"/>
        </w:rPr>
      </w:pPr>
      <w:r w:rsidRPr="003D6DF3">
        <w:rPr>
          <w:sz w:val="16"/>
        </w:rPr>
        <w:t>A news release about the forthcoming legislation said it would give enforcers “strong, flexible tools to deter violations,” including steep fines of up to 15 percent of a company’s revenue during the time it was violating the legislation.</w:t>
      </w:r>
    </w:p>
    <w:p w14:paraId="19EDE2AD" w14:textId="77777777" w:rsidR="002648D6" w:rsidRDefault="002648D6" w:rsidP="002648D6">
      <w:pPr>
        <w:rPr>
          <w:sz w:val="16"/>
        </w:rPr>
      </w:pPr>
      <w:r w:rsidRPr="003D6DF3">
        <w:rPr>
          <w:sz w:val="16"/>
        </w:rPr>
        <w:t>The bill also targets much of the conduct that was raised by House lawmakers last year in the findings of their more than year-long investigation into power in the tech industry.</w:t>
      </w:r>
    </w:p>
    <w:p w14:paraId="561DC7E2" w14:textId="77F64DD4" w:rsidR="002648D6" w:rsidRDefault="007703BD" w:rsidP="007703BD">
      <w:pPr>
        <w:pStyle w:val="Heading1"/>
      </w:pPr>
      <w:r>
        <w:t>1AR</w:t>
      </w:r>
    </w:p>
    <w:p w14:paraId="3F14B30E" w14:textId="26B6E37D" w:rsidR="007703BD" w:rsidRDefault="007703BD" w:rsidP="007703BD">
      <w:pPr>
        <w:pStyle w:val="Heading2"/>
      </w:pPr>
      <w:r>
        <w:t>Conduct Adv</w:t>
      </w:r>
    </w:p>
    <w:p w14:paraId="606BDCB6" w14:textId="77777777" w:rsidR="007703BD" w:rsidRDefault="007703BD" w:rsidP="007703BD">
      <w:pPr>
        <w:pStyle w:val="Heading4"/>
      </w:pPr>
      <w:r>
        <w:t>Recovery isn’t guaranteed – new pandemic wave threatens small businesses</w:t>
      </w:r>
    </w:p>
    <w:p w14:paraId="24FF1B65" w14:textId="77777777" w:rsidR="007703BD" w:rsidRDefault="007703BD" w:rsidP="007703BD">
      <w:r w:rsidRPr="00FA633A">
        <w:rPr>
          <w:rStyle w:val="Style13ptBold"/>
        </w:rPr>
        <w:t>Ahuja and Todd 9/15</w:t>
      </w:r>
      <w:r>
        <w:t xml:space="preserve"> – </w:t>
      </w:r>
      <w:proofErr w:type="spellStart"/>
      <w:r>
        <w:t>Maneet</w:t>
      </w:r>
      <w:proofErr w:type="spellEnd"/>
      <w:r>
        <w:t xml:space="preserve"> Ahuja is a senior Forbes editor covering business-related topics including startups and small businesses. Samantha Todd is an assistant Forbes editor.</w:t>
      </w:r>
    </w:p>
    <w:p w14:paraId="69CAB87F" w14:textId="77777777" w:rsidR="007703BD" w:rsidRPr="00FA633A" w:rsidRDefault="007703BD" w:rsidP="007703BD">
      <w:proofErr w:type="spellStart"/>
      <w:r>
        <w:t>Maneet</w:t>
      </w:r>
      <w:proofErr w:type="spellEnd"/>
      <w:r>
        <w:t xml:space="preserve"> Ahuja and Samantha Todd, “The Next 1000: Resiliency Proves Vital to Small Businesses’ Pandemic Recovery,” </w:t>
      </w:r>
      <w:r>
        <w:rPr>
          <w:i/>
          <w:iCs/>
        </w:rPr>
        <w:t>Forbes</w:t>
      </w:r>
      <w:r>
        <w:t xml:space="preserve">, 15 September 2021, </w:t>
      </w:r>
      <w:r w:rsidRPr="00FA633A">
        <w:t>https://www.forbes.com/sites/maneetahuja/2021/09/15/the-next-1000-resiliency-proves-vital-to-small-businesses-pandemic-recovery/?sh=275813c61615</w:t>
      </w:r>
      <w:r>
        <w:t>.</w:t>
      </w:r>
    </w:p>
    <w:p w14:paraId="2114D2EE" w14:textId="77777777" w:rsidR="007703BD" w:rsidRPr="00786BF1" w:rsidRDefault="007703BD" w:rsidP="007703BD"/>
    <w:p w14:paraId="36ECB26D" w14:textId="77777777" w:rsidR="007703BD" w:rsidRPr="00786BF1" w:rsidRDefault="007703BD" w:rsidP="007703BD">
      <w:pPr>
        <w:rPr>
          <w:sz w:val="16"/>
          <w:szCs w:val="16"/>
        </w:rPr>
      </w:pPr>
      <w:r>
        <w:rPr>
          <w:sz w:val="16"/>
          <w:szCs w:val="16"/>
        </w:rPr>
        <w:t>J</w:t>
      </w:r>
      <w:r w:rsidRPr="00786BF1">
        <w:rPr>
          <w:sz w:val="16"/>
          <w:szCs w:val="16"/>
        </w:rPr>
        <w:t xml:space="preserve">ust as </w:t>
      </w:r>
      <w:r w:rsidRPr="00F059F8">
        <w:rPr>
          <w:rStyle w:val="Emphasis"/>
          <w:highlight w:val="yellow"/>
        </w:rPr>
        <w:t>the nation’s</w:t>
      </w:r>
      <w:r w:rsidRPr="00786BF1">
        <w:rPr>
          <w:rStyle w:val="Emphasis"/>
        </w:rPr>
        <w:t xml:space="preserve"> more than </w:t>
      </w:r>
      <w:r w:rsidRPr="00F059F8">
        <w:rPr>
          <w:rStyle w:val="Emphasis"/>
          <w:highlight w:val="yellow"/>
        </w:rPr>
        <w:t>30 million small business owners were</w:t>
      </w:r>
      <w:r w:rsidRPr="00786BF1">
        <w:rPr>
          <w:sz w:val="16"/>
          <w:szCs w:val="16"/>
        </w:rPr>
        <w:t xml:space="preserve"> getting back on their feet, Main Street is </w:t>
      </w:r>
      <w:r w:rsidRPr="00786BF1">
        <w:rPr>
          <w:rStyle w:val="Emphasis"/>
        </w:rPr>
        <w:t xml:space="preserve">again </w:t>
      </w:r>
      <w:r w:rsidRPr="00F059F8">
        <w:rPr>
          <w:rStyle w:val="Emphasis"/>
          <w:highlight w:val="yellow"/>
        </w:rPr>
        <w:t>seeing</w:t>
      </w:r>
      <w:r w:rsidRPr="00786BF1">
        <w:rPr>
          <w:sz w:val="16"/>
          <w:szCs w:val="16"/>
        </w:rPr>
        <w:t xml:space="preserve"> its </w:t>
      </w:r>
      <w:r w:rsidRPr="00F059F8">
        <w:rPr>
          <w:rStyle w:val="Emphasis"/>
          <w:highlight w:val="yellow"/>
        </w:rPr>
        <w:t>survival threatened by Covid</w:t>
      </w:r>
      <w:r w:rsidRPr="00786BF1">
        <w:rPr>
          <w:sz w:val="16"/>
          <w:szCs w:val="16"/>
        </w:rPr>
        <w:t xml:space="preserve">-19. </w:t>
      </w:r>
    </w:p>
    <w:p w14:paraId="3185E1C1" w14:textId="77777777" w:rsidR="007703BD" w:rsidRPr="00786BF1" w:rsidRDefault="007703BD" w:rsidP="007703BD">
      <w:pPr>
        <w:rPr>
          <w:sz w:val="16"/>
          <w:szCs w:val="16"/>
        </w:rPr>
      </w:pPr>
      <w:r w:rsidRPr="00786BF1">
        <w:rPr>
          <w:sz w:val="16"/>
          <w:szCs w:val="16"/>
        </w:rPr>
        <w:t xml:space="preserve">According to a new analysis of U.S. Census data by the Economic Innovation Group, </w:t>
      </w:r>
      <w:r w:rsidRPr="00F059F8">
        <w:rPr>
          <w:rStyle w:val="Emphasis"/>
          <w:highlight w:val="yellow"/>
        </w:rPr>
        <w:t>businesses are</w:t>
      </w:r>
      <w:r w:rsidRPr="00786BF1">
        <w:rPr>
          <w:rStyle w:val="Emphasis"/>
        </w:rPr>
        <w:t xml:space="preserve"> increasingly </w:t>
      </w:r>
      <w:r w:rsidRPr="00F059F8">
        <w:rPr>
          <w:rStyle w:val="Emphasis"/>
          <w:highlight w:val="yellow"/>
        </w:rPr>
        <w:t>reducing employees’ hours</w:t>
      </w:r>
      <w:r w:rsidRPr="00786BF1">
        <w:rPr>
          <w:rStyle w:val="Emphasis"/>
        </w:rPr>
        <w:t xml:space="preserve">, </w:t>
      </w:r>
      <w:r w:rsidRPr="00F059F8">
        <w:rPr>
          <w:rStyle w:val="Emphasis"/>
          <w:highlight w:val="yellow"/>
        </w:rPr>
        <w:t>reporting declining revenues and</w:t>
      </w:r>
      <w:r w:rsidRPr="00786BF1">
        <w:rPr>
          <w:sz w:val="16"/>
          <w:szCs w:val="16"/>
        </w:rPr>
        <w:t xml:space="preserve">, in some sectors, </w:t>
      </w:r>
      <w:r w:rsidRPr="00F059F8">
        <w:rPr>
          <w:rStyle w:val="Emphasis"/>
          <w:highlight w:val="yellow"/>
        </w:rPr>
        <w:t>laying off more workers than they’re hiring</w:t>
      </w:r>
      <w:r w:rsidRPr="00786BF1">
        <w:rPr>
          <w:sz w:val="16"/>
          <w:szCs w:val="16"/>
        </w:rPr>
        <w:t xml:space="preserve">. John </w:t>
      </w:r>
      <w:proofErr w:type="spellStart"/>
      <w:r w:rsidRPr="00786BF1">
        <w:rPr>
          <w:sz w:val="16"/>
          <w:szCs w:val="16"/>
        </w:rPr>
        <w:t>Lettieri</w:t>
      </w:r>
      <w:proofErr w:type="spellEnd"/>
      <w:r w:rsidRPr="00786BF1">
        <w:rPr>
          <w:sz w:val="16"/>
          <w:szCs w:val="16"/>
        </w:rPr>
        <w:t xml:space="preserve">, </w:t>
      </w:r>
      <w:proofErr w:type="gramStart"/>
      <w:r w:rsidRPr="00786BF1">
        <w:rPr>
          <w:sz w:val="16"/>
          <w:szCs w:val="16"/>
        </w:rPr>
        <w:t>president</w:t>
      </w:r>
      <w:proofErr w:type="gramEnd"/>
      <w:r w:rsidRPr="00786BF1">
        <w:rPr>
          <w:sz w:val="16"/>
          <w:szCs w:val="16"/>
        </w:rPr>
        <w:t xml:space="preserve"> and CEO of the Economic Innovation Group, says this suggests a relationship between vaccination rates and economic health. </w:t>
      </w:r>
    </w:p>
    <w:p w14:paraId="78328100" w14:textId="77777777" w:rsidR="007703BD" w:rsidRPr="00786BF1" w:rsidRDefault="007703BD" w:rsidP="007703BD">
      <w:pPr>
        <w:rPr>
          <w:sz w:val="16"/>
          <w:szCs w:val="16"/>
        </w:rPr>
      </w:pPr>
      <w:r w:rsidRPr="00786BF1">
        <w:rPr>
          <w:sz w:val="16"/>
          <w:szCs w:val="16"/>
        </w:rPr>
        <w:t>“The latest findings underscore the need to dramatically improve vaccination rates and the availability of rapid testing,” he says. “Small businesses are going to continue to struggle until the public health crisis is under control—it’s that simple.”</w:t>
      </w:r>
    </w:p>
    <w:p w14:paraId="448BDFAD" w14:textId="77777777" w:rsidR="007703BD" w:rsidRDefault="007703BD" w:rsidP="007703BD">
      <w:pPr>
        <w:rPr>
          <w:rStyle w:val="StyleUnderline"/>
        </w:rPr>
      </w:pPr>
      <w:r w:rsidRPr="00786BF1">
        <w:rPr>
          <w:rStyle w:val="StyleUnderline"/>
        </w:rPr>
        <w:t>Following the first wave of the pandemic</w:t>
      </w:r>
      <w:r w:rsidRPr="00786BF1">
        <w:rPr>
          <w:sz w:val="16"/>
          <w:szCs w:val="16"/>
        </w:rPr>
        <w:t>—which resulted in an unemployment rate of 14.8%, the highest since the Great Depression—</w:t>
      </w:r>
      <w:r w:rsidRPr="00786BF1">
        <w:rPr>
          <w:rStyle w:val="StyleUnderline"/>
        </w:rPr>
        <w:t>the U.S. saw applications to start new businesses grow by 41%</w:t>
      </w:r>
      <w:r w:rsidRPr="00786BF1">
        <w:rPr>
          <w:sz w:val="16"/>
          <w:szCs w:val="16"/>
        </w:rPr>
        <w:t xml:space="preserve">, according to the Census Bureau, a rate far outpacing the usual post-recession uptick. This trend is reflected in our third installment of the Next 1000: a Forbes list of U.S. entrepreneurs with less than $10 million in revenue or funding. (You can see the spring and summer classes of 250 each here.) Some 15% of applicants launched their businesses amid the pandemic. </w:t>
      </w:r>
      <w:r w:rsidRPr="00786BF1">
        <w:rPr>
          <w:rStyle w:val="StyleUnderline"/>
        </w:rPr>
        <w:t xml:space="preserve">But </w:t>
      </w:r>
      <w:r w:rsidRPr="00786BF1">
        <w:rPr>
          <w:rStyle w:val="Emphasis"/>
        </w:rPr>
        <w:t xml:space="preserve">the </w:t>
      </w:r>
      <w:r w:rsidRPr="00F059F8">
        <w:rPr>
          <w:rStyle w:val="Emphasis"/>
          <w:highlight w:val="yellow"/>
        </w:rPr>
        <w:t>optimism</w:t>
      </w:r>
      <w:r w:rsidRPr="00786BF1">
        <w:rPr>
          <w:rStyle w:val="Emphasis"/>
        </w:rPr>
        <w:t xml:space="preserve"> that fueled that surge </w:t>
      </w:r>
      <w:r w:rsidRPr="00F059F8">
        <w:rPr>
          <w:rStyle w:val="Emphasis"/>
          <w:highlight w:val="yellow"/>
        </w:rPr>
        <w:t>may be fading</w:t>
      </w:r>
      <w:r w:rsidRPr="00786BF1">
        <w:rPr>
          <w:rStyle w:val="StyleUnderline"/>
        </w:rPr>
        <w:t>.</w:t>
      </w:r>
    </w:p>
    <w:p w14:paraId="29DE668A" w14:textId="77777777" w:rsidR="007703BD" w:rsidRDefault="007703BD" w:rsidP="007703BD">
      <w:pPr>
        <w:pStyle w:val="Heading4"/>
      </w:pPr>
      <w:r w:rsidRPr="00D9504C">
        <w:t>Things will get worse this winter</w:t>
      </w:r>
    </w:p>
    <w:p w14:paraId="54107AC6" w14:textId="77777777" w:rsidR="007703BD" w:rsidRDefault="007703BD" w:rsidP="007703BD">
      <w:r w:rsidRPr="000B401A">
        <w:rPr>
          <w:rStyle w:val="Style13ptBold"/>
        </w:rPr>
        <w:t>Anderson 10/10</w:t>
      </w:r>
      <w:r>
        <w:t xml:space="preserve"> – AP reporter covering small business.</w:t>
      </w:r>
    </w:p>
    <w:p w14:paraId="1742D214" w14:textId="77777777" w:rsidR="007703BD" w:rsidRPr="000B401A" w:rsidRDefault="007703BD" w:rsidP="007703BD">
      <w:r>
        <w:t xml:space="preserve">Mae Anderson, “Small businesses navigate ever-changing COVID-19 reality,” </w:t>
      </w:r>
      <w:r>
        <w:rPr>
          <w:i/>
          <w:iCs/>
        </w:rPr>
        <w:t>Associated Press</w:t>
      </w:r>
      <w:r>
        <w:t xml:space="preserve">, 10 October 2021, </w:t>
      </w:r>
      <w:r w:rsidRPr="000B401A">
        <w:t>https://apnews.com/article/coronavirus-pandemic-business-new-york-small-business-health-ccd307c31eef7cb39bdd2d91805224fb</w:t>
      </w:r>
      <w:r>
        <w:t>.</w:t>
      </w:r>
    </w:p>
    <w:p w14:paraId="7981FC10" w14:textId="77777777" w:rsidR="007703BD" w:rsidRPr="00883626" w:rsidRDefault="007703BD" w:rsidP="007703BD"/>
    <w:p w14:paraId="0AAFF7DD" w14:textId="77777777" w:rsidR="007703BD" w:rsidRPr="00883626" w:rsidRDefault="007703BD" w:rsidP="007703BD">
      <w:pPr>
        <w:rPr>
          <w:sz w:val="16"/>
          <w:szCs w:val="16"/>
        </w:rPr>
      </w:pPr>
      <w:r w:rsidRPr="00883626">
        <w:rPr>
          <w:sz w:val="16"/>
          <w:szCs w:val="16"/>
        </w:rPr>
        <w:t xml:space="preserve">For </w:t>
      </w:r>
      <w:proofErr w:type="gramStart"/>
      <w:r w:rsidRPr="00883626">
        <w:rPr>
          <w:sz w:val="16"/>
          <w:szCs w:val="16"/>
        </w:rPr>
        <w:t>a brief moment</w:t>
      </w:r>
      <w:proofErr w:type="gramEnd"/>
      <w:r w:rsidRPr="00883626">
        <w:rPr>
          <w:sz w:val="16"/>
          <w:szCs w:val="16"/>
        </w:rPr>
        <w:t xml:space="preserve"> </w:t>
      </w:r>
      <w:r w:rsidRPr="00883626">
        <w:rPr>
          <w:rStyle w:val="StyleUnderline"/>
        </w:rPr>
        <w:t>this summer, it seemed like small businesses might be getting a break from</w:t>
      </w:r>
      <w:r w:rsidRPr="00883626">
        <w:rPr>
          <w:sz w:val="16"/>
          <w:szCs w:val="16"/>
        </w:rPr>
        <w:t xml:space="preserve"> the relentless onslaught of </w:t>
      </w:r>
      <w:r w:rsidRPr="00883626">
        <w:rPr>
          <w:rStyle w:val="StyleUnderline"/>
        </w:rPr>
        <w:t>the pandemic</w:t>
      </w:r>
      <w:r w:rsidRPr="00883626">
        <w:rPr>
          <w:sz w:val="16"/>
          <w:szCs w:val="16"/>
        </w:rPr>
        <w:t>. More Americans, many of them vaccinated, flocked to restaurants and stores without needing to mask up or socially distance.</w:t>
      </w:r>
    </w:p>
    <w:p w14:paraId="1BC48B1D" w14:textId="77777777" w:rsidR="007703BD" w:rsidRPr="00883626" w:rsidRDefault="007703BD" w:rsidP="007703BD">
      <w:pPr>
        <w:rPr>
          <w:b/>
          <w:iCs/>
          <w:u w:val="single"/>
          <w:bdr w:val="single" w:sz="8" w:space="0" w:color="auto"/>
        </w:rPr>
      </w:pPr>
      <w:r w:rsidRPr="00883626">
        <w:rPr>
          <w:rStyle w:val="Emphasis"/>
        </w:rPr>
        <w:t xml:space="preserve">But then came a </w:t>
      </w:r>
      <w:r w:rsidRPr="00F059F8">
        <w:rPr>
          <w:rStyle w:val="Emphasis"/>
          <w:highlight w:val="yellow"/>
        </w:rPr>
        <w:t>surge in cases due to</w:t>
      </w:r>
      <w:r w:rsidRPr="00883626">
        <w:rPr>
          <w:rStyle w:val="Emphasis"/>
        </w:rPr>
        <w:t xml:space="preserve"> the </w:t>
      </w:r>
      <w:r w:rsidRPr="00F059F8">
        <w:rPr>
          <w:rStyle w:val="Emphasis"/>
          <w:highlight w:val="yellow"/>
        </w:rPr>
        <w:t>delta</w:t>
      </w:r>
      <w:r w:rsidRPr="00883626">
        <w:rPr>
          <w:rStyle w:val="Emphasis"/>
        </w:rPr>
        <w:t xml:space="preserve"> variant</w:t>
      </w:r>
      <w:r w:rsidRPr="00883626">
        <w:rPr>
          <w:sz w:val="16"/>
          <w:szCs w:val="16"/>
        </w:rPr>
        <w:t xml:space="preserve">, a push for vaccine mandates </w:t>
      </w:r>
      <w:r w:rsidRPr="00F059F8">
        <w:rPr>
          <w:rStyle w:val="Emphasis"/>
          <w:highlight w:val="yellow"/>
        </w:rPr>
        <w:t>and</w:t>
      </w:r>
      <w:r w:rsidRPr="00883626">
        <w:rPr>
          <w:rStyle w:val="Emphasis"/>
        </w:rPr>
        <w:t xml:space="preserve"> a reluctant </w:t>
      </w:r>
      <w:r w:rsidRPr="00F059F8">
        <w:rPr>
          <w:rStyle w:val="Emphasis"/>
          <w:highlight w:val="yellow"/>
        </w:rPr>
        <w:t>return to</w:t>
      </w:r>
      <w:r w:rsidRPr="00883626">
        <w:rPr>
          <w:rStyle w:val="Emphasis"/>
        </w:rPr>
        <w:t xml:space="preserve"> more </w:t>
      </w:r>
      <w:r w:rsidRPr="00F059F8">
        <w:rPr>
          <w:rStyle w:val="Emphasis"/>
          <w:highlight w:val="yellow"/>
        </w:rPr>
        <w:t>COVID</w:t>
      </w:r>
      <w:r w:rsidRPr="00883626">
        <w:rPr>
          <w:rStyle w:val="Emphasis"/>
        </w:rPr>
        <w:t xml:space="preserve">-19 </w:t>
      </w:r>
      <w:r w:rsidRPr="00F059F8">
        <w:rPr>
          <w:rStyle w:val="Emphasis"/>
          <w:highlight w:val="yellow"/>
        </w:rPr>
        <w:t>precautions</w:t>
      </w:r>
      <w:r w:rsidRPr="00883626">
        <w:rPr>
          <w:rStyle w:val="StyleUnderline"/>
        </w:rPr>
        <w:t xml:space="preserve">. Now, </w:t>
      </w:r>
      <w:r w:rsidRPr="00F059F8">
        <w:rPr>
          <w:rStyle w:val="Emphasis"/>
          <w:highlight w:val="yellow"/>
        </w:rPr>
        <w:t>small business owners are</w:t>
      </w:r>
      <w:r w:rsidRPr="00883626">
        <w:rPr>
          <w:rStyle w:val="Emphasis"/>
        </w:rPr>
        <w:t xml:space="preserve"> left </w:t>
      </w:r>
      <w:r w:rsidRPr="00F059F8">
        <w:rPr>
          <w:rStyle w:val="Emphasis"/>
          <w:highlight w:val="yellow"/>
        </w:rPr>
        <w:t>trying to</w:t>
      </w:r>
      <w:r w:rsidRPr="00883626">
        <w:rPr>
          <w:rStyle w:val="Emphasis"/>
        </w:rPr>
        <w:t xml:space="preserve"> strike a </w:t>
      </w:r>
      <w:r w:rsidRPr="00F059F8">
        <w:rPr>
          <w:rStyle w:val="Emphasis"/>
          <w:highlight w:val="yellow"/>
        </w:rPr>
        <w:t>balance between staying safe and</w:t>
      </w:r>
      <w:r w:rsidRPr="00883626">
        <w:rPr>
          <w:rStyle w:val="Emphasis"/>
        </w:rPr>
        <w:t xml:space="preserve"> getting back to </w:t>
      </w:r>
      <w:r w:rsidRPr="00F059F8">
        <w:rPr>
          <w:rStyle w:val="Emphasis"/>
          <w:highlight w:val="yellow"/>
        </w:rPr>
        <w:t>being</w:t>
      </w:r>
      <w:r w:rsidRPr="00883626">
        <w:rPr>
          <w:rStyle w:val="Emphasis"/>
        </w:rPr>
        <w:t xml:space="preserve"> fully </w:t>
      </w:r>
      <w:r w:rsidRPr="00F059F8">
        <w:rPr>
          <w:rStyle w:val="Emphasis"/>
          <w:highlight w:val="yellow"/>
        </w:rPr>
        <w:t>open</w:t>
      </w:r>
      <w:r w:rsidRPr="00883626">
        <w:rPr>
          <w:rStyle w:val="Emphasis"/>
        </w:rPr>
        <w:t>.</w:t>
      </w:r>
    </w:p>
    <w:p w14:paraId="5E19A95B" w14:textId="77777777" w:rsidR="007703BD" w:rsidRPr="00883626" w:rsidRDefault="007703BD" w:rsidP="007703BD">
      <w:pPr>
        <w:rPr>
          <w:sz w:val="16"/>
          <w:szCs w:val="16"/>
        </w:rPr>
      </w:pPr>
      <w:r w:rsidRPr="00883626">
        <w:rPr>
          <w:rStyle w:val="StyleUnderline"/>
        </w:rPr>
        <w:t>Navigating ever-changing coronavirus reality comes with</w:t>
      </w:r>
      <w:r w:rsidRPr="00883626">
        <w:rPr>
          <w:sz w:val="16"/>
          <w:szCs w:val="16"/>
        </w:rPr>
        <w:t xml:space="preserve"> </w:t>
      </w:r>
      <w:proofErr w:type="gramStart"/>
      <w:r w:rsidRPr="00883626">
        <w:rPr>
          <w:sz w:val="16"/>
          <w:szCs w:val="16"/>
        </w:rPr>
        <w:t>a number of</w:t>
      </w:r>
      <w:proofErr w:type="gramEnd"/>
      <w:r w:rsidRPr="00883626">
        <w:rPr>
          <w:sz w:val="16"/>
          <w:szCs w:val="16"/>
        </w:rPr>
        <w:t xml:space="preserve"> </w:t>
      </w:r>
      <w:r w:rsidRPr="00883626">
        <w:rPr>
          <w:rStyle w:val="StyleUnderline"/>
        </w:rPr>
        <w:t>risks</w:t>
      </w:r>
      <w:r w:rsidRPr="00883626">
        <w:rPr>
          <w:sz w:val="16"/>
          <w:szCs w:val="16"/>
        </w:rPr>
        <w:t xml:space="preserve">, from financial hardship to offending customers to straining workers. </w:t>
      </w:r>
      <w:r w:rsidRPr="00F059F8">
        <w:rPr>
          <w:rStyle w:val="Emphasis"/>
          <w:highlight w:val="yellow"/>
        </w:rPr>
        <w:t>Those challenges could intensify as winter approaches</w:t>
      </w:r>
      <w:r w:rsidRPr="00883626">
        <w:rPr>
          <w:rStyle w:val="Emphasis"/>
        </w:rPr>
        <w:t xml:space="preserve"> and outdoor alternatives become limited</w:t>
      </w:r>
      <w:r w:rsidRPr="00883626">
        <w:rPr>
          <w:sz w:val="16"/>
          <w:szCs w:val="16"/>
        </w:rPr>
        <w:t>. Still, small business owners say the whiplash is worth it to keep customers and employees as safe as possible.</w:t>
      </w:r>
    </w:p>
    <w:p w14:paraId="289C4E26" w14:textId="77777777" w:rsidR="007703BD" w:rsidRDefault="007703BD" w:rsidP="007703BD">
      <w:pPr>
        <w:pStyle w:val="Heading4"/>
      </w:pPr>
      <w:r>
        <w:t>Recovery has been uneven – small businesses aren’t bouncing back</w:t>
      </w:r>
    </w:p>
    <w:p w14:paraId="0F6ED9D1" w14:textId="77777777" w:rsidR="007703BD" w:rsidRDefault="007703BD" w:rsidP="007703BD">
      <w:r w:rsidRPr="006B47A4">
        <w:rPr>
          <w:rStyle w:val="Style13ptBold"/>
        </w:rPr>
        <w:t>Ro 8/17</w:t>
      </w:r>
      <w:r>
        <w:t xml:space="preserve"> – Markets correspondent for </w:t>
      </w:r>
      <w:proofErr w:type="spellStart"/>
      <w:r>
        <w:t>Axios</w:t>
      </w:r>
      <w:proofErr w:type="spellEnd"/>
      <w:r>
        <w:t>.</w:t>
      </w:r>
    </w:p>
    <w:p w14:paraId="2AA6E621" w14:textId="77777777" w:rsidR="007703BD" w:rsidRPr="006B47A4" w:rsidRDefault="007703BD" w:rsidP="007703BD">
      <w:r>
        <w:t xml:space="preserve">Sam Ro, “Small business struggles,” </w:t>
      </w:r>
      <w:proofErr w:type="spellStart"/>
      <w:r>
        <w:rPr>
          <w:i/>
          <w:iCs/>
        </w:rPr>
        <w:t>Axios</w:t>
      </w:r>
      <w:proofErr w:type="spellEnd"/>
      <w:r>
        <w:t xml:space="preserve">, 17 August 2021, </w:t>
      </w:r>
      <w:r w:rsidRPr="006B47A4">
        <w:t>https://www.axios.com/small-business-struggles-53cd3201-f3cd-4a88-939c-5dfece036c2a.html</w:t>
      </w:r>
      <w:r>
        <w:t>.</w:t>
      </w:r>
    </w:p>
    <w:p w14:paraId="5FD74ED9" w14:textId="77777777" w:rsidR="007703BD" w:rsidRPr="006A15E9" w:rsidRDefault="007703BD" w:rsidP="007703BD"/>
    <w:p w14:paraId="61F8CEA2" w14:textId="77777777" w:rsidR="007703BD" w:rsidRPr="001B5CC6" w:rsidRDefault="007703BD" w:rsidP="007703BD">
      <w:pPr>
        <w:rPr>
          <w:sz w:val="16"/>
          <w:szCs w:val="16"/>
        </w:rPr>
      </w:pPr>
      <w:r w:rsidRPr="00F059F8">
        <w:rPr>
          <w:rStyle w:val="Emphasis"/>
          <w:highlight w:val="yellow"/>
        </w:rPr>
        <w:t>Small</w:t>
      </w:r>
      <w:r w:rsidRPr="006A15E9">
        <w:rPr>
          <w:rStyle w:val="Emphasis"/>
        </w:rPr>
        <w:t xml:space="preserve"> </w:t>
      </w:r>
      <w:r w:rsidRPr="00F059F8">
        <w:rPr>
          <w:rStyle w:val="Emphasis"/>
          <w:highlight w:val="yellow"/>
        </w:rPr>
        <w:t>businesses aren’t thriving</w:t>
      </w:r>
      <w:r w:rsidRPr="006A15E9">
        <w:rPr>
          <w:rStyle w:val="Emphasis"/>
        </w:rPr>
        <w:t xml:space="preserve"> quite </w:t>
      </w:r>
      <w:r w:rsidRPr="00F059F8">
        <w:rPr>
          <w:rStyle w:val="Emphasis"/>
          <w:highlight w:val="yellow"/>
        </w:rPr>
        <w:t>like</w:t>
      </w:r>
      <w:r w:rsidRPr="006A15E9">
        <w:rPr>
          <w:rStyle w:val="Emphasis"/>
        </w:rPr>
        <w:t xml:space="preserve"> their large </w:t>
      </w:r>
      <w:r w:rsidRPr="00F059F8">
        <w:rPr>
          <w:rStyle w:val="Emphasis"/>
          <w:highlight w:val="yellow"/>
        </w:rPr>
        <w:t>corporate counterparts</w:t>
      </w:r>
      <w:r w:rsidRPr="001B5CC6">
        <w:rPr>
          <w:sz w:val="16"/>
          <w:szCs w:val="16"/>
        </w:rPr>
        <w:t>.</w:t>
      </w:r>
    </w:p>
    <w:p w14:paraId="211BFF4F" w14:textId="77777777" w:rsidR="007703BD" w:rsidRPr="001B5CC6" w:rsidRDefault="007703BD" w:rsidP="007703BD">
      <w:pPr>
        <w:rPr>
          <w:sz w:val="16"/>
          <w:szCs w:val="16"/>
        </w:rPr>
      </w:pPr>
      <w:r w:rsidRPr="001B5CC6">
        <w:rPr>
          <w:sz w:val="16"/>
          <w:szCs w:val="16"/>
        </w:rPr>
        <w:t xml:space="preserve">Why it matters: </w:t>
      </w:r>
      <w:r w:rsidRPr="001B5CC6">
        <w:rPr>
          <w:rStyle w:val="StyleUnderline"/>
        </w:rPr>
        <w:t>It's a signal of the bifurcated pandemic recovery</w:t>
      </w:r>
      <w:r w:rsidRPr="001B5CC6">
        <w:rPr>
          <w:sz w:val="16"/>
          <w:szCs w:val="16"/>
        </w:rPr>
        <w:t xml:space="preserve">, in which </w:t>
      </w:r>
      <w:r w:rsidRPr="00F059F8">
        <w:rPr>
          <w:rStyle w:val="Emphasis"/>
          <w:highlight w:val="yellow"/>
        </w:rPr>
        <w:t>the biggest</w:t>
      </w:r>
      <w:r w:rsidRPr="006A15E9">
        <w:rPr>
          <w:rStyle w:val="Emphasis"/>
        </w:rPr>
        <w:t xml:space="preserve"> U.S. </w:t>
      </w:r>
      <w:r w:rsidRPr="00F059F8">
        <w:rPr>
          <w:rStyle w:val="Emphasis"/>
          <w:highlight w:val="yellow"/>
        </w:rPr>
        <w:t>companies have reported record earnings</w:t>
      </w:r>
      <w:r w:rsidRPr="001B5CC6">
        <w:rPr>
          <w:sz w:val="16"/>
          <w:szCs w:val="16"/>
        </w:rPr>
        <w:t xml:space="preserve"> growth as they leveraged higher wages to help recruitment and used their scale to make cost cuts.</w:t>
      </w:r>
    </w:p>
    <w:p w14:paraId="4A1E471A" w14:textId="77777777" w:rsidR="007703BD" w:rsidRPr="001B5CC6" w:rsidRDefault="007703BD" w:rsidP="007703BD">
      <w:pPr>
        <w:rPr>
          <w:sz w:val="16"/>
          <w:szCs w:val="16"/>
        </w:rPr>
      </w:pPr>
      <w:r w:rsidRPr="001B5CC6">
        <w:rPr>
          <w:rStyle w:val="StyleUnderline"/>
        </w:rPr>
        <w:t xml:space="preserve">Meanwhile, </w:t>
      </w:r>
      <w:r w:rsidRPr="00F059F8">
        <w:rPr>
          <w:rStyle w:val="Emphasis"/>
          <w:highlight w:val="yellow"/>
        </w:rPr>
        <w:t>small businesses have had limited capacity</w:t>
      </w:r>
      <w:r w:rsidRPr="006A15E9">
        <w:rPr>
          <w:rStyle w:val="Emphasis"/>
        </w:rPr>
        <w:t xml:space="preserve"> to execute like their larger competitors</w:t>
      </w:r>
      <w:r w:rsidRPr="001B5CC6">
        <w:rPr>
          <w:sz w:val="16"/>
          <w:szCs w:val="16"/>
        </w:rPr>
        <w:t>.</w:t>
      </w:r>
    </w:p>
    <w:p w14:paraId="069A7C47" w14:textId="77777777" w:rsidR="007703BD" w:rsidRPr="001B5CC6" w:rsidRDefault="007703BD" w:rsidP="007703BD">
      <w:pPr>
        <w:rPr>
          <w:sz w:val="16"/>
          <w:szCs w:val="16"/>
        </w:rPr>
      </w:pPr>
      <w:r w:rsidRPr="001B5CC6">
        <w:rPr>
          <w:sz w:val="16"/>
          <w:szCs w:val="16"/>
        </w:rPr>
        <w:t xml:space="preserve">By the numbers: About </w:t>
      </w:r>
      <w:r w:rsidRPr="006A15E9">
        <w:rPr>
          <w:rStyle w:val="StyleUnderline"/>
        </w:rPr>
        <w:t>53.3% of small and medium-sized businesses missed out on revenue opportunities</w:t>
      </w:r>
      <w:r w:rsidRPr="001B5CC6">
        <w:rPr>
          <w:sz w:val="16"/>
          <w:szCs w:val="16"/>
        </w:rPr>
        <w:t xml:space="preserve"> due to staffing issues, according to a new survey conducted from July 12 to 15 by Salesforce.</w:t>
      </w:r>
    </w:p>
    <w:p w14:paraId="6F9E5C5F" w14:textId="77777777" w:rsidR="007703BD" w:rsidRPr="001B5CC6" w:rsidRDefault="007703BD" w:rsidP="007703BD">
      <w:pPr>
        <w:rPr>
          <w:sz w:val="16"/>
          <w:szCs w:val="16"/>
        </w:rPr>
      </w:pPr>
      <w:r w:rsidRPr="001B5CC6">
        <w:rPr>
          <w:sz w:val="16"/>
          <w:szCs w:val="16"/>
        </w:rPr>
        <w:t>Of that group, 56.6% said staffing issues were responsible for at least an 11% drop in revenue over the past six months.</w:t>
      </w:r>
    </w:p>
    <w:p w14:paraId="294AABA3" w14:textId="77777777" w:rsidR="007703BD" w:rsidRPr="001B5CC6" w:rsidRDefault="007703BD" w:rsidP="007703BD">
      <w:pPr>
        <w:rPr>
          <w:sz w:val="16"/>
          <w:szCs w:val="16"/>
        </w:rPr>
      </w:pPr>
      <w:r w:rsidRPr="001B5CC6">
        <w:rPr>
          <w:sz w:val="16"/>
          <w:szCs w:val="16"/>
        </w:rPr>
        <w:t>This sentiment was echoed in the National Federation of Independent Business (NFIB) July jobs survey, which found 63% of small businesses were hiring and 89% of that group said there were few or no qualified applicants.</w:t>
      </w:r>
    </w:p>
    <w:p w14:paraId="30A76142" w14:textId="77777777" w:rsidR="007703BD" w:rsidRPr="006A15E9" w:rsidRDefault="007703BD" w:rsidP="007703BD">
      <w:pPr>
        <w:rPr>
          <w:rStyle w:val="StyleUnderline"/>
        </w:rPr>
      </w:pPr>
      <w:r w:rsidRPr="001B5CC6">
        <w:rPr>
          <w:sz w:val="16"/>
          <w:szCs w:val="16"/>
        </w:rPr>
        <w:t xml:space="preserve">In another July survey, the NFIB found </w:t>
      </w:r>
      <w:r w:rsidRPr="00F059F8">
        <w:rPr>
          <w:rStyle w:val="StyleUnderline"/>
          <w:highlight w:val="yellow"/>
        </w:rPr>
        <w:t>most</w:t>
      </w:r>
      <w:r w:rsidRPr="006A15E9">
        <w:rPr>
          <w:rStyle w:val="StyleUnderline"/>
        </w:rPr>
        <w:t xml:space="preserve"> small businesses </w:t>
      </w:r>
      <w:r w:rsidRPr="00F059F8">
        <w:rPr>
          <w:rStyle w:val="StyleUnderline"/>
          <w:highlight w:val="yellow"/>
        </w:rPr>
        <w:t>said the last three months’</w:t>
      </w:r>
      <w:r w:rsidRPr="006A15E9">
        <w:rPr>
          <w:rStyle w:val="StyleUnderline"/>
        </w:rPr>
        <w:t xml:space="preserve"> worth of </w:t>
      </w:r>
      <w:r w:rsidRPr="00F059F8">
        <w:rPr>
          <w:rStyle w:val="StyleUnderline"/>
          <w:highlight w:val="yellow"/>
        </w:rPr>
        <w:t>earnings were lower than the prior three</w:t>
      </w:r>
      <w:r w:rsidRPr="006A15E9">
        <w:rPr>
          <w:rStyle w:val="StyleUnderline"/>
        </w:rPr>
        <w:t xml:space="preserve"> </w:t>
      </w:r>
      <w:proofErr w:type="spellStart"/>
      <w:r w:rsidRPr="006A15E9">
        <w:rPr>
          <w:rStyle w:val="StyleUnderline"/>
        </w:rPr>
        <w:t>months</w:t>
      </w:r>
      <w:r w:rsidRPr="001B5CC6">
        <w:rPr>
          <w:sz w:val="16"/>
          <w:szCs w:val="16"/>
        </w:rPr>
        <w:t xml:space="preserve"> worth</w:t>
      </w:r>
      <w:proofErr w:type="spellEnd"/>
      <w:r w:rsidRPr="001B5CC6">
        <w:rPr>
          <w:sz w:val="16"/>
          <w:szCs w:val="16"/>
        </w:rPr>
        <w:t xml:space="preserve"> of earnings. </w:t>
      </w:r>
      <w:r w:rsidRPr="006A15E9">
        <w:rPr>
          <w:rStyle w:val="StyleUnderline"/>
        </w:rPr>
        <w:t>A top reason for this was disappointing sales volumes.</w:t>
      </w:r>
    </w:p>
    <w:p w14:paraId="204B0109" w14:textId="77777777" w:rsidR="007703BD" w:rsidRPr="001B5CC6" w:rsidRDefault="007703BD" w:rsidP="007703BD">
      <w:pPr>
        <w:rPr>
          <w:sz w:val="16"/>
          <w:szCs w:val="16"/>
        </w:rPr>
      </w:pPr>
      <w:r w:rsidRPr="001B5CC6">
        <w:rPr>
          <w:sz w:val="16"/>
          <w:szCs w:val="16"/>
        </w:rPr>
        <w:t xml:space="preserve">What they’re saying: When asked why there’s been such a stark contrast between small business and S&amp;P 500 earnings in recent months, Holly Wade, executive director of the NFIB Research Center, tells </w:t>
      </w:r>
      <w:proofErr w:type="spellStart"/>
      <w:r w:rsidRPr="001B5CC6">
        <w:rPr>
          <w:sz w:val="16"/>
          <w:szCs w:val="16"/>
        </w:rPr>
        <w:t>Axios</w:t>
      </w:r>
      <w:proofErr w:type="spellEnd"/>
      <w:r w:rsidRPr="001B5CC6">
        <w:rPr>
          <w:sz w:val="16"/>
          <w:szCs w:val="16"/>
        </w:rPr>
        <w:t xml:space="preserve"> that staffing issues explain a lot, but not all of, the </w:t>
      </w:r>
      <w:proofErr w:type="gramStart"/>
      <w:r w:rsidRPr="001B5CC6">
        <w:rPr>
          <w:sz w:val="16"/>
          <w:szCs w:val="16"/>
        </w:rPr>
        <w:t>bottom line</w:t>
      </w:r>
      <w:proofErr w:type="gramEnd"/>
      <w:r w:rsidRPr="001B5CC6">
        <w:rPr>
          <w:sz w:val="16"/>
          <w:szCs w:val="16"/>
        </w:rPr>
        <w:t xml:space="preserve"> woes.</w:t>
      </w:r>
    </w:p>
    <w:p w14:paraId="78738ADC" w14:textId="77777777" w:rsidR="007703BD" w:rsidRPr="001B5CC6" w:rsidRDefault="007703BD" w:rsidP="007703BD">
      <w:pPr>
        <w:rPr>
          <w:sz w:val="16"/>
          <w:szCs w:val="16"/>
        </w:rPr>
      </w:pPr>
      <w:r w:rsidRPr="001B5CC6">
        <w:rPr>
          <w:sz w:val="16"/>
          <w:szCs w:val="16"/>
        </w:rPr>
        <w:t>"</w:t>
      </w:r>
      <w:r w:rsidRPr="006A15E9">
        <w:rPr>
          <w:rStyle w:val="StyleUnderline"/>
        </w:rPr>
        <w:t>Small businesses have a harder time absorbing increased costs and passing them along" while staying competitive</w:t>
      </w:r>
      <w:r w:rsidRPr="001B5CC6">
        <w:rPr>
          <w:sz w:val="16"/>
          <w:szCs w:val="16"/>
        </w:rPr>
        <w:t>, she says.</w:t>
      </w:r>
    </w:p>
    <w:p w14:paraId="03A31CE7" w14:textId="77777777" w:rsidR="007703BD" w:rsidRPr="001B5CC6" w:rsidRDefault="007703BD" w:rsidP="007703BD">
      <w:pPr>
        <w:rPr>
          <w:sz w:val="16"/>
          <w:szCs w:val="16"/>
        </w:rPr>
      </w:pPr>
      <w:r w:rsidRPr="001B5CC6">
        <w:rPr>
          <w:sz w:val="16"/>
          <w:szCs w:val="16"/>
        </w:rPr>
        <w:t>Between the lines: It may seem like the obvious solution is to just raise pay more aggressively.</w:t>
      </w:r>
    </w:p>
    <w:p w14:paraId="23986A84" w14:textId="77777777" w:rsidR="007703BD" w:rsidRPr="001B5CC6" w:rsidRDefault="007703BD" w:rsidP="007703BD">
      <w:pPr>
        <w:rPr>
          <w:sz w:val="16"/>
          <w:szCs w:val="16"/>
        </w:rPr>
      </w:pPr>
      <w:r w:rsidRPr="001B5CC6">
        <w:rPr>
          <w:sz w:val="16"/>
          <w:szCs w:val="16"/>
        </w:rPr>
        <w:t>But raising pay for new applicants often means having to raise pay for other existing employees, which is costly.</w:t>
      </w:r>
    </w:p>
    <w:p w14:paraId="293AFDF5" w14:textId="77777777" w:rsidR="007703BD" w:rsidRPr="001B5CC6" w:rsidRDefault="007703BD" w:rsidP="007703BD">
      <w:pPr>
        <w:rPr>
          <w:sz w:val="16"/>
          <w:szCs w:val="16"/>
        </w:rPr>
      </w:pPr>
      <w:r w:rsidRPr="001B5CC6">
        <w:rPr>
          <w:sz w:val="16"/>
          <w:szCs w:val="16"/>
        </w:rPr>
        <w:t>Also, raising pay now gives employers less cost flexibility in the future as employers would rather avoid having to cut pay down the road.</w:t>
      </w:r>
    </w:p>
    <w:p w14:paraId="572D55BA" w14:textId="77777777" w:rsidR="007703BD" w:rsidRPr="001B5CC6" w:rsidRDefault="007703BD" w:rsidP="007703BD">
      <w:pPr>
        <w:rPr>
          <w:sz w:val="16"/>
          <w:szCs w:val="16"/>
        </w:rPr>
      </w:pPr>
      <w:r w:rsidRPr="001B5CC6">
        <w:rPr>
          <w:sz w:val="16"/>
          <w:szCs w:val="16"/>
        </w:rPr>
        <w:t xml:space="preserve">The bottom line: Even in a booming economy, </w:t>
      </w:r>
      <w:r w:rsidRPr="006A15E9">
        <w:rPr>
          <w:rStyle w:val="Emphasis"/>
        </w:rPr>
        <w:t xml:space="preserve">many </w:t>
      </w:r>
      <w:r w:rsidRPr="00F059F8">
        <w:rPr>
          <w:rStyle w:val="Emphasis"/>
          <w:highlight w:val="yellow"/>
        </w:rPr>
        <w:t>small businesses will find themselves at a disadvantage</w:t>
      </w:r>
      <w:r w:rsidRPr="006A15E9">
        <w:rPr>
          <w:rStyle w:val="Emphasis"/>
        </w:rPr>
        <w:t xml:space="preserve"> relative to larger corporations</w:t>
      </w:r>
      <w:r w:rsidRPr="001B5CC6">
        <w:rPr>
          <w:sz w:val="16"/>
          <w:szCs w:val="16"/>
        </w:rPr>
        <w:t xml:space="preserve"> if they </w:t>
      </w:r>
      <w:proofErr w:type="gramStart"/>
      <w:r w:rsidRPr="001B5CC6">
        <w:rPr>
          <w:sz w:val="16"/>
          <w:szCs w:val="16"/>
        </w:rPr>
        <w:t>have to</w:t>
      </w:r>
      <w:proofErr w:type="gramEnd"/>
      <w:r w:rsidRPr="001B5CC6">
        <w:rPr>
          <w:sz w:val="16"/>
          <w:szCs w:val="16"/>
        </w:rPr>
        <w:t xml:space="preserve"> compete for scarce resources like labor.</w:t>
      </w:r>
    </w:p>
    <w:p w14:paraId="1B304818" w14:textId="77777777" w:rsidR="007703BD" w:rsidRDefault="007703BD" w:rsidP="007703BD">
      <w:pPr>
        <w:pStyle w:val="Heading4"/>
      </w:pPr>
      <w:r>
        <w:t>Rule of reason balances pro- and anti-competitive effects – only way to solve – their author</w:t>
      </w:r>
    </w:p>
    <w:p w14:paraId="264A8880" w14:textId="77777777" w:rsidR="007703BD" w:rsidRDefault="007703BD" w:rsidP="007703BD">
      <w:proofErr w:type="spellStart"/>
      <w:r w:rsidRPr="00D33E33">
        <w:rPr>
          <w:rStyle w:val="Style13ptBold"/>
        </w:rPr>
        <w:t>Portuese</w:t>
      </w:r>
      <w:proofErr w:type="spellEnd"/>
      <w:r w:rsidRPr="00D33E33">
        <w:rPr>
          <w:rStyle w:val="Style13ptBold"/>
        </w:rPr>
        <w:t xml:space="preserve"> 21</w:t>
      </w:r>
      <w:r>
        <w:t xml:space="preserve"> – Director of Antitrust and Innovation Policy at the Information Technology and Innovation Foundation. Doctor in law from the University of Paris II.</w:t>
      </w:r>
    </w:p>
    <w:p w14:paraId="146370CB" w14:textId="77777777" w:rsidR="007703BD" w:rsidRPr="007E6E59" w:rsidRDefault="007703BD" w:rsidP="007703BD">
      <w:proofErr w:type="spellStart"/>
      <w:r>
        <w:t>Aurelien</w:t>
      </w:r>
      <w:proofErr w:type="spellEnd"/>
      <w:r>
        <w:t xml:space="preserve"> </w:t>
      </w:r>
      <w:proofErr w:type="spellStart"/>
      <w:r>
        <w:t>Portuese</w:t>
      </w:r>
      <w:proofErr w:type="spellEnd"/>
      <w:r>
        <w:t xml:space="preserve">, “Please, Help Yourself’: Toward a Taxonomy of Self-Preferencing,” </w:t>
      </w:r>
      <w:r>
        <w:rPr>
          <w:i/>
          <w:iCs/>
        </w:rPr>
        <w:t>Information Technology and Innovation Foundation</w:t>
      </w:r>
      <w:r>
        <w:t xml:space="preserve">, 25 October 2021, pp. 18-19, </w:t>
      </w:r>
      <w:r w:rsidRPr="007E6E59">
        <w:t>https://itif.org/publications/2021/10/25/please-help-yourself-toward-taxonomy-self-preferencing</w:t>
      </w:r>
      <w:r>
        <w:t>.</w:t>
      </w:r>
    </w:p>
    <w:p w14:paraId="45EACA80" w14:textId="77777777" w:rsidR="007703BD" w:rsidRPr="004E18FA" w:rsidRDefault="007703BD" w:rsidP="007703BD"/>
    <w:p w14:paraId="5B677786" w14:textId="77777777" w:rsidR="007703BD" w:rsidRPr="009833CB" w:rsidRDefault="007703BD" w:rsidP="007703BD">
      <w:pPr>
        <w:rPr>
          <w:sz w:val="16"/>
          <w:szCs w:val="16"/>
        </w:rPr>
      </w:pPr>
      <w:r w:rsidRPr="009833CB">
        <w:rPr>
          <w:sz w:val="16"/>
          <w:szCs w:val="16"/>
        </w:rPr>
        <w:t>CONCLUSION</w:t>
      </w:r>
    </w:p>
    <w:p w14:paraId="2B614684" w14:textId="77777777" w:rsidR="007703BD" w:rsidRPr="009833CB" w:rsidRDefault="007703BD" w:rsidP="007703BD">
      <w:pPr>
        <w:rPr>
          <w:sz w:val="16"/>
          <w:szCs w:val="16"/>
        </w:rPr>
      </w:pPr>
      <w:r w:rsidRPr="00877553">
        <w:rPr>
          <w:rStyle w:val="Emphasis"/>
        </w:rPr>
        <w:t>The U</w:t>
      </w:r>
      <w:r w:rsidRPr="009833CB">
        <w:rPr>
          <w:rStyle w:val="StyleUnderline"/>
        </w:rPr>
        <w:t xml:space="preserve">nited </w:t>
      </w:r>
      <w:r w:rsidRPr="00877553">
        <w:rPr>
          <w:rStyle w:val="Emphasis"/>
        </w:rPr>
        <w:t>S</w:t>
      </w:r>
      <w:r w:rsidRPr="009833CB">
        <w:rPr>
          <w:rStyle w:val="StyleUnderline"/>
        </w:rPr>
        <w:t xml:space="preserve">tates </w:t>
      </w:r>
      <w:r w:rsidRPr="00877553">
        <w:rPr>
          <w:rStyle w:val="Emphasis"/>
        </w:rPr>
        <w:t>faces a critical turning point when it comes to antitrust</w:t>
      </w:r>
      <w:r w:rsidRPr="009833CB">
        <w:rPr>
          <w:sz w:val="16"/>
          <w:szCs w:val="16"/>
        </w:rPr>
        <w:t xml:space="preserve"> law. </w:t>
      </w:r>
      <w:r w:rsidRPr="009833CB">
        <w:rPr>
          <w:rStyle w:val="StyleUnderline"/>
        </w:rPr>
        <w:t>It can continue the current system where</w:t>
      </w:r>
      <w:r w:rsidRPr="009833CB">
        <w:rPr>
          <w:sz w:val="16"/>
          <w:szCs w:val="16"/>
        </w:rPr>
        <w:t xml:space="preserve">in </w:t>
      </w:r>
      <w:r w:rsidRPr="009833CB">
        <w:rPr>
          <w:rStyle w:val="StyleUnderline"/>
        </w:rPr>
        <w:t>it generally allows companies</w:t>
      </w:r>
      <w:r w:rsidRPr="009833CB">
        <w:rPr>
          <w:sz w:val="16"/>
          <w:szCs w:val="16"/>
        </w:rPr>
        <w:t xml:space="preserve">, even those with considerable market share, </w:t>
      </w:r>
      <w:r w:rsidRPr="009833CB">
        <w:rPr>
          <w:rStyle w:val="StyleUnderline"/>
        </w:rPr>
        <w:t>to self-preference</w:t>
      </w:r>
      <w:r w:rsidRPr="009833CB">
        <w:rPr>
          <w:sz w:val="16"/>
          <w:szCs w:val="16"/>
        </w:rPr>
        <w:t xml:space="preserve"> (while not allowing active degradation of competitors), </w:t>
      </w:r>
      <w:r w:rsidRPr="009833CB">
        <w:rPr>
          <w:rStyle w:val="StyleUnderline"/>
        </w:rPr>
        <w:t>or it can go down the EU path that seeks to protect businesses</w:t>
      </w:r>
      <w:r w:rsidRPr="009833CB">
        <w:rPr>
          <w:sz w:val="16"/>
          <w:szCs w:val="16"/>
        </w:rPr>
        <w:t xml:space="preserve">, especially small firms, </w:t>
      </w:r>
      <w:r w:rsidRPr="009833CB">
        <w:rPr>
          <w:rStyle w:val="StyleUnderline"/>
        </w:rPr>
        <w:t>from competition</w:t>
      </w:r>
      <w:r w:rsidRPr="009833CB">
        <w:rPr>
          <w:sz w:val="16"/>
          <w:szCs w:val="16"/>
        </w:rPr>
        <w:t xml:space="preserve">, even if the result is a degraded consumer experience. </w:t>
      </w:r>
      <w:r w:rsidRPr="00877553">
        <w:rPr>
          <w:rStyle w:val="Emphasis"/>
        </w:rPr>
        <w:t>A</w:t>
      </w:r>
      <w:r w:rsidRPr="009833CB">
        <w:rPr>
          <w:sz w:val="16"/>
          <w:szCs w:val="16"/>
        </w:rPr>
        <w:t xml:space="preserve"> general, </w:t>
      </w:r>
      <w:r w:rsidRPr="0037249E">
        <w:rPr>
          <w:rStyle w:val="Emphasis"/>
          <w:highlight w:val="yellow"/>
        </w:rPr>
        <w:t>per se prohibition of self-preferencing</w:t>
      </w:r>
      <w:r w:rsidRPr="009833CB">
        <w:rPr>
          <w:sz w:val="16"/>
          <w:szCs w:val="16"/>
        </w:rPr>
        <w:t xml:space="preserve">, as proposed in the European Commission’s Digital Markets Act, </w:t>
      </w:r>
      <w:r w:rsidRPr="0037249E">
        <w:rPr>
          <w:rStyle w:val="Emphasis"/>
          <w:highlight w:val="yellow"/>
        </w:rPr>
        <w:t>would</w:t>
      </w:r>
      <w:r w:rsidRPr="0037249E">
        <w:rPr>
          <w:rStyle w:val="Emphasis"/>
        </w:rPr>
        <w:t xml:space="preserve"> generate considerable costs</w:t>
      </w:r>
      <w:r w:rsidRPr="00877553">
        <w:rPr>
          <w:rStyle w:val="Emphasis"/>
        </w:rPr>
        <w:t xml:space="preserve"> and unintended consequences</w:t>
      </w:r>
      <w:r w:rsidRPr="009833CB">
        <w:rPr>
          <w:sz w:val="16"/>
          <w:szCs w:val="16"/>
        </w:rPr>
        <w:t xml:space="preserve">. Accordingly, the United States should refrain from instituting such an approach with bills such as the Klobuchar-Grassley bill and its House counterpart (Customer Non-Discrimination Act / Equality Act). Indeed, antitrust </w:t>
      </w:r>
      <w:r w:rsidRPr="00877553">
        <w:rPr>
          <w:rStyle w:val="Emphasis"/>
        </w:rPr>
        <w:t xml:space="preserve">bills that aim to </w:t>
      </w:r>
      <w:r w:rsidRPr="0037249E">
        <w:rPr>
          <w:rStyle w:val="Emphasis"/>
        </w:rPr>
        <w:t>prohibit self-preferencing</w:t>
      </w:r>
      <w:r w:rsidRPr="00877553">
        <w:rPr>
          <w:rStyle w:val="Emphasis"/>
        </w:rPr>
        <w:t xml:space="preserve"> without thoughtful analysis</w:t>
      </w:r>
      <w:r w:rsidRPr="009833CB">
        <w:rPr>
          <w:sz w:val="16"/>
          <w:szCs w:val="16"/>
        </w:rPr>
        <w:t xml:space="preserve"> and only for a handful of companies will likely do more harm than good. They are likely to </w:t>
      </w:r>
      <w:r w:rsidRPr="0037249E">
        <w:rPr>
          <w:rStyle w:val="Emphasis"/>
          <w:highlight w:val="yellow"/>
        </w:rPr>
        <w:t>undermine</w:t>
      </w:r>
      <w:r w:rsidRPr="009833CB">
        <w:rPr>
          <w:sz w:val="16"/>
          <w:szCs w:val="16"/>
        </w:rPr>
        <w:t xml:space="preserve"> rather than strengthen </w:t>
      </w:r>
      <w:r w:rsidRPr="0037249E">
        <w:rPr>
          <w:rStyle w:val="Emphasis"/>
          <w:highlight w:val="yellow"/>
        </w:rPr>
        <w:t>competition</w:t>
      </w:r>
      <w:r w:rsidRPr="009833CB">
        <w:rPr>
          <w:sz w:val="16"/>
          <w:szCs w:val="16"/>
        </w:rPr>
        <w:t xml:space="preserve"> on the merits and make consumers’ experiences worse.83</w:t>
      </w:r>
    </w:p>
    <w:p w14:paraId="4DDB12F0" w14:textId="77777777" w:rsidR="007703BD" w:rsidRPr="009833CB" w:rsidRDefault="007703BD" w:rsidP="007703BD">
      <w:pPr>
        <w:rPr>
          <w:sz w:val="16"/>
          <w:szCs w:val="16"/>
        </w:rPr>
      </w:pPr>
      <w:r w:rsidRPr="0037249E">
        <w:rPr>
          <w:rStyle w:val="Emphasis"/>
          <w:highlight w:val="yellow"/>
        </w:rPr>
        <w:t>One cannot overstate the implications of</w:t>
      </w:r>
      <w:r w:rsidRPr="00877553">
        <w:rPr>
          <w:rStyle w:val="Emphasis"/>
        </w:rPr>
        <w:t xml:space="preserve"> the radical choice </w:t>
      </w:r>
      <w:r w:rsidRPr="0037249E">
        <w:rPr>
          <w:rStyle w:val="Emphasis"/>
          <w:highlight w:val="yellow"/>
        </w:rPr>
        <w:t>of prohibiting</w:t>
      </w:r>
      <w:r w:rsidRPr="00877553">
        <w:rPr>
          <w:rStyle w:val="Emphasis"/>
        </w:rPr>
        <w:t xml:space="preserve"> </w:t>
      </w:r>
      <w:r w:rsidRPr="0037249E">
        <w:rPr>
          <w:rStyle w:val="Emphasis"/>
          <w:highlight w:val="yellow"/>
        </w:rPr>
        <w:t>procompetitive self-preferencing</w:t>
      </w:r>
      <w:r w:rsidRPr="009833CB">
        <w:rPr>
          <w:sz w:val="16"/>
          <w:szCs w:val="16"/>
        </w:rPr>
        <w:t>. Unfortunately, several forces in the U.S. government seek to go down the EU path: some progressive Democrats because they despise large corporations and want a fundamentally restructured economy; some Republicans because they have let their anger toward social media sites purportedly being biased against conservative speech influence their views on antitrust; and many other elected officials simply because there is so much generated noise about the problems of “big tech.”</w:t>
      </w:r>
    </w:p>
    <w:p w14:paraId="68726AFC" w14:textId="77777777" w:rsidR="007703BD" w:rsidRPr="009833CB" w:rsidRDefault="007703BD" w:rsidP="007703BD">
      <w:pPr>
        <w:rPr>
          <w:sz w:val="16"/>
          <w:szCs w:val="16"/>
        </w:rPr>
      </w:pPr>
      <w:r w:rsidRPr="00CF7D5F">
        <w:rPr>
          <w:rStyle w:val="StyleUnderline"/>
        </w:rPr>
        <w:t>Policymakers need to tread carefully</w:t>
      </w:r>
      <w:r w:rsidRPr="009833CB">
        <w:rPr>
          <w:sz w:val="16"/>
          <w:szCs w:val="16"/>
        </w:rPr>
        <w:t xml:space="preserve"> in this matter because going down the road of </w:t>
      </w:r>
      <w:r w:rsidRPr="0037249E">
        <w:rPr>
          <w:rStyle w:val="Emphasis"/>
          <w:highlight w:val="yellow"/>
        </w:rPr>
        <w:t>severely limiting self-preferencing would</w:t>
      </w:r>
      <w:r w:rsidRPr="009443FD">
        <w:rPr>
          <w:rStyle w:val="Emphasis"/>
        </w:rPr>
        <w:t xml:space="preserve"> mean going down a road that </w:t>
      </w:r>
      <w:r w:rsidRPr="0037249E">
        <w:rPr>
          <w:rStyle w:val="Emphasis"/>
        </w:rPr>
        <w:t xml:space="preserve">will </w:t>
      </w:r>
      <w:r w:rsidRPr="0037249E">
        <w:rPr>
          <w:rStyle w:val="Emphasis"/>
          <w:highlight w:val="yellow"/>
        </w:rPr>
        <w:t>be hard to return from</w:t>
      </w:r>
      <w:r w:rsidRPr="009443FD">
        <w:rPr>
          <w:rStyle w:val="Emphasis"/>
        </w:rPr>
        <w:t>. This</w:t>
      </w:r>
      <w:r w:rsidRPr="009833CB">
        <w:rPr>
          <w:sz w:val="16"/>
          <w:szCs w:val="16"/>
        </w:rPr>
        <w:t xml:space="preserve"> is a </w:t>
      </w:r>
      <w:r w:rsidRPr="009443FD">
        <w:rPr>
          <w:rStyle w:val="Emphasis"/>
        </w:rPr>
        <w:t>road</w:t>
      </w:r>
      <w:r w:rsidRPr="009833CB">
        <w:rPr>
          <w:sz w:val="16"/>
          <w:szCs w:val="16"/>
        </w:rPr>
        <w:t xml:space="preserve"> that prioritizes protecting economic redistribution over economic growth; a road that protects some business interests over consumer interests. Finally, such a road </w:t>
      </w:r>
      <w:r w:rsidRPr="0037249E">
        <w:rPr>
          <w:rStyle w:val="Emphasis"/>
          <w:highlight w:val="yellow"/>
        </w:rPr>
        <w:t>would</w:t>
      </w:r>
      <w:r w:rsidRPr="009833CB">
        <w:rPr>
          <w:sz w:val="16"/>
          <w:szCs w:val="16"/>
        </w:rPr>
        <w:t xml:space="preserve"> give carte blanche power to the government to </w:t>
      </w:r>
      <w:r w:rsidRPr="0037249E">
        <w:rPr>
          <w:rStyle w:val="Emphasis"/>
          <w:highlight w:val="yellow"/>
        </w:rPr>
        <w:t>hamper</w:t>
      </w:r>
      <w:r w:rsidRPr="00CF7D5F">
        <w:rPr>
          <w:rStyle w:val="StyleUnderline"/>
        </w:rPr>
        <w:t xml:space="preserve"> the U.S. </w:t>
      </w:r>
      <w:r w:rsidRPr="0037249E">
        <w:rPr>
          <w:rStyle w:val="Emphasis"/>
          <w:highlight w:val="yellow"/>
        </w:rPr>
        <w:t>innovation</w:t>
      </w:r>
      <w:r w:rsidRPr="00CF7D5F">
        <w:rPr>
          <w:rStyle w:val="StyleUnderline"/>
        </w:rPr>
        <w:t xml:space="preserve"> economy to benefit foreign competitors</w:t>
      </w:r>
      <w:r w:rsidRPr="009833CB">
        <w:rPr>
          <w:sz w:val="16"/>
          <w:szCs w:val="16"/>
        </w:rPr>
        <w:t>.</w:t>
      </w:r>
    </w:p>
    <w:p w14:paraId="087F31AC" w14:textId="77777777" w:rsidR="007703BD" w:rsidRPr="009833CB" w:rsidRDefault="007703BD" w:rsidP="007703BD">
      <w:pPr>
        <w:rPr>
          <w:sz w:val="16"/>
          <w:szCs w:val="16"/>
        </w:rPr>
      </w:pPr>
      <w:r w:rsidRPr="009833CB">
        <w:rPr>
          <w:sz w:val="16"/>
          <w:szCs w:val="16"/>
        </w:rPr>
        <w:t>Today’s antitrust enforcers and lawmakers need to refrain from prohibiting the historically beneficial practice of self-preferencing. Indeed, imagine if antitrust officials in the 1930s and 1940s succumbed to the generated controversy over the so-called “chain store wars.” American consumers would not have benefitted from the low prices and abundance created by the rise of supermarkets and department stores. The race to efficiency led chain stores to pass on benefits to consumers at the expense of inefficient, small, less-innovative shops. To prohibit online a revolution that benefits users could only harm American consumers for the sake of protecting rent-seeking competitors willing to get through the law what they cannot get from the market. Anyone who cares about American living standards and consumer welfare should vociferously oppose such a vision that slows down competition and innovation through the prohibition of self-preferencing initially and the breakup of companies subsequently. This Neo-</w:t>
      </w:r>
      <w:proofErr w:type="spellStart"/>
      <w:r w:rsidRPr="009833CB">
        <w:rPr>
          <w:sz w:val="16"/>
          <w:szCs w:val="16"/>
        </w:rPr>
        <w:t>Brandeisian</w:t>
      </w:r>
      <w:proofErr w:type="spellEnd"/>
      <w:r w:rsidRPr="009833CB">
        <w:rPr>
          <w:sz w:val="16"/>
          <w:szCs w:val="16"/>
        </w:rPr>
        <w:t xml:space="preserve"> perspective jettisons American competitiveness and innovation.84</w:t>
      </w:r>
    </w:p>
    <w:p w14:paraId="12A14B16" w14:textId="77777777" w:rsidR="007703BD" w:rsidRPr="009833CB" w:rsidRDefault="007703BD" w:rsidP="007703BD">
      <w:pPr>
        <w:rPr>
          <w:sz w:val="16"/>
          <w:szCs w:val="16"/>
        </w:rPr>
      </w:pPr>
      <w:r w:rsidRPr="00A4509C">
        <w:rPr>
          <w:rStyle w:val="Emphasis"/>
        </w:rPr>
        <w:t xml:space="preserve">They can </w:t>
      </w:r>
      <w:r w:rsidRPr="0037249E">
        <w:rPr>
          <w:rStyle w:val="Emphasis"/>
          <w:highlight w:val="yellow"/>
        </w:rPr>
        <w:t>start by differentiating between self-</w:t>
      </w:r>
      <w:r w:rsidRPr="00214D6A">
        <w:rPr>
          <w:rStyle w:val="Emphasis"/>
          <w:highlight w:val="yellow"/>
        </w:rPr>
        <w:t>preferencing and rival exclusion</w:t>
      </w:r>
      <w:r w:rsidRPr="009833CB">
        <w:rPr>
          <w:sz w:val="16"/>
          <w:szCs w:val="16"/>
        </w:rPr>
        <w:t xml:space="preserve"> and commit to seeing </w:t>
      </w:r>
      <w:r w:rsidRPr="00D95B71">
        <w:rPr>
          <w:rStyle w:val="StyleUnderline"/>
        </w:rPr>
        <w:t>the former</w:t>
      </w:r>
      <w:r w:rsidRPr="009833CB">
        <w:rPr>
          <w:sz w:val="16"/>
          <w:szCs w:val="16"/>
        </w:rPr>
        <w:t xml:space="preserve"> as a procompetitive, </w:t>
      </w:r>
      <w:proofErr w:type="spellStart"/>
      <w:r w:rsidRPr="009833CB">
        <w:rPr>
          <w:sz w:val="16"/>
          <w:szCs w:val="16"/>
        </w:rPr>
        <w:t>proconsumer</w:t>
      </w:r>
      <w:proofErr w:type="spellEnd"/>
      <w:r w:rsidRPr="009833CB">
        <w:rPr>
          <w:sz w:val="16"/>
          <w:szCs w:val="16"/>
        </w:rPr>
        <w:t xml:space="preserve"> business practice that </w:t>
      </w:r>
      <w:r w:rsidRPr="00D95B71">
        <w:rPr>
          <w:rStyle w:val="StyleUnderline"/>
        </w:rPr>
        <w:t>helps companies diversify their portfolios, enter new markets, challenge incumbents, and disseminate innovation</w:t>
      </w:r>
      <w:r w:rsidRPr="009833CB">
        <w:rPr>
          <w:sz w:val="16"/>
          <w:szCs w:val="16"/>
        </w:rPr>
        <w:t xml:space="preserve"> through a process of imitation and disruption, which unequivocally benefits consumers. In addition, self-preferencing often is a substitute for marketing expenses, so prohibiting self-preferencing would squelch these procompetitive and pro-innovative effects.</w:t>
      </w:r>
    </w:p>
    <w:p w14:paraId="50CA35ED" w14:textId="77777777" w:rsidR="007703BD" w:rsidRPr="0012533D" w:rsidRDefault="007703BD" w:rsidP="007703BD">
      <w:pPr>
        <w:rPr>
          <w:sz w:val="16"/>
          <w:szCs w:val="16"/>
        </w:rPr>
      </w:pPr>
      <w:r w:rsidRPr="009833CB">
        <w:rPr>
          <w:sz w:val="16"/>
          <w:szCs w:val="16"/>
        </w:rPr>
        <w:t xml:space="preserve">Consequently, </w:t>
      </w:r>
      <w:r w:rsidRPr="00214D6A">
        <w:rPr>
          <w:rStyle w:val="Emphasis"/>
          <w:highlight w:val="yellow"/>
        </w:rPr>
        <w:t>antitrust officials are</w:t>
      </w:r>
      <w:r w:rsidRPr="00A4509C">
        <w:rPr>
          <w:rStyle w:val="Emphasis"/>
        </w:rPr>
        <w:t xml:space="preserve"> well </w:t>
      </w:r>
      <w:r w:rsidRPr="00214D6A">
        <w:rPr>
          <w:rStyle w:val="Emphasis"/>
          <w:highlight w:val="yellow"/>
        </w:rPr>
        <w:t>advised to focus on exclusionary practices</w:t>
      </w:r>
      <w:r w:rsidRPr="009833CB">
        <w:rPr>
          <w:sz w:val="16"/>
          <w:szCs w:val="16"/>
        </w:rPr>
        <w:t xml:space="preserve"> only </w:t>
      </w:r>
      <w:r w:rsidRPr="00D95B71">
        <w:rPr>
          <w:rStyle w:val="StyleUnderline"/>
        </w:rPr>
        <w:t xml:space="preserve">and </w:t>
      </w:r>
      <w:r w:rsidRPr="00214D6A">
        <w:rPr>
          <w:rStyle w:val="Emphasis"/>
          <w:highlight w:val="yellow"/>
        </w:rPr>
        <w:t>not undermine</w:t>
      </w:r>
      <w:r w:rsidRPr="00A4509C">
        <w:rPr>
          <w:rStyle w:val="Emphasis"/>
        </w:rPr>
        <w:t xml:space="preserve"> the </w:t>
      </w:r>
      <w:r w:rsidRPr="00214D6A">
        <w:rPr>
          <w:rStyle w:val="Emphasis"/>
          <w:highlight w:val="yellow"/>
        </w:rPr>
        <w:t>procompetitive</w:t>
      </w:r>
      <w:r w:rsidRPr="00A4509C">
        <w:rPr>
          <w:rStyle w:val="Emphasis"/>
        </w:rPr>
        <w:t xml:space="preserve"> effects of </w:t>
      </w:r>
      <w:r w:rsidRPr="00214D6A">
        <w:rPr>
          <w:rStyle w:val="Emphasis"/>
          <w:highlight w:val="yellow"/>
        </w:rPr>
        <w:t>self-preferencing</w:t>
      </w:r>
      <w:r w:rsidRPr="009833CB">
        <w:rPr>
          <w:sz w:val="16"/>
          <w:szCs w:val="16"/>
        </w:rPr>
        <w:t>, or else the distortion of the competitive process may chill innovation at the expense of consumer benefits.</w:t>
      </w:r>
    </w:p>
    <w:p w14:paraId="013EA37B" w14:textId="74C07B96" w:rsidR="007703BD" w:rsidRDefault="007703BD" w:rsidP="007703BD">
      <w:pPr>
        <w:pStyle w:val="Heading2"/>
      </w:pPr>
      <w:r>
        <w:t>Adv CP</w:t>
      </w:r>
    </w:p>
    <w:p w14:paraId="36F9A5F3" w14:textId="77777777" w:rsidR="007703BD" w:rsidRDefault="007703BD" w:rsidP="007703BD">
      <w:pPr>
        <w:pStyle w:val="Heading4"/>
      </w:pPr>
      <w:r>
        <w:t>China is spreading an authoritarian vision of the internet – digital alliance is key to stop it</w:t>
      </w:r>
    </w:p>
    <w:p w14:paraId="22602023" w14:textId="77777777" w:rsidR="007703BD" w:rsidRDefault="007703BD" w:rsidP="007703BD">
      <w:proofErr w:type="spellStart"/>
      <w:r w:rsidRPr="00F863D9">
        <w:rPr>
          <w:rStyle w:val="Style13ptBold"/>
        </w:rPr>
        <w:t>Knake</w:t>
      </w:r>
      <w:proofErr w:type="spellEnd"/>
      <w:r w:rsidRPr="00F863D9">
        <w:rPr>
          <w:rStyle w:val="Style13ptBold"/>
        </w:rPr>
        <w:t xml:space="preserve"> 20</w:t>
      </w:r>
      <w:r>
        <w:t xml:space="preserve"> – Senior fellow for cyber policy at the Council on Foreign Relations.</w:t>
      </w:r>
    </w:p>
    <w:p w14:paraId="5CBDB5C8" w14:textId="77777777" w:rsidR="007703BD" w:rsidRPr="007A3C7D" w:rsidRDefault="007703BD" w:rsidP="007703BD">
      <w:r>
        <w:t xml:space="preserve">Robert K. </w:t>
      </w:r>
      <w:proofErr w:type="spellStart"/>
      <w:r>
        <w:t>Knake</w:t>
      </w:r>
      <w:proofErr w:type="spellEnd"/>
      <w:r>
        <w:t xml:space="preserve">, “Weaponizing Digital Trade: Creating a Digital Trade Zone to Promote Online Freedom and Cybersecurity,” </w:t>
      </w:r>
      <w:r>
        <w:rPr>
          <w:i/>
          <w:iCs/>
        </w:rPr>
        <w:t>Council on Foreign Relations</w:t>
      </w:r>
      <w:r>
        <w:t xml:space="preserve">, September 2020, pp. 1-2, </w:t>
      </w:r>
      <w:r w:rsidRPr="00F863D9">
        <w:t>https://cdn.cfr.org/sites/default/files/report_pdf/weaponizing-digital-trade_csr_combined_final.pdf</w:t>
      </w:r>
      <w:r>
        <w:t>.</w:t>
      </w:r>
    </w:p>
    <w:p w14:paraId="74F3960A" w14:textId="77777777" w:rsidR="007703BD" w:rsidRPr="008124DB" w:rsidRDefault="007703BD" w:rsidP="007703BD"/>
    <w:p w14:paraId="3FCFFC69" w14:textId="77777777" w:rsidR="007703BD" w:rsidRPr="008124DB" w:rsidRDefault="007703BD" w:rsidP="007703BD">
      <w:pPr>
        <w:rPr>
          <w:sz w:val="16"/>
          <w:szCs w:val="16"/>
        </w:rPr>
      </w:pPr>
      <w:r w:rsidRPr="005F08A7">
        <w:rPr>
          <w:rStyle w:val="Emphasis"/>
          <w:highlight w:val="yellow"/>
        </w:rPr>
        <w:t>The global internet is splitting</w:t>
      </w:r>
      <w:r w:rsidRPr="0055710A">
        <w:rPr>
          <w:rStyle w:val="Emphasis"/>
        </w:rPr>
        <w:t xml:space="preserve"> apart</w:t>
      </w:r>
      <w:r w:rsidRPr="008124DB">
        <w:rPr>
          <w:sz w:val="16"/>
          <w:szCs w:val="16"/>
        </w:rPr>
        <w:t xml:space="preserve">. China, Russia, and other </w:t>
      </w:r>
      <w:r w:rsidRPr="008124DB">
        <w:rPr>
          <w:rStyle w:val="StyleUnderline"/>
        </w:rPr>
        <w:t>authoritarian regimes are working to limit what information flows in and out of their national borders while</w:t>
      </w:r>
      <w:r w:rsidRPr="008124DB">
        <w:rPr>
          <w:sz w:val="16"/>
          <w:szCs w:val="16"/>
        </w:rPr>
        <w:t xml:space="preserve"> constantly </w:t>
      </w:r>
      <w:r w:rsidRPr="008124DB">
        <w:rPr>
          <w:rStyle w:val="StyleUnderline"/>
        </w:rPr>
        <w:t>surveilling internet users inside their networks</w:t>
      </w:r>
      <w:r w:rsidRPr="008124DB">
        <w:rPr>
          <w:sz w:val="16"/>
          <w:szCs w:val="16"/>
        </w:rPr>
        <w:t xml:space="preserve">. Meanwhile, </w:t>
      </w:r>
      <w:r w:rsidRPr="005F08A7">
        <w:rPr>
          <w:rStyle w:val="Emphasis"/>
          <w:highlight w:val="yellow"/>
        </w:rPr>
        <w:t>China and Russia are leading</w:t>
      </w:r>
      <w:r w:rsidRPr="005F08A7">
        <w:rPr>
          <w:rStyle w:val="Emphasis"/>
        </w:rPr>
        <w:t xml:space="preserve"> efforts </w:t>
      </w:r>
      <w:r w:rsidRPr="005F08A7">
        <w:rPr>
          <w:rStyle w:val="Emphasis"/>
          <w:highlight w:val="yellow"/>
        </w:rPr>
        <w:t>at the U</w:t>
      </w:r>
      <w:r w:rsidRPr="008124DB">
        <w:rPr>
          <w:rStyle w:val="StyleUnderline"/>
        </w:rPr>
        <w:t xml:space="preserve">nited </w:t>
      </w:r>
      <w:r w:rsidRPr="005F08A7">
        <w:rPr>
          <w:rStyle w:val="Emphasis"/>
          <w:highlight w:val="yellow"/>
        </w:rPr>
        <w:t>N</w:t>
      </w:r>
      <w:r w:rsidRPr="008124DB">
        <w:rPr>
          <w:rStyle w:val="StyleUnderline"/>
        </w:rPr>
        <w:t xml:space="preserve">ations </w:t>
      </w:r>
      <w:r w:rsidRPr="005F08A7">
        <w:rPr>
          <w:rStyle w:val="Emphasis"/>
          <w:highlight w:val="yellow"/>
        </w:rPr>
        <w:t>to</w:t>
      </w:r>
      <w:r w:rsidRPr="008124DB">
        <w:rPr>
          <w:sz w:val="16"/>
          <w:szCs w:val="16"/>
        </w:rPr>
        <w:t xml:space="preserve"> fundamentally </w:t>
      </w:r>
      <w:r w:rsidRPr="005F08A7">
        <w:rPr>
          <w:rStyle w:val="Emphasis"/>
          <w:highlight w:val="yellow"/>
        </w:rPr>
        <w:t>reengineer</w:t>
      </w:r>
      <w:r w:rsidRPr="008124DB">
        <w:rPr>
          <w:sz w:val="16"/>
          <w:szCs w:val="16"/>
        </w:rPr>
        <w:t xml:space="preserve"> how </w:t>
      </w:r>
      <w:r w:rsidRPr="005F08A7">
        <w:rPr>
          <w:rStyle w:val="Emphasis"/>
          <w:highlight w:val="yellow"/>
        </w:rPr>
        <w:t>the internet</w:t>
      </w:r>
      <w:r w:rsidRPr="008124DB">
        <w:rPr>
          <w:sz w:val="16"/>
          <w:szCs w:val="16"/>
        </w:rPr>
        <w:t xml:space="preserve"> works and is governed </w:t>
      </w:r>
      <w:r w:rsidRPr="0055710A">
        <w:rPr>
          <w:rStyle w:val="Emphasis"/>
        </w:rPr>
        <w:t>to fit their Orwellian visions</w:t>
      </w:r>
      <w:r w:rsidRPr="008124DB">
        <w:rPr>
          <w:sz w:val="16"/>
          <w:szCs w:val="16"/>
        </w:rPr>
        <w:t xml:space="preserve">. For its part, Europe is heading off in its own direction, with the European Union (EU) strengthening its privacy and content moderation requirements, targeting the practices of U.S.-based technology giants. </w:t>
      </w:r>
      <w:r w:rsidRPr="005F08A7">
        <w:rPr>
          <w:rStyle w:val="Emphasis"/>
          <w:highlight w:val="yellow"/>
        </w:rPr>
        <w:t>If the U</w:t>
      </w:r>
      <w:r w:rsidRPr="008124DB">
        <w:rPr>
          <w:rStyle w:val="StyleUnderline"/>
        </w:rPr>
        <w:t xml:space="preserve">nited </w:t>
      </w:r>
      <w:r w:rsidRPr="005F08A7">
        <w:rPr>
          <w:rStyle w:val="Emphasis"/>
          <w:highlight w:val="yellow"/>
        </w:rPr>
        <w:t>S</w:t>
      </w:r>
      <w:r w:rsidRPr="008124DB">
        <w:rPr>
          <w:rStyle w:val="StyleUnderline"/>
        </w:rPr>
        <w:t xml:space="preserve">tates </w:t>
      </w:r>
      <w:r w:rsidRPr="005F08A7">
        <w:rPr>
          <w:rStyle w:val="Emphasis"/>
          <w:highlight w:val="yellow"/>
        </w:rPr>
        <w:t>is unable to develop a competing vision</w:t>
      </w:r>
      <w:r w:rsidRPr="008124DB">
        <w:rPr>
          <w:sz w:val="16"/>
          <w:szCs w:val="16"/>
        </w:rPr>
        <w:t xml:space="preserve">, a decade from now </w:t>
      </w:r>
      <w:r w:rsidRPr="005F08A7">
        <w:rPr>
          <w:rStyle w:val="Emphasis"/>
          <w:highlight w:val="yellow"/>
        </w:rPr>
        <w:t>the internet</w:t>
      </w:r>
      <w:r w:rsidRPr="000B02BC">
        <w:rPr>
          <w:rStyle w:val="StyleUnderline"/>
        </w:rPr>
        <w:t xml:space="preserve"> as we know it </w:t>
      </w:r>
      <w:r w:rsidRPr="005F08A7">
        <w:rPr>
          <w:rStyle w:val="Emphasis"/>
          <w:highlight w:val="yellow"/>
        </w:rPr>
        <w:t>will no longer be recognizable</w:t>
      </w:r>
      <w:r w:rsidRPr="008124DB">
        <w:rPr>
          <w:sz w:val="16"/>
          <w:szCs w:val="16"/>
        </w:rPr>
        <w:t xml:space="preserve">. Not only would the United States have lost the economic value from being the global driver of digital trade and innovation, but much of </w:t>
      </w:r>
      <w:r w:rsidRPr="00D7417D">
        <w:rPr>
          <w:rStyle w:val="Emphasis"/>
        </w:rPr>
        <w:t>the world’s population would</w:t>
      </w:r>
      <w:r w:rsidRPr="00D7417D">
        <w:rPr>
          <w:sz w:val="16"/>
          <w:szCs w:val="16"/>
        </w:rPr>
        <w:t xml:space="preserve"> also </w:t>
      </w:r>
      <w:r w:rsidRPr="00D7417D">
        <w:rPr>
          <w:rStyle w:val="Emphasis"/>
        </w:rPr>
        <w:t>have been mired in a web of censorship and surveillance</w:t>
      </w:r>
      <w:r w:rsidRPr="000B02BC">
        <w:rPr>
          <w:rStyle w:val="StyleUnderline"/>
        </w:rPr>
        <w:t xml:space="preserve"> woven by China’s state-owned enterprises</w:t>
      </w:r>
      <w:r w:rsidRPr="008124DB">
        <w:rPr>
          <w:sz w:val="16"/>
          <w:szCs w:val="16"/>
        </w:rPr>
        <w:t xml:space="preserve">. In this sense, </w:t>
      </w:r>
      <w:r w:rsidRPr="000B02BC">
        <w:rPr>
          <w:rStyle w:val="StyleUnderline"/>
        </w:rPr>
        <w:t>the stakes</w:t>
      </w:r>
      <w:r w:rsidRPr="008124DB">
        <w:rPr>
          <w:sz w:val="16"/>
          <w:szCs w:val="16"/>
        </w:rPr>
        <w:t xml:space="preserve"> go far beyond the internet and will doubtless </w:t>
      </w:r>
      <w:r w:rsidRPr="000B02BC">
        <w:rPr>
          <w:rStyle w:val="StyleUnderline"/>
        </w:rPr>
        <w:t>affect the global balance of power</w:t>
      </w:r>
      <w:r w:rsidRPr="008124DB">
        <w:rPr>
          <w:sz w:val="16"/>
          <w:szCs w:val="16"/>
        </w:rPr>
        <w:t xml:space="preserve">. </w:t>
      </w:r>
    </w:p>
    <w:p w14:paraId="29132EDF" w14:textId="77777777" w:rsidR="007703BD" w:rsidRPr="008124DB" w:rsidRDefault="007703BD" w:rsidP="007703BD">
      <w:pPr>
        <w:rPr>
          <w:sz w:val="16"/>
          <w:szCs w:val="16"/>
        </w:rPr>
      </w:pPr>
      <w:r w:rsidRPr="004F493A">
        <w:rPr>
          <w:rStyle w:val="StyleUnderline"/>
        </w:rPr>
        <w:t>Although</w:t>
      </w:r>
      <w:r w:rsidRPr="008124DB">
        <w:rPr>
          <w:sz w:val="16"/>
          <w:szCs w:val="16"/>
        </w:rPr>
        <w:t xml:space="preserve"> many </w:t>
      </w:r>
      <w:r w:rsidRPr="005F08A7">
        <w:rPr>
          <w:rStyle w:val="StyleUnderline"/>
          <w:highlight w:val="yellow"/>
        </w:rPr>
        <w:t>efforts</w:t>
      </w:r>
      <w:r w:rsidRPr="004F493A">
        <w:rPr>
          <w:rStyle w:val="StyleUnderline"/>
        </w:rPr>
        <w:t xml:space="preserve"> are underway </w:t>
      </w:r>
      <w:r w:rsidRPr="005F08A7">
        <w:rPr>
          <w:rStyle w:val="StyleUnderline"/>
          <w:highlight w:val="yellow"/>
        </w:rPr>
        <w:t>to promote digital freedom</w:t>
      </w:r>
      <w:r w:rsidRPr="008124DB">
        <w:rPr>
          <w:sz w:val="16"/>
          <w:szCs w:val="16"/>
        </w:rPr>
        <w:t xml:space="preserve">, establish norms for state conduct in cyberspace, and address the harmful consequences of the cross-border free flow of data, </w:t>
      </w:r>
      <w:r w:rsidRPr="004F493A">
        <w:rPr>
          <w:rStyle w:val="StyleUnderline"/>
        </w:rPr>
        <w:t xml:space="preserve">these </w:t>
      </w:r>
      <w:r w:rsidRPr="0055710A">
        <w:rPr>
          <w:rStyle w:val="Emphasis"/>
        </w:rPr>
        <w:t xml:space="preserve">efforts </w:t>
      </w:r>
      <w:r w:rsidRPr="005F08A7">
        <w:rPr>
          <w:rStyle w:val="Emphasis"/>
          <w:highlight w:val="yellow"/>
        </w:rPr>
        <w:t>are</w:t>
      </w:r>
      <w:r w:rsidRPr="008124DB">
        <w:rPr>
          <w:sz w:val="16"/>
          <w:szCs w:val="16"/>
        </w:rPr>
        <w:t xml:space="preserve"> largely </w:t>
      </w:r>
      <w:r w:rsidRPr="005F08A7">
        <w:rPr>
          <w:rStyle w:val="Emphasis"/>
          <w:highlight w:val="yellow"/>
        </w:rPr>
        <w:t>uncoordinated</w:t>
      </w:r>
      <w:r w:rsidRPr="008124DB">
        <w:rPr>
          <w:sz w:val="16"/>
          <w:szCs w:val="16"/>
        </w:rPr>
        <w:t xml:space="preserve">, resulting in ad hoc measures that do not create mechanisms for managing the next product of concern. More important, </w:t>
      </w:r>
      <w:r w:rsidRPr="004F493A">
        <w:rPr>
          <w:rStyle w:val="StyleUnderline"/>
        </w:rPr>
        <w:t>they lack the incentives</w:t>
      </w:r>
      <w:r w:rsidRPr="008124DB">
        <w:rPr>
          <w:sz w:val="16"/>
          <w:szCs w:val="16"/>
        </w:rPr>
        <w:t xml:space="preserve"> necessary </w:t>
      </w:r>
      <w:r w:rsidRPr="004F493A">
        <w:rPr>
          <w:rStyle w:val="StyleUnderline"/>
        </w:rPr>
        <w:t>to encourage better behavior</w:t>
      </w:r>
      <w:r w:rsidRPr="008124DB">
        <w:rPr>
          <w:sz w:val="16"/>
          <w:szCs w:val="16"/>
        </w:rPr>
        <w:t xml:space="preserve">— failing to protect citizens’ rights online or harboring cross-border cybercriminals has few consequences. </w:t>
      </w:r>
      <w:r w:rsidRPr="004F493A">
        <w:rPr>
          <w:rStyle w:val="StyleUnderline"/>
        </w:rPr>
        <w:t xml:space="preserve">To combat these trends, </w:t>
      </w:r>
      <w:r w:rsidRPr="005F08A7">
        <w:rPr>
          <w:rStyle w:val="Emphasis"/>
          <w:highlight w:val="yellow"/>
        </w:rPr>
        <w:t>the U</w:t>
      </w:r>
      <w:r w:rsidRPr="004F493A">
        <w:rPr>
          <w:rStyle w:val="StyleUnderline"/>
        </w:rPr>
        <w:t xml:space="preserve">nited </w:t>
      </w:r>
      <w:r w:rsidRPr="005F08A7">
        <w:rPr>
          <w:rStyle w:val="Emphasis"/>
          <w:highlight w:val="yellow"/>
        </w:rPr>
        <w:t>S</w:t>
      </w:r>
      <w:r w:rsidRPr="004F493A">
        <w:rPr>
          <w:rStyle w:val="StyleUnderline"/>
        </w:rPr>
        <w:t xml:space="preserve">tates </w:t>
      </w:r>
      <w:r w:rsidRPr="005F08A7">
        <w:rPr>
          <w:rStyle w:val="Emphasis"/>
          <w:highlight w:val="yellow"/>
        </w:rPr>
        <w:t>should shift</w:t>
      </w:r>
      <w:r w:rsidRPr="0055710A">
        <w:rPr>
          <w:rStyle w:val="Emphasis"/>
        </w:rPr>
        <w:t xml:space="preserve"> its diplomatic efforts from promoting a global, open internet </w:t>
      </w:r>
      <w:r w:rsidRPr="005F08A7">
        <w:rPr>
          <w:rStyle w:val="Emphasis"/>
          <w:highlight w:val="yellow"/>
        </w:rPr>
        <w:t>to preserving an open internet that connects</w:t>
      </w:r>
      <w:r w:rsidRPr="008124DB">
        <w:rPr>
          <w:sz w:val="16"/>
          <w:szCs w:val="16"/>
        </w:rPr>
        <w:t xml:space="preserve"> the digital economies of </w:t>
      </w:r>
      <w:r w:rsidRPr="005F08A7">
        <w:rPr>
          <w:rStyle w:val="Emphasis"/>
          <w:highlight w:val="yellow"/>
        </w:rPr>
        <w:t>democratic countries</w:t>
      </w:r>
      <w:r w:rsidRPr="008124DB">
        <w:rPr>
          <w:sz w:val="16"/>
          <w:szCs w:val="16"/>
        </w:rPr>
        <w:t>.</w:t>
      </w:r>
    </w:p>
    <w:p w14:paraId="5FF9FBF9" w14:textId="77777777" w:rsidR="007703BD" w:rsidRDefault="007703BD" w:rsidP="007703BD">
      <w:pPr>
        <w:rPr>
          <w:rStyle w:val="StyleUnderline"/>
        </w:rPr>
      </w:pPr>
      <w:r w:rsidRPr="005F08A7">
        <w:rPr>
          <w:rStyle w:val="Emphasis"/>
          <w:highlight w:val="yellow"/>
        </w:rPr>
        <w:t>The time</w:t>
      </w:r>
      <w:r w:rsidRPr="008124DB">
        <w:rPr>
          <w:sz w:val="16"/>
          <w:szCs w:val="16"/>
        </w:rPr>
        <w:t xml:space="preserve"> to pursue a digital trade agreement that would preserve the flow of cross-border digital trade, while taking steps to address the negative effects of an open internet, </w:t>
      </w:r>
      <w:r w:rsidRPr="005F08A7">
        <w:rPr>
          <w:rStyle w:val="Emphasis"/>
          <w:highlight w:val="yellow"/>
        </w:rPr>
        <w:t>is now</w:t>
      </w:r>
      <w:r w:rsidRPr="008124DB">
        <w:rPr>
          <w:sz w:val="16"/>
          <w:szCs w:val="16"/>
        </w:rPr>
        <w:t xml:space="preserve">. Trade negotiators are moving rapidly to stop countries from putting in place national laws to address cybercrime. Yet efforts at </w:t>
      </w:r>
      <w:r w:rsidRPr="00C56685">
        <w:rPr>
          <w:rStyle w:val="StyleUnderline"/>
        </w:rPr>
        <w:t>promoting digital trade will be successful only if they</w:t>
      </w:r>
      <w:r w:rsidRPr="008124DB">
        <w:rPr>
          <w:sz w:val="16"/>
          <w:szCs w:val="16"/>
        </w:rPr>
        <w:t xml:space="preserve"> seriously attempt to </w:t>
      </w:r>
      <w:r w:rsidRPr="00C56685">
        <w:rPr>
          <w:rStyle w:val="StyleUnderline"/>
        </w:rPr>
        <w:t>cooperatively address cybercrime, censorship, and privacy concerns. By tying digital trade</w:t>
      </w:r>
      <w:r w:rsidRPr="008124DB">
        <w:rPr>
          <w:sz w:val="16"/>
          <w:szCs w:val="16"/>
        </w:rPr>
        <w:t>—the cross-border exchange of digital products and services—</w:t>
      </w:r>
      <w:r w:rsidRPr="00C56685">
        <w:rPr>
          <w:rStyle w:val="StyleUnderline"/>
        </w:rPr>
        <w:t>to</w:t>
      </w:r>
      <w:r w:rsidRPr="008124DB">
        <w:rPr>
          <w:sz w:val="16"/>
          <w:szCs w:val="16"/>
        </w:rPr>
        <w:t xml:space="preserve"> the promotion of the free exchange of information and efforts to control the harmful side effects of </w:t>
      </w:r>
      <w:r w:rsidRPr="00C56685">
        <w:rPr>
          <w:rStyle w:val="StyleUnderline"/>
        </w:rPr>
        <w:t xml:space="preserve">an open internet, </w:t>
      </w:r>
      <w:r w:rsidRPr="005F08A7">
        <w:rPr>
          <w:rStyle w:val="Emphasis"/>
          <w:highlight w:val="yellow"/>
        </w:rPr>
        <w:t>the U</w:t>
      </w:r>
      <w:r w:rsidRPr="00C56685">
        <w:rPr>
          <w:rStyle w:val="StyleUnderline"/>
        </w:rPr>
        <w:t xml:space="preserve">nited </w:t>
      </w:r>
      <w:r w:rsidRPr="005F08A7">
        <w:rPr>
          <w:rStyle w:val="Emphasis"/>
          <w:highlight w:val="yellow"/>
        </w:rPr>
        <w:t>S</w:t>
      </w:r>
      <w:r w:rsidRPr="00C56685">
        <w:rPr>
          <w:rStyle w:val="StyleUnderline"/>
        </w:rPr>
        <w:t xml:space="preserve">tates </w:t>
      </w:r>
      <w:r w:rsidRPr="005F08A7">
        <w:rPr>
          <w:rStyle w:val="Emphasis"/>
          <w:highlight w:val="yellow"/>
        </w:rPr>
        <w:t>and</w:t>
      </w:r>
      <w:r w:rsidRPr="0055710A">
        <w:rPr>
          <w:rStyle w:val="Emphasis"/>
        </w:rPr>
        <w:t xml:space="preserve"> its </w:t>
      </w:r>
      <w:r w:rsidRPr="005F08A7">
        <w:rPr>
          <w:rStyle w:val="Emphasis"/>
          <w:highlight w:val="yellow"/>
        </w:rPr>
        <w:t>allies can create a compelling alt</w:t>
      </w:r>
      <w:r w:rsidRPr="0055710A">
        <w:rPr>
          <w:rStyle w:val="Emphasis"/>
        </w:rPr>
        <w:t xml:space="preserve">ernative </w:t>
      </w:r>
      <w:r w:rsidRPr="005F08A7">
        <w:rPr>
          <w:rStyle w:val="Emphasis"/>
          <w:highlight w:val="yellow"/>
        </w:rPr>
        <w:t>to</w:t>
      </w:r>
      <w:r w:rsidRPr="0055710A">
        <w:rPr>
          <w:rStyle w:val="Emphasis"/>
        </w:rPr>
        <w:t xml:space="preserve"> the </w:t>
      </w:r>
      <w:r w:rsidRPr="005F08A7">
        <w:rPr>
          <w:rStyle w:val="Emphasis"/>
          <w:highlight w:val="yellow"/>
        </w:rPr>
        <w:t>authoritarian</w:t>
      </w:r>
      <w:r w:rsidRPr="0055710A">
        <w:rPr>
          <w:rStyle w:val="Emphasis"/>
        </w:rPr>
        <w:t xml:space="preserve"> vision of a tightly controlled </w:t>
      </w:r>
      <w:r w:rsidRPr="005F08A7">
        <w:rPr>
          <w:rStyle w:val="Emphasis"/>
          <w:highlight w:val="yellow"/>
        </w:rPr>
        <w:t>network</w:t>
      </w:r>
      <w:r w:rsidRPr="008124DB">
        <w:rPr>
          <w:sz w:val="16"/>
          <w:szCs w:val="16"/>
        </w:rPr>
        <w:t xml:space="preserve">. In short, </w:t>
      </w:r>
      <w:r w:rsidRPr="00C56685">
        <w:rPr>
          <w:rStyle w:val="StyleUnderline"/>
        </w:rPr>
        <w:t>the United States should</w:t>
      </w:r>
      <w:r w:rsidRPr="008124DB">
        <w:rPr>
          <w:sz w:val="16"/>
          <w:szCs w:val="16"/>
        </w:rPr>
        <w:t xml:space="preserve"> weaponize its digital trade relationships to create a system of incentives and penalties that will </w:t>
      </w:r>
      <w:r w:rsidRPr="00C56685">
        <w:rPr>
          <w:rStyle w:val="StyleUnderline"/>
        </w:rPr>
        <w:t>promote security hand in hand with democratic values on the internet.</w:t>
      </w:r>
    </w:p>
    <w:p w14:paraId="3F24EE7E" w14:textId="77777777" w:rsidR="007703BD" w:rsidRDefault="007703BD" w:rsidP="007703BD">
      <w:pPr>
        <w:pStyle w:val="Heading4"/>
      </w:pPr>
      <w:r>
        <w:t>China/Russia is exporting its authoritarian model now – U.S. should respond by partnering with the EU</w:t>
      </w:r>
    </w:p>
    <w:p w14:paraId="06DE3C42" w14:textId="77777777" w:rsidR="007703BD" w:rsidRDefault="007703BD" w:rsidP="007703BD">
      <w:proofErr w:type="spellStart"/>
      <w:r w:rsidRPr="00F863D9">
        <w:rPr>
          <w:rStyle w:val="Style13ptBold"/>
        </w:rPr>
        <w:t>Knake</w:t>
      </w:r>
      <w:proofErr w:type="spellEnd"/>
      <w:r w:rsidRPr="00F863D9">
        <w:rPr>
          <w:rStyle w:val="Style13ptBold"/>
        </w:rPr>
        <w:t xml:space="preserve"> 20</w:t>
      </w:r>
      <w:r>
        <w:t xml:space="preserve"> – Senior fellow for cyber policy at the Council on Foreign Relations.</w:t>
      </w:r>
    </w:p>
    <w:p w14:paraId="16BA5358" w14:textId="77777777" w:rsidR="007703BD" w:rsidRPr="007A3C7D" w:rsidRDefault="007703BD" w:rsidP="007703BD">
      <w:r>
        <w:t xml:space="preserve">Robert K. </w:t>
      </w:r>
      <w:proofErr w:type="spellStart"/>
      <w:r>
        <w:t>Knake</w:t>
      </w:r>
      <w:proofErr w:type="spellEnd"/>
      <w:r>
        <w:t xml:space="preserve">, “Weaponizing Digital Trade: Creating a Digital Trade Zone to Promote Online Freedom and Cybersecurity,” </w:t>
      </w:r>
      <w:r>
        <w:rPr>
          <w:i/>
          <w:iCs/>
        </w:rPr>
        <w:t>Council on Foreign Relations</w:t>
      </w:r>
      <w:r>
        <w:t xml:space="preserve">, September 2020, pp. 5, </w:t>
      </w:r>
      <w:r w:rsidRPr="00F863D9">
        <w:t>https://cdn.cfr.org/sites/default/files/report_pdf/weaponizing-digital-trade_csr_combined_final.pdf</w:t>
      </w:r>
      <w:r>
        <w:t>.</w:t>
      </w:r>
    </w:p>
    <w:p w14:paraId="051C269F" w14:textId="77777777" w:rsidR="007703BD" w:rsidRPr="007C7054" w:rsidRDefault="007703BD" w:rsidP="007703BD"/>
    <w:p w14:paraId="24025876" w14:textId="77777777" w:rsidR="007703BD" w:rsidRPr="00882078" w:rsidRDefault="007703BD" w:rsidP="007703BD">
      <w:pPr>
        <w:rPr>
          <w:sz w:val="16"/>
          <w:szCs w:val="16"/>
        </w:rPr>
      </w:pPr>
      <w:r w:rsidRPr="00882078">
        <w:rPr>
          <w:sz w:val="16"/>
          <w:szCs w:val="16"/>
        </w:rPr>
        <w:t xml:space="preserve">Beyond using legal means to shape internet content, borders are shifting from places where laws change to places where countries are implementing technical controls. </w:t>
      </w:r>
      <w:r w:rsidRPr="00882078">
        <w:rPr>
          <w:rStyle w:val="StyleUnderline"/>
        </w:rPr>
        <w:t>Until recently, in most countries data flowed freely across national borders</w:t>
      </w:r>
      <w:r w:rsidRPr="00882078">
        <w:rPr>
          <w:sz w:val="16"/>
          <w:szCs w:val="16"/>
        </w:rPr>
        <w:t xml:space="preserve">, filtered out at the corporate or individual level. </w:t>
      </w:r>
      <w:r w:rsidRPr="00882078">
        <w:rPr>
          <w:rStyle w:val="StyleUnderline"/>
        </w:rPr>
        <w:t xml:space="preserve">Now </w:t>
      </w:r>
      <w:r w:rsidRPr="00D7417D">
        <w:rPr>
          <w:rStyle w:val="StyleUnderline"/>
          <w:highlight w:val="yellow"/>
        </w:rPr>
        <w:t>countries are moving to</w:t>
      </w:r>
      <w:r w:rsidRPr="00882078">
        <w:rPr>
          <w:rStyle w:val="StyleUnderline"/>
        </w:rPr>
        <w:t xml:space="preserve"> preemptively </w:t>
      </w:r>
      <w:r w:rsidRPr="00D7417D">
        <w:rPr>
          <w:rStyle w:val="StyleUnderline"/>
          <w:highlight w:val="yellow"/>
        </w:rPr>
        <w:t>restrict</w:t>
      </w:r>
      <w:r w:rsidRPr="00882078">
        <w:rPr>
          <w:sz w:val="16"/>
          <w:szCs w:val="16"/>
        </w:rPr>
        <w:t xml:space="preserve"> and shape </w:t>
      </w:r>
      <w:r w:rsidRPr="00D7417D">
        <w:rPr>
          <w:rStyle w:val="StyleUnderline"/>
          <w:highlight w:val="yellow"/>
        </w:rPr>
        <w:t>the flow of data</w:t>
      </w:r>
      <w:r w:rsidRPr="00882078">
        <w:rPr>
          <w:rStyle w:val="StyleUnderline"/>
        </w:rPr>
        <w:t xml:space="preserve"> at national borders. </w:t>
      </w:r>
      <w:r w:rsidRPr="00D7417D">
        <w:rPr>
          <w:rStyle w:val="Emphasis"/>
          <w:highlight w:val="yellow"/>
        </w:rPr>
        <w:t>China is the leader</w:t>
      </w:r>
      <w:r w:rsidRPr="007C7054">
        <w:rPr>
          <w:rStyle w:val="Emphasis"/>
        </w:rPr>
        <w:t xml:space="preserve"> in this regard</w:t>
      </w:r>
      <w:r w:rsidRPr="00882078">
        <w:rPr>
          <w:sz w:val="16"/>
          <w:szCs w:val="16"/>
        </w:rPr>
        <w:t xml:space="preserve">, with Russia following close behind. </w:t>
      </w:r>
      <w:r w:rsidRPr="00D7417D">
        <w:rPr>
          <w:rStyle w:val="Emphasis"/>
          <w:highlight w:val="yellow"/>
        </w:rPr>
        <w:t>China</w:t>
      </w:r>
      <w:r w:rsidRPr="00882078">
        <w:rPr>
          <w:rStyle w:val="StyleUnderline"/>
        </w:rPr>
        <w:t xml:space="preserve"> operates</w:t>
      </w:r>
      <w:r w:rsidRPr="00882078">
        <w:rPr>
          <w:sz w:val="16"/>
          <w:szCs w:val="16"/>
        </w:rPr>
        <w:t xml:space="preserve"> what is known as </w:t>
      </w:r>
      <w:r w:rsidRPr="00882078">
        <w:rPr>
          <w:rStyle w:val="StyleUnderline"/>
        </w:rPr>
        <w:t>the Great Firewall, a system of inspection points</w:t>
      </w:r>
      <w:r w:rsidRPr="00882078">
        <w:rPr>
          <w:sz w:val="16"/>
          <w:szCs w:val="16"/>
        </w:rPr>
        <w:t xml:space="preserve"> both internal and at gateways to the rest of the world </w:t>
      </w:r>
      <w:r w:rsidRPr="00882078">
        <w:rPr>
          <w:rStyle w:val="StyleUnderline"/>
        </w:rPr>
        <w:t xml:space="preserve">that </w:t>
      </w:r>
      <w:r w:rsidRPr="00D7417D">
        <w:rPr>
          <w:rStyle w:val="Emphasis"/>
          <w:highlight w:val="yellow"/>
        </w:rPr>
        <w:t>surveils internet use by</w:t>
      </w:r>
      <w:r w:rsidRPr="007C7054">
        <w:rPr>
          <w:rStyle w:val="Emphasis"/>
        </w:rPr>
        <w:t xml:space="preserve"> Chinese </w:t>
      </w:r>
      <w:r w:rsidRPr="00D7417D">
        <w:rPr>
          <w:rStyle w:val="Emphasis"/>
          <w:highlight w:val="yellow"/>
        </w:rPr>
        <w:t>citizens and blocks access to content</w:t>
      </w:r>
      <w:r w:rsidRPr="007C7054">
        <w:rPr>
          <w:rStyle w:val="Emphasis"/>
        </w:rPr>
        <w:t xml:space="preserve"> deemed unlawful</w:t>
      </w:r>
      <w:r w:rsidRPr="00BB1807">
        <w:rPr>
          <w:rStyle w:val="StyleUnderline"/>
        </w:rPr>
        <w:t xml:space="preserve">. Iran operates its National Information Network, which allows it </w:t>
      </w:r>
      <w:r w:rsidRPr="00D7417D">
        <w:rPr>
          <w:rStyle w:val="StyleUnderline"/>
        </w:rPr>
        <w:t>to censor all content on the network</w:t>
      </w:r>
      <w:r w:rsidRPr="00D7417D">
        <w:rPr>
          <w:sz w:val="16"/>
          <w:szCs w:val="16"/>
        </w:rPr>
        <w:t xml:space="preserve"> and shut off external and internal data flows in times of unrest. </w:t>
      </w:r>
      <w:r w:rsidRPr="00D7417D">
        <w:rPr>
          <w:rStyle w:val="Emphasis"/>
        </w:rPr>
        <w:t>China has exported its know-how to Russia</w:t>
      </w:r>
      <w:r w:rsidRPr="00D7417D">
        <w:rPr>
          <w:sz w:val="16"/>
          <w:szCs w:val="16"/>
        </w:rPr>
        <w:t xml:space="preserve">, which is busy testing </w:t>
      </w:r>
      <w:proofErr w:type="spellStart"/>
      <w:r w:rsidRPr="00D7417D">
        <w:rPr>
          <w:sz w:val="16"/>
          <w:szCs w:val="16"/>
        </w:rPr>
        <w:t>Runet</w:t>
      </w:r>
      <w:proofErr w:type="spellEnd"/>
      <w:r w:rsidRPr="00D7417D">
        <w:rPr>
          <w:sz w:val="16"/>
          <w:szCs w:val="16"/>
        </w:rPr>
        <w:t xml:space="preserve">, its so-called sovereign internet that will allow it to cut off traffic to the rest of the world. </w:t>
      </w:r>
      <w:r w:rsidRPr="00D7417D">
        <w:rPr>
          <w:rStyle w:val="StyleUnderline"/>
          <w:highlight w:val="yellow"/>
        </w:rPr>
        <w:t>Russia</w:t>
      </w:r>
      <w:r w:rsidRPr="00D7417D">
        <w:rPr>
          <w:rStyle w:val="StyleUnderline"/>
        </w:rPr>
        <w:t xml:space="preserve"> has</w:t>
      </w:r>
      <w:r w:rsidRPr="00D7417D">
        <w:rPr>
          <w:sz w:val="16"/>
          <w:szCs w:val="16"/>
        </w:rPr>
        <w:t xml:space="preserve"> backed its technical efforts with a series of </w:t>
      </w:r>
      <w:r w:rsidRPr="00D7417D">
        <w:rPr>
          <w:rStyle w:val="StyleUnderline"/>
        </w:rPr>
        <w:t xml:space="preserve">laws that </w:t>
      </w:r>
      <w:r w:rsidRPr="00D7417D">
        <w:rPr>
          <w:rStyle w:val="StyleUnderline"/>
          <w:highlight w:val="yellow"/>
        </w:rPr>
        <w:t>make it a crime to publish</w:t>
      </w:r>
      <w:r w:rsidRPr="00D7417D">
        <w:rPr>
          <w:rStyle w:val="StyleUnderline"/>
        </w:rPr>
        <w:t xml:space="preserve"> what the state judges to be “</w:t>
      </w:r>
      <w:r w:rsidRPr="00D7417D">
        <w:rPr>
          <w:rStyle w:val="StyleUnderline"/>
          <w:highlight w:val="yellow"/>
        </w:rPr>
        <w:t>fake news</w:t>
      </w:r>
      <w:r w:rsidRPr="00D7417D">
        <w:rPr>
          <w:rStyle w:val="StyleUnderline"/>
        </w:rPr>
        <w:t>” or to criticize the government</w:t>
      </w:r>
      <w:r w:rsidRPr="00D7417D">
        <w:rPr>
          <w:sz w:val="16"/>
          <w:szCs w:val="16"/>
        </w:rPr>
        <w:t xml:space="preserve">.7 </w:t>
      </w:r>
      <w:r w:rsidRPr="00D7417D">
        <w:rPr>
          <w:rStyle w:val="StyleUnderline"/>
        </w:rPr>
        <w:t>China has</w:t>
      </w:r>
      <w:r w:rsidRPr="00D7417D">
        <w:rPr>
          <w:sz w:val="16"/>
          <w:szCs w:val="16"/>
        </w:rPr>
        <w:t xml:space="preserve"> also </w:t>
      </w:r>
      <w:r w:rsidRPr="00D7417D">
        <w:rPr>
          <w:rStyle w:val="StyleUnderline"/>
        </w:rPr>
        <w:t>assisted dozens of</w:t>
      </w:r>
      <w:r w:rsidRPr="00D7417D">
        <w:rPr>
          <w:sz w:val="16"/>
          <w:szCs w:val="16"/>
        </w:rPr>
        <w:t xml:space="preserve"> other</w:t>
      </w:r>
      <w:r w:rsidRPr="00882078">
        <w:rPr>
          <w:sz w:val="16"/>
          <w:szCs w:val="16"/>
        </w:rPr>
        <w:t xml:space="preserve"> </w:t>
      </w:r>
      <w:r w:rsidRPr="00BB1807">
        <w:rPr>
          <w:rStyle w:val="StyleUnderline"/>
        </w:rPr>
        <w:t>countries that would like to emulate its system of controls</w:t>
      </w:r>
      <w:r w:rsidRPr="00882078">
        <w:rPr>
          <w:sz w:val="16"/>
          <w:szCs w:val="16"/>
        </w:rPr>
        <w:t xml:space="preserve">.8 </w:t>
      </w:r>
    </w:p>
    <w:p w14:paraId="09087146" w14:textId="77777777" w:rsidR="007703BD" w:rsidRPr="00BB1807" w:rsidRDefault="007703BD" w:rsidP="007703BD">
      <w:pPr>
        <w:rPr>
          <w:rStyle w:val="StyleUnderline"/>
        </w:rPr>
      </w:pPr>
      <w:r w:rsidRPr="00882078">
        <w:rPr>
          <w:sz w:val="16"/>
          <w:szCs w:val="16"/>
        </w:rPr>
        <w:t xml:space="preserve">Together, </w:t>
      </w:r>
      <w:r w:rsidRPr="00D7417D">
        <w:rPr>
          <w:rStyle w:val="Emphasis"/>
          <w:highlight w:val="yellow"/>
        </w:rPr>
        <w:t>China and Russia have assembled</w:t>
      </w:r>
      <w:r w:rsidRPr="007C7054">
        <w:rPr>
          <w:rStyle w:val="Emphasis"/>
        </w:rPr>
        <w:t xml:space="preserve"> a bloc of </w:t>
      </w:r>
      <w:r w:rsidRPr="00D7417D">
        <w:rPr>
          <w:rStyle w:val="Emphasis"/>
          <w:highlight w:val="yellow"/>
        </w:rPr>
        <w:t>like-minded nations</w:t>
      </w:r>
      <w:r w:rsidRPr="00D7417D">
        <w:rPr>
          <w:rStyle w:val="Emphasis"/>
        </w:rPr>
        <w:t xml:space="preserve"> that are pressing their vision for the int</w:t>
      </w:r>
      <w:r w:rsidRPr="007C7054">
        <w:rPr>
          <w:rStyle w:val="Emphasis"/>
        </w:rPr>
        <w:t xml:space="preserve">ernet </w:t>
      </w:r>
      <w:r w:rsidRPr="00D7417D">
        <w:rPr>
          <w:rStyle w:val="Emphasis"/>
          <w:highlight w:val="yellow"/>
        </w:rPr>
        <w:t>in the</w:t>
      </w:r>
      <w:r w:rsidRPr="00D7417D">
        <w:rPr>
          <w:rStyle w:val="StyleUnderline"/>
          <w:highlight w:val="yellow"/>
        </w:rPr>
        <w:t xml:space="preserve"> </w:t>
      </w:r>
      <w:r w:rsidRPr="00D7417D">
        <w:rPr>
          <w:rStyle w:val="Emphasis"/>
          <w:highlight w:val="yellow"/>
        </w:rPr>
        <w:t>U</w:t>
      </w:r>
      <w:r w:rsidRPr="00BB1807">
        <w:rPr>
          <w:rStyle w:val="StyleUnderline"/>
        </w:rPr>
        <w:t xml:space="preserve">nited </w:t>
      </w:r>
      <w:r w:rsidRPr="00D7417D">
        <w:rPr>
          <w:rStyle w:val="Emphasis"/>
          <w:highlight w:val="yellow"/>
        </w:rPr>
        <w:t>N</w:t>
      </w:r>
      <w:r w:rsidRPr="00BB1807">
        <w:rPr>
          <w:rStyle w:val="StyleUnderline"/>
        </w:rPr>
        <w:t>ations</w:t>
      </w:r>
      <w:r w:rsidRPr="00882078">
        <w:rPr>
          <w:sz w:val="16"/>
          <w:szCs w:val="16"/>
        </w:rPr>
        <w:t xml:space="preserve">. In December, a </w:t>
      </w:r>
      <w:r w:rsidRPr="00BB1807">
        <w:rPr>
          <w:rStyle w:val="StyleUnderline"/>
        </w:rPr>
        <w:t>Russia-backed resolution to</w:t>
      </w:r>
      <w:r w:rsidRPr="00882078">
        <w:rPr>
          <w:sz w:val="16"/>
          <w:szCs w:val="16"/>
        </w:rPr>
        <w:t xml:space="preserve"> create a working group charged with developing a new cybercrime treaty passed with overwhelming support from non-Western countries.9 The treaty would center internet governance within the United Nations, make governments the primary arbiters of the future of the internet, </w:t>
      </w:r>
      <w:proofErr w:type="gramStart"/>
      <w:r w:rsidRPr="00882078">
        <w:rPr>
          <w:sz w:val="16"/>
          <w:szCs w:val="16"/>
        </w:rPr>
        <w:t>and,</w:t>
      </w:r>
      <w:proofErr w:type="gramEnd"/>
      <w:r w:rsidRPr="00882078">
        <w:rPr>
          <w:sz w:val="16"/>
          <w:szCs w:val="16"/>
        </w:rPr>
        <w:t xml:space="preserve"> most troublingly, broadly </w:t>
      </w:r>
      <w:r w:rsidRPr="00BB1807">
        <w:rPr>
          <w:rStyle w:val="StyleUnderline"/>
        </w:rPr>
        <w:t>define cybercrime so as to capture online speech that is protected in many democratic countries</w:t>
      </w:r>
      <w:r w:rsidRPr="00882078">
        <w:rPr>
          <w:sz w:val="16"/>
          <w:szCs w:val="16"/>
        </w:rPr>
        <w:t xml:space="preserve">. </w:t>
      </w:r>
      <w:r w:rsidRPr="00D7417D">
        <w:rPr>
          <w:rStyle w:val="Emphasis"/>
          <w:highlight w:val="yellow"/>
        </w:rPr>
        <w:t>Given this renewed push, the U</w:t>
      </w:r>
      <w:r w:rsidRPr="00BB1807">
        <w:rPr>
          <w:rStyle w:val="StyleUnderline"/>
        </w:rPr>
        <w:t xml:space="preserve">nited </w:t>
      </w:r>
      <w:r w:rsidRPr="00D7417D">
        <w:rPr>
          <w:rStyle w:val="Emphasis"/>
          <w:highlight w:val="yellow"/>
        </w:rPr>
        <w:t>S</w:t>
      </w:r>
      <w:r w:rsidRPr="00BB1807">
        <w:rPr>
          <w:rStyle w:val="StyleUnderline"/>
        </w:rPr>
        <w:t xml:space="preserve">tates </w:t>
      </w:r>
      <w:r w:rsidRPr="00D7417D">
        <w:rPr>
          <w:rStyle w:val="Emphasis"/>
          <w:highlight w:val="yellow"/>
        </w:rPr>
        <w:t>should work</w:t>
      </w:r>
      <w:r w:rsidRPr="00882078">
        <w:rPr>
          <w:sz w:val="16"/>
          <w:szCs w:val="16"/>
        </w:rPr>
        <w:t xml:space="preserve"> to mend the emerging rift </w:t>
      </w:r>
      <w:r w:rsidRPr="00D7417D">
        <w:rPr>
          <w:rStyle w:val="Emphasis"/>
          <w:highlight w:val="yellow"/>
        </w:rPr>
        <w:t>with Europe</w:t>
      </w:r>
      <w:r w:rsidRPr="00882078">
        <w:rPr>
          <w:sz w:val="16"/>
          <w:szCs w:val="16"/>
        </w:rPr>
        <w:t xml:space="preserve"> on digital issues </w:t>
      </w:r>
      <w:r w:rsidRPr="00D7417D">
        <w:rPr>
          <w:rStyle w:val="Emphasis"/>
          <w:highlight w:val="yellow"/>
        </w:rPr>
        <w:t>and create a compelling vision</w:t>
      </w:r>
      <w:r w:rsidRPr="00882078">
        <w:rPr>
          <w:sz w:val="16"/>
          <w:szCs w:val="16"/>
        </w:rPr>
        <w:t xml:space="preserve"> and attractive market </w:t>
      </w:r>
      <w:r w:rsidRPr="00D7417D">
        <w:rPr>
          <w:rStyle w:val="Emphasis"/>
          <w:highlight w:val="yellow"/>
        </w:rPr>
        <w:t>that will draw in democratic countries around the globe</w:t>
      </w:r>
      <w:r w:rsidRPr="00BB1807">
        <w:rPr>
          <w:rStyle w:val="StyleUnderline"/>
        </w:rPr>
        <w:t>.</w:t>
      </w:r>
    </w:p>
    <w:p w14:paraId="17521338" w14:textId="44ACF2AD" w:rsidR="007703BD" w:rsidRDefault="007703BD" w:rsidP="007703BD">
      <w:pPr>
        <w:pStyle w:val="Heading2"/>
      </w:pPr>
      <w:r>
        <w:t>Platforms Adv</w:t>
      </w:r>
    </w:p>
    <w:p w14:paraId="7D86A95B" w14:textId="77777777" w:rsidR="007703BD" w:rsidRDefault="007703BD" w:rsidP="007703BD">
      <w:pPr>
        <w:pStyle w:val="Heading4"/>
      </w:pPr>
      <w:r>
        <w:t>Should consider it two different markets – single-market approach can’t account for differences between both sides</w:t>
      </w:r>
    </w:p>
    <w:p w14:paraId="321C0856" w14:textId="77777777" w:rsidR="007703BD" w:rsidRDefault="007703BD" w:rsidP="007703BD">
      <w:r w:rsidRPr="00C432CC">
        <w:rPr>
          <w:rStyle w:val="Style13ptBold"/>
        </w:rPr>
        <w:t>Katz 19</w:t>
      </w:r>
      <w:r>
        <w:t xml:space="preserve"> – Professor Emeritus in the Haas School of Business and Department of Economics at UC Berkeley. </w:t>
      </w:r>
    </w:p>
    <w:p w14:paraId="7878A3E1" w14:textId="77777777" w:rsidR="007703BD" w:rsidRPr="00B10A85" w:rsidRDefault="007703BD" w:rsidP="007703BD">
      <w:r>
        <w:t xml:space="preserve">Michael L. Katz, “Platform economics and antitrust enforcement: A little knowledge is a dangerous thing,” </w:t>
      </w:r>
      <w:r>
        <w:rPr>
          <w:i/>
          <w:iCs/>
        </w:rPr>
        <w:t>Journal of Economics and Management Strategy</w:t>
      </w:r>
      <w:r>
        <w:t xml:space="preserve">, vol. 28, no. 1, 11 January 2019, </w:t>
      </w:r>
      <w:r w:rsidRPr="00C432CC">
        <w:t>https://onlinelibrary.wiley.com/doi/full/10.1111/jems.12304</w:t>
      </w:r>
      <w:r>
        <w:t>.</w:t>
      </w:r>
    </w:p>
    <w:p w14:paraId="4733EA5F" w14:textId="77777777" w:rsidR="007703BD" w:rsidRPr="00675B2D" w:rsidRDefault="007703BD" w:rsidP="007703BD"/>
    <w:p w14:paraId="2DB30D43" w14:textId="77777777" w:rsidR="007703BD" w:rsidRPr="00F1368B" w:rsidRDefault="007703BD" w:rsidP="007703BD">
      <w:pPr>
        <w:rPr>
          <w:sz w:val="16"/>
          <w:szCs w:val="16"/>
        </w:rPr>
      </w:pPr>
      <w:r w:rsidRPr="00F1368B">
        <w:rPr>
          <w:rStyle w:val="StyleUnderline"/>
        </w:rPr>
        <w:t>Proponents</w:t>
      </w:r>
      <w:r w:rsidRPr="00F1368B">
        <w:rPr>
          <w:sz w:val="16"/>
          <w:szCs w:val="16"/>
        </w:rPr>
        <w:t xml:space="preserve"> of the single-market approach </w:t>
      </w:r>
      <w:r w:rsidRPr="00F1368B">
        <w:rPr>
          <w:rStyle w:val="StyleUnderline"/>
        </w:rPr>
        <w:t xml:space="preserve">argue that a market definition encompassing both sides of a </w:t>
      </w:r>
      <w:proofErr w:type="gramStart"/>
      <w:r w:rsidRPr="00F1368B">
        <w:rPr>
          <w:rStyle w:val="StyleUnderline"/>
        </w:rPr>
        <w:t>transactions</w:t>
      </w:r>
      <w:proofErr w:type="gramEnd"/>
      <w:r w:rsidRPr="00F1368B">
        <w:rPr>
          <w:rStyle w:val="StyleUnderline"/>
        </w:rPr>
        <w:t xml:space="preserve"> platform is appropriate because a transaction will occur</w:t>
      </w:r>
      <w:r w:rsidRPr="00F1368B">
        <w:rPr>
          <w:sz w:val="16"/>
          <w:szCs w:val="16"/>
        </w:rPr>
        <w:t xml:space="preserve"> over a platform if and </w:t>
      </w:r>
      <w:r w:rsidRPr="00F1368B">
        <w:rPr>
          <w:rStyle w:val="StyleUnderline"/>
        </w:rPr>
        <w:t>only if both sides choose to use the platform</w:t>
      </w:r>
      <w:r w:rsidRPr="00F1368B">
        <w:rPr>
          <w:sz w:val="16"/>
          <w:szCs w:val="16"/>
        </w:rPr>
        <w:t xml:space="preserve"> to complete the transaction, so that the transaction is the unit over which competition occurs.21</w:t>
      </w:r>
    </w:p>
    <w:p w14:paraId="49109982" w14:textId="77777777" w:rsidR="007703BD" w:rsidRPr="00F1368B" w:rsidRDefault="007703BD" w:rsidP="007703BD">
      <w:pPr>
        <w:rPr>
          <w:sz w:val="16"/>
          <w:szCs w:val="16"/>
        </w:rPr>
      </w:pPr>
      <w:r w:rsidRPr="00675B2D">
        <w:rPr>
          <w:rStyle w:val="Emphasis"/>
        </w:rPr>
        <w:t>This argument</w:t>
      </w:r>
      <w:r w:rsidRPr="00F1368B">
        <w:rPr>
          <w:sz w:val="16"/>
          <w:szCs w:val="16"/>
        </w:rPr>
        <w:t xml:space="preserve">, however, reflects a </w:t>
      </w:r>
      <w:r w:rsidRPr="00675B2D">
        <w:rPr>
          <w:rStyle w:val="Emphasis"/>
        </w:rPr>
        <w:t>fail</w:t>
      </w:r>
      <w:r w:rsidRPr="00F1368B">
        <w:rPr>
          <w:sz w:val="16"/>
          <w:szCs w:val="16"/>
        </w:rPr>
        <w:t xml:space="preserve">ure </w:t>
      </w:r>
      <w:r w:rsidRPr="00675B2D">
        <w:rPr>
          <w:rStyle w:val="Emphasis"/>
        </w:rPr>
        <w:t>to account for the fundamental nature of multisided platforms</w:t>
      </w:r>
      <w:r w:rsidRPr="00F1368B">
        <w:rPr>
          <w:sz w:val="16"/>
          <w:szCs w:val="16"/>
        </w:rPr>
        <w:t xml:space="preserve">. To see why it is useful to recount a debate that has taken place in the context of American Express. Relevant </w:t>
      </w:r>
      <w:r w:rsidRPr="00D214B0">
        <w:rPr>
          <w:rStyle w:val="StyleUnderline"/>
        </w:rPr>
        <w:t>markets are</w:t>
      </w:r>
      <w:r w:rsidRPr="00F1368B">
        <w:rPr>
          <w:sz w:val="16"/>
          <w:szCs w:val="16"/>
        </w:rPr>
        <w:t xml:space="preserve"> defined as </w:t>
      </w:r>
      <w:r w:rsidRPr="00D214B0">
        <w:rPr>
          <w:rStyle w:val="StyleUnderline"/>
        </w:rPr>
        <w:t>collections of products that are</w:t>
      </w:r>
      <w:r w:rsidRPr="00F1368B">
        <w:rPr>
          <w:sz w:val="16"/>
          <w:szCs w:val="16"/>
        </w:rPr>
        <w:t xml:space="preserve"> sufficiently </w:t>
      </w:r>
      <w:r w:rsidRPr="00D214B0">
        <w:rPr>
          <w:rStyle w:val="StyleUnderline"/>
        </w:rPr>
        <w:t>close substitutes</w:t>
      </w:r>
      <w:r w:rsidRPr="00F1368B">
        <w:rPr>
          <w:sz w:val="16"/>
          <w:szCs w:val="16"/>
        </w:rPr>
        <w:t xml:space="preserve"> for one another. </w:t>
      </w:r>
      <w:r w:rsidRPr="00C76488">
        <w:rPr>
          <w:rStyle w:val="Emphasis"/>
          <w:highlight w:val="yellow"/>
        </w:rPr>
        <w:t>The services</w:t>
      </w:r>
      <w:r w:rsidRPr="00675B2D">
        <w:rPr>
          <w:rStyle w:val="Emphasis"/>
        </w:rPr>
        <w:t xml:space="preserve"> offered to users </w:t>
      </w:r>
      <w:r w:rsidRPr="00C76488">
        <w:rPr>
          <w:rStyle w:val="Emphasis"/>
          <w:highlight w:val="yellow"/>
        </w:rPr>
        <w:t>on one side</w:t>
      </w:r>
      <w:r w:rsidRPr="00F1368B">
        <w:rPr>
          <w:sz w:val="16"/>
          <w:szCs w:val="16"/>
        </w:rPr>
        <w:t xml:space="preserve"> of a platform generally </w:t>
      </w:r>
      <w:r w:rsidRPr="00C76488">
        <w:rPr>
          <w:rStyle w:val="Emphasis"/>
          <w:highlight w:val="yellow"/>
        </w:rPr>
        <w:t>are not substitutes for</w:t>
      </w:r>
      <w:r w:rsidRPr="00675B2D">
        <w:rPr>
          <w:rStyle w:val="Emphasis"/>
        </w:rPr>
        <w:t xml:space="preserve"> services offered to users on </w:t>
      </w:r>
      <w:r w:rsidRPr="00C76488">
        <w:rPr>
          <w:rStyle w:val="Emphasis"/>
          <w:highlight w:val="yellow"/>
        </w:rPr>
        <w:t>the other side</w:t>
      </w:r>
      <w:r w:rsidRPr="00F1368B">
        <w:rPr>
          <w:sz w:val="16"/>
          <w:szCs w:val="16"/>
        </w:rPr>
        <w:t xml:space="preserve">, which suggests they should not be in the same relevant market.22 Some proponents of the single-market approach reject this criticism on the grounds that the substitution is among a single product (e.g., transaction facilitation) that comprises the offerings to the two sides as complementary components akin to left and right shoes.23 But this analogy is inapt because </w:t>
      </w:r>
      <w:r w:rsidRPr="0081377D">
        <w:rPr>
          <w:rStyle w:val="StyleUnderline"/>
          <w:highlight w:val="yellow"/>
        </w:rPr>
        <w:t>two distinct users are party to a transaction</w:t>
      </w:r>
      <w:r w:rsidRPr="00D214B0">
        <w:rPr>
          <w:rStyle w:val="StyleUnderline"/>
        </w:rPr>
        <w:t>, and their interests are not fully aligned</w:t>
      </w:r>
      <w:r w:rsidRPr="00F1368B">
        <w:rPr>
          <w:sz w:val="16"/>
          <w:szCs w:val="16"/>
        </w:rPr>
        <w:t xml:space="preserve">. As Rochet and </w:t>
      </w:r>
      <w:proofErr w:type="spellStart"/>
      <w:r w:rsidRPr="00F1368B">
        <w:rPr>
          <w:sz w:val="16"/>
          <w:szCs w:val="16"/>
        </w:rPr>
        <w:t>Tirole</w:t>
      </w:r>
      <w:proofErr w:type="spellEnd"/>
      <w:r w:rsidRPr="00F1368B">
        <w:rPr>
          <w:sz w:val="16"/>
          <w:szCs w:val="16"/>
        </w:rPr>
        <w:t xml:space="preserve"> (2003) put it, </w:t>
      </w:r>
      <w:r w:rsidRPr="00675B2D">
        <w:rPr>
          <w:rStyle w:val="Emphasis"/>
        </w:rPr>
        <w:t>“[t]he interaction</w:t>
      </w:r>
      <w:r w:rsidRPr="00F1368B">
        <w:rPr>
          <w:sz w:val="16"/>
          <w:szCs w:val="16"/>
        </w:rPr>
        <w:t xml:space="preserve"> between the two sides </w:t>
      </w:r>
      <w:r w:rsidRPr="00675B2D">
        <w:rPr>
          <w:rStyle w:val="Emphasis"/>
        </w:rPr>
        <w:t>gives rise to strong complementarities, but the</w:t>
      </w:r>
      <w:r w:rsidRPr="00F1368B">
        <w:rPr>
          <w:sz w:val="16"/>
          <w:szCs w:val="16"/>
        </w:rPr>
        <w:t xml:space="preserve"> corresponding </w:t>
      </w:r>
      <w:r w:rsidRPr="0081377D">
        <w:rPr>
          <w:rStyle w:val="Emphasis"/>
          <w:highlight w:val="yellow"/>
        </w:rPr>
        <w:t>externalities are not internalized by end users</w:t>
      </w:r>
      <w:r w:rsidRPr="00F1368B">
        <w:rPr>
          <w:sz w:val="16"/>
          <w:szCs w:val="16"/>
        </w:rPr>
        <w:t>, unlike in the multiproduct literature (the same consumer buys the razor and the razor blade).”24 For example, given that a credit card transaction takes place, the merchant would rather pay a lower fee to the network, while the consumer would rather receive a higher reward; neither party is interested in the two-sided price.</w:t>
      </w:r>
    </w:p>
    <w:p w14:paraId="1CDDE5B9" w14:textId="77777777" w:rsidR="007703BD" w:rsidRPr="00F1368B" w:rsidRDefault="007703BD" w:rsidP="007703BD">
      <w:pPr>
        <w:rPr>
          <w:sz w:val="16"/>
          <w:szCs w:val="16"/>
        </w:rPr>
      </w:pPr>
      <w:proofErr w:type="gramStart"/>
      <w:r w:rsidRPr="00F1368B">
        <w:rPr>
          <w:sz w:val="16"/>
          <w:szCs w:val="16"/>
        </w:rPr>
        <w:t>As a consequence</w:t>
      </w:r>
      <w:proofErr w:type="gramEnd"/>
      <w:r w:rsidRPr="00F1368B">
        <w:rPr>
          <w:sz w:val="16"/>
          <w:szCs w:val="16"/>
        </w:rPr>
        <w:t xml:space="preserve">, </w:t>
      </w:r>
      <w:r w:rsidRPr="00675B2D">
        <w:rPr>
          <w:rStyle w:val="Emphasis"/>
        </w:rPr>
        <w:t xml:space="preserve">the question of </w:t>
      </w:r>
      <w:r w:rsidRPr="0081377D">
        <w:rPr>
          <w:rStyle w:val="Emphasis"/>
          <w:highlight w:val="yellow"/>
        </w:rPr>
        <w:t>whether an increase in</w:t>
      </w:r>
      <w:r w:rsidRPr="00675B2D">
        <w:rPr>
          <w:rStyle w:val="Emphasis"/>
        </w:rPr>
        <w:t xml:space="preserve"> “the </w:t>
      </w:r>
      <w:r w:rsidRPr="0081377D">
        <w:rPr>
          <w:rStyle w:val="Emphasis"/>
          <w:highlight w:val="yellow"/>
        </w:rPr>
        <w:t>price</w:t>
      </w:r>
      <w:r w:rsidRPr="00675B2D">
        <w:rPr>
          <w:rStyle w:val="Emphasis"/>
        </w:rPr>
        <w:t xml:space="preserve">” of a transaction </w:t>
      </w:r>
      <w:r w:rsidRPr="0081377D">
        <w:rPr>
          <w:rStyle w:val="Emphasis"/>
          <w:highlight w:val="yellow"/>
        </w:rPr>
        <w:t>would lead to substitution</w:t>
      </w:r>
      <w:r w:rsidRPr="00F1368B">
        <w:rPr>
          <w:sz w:val="16"/>
          <w:szCs w:val="16"/>
        </w:rPr>
        <w:t xml:space="preserve"> to other products </w:t>
      </w:r>
      <w:r w:rsidRPr="0081377D">
        <w:rPr>
          <w:rStyle w:val="Emphasis"/>
          <w:highlight w:val="yellow"/>
        </w:rPr>
        <w:t>is</w:t>
      </w:r>
      <w:r w:rsidRPr="00675B2D">
        <w:rPr>
          <w:rStyle w:val="Emphasis"/>
        </w:rPr>
        <w:t xml:space="preserve"> almost </w:t>
      </w:r>
      <w:r w:rsidRPr="0081377D">
        <w:rPr>
          <w:rStyle w:val="Emphasis"/>
          <w:highlight w:val="yellow"/>
        </w:rPr>
        <w:t>meaningless; the answer depends on</w:t>
      </w:r>
      <w:r w:rsidRPr="00675B2D">
        <w:rPr>
          <w:rStyle w:val="Emphasis"/>
        </w:rPr>
        <w:t xml:space="preserve"> the</w:t>
      </w:r>
      <w:r w:rsidRPr="00675B2D">
        <w:rPr>
          <w:sz w:val="16"/>
          <w:szCs w:val="16"/>
        </w:rPr>
        <w:t xml:space="preserve"> </w:t>
      </w:r>
      <w:r w:rsidRPr="00F1368B">
        <w:rPr>
          <w:sz w:val="16"/>
          <w:szCs w:val="16"/>
        </w:rPr>
        <w:t xml:space="preserve">changes in the </w:t>
      </w:r>
      <w:r w:rsidRPr="0081377D">
        <w:rPr>
          <w:rStyle w:val="Emphasis"/>
          <w:highlight w:val="yellow"/>
        </w:rPr>
        <w:t>component prices, not</w:t>
      </w:r>
      <w:r w:rsidRPr="00F1368B">
        <w:rPr>
          <w:sz w:val="16"/>
          <w:szCs w:val="16"/>
        </w:rPr>
        <w:t xml:space="preserve"> just </w:t>
      </w:r>
      <w:r w:rsidRPr="0081377D">
        <w:rPr>
          <w:rStyle w:val="Emphasis"/>
          <w:highlight w:val="yellow"/>
        </w:rPr>
        <w:t>their sum</w:t>
      </w:r>
      <w:r w:rsidRPr="00F1368B">
        <w:rPr>
          <w:sz w:val="16"/>
          <w:szCs w:val="16"/>
        </w:rPr>
        <w:t xml:space="preserve">. The price structure—in addition to the price level—matters both because </w:t>
      </w:r>
      <w:r w:rsidRPr="00F45C9B">
        <w:rPr>
          <w:rStyle w:val="StyleUnderline"/>
        </w:rPr>
        <w:t>the degree to which different multisided platforms are substitutes could be quite different from the perspectives of users on different sides</w:t>
      </w:r>
      <w:r w:rsidRPr="00F1368B">
        <w:rPr>
          <w:sz w:val="16"/>
          <w:szCs w:val="16"/>
        </w:rPr>
        <w:t xml:space="preserve"> of those platforms, and because users on different sides may have very different degrees of control with respect to which platform is used to complete a transaction.</w:t>
      </w:r>
    </w:p>
    <w:p w14:paraId="07C2A75A" w14:textId="77777777" w:rsidR="007703BD" w:rsidRPr="00F1368B" w:rsidRDefault="007703BD" w:rsidP="007703BD">
      <w:pPr>
        <w:rPr>
          <w:sz w:val="16"/>
          <w:szCs w:val="16"/>
        </w:rPr>
      </w:pPr>
      <w:r w:rsidRPr="00F1368B">
        <w:rPr>
          <w:sz w:val="16"/>
          <w:szCs w:val="16"/>
        </w:rPr>
        <w:t xml:space="preserve">Another way of stating the issue is that </w:t>
      </w:r>
      <w:r w:rsidRPr="0081377D">
        <w:rPr>
          <w:rStyle w:val="Emphasis"/>
          <w:highlight w:val="yellow"/>
        </w:rPr>
        <w:t>the single-market approach fails to recognize</w:t>
      </w:r>
      <w:r w:rsidRPr="00675B2D">
        <w:rPr>
          <w:rStyle w:val="Emphasis"/>
        </w:rPr>
        <w:t xml:space="preserve"> the large possible </w:t>
      </w:r>
      <w:r w:rsidRPr="0081377D">
        <w:rPr>
          <w:rStyle w:val="Emphasis"/>
          <w:highlight w:val="yellow"/>
        </w:rPr>
        <w:t>differences between</w:t>
      </w:r>
      <w:r w:rsidRPr="00675B2D">
        <w:rPr>
          <w:rStyle w:val="Emphasis"/>
        </w:rPr>
        <w:t xml:space="preserve"> the competitive </w:t>
      </w:r>
      <w:r w:rsidRPr="0081377D">
        <w:rPr>
          <w:rStyle w:val="Emphasis"/>
          <w:highlight w:val="yellow"/>
        </w:rPr>
        <w:t>conditions on the two sides</w:t>
      </w:r>
      <w:r w:rsidRPr="00675B2D">
        <w:rPr>
          <w:rStyle w:val="Emphasis"/>
        </w:rPr>
        <w:t xml:space="preserve"> of a transactions platform</w:t>
      </w:r>
      <w:r w:rsidRPr="00F1368B">
        <w:rPr>
          <w:sz w:val="16"/>
          <w:szCs w:val="16"/>
        </w:rPr>
        <w:t xml:space="preserve"> due to differences on the two sides in terms of product differentiation, vertical integration, user sophistication, and user multihoming.25 In a traditional antitrust case, the plaintiff can rely on a presumption that a firm with a high market share possesses sufficient market power to harm competition. </w:t>
      </w:r>
      <w:r w:rsidRPr="00BD7599">
        <w:rPr>
          <w:rStyle w:val="StyleUnderline"/>
        </w:rPr>
        <w:t>Calculations based on a single, transactions share number cannot possibly capture differences in competitive conditions on the two sides</w:t>
      </w:r>
      <w:r w:rsidRPr="00F1368B">
        <w:rPr>
          <w:sz w:val="16"/>
          <w:szCs w:val="16"/>
        </w:rPr>
        <w:t xml:space="preserve"> of a platform.</w:t>
      </w:r>
    </w:p>
    <w:p w14:paraId="73527242" w14:textId="77777777" w:rsidR="007703BD" w:rsidRDefault="007703BD" w:rsidP="007703BD">
      <w:pPr>
        <w:pStyle w:val="Heading4"/>
      </w:pPr>
      <w:r w:rsidRPr="00283D4F">
        <w:t xml:space="preserve">Plan best allocates burdens – shifts netting to step 3, which is better because it prevents plaintiff from having to think </w:t>
      </w:r>
      <w:r>
        <w:t>up all the defendant’s random accusations</w:t>
      </w:r>
    </w:p>
    <w:p w14:paraId="3CF640D8" w14:textId="77777777" w:rsidR="007703BD" w:rsidRDefault="007703BD" w:rsidP="007703BD">
      <w:r w:rsidRPr="00FB3FC1">
        <w:rPr>
          <w:rStyle w:val="Style13ptBold"/>
        </w:rPr>
        <w:t>First 19</w:t>
      </w:r>
      <w:r>
        <w:t xml:space="preserve"> – Charles L. Denison Professor Law at New York University.</w:t>
      </w:r>
    </w:p>
    <w:p w14:paraId="4E22637A" w14:textId="77777777" w:rsidR="007703BD" w:rsidRDefault="007703BD" w:rsidP="007703BD">
      <w:r>
        <w:t>Harry First, “</w:t>
      </w:r>
      <w:r>
        <w:rPr>
          <w:i/>
          <w:iCs/>
        </w:rPr>
        <w:t>American Express</w:t>
      </w:r>
      <w:r>
        <w:t xml:space="preserve">, the Rule of Reason, and the Goals of Antitrust,” </w:t>
      </w:r>
      <w:r>
        <w:rPr>
          <w:i/>
          <w:iCs/>
        </w:rPr>
        <w:t>Nebraska Law Review</w:t>
      </w:r>
      <w:r>
        <w:t xml:space="preserve">, vol. 98, 2019, pp. 336, </w:t>
      </w:r>
      <w:r w:rsidRPr="00FB3FC1">
        <w:t>https://heinonline.org/HOL/Page?collection=journals&amp;handle=hein.journals/nebklr98&amp;id=332&amp;men_tab=srchresults</w:t>
      </w:r>
      <w:r>
        <w:t>.</w:t>
      </w:r>
    </w:p>
    <w:p w14:paraId="184F2454" w14:textId="77777777" w:rsidR="007703BD" w:rsidRPr="00117146" w:rsidRDefault="007703BD" w:rsidP="007703BD"/>
    <w:p w14:paraId="2F31584C" w14:textId="77777777" w:rsidR="007703BD" w:rsidRDefault="007703BD" w:rsidP="007703BD">
      <w:pPr>
        <w:rPr>
          <w:rStyle w:val="Emphasis"/>
        </w:rPr>
      </w:pPr>
      <w:r w:rsidRPr="00AB6960">
        <w:rPr>
          <w:sz w:val="16"/>
          <w:szCs w:val="16"/>
        </w:rPr>
        <w:t xml:space="preserve">The Court's discussion of Amex's procompetitive justification, even though the Court purported to stop at Step One of the </w:t>
      </w:r>
      <w:proofErr w:type="gramStart"/>
      <w:r w:rsidRPr="00AB6960">
        <w:rPr>
          <w:sz w:val="16"/>
          <w:szCs w:val="16"/>
        </w:rPr>
        <w:t>rule</w:t>
      </w:r>
      <w:proofErr w:type="gramEnd"/>
      <w:r w:rsidRPr="00AB6960">
        <w:rPr>
          <w:sz w:val="16"/>
          <w:szCs w:val="16"/>
        </w:rPr>
        <w:t xml:space="preserve"> of reason analysis, had important consequences for the decision in the case. </w:t>
      </w:r>
      <w:r w:rsidRPr="003461D7">
        <w:rPr>
          <w:rStyle w:val="Emphasis"/>
        </w:rPr>
        <w:t xml:space="preserve">The reason for the </w:t>
      </w:r>
      <w:r w:rsidRPr="0081377D">
        <w:rPr>
          <w:rStyle w:val="Emphasis"/>
          <w:highlight w:val="yellow"/>
        </w:rPr>
        <w:t>separate steps in</w:t>
      </w:r>
      <w:r w:rsidRPr="003461D7">
        <w:rPr>
          <w:rStyle w:val="Emphasis"/>
        </w:rPr>
        <w:t xml:space="preserve"> </w:t>
      </w:r>
      <w:r w:rsidRPr="0081377D">
        <w:rPr>
          <w:rStyle w:val="Emphasis"/>
          <w:highlight w:val="yellow"/>
        </w:rPr>
        <w:t>the rule of reason</w:t>
      </w:r>
      <w:r w:rsidRPr="003461D7">
        <w:rPr>
          <w:rStyle w:val="Emphasis"/>
        </w:rPr>
        <w:t xml:space="preserve"> analysis is to </w:t>
      </w:r>
      <w:r w:rsidRPr="0081377D">
        <w:rPr>
          <w:rStyle w:val="Emphasis"/>
          <w:highlight w:val="yellow"/>
        </w:rPr>
        <w:t>allocate</w:t>
      </w:r>
      <w:r w:rsidRPr="00AB6960">
        <w:rPr>
          <w:sz w:val="16"/>
          <w:szCs w:val="16"/>
        </w:rPr>
        <w:t xml:space="preserve"> properly </w:t>
      </w:r>
      <w:r w:rsidRPr="003461D7">
        <w:rPr>
          <w:rStyle w:val="Emphasis"/>
        </w:rPr>
        <w:t xml:space="preserve">the </w:t>
      </w:r>
      <w:r w:rsidRPr="0081377D">
        <w:rPr>
          <w:rStyle w:val="Emphasis"/>
          <w:highlight w:val="yellow"/>
        </w:rPr>
        <w:t>burdens of proof</w:t>
      </w:r>
      <w:r w:rsidRPr="00AB6960">
        <w:rPr>
          <w:sz w:val="16"/>
          <w:szCs w:val="16"/>
        </w:rPr>
        <w:t xml:space="preserve"> in antitrust litigation </w:t>
      </w:r>
      <w:r w:rsidRPr="0081377D">
        <w:rPr>
          <w:rStyle w:val="Emphasis"/>
          <w:highlight w:val="yellow"/>
        </w:rPr>
        <w:t>to the parties best able to address them. Plaintiffs should not be tasked with dreaming up and disproving all possible justifications</w:t>
      </w:r>
      <w:r w:rsidRPr="003461D7">
        <w:rPr>
          <w:rStyle w:val="Emphasis"/>
        </w:rPr>
        <w:t xml:space="preserve"> that </w:t>
      </w:r>
      <w:r w:rsidRPr="0081377D">
        <w:rPr>
          <w:rStyle w:val="Emphasis"/>
          <w:highlight w:val="yellow"/>
        </w:rPr>
        <w:t>a defendant could raise</w:t>
      </w:r>
      <w:r w:rsidRPr="003461D7">
        <w:rPr>
          <w:sz w:val="16"/>
          <w:szCs w:val="16"/>
        </w:rPr>
        <w:t xml:space="preserve"> in support of restraints that have proven adverse effects on competition. </w:t>
      </w:r>
      <w:r w:rsidRPr="0081377D">
        <w:rPr>
          <w:rStyle w:val="StyleUnderline"/>
          <w:highlight w:val="yellow"/>
        </w:rPr>
        <w:t>If there is a</w:t>
      </w:r>
      <w:r w:rsidRPr="003461D7">
        <w:rPr>
          <w:rStyle w:val="StyleUnderline"/>
        </w:rPr>
        <w:t xml:space="preserve"> </w:t>
      </w:r>
      <w:proofErr w:type="gramStart"/>
      <w:r w:rsidRPr="003461D7">
        <w:rPr>
          <w:rStyle w:val="StyleUnderline"/>
        </w:rPr>
        <w:t xml:space="preserve">really </w:t>
      </w:r>
      <w:r w:rsidRPr="0081377D">
        <w:rPr>
          <w:rStyle w:val="StyleUnderline"/>
          <w:highlight w:val="yellow"/>
        </w:rPr>
        <w:t>good</w:t>
      </w:r>
      <w:proofErr w:type="gramEnd"/>
      <w:r w:rsidRPr="0081377D">
        <w:rPr>
          <w:rStyle w:val="StyleUnderline"/>
          <w:highlight w:val="yellow"/>
        </w:rPr>
        <w:t xml:space="preserve"> justification</w:t>
      </w:r>
      <w:r w:rsidRPr="003461D7">
        <w:rPr>
          <w:rStyle w:val="StyleUnderline"/>
        </w:rPr>
        <w:t xml:space="preserve"> for a restraint, </w:t>
      </w:r>
      <w:r w:rsidRPr="0081377D">
        <w:rPr>
          <w:rStyle w:val="StyleUnderline"/>
          <w:highlight w:val="yellow"/>
        </w:rPr>
        <w:t xml:space="preserve">let the defendant prove it. </w:t>
      </w:r>
      <w:r w:rsidRPr="0081377D">
        <w:rPr>
          <w:rStyle w:val="Emphasis"/>
          <w:highlight w:val="yellow"/>
        </w:rPr>
        <w:t>The burden will still be on the plaintiff to show that, on balance, competition is harmed.</w:t>
      </w:r>
    </w:p>
    <w:p w14:paraId="5956EF16" w14:textId="77777777" w:rsidR="007703BD" w:rsidRPr="000121B0" w:rsidRDefault="007703BD" w:rsidP="007703BD">
      <w:pPr>
        <w:pStyle w:val="Heading4"/>
        <w:rPr>
          <w:bCs/>
        </w:rPr>
      </w:pPr>
      <w:r w:rsidRPr="000121B0">
        <w:rPr>
          <w:bCs/>
        </w:rPr>
        <w:t xml:space="preserve">And </w:t>
      </w:r>
      <w:r w:rsidRPr="000121B0">
        <w:rPr>
          <w:bCs/>
          <w:u w:val="single"/>
        </w:rPr>
        <w:t>uncertainty</w:t>
      </w:r>
      <w:r w:rsidRPr="000121B0">
        <w:rPr>
          <w:bCs/>
        </w:rPr>
        <w:t xml:space="preserve"> over this decision incentivizes companies to </w:t>
      </w:r>
      <w:r w:rsidRPr="000121B0">
        <w:rPr>
          <w:bCs/>
          <w:u w:val="single"/>
        </w:rPr>
        <w:t>invoke</w:t>
      </w:r>
      <w:r w:rsidRPr="000121B0">
        <w:rPr>
          <w:bCs/>
        </w:rPr>
        <w:t xml:space="preserve"> </w:t>
      </w:r>
      <w:r w:rsidRPr="000121B0">
        <w:rPr>
          <w:bCs/>
          <w:i/>
        </w:rPr>
        <w:t>Amex</w:t>
      </w:r>
      <w:r w:rsidRPr="000121B0">
        <w:rPr>
          <w:bCs/>
        </w:rPr>
        <w:t xml:space="preserve"> to </w:t>
      </w:r>
      <w:r w:rsidRPr="000121B0">
        <w:rPr>
          <w:bCs/>
          <w:u w:val="single"/>
        </w:rPr>
        <w:t>stymie</w:t>
      </w:r>
      <w:r w:rsidRPr="000121B0">
        <w:rPr>
          <w:bCs/>
        </w:rPr>
        <w:t xml:space="preserve"> plaintiffs</w:t>
      </w:r>
    </w:p>
    <w:p w14:paraId="771EF887" w14:textId="77777777" w:rsidR="007703BD" w:rsidRDefault="007703BD" w:rsidP="007703BD">
      <w:r>
        <w:rPr>
          <w:rStyle w:val="Style13ptBold"/>
        </w:rPr>
        <w:t>Carlton</w:t>
      </w:r>
      <w:r>
        <w:t xml:space="preserve">, PhD, Professor of Economics at the Graduate School of Business at the University of Chicago where he teaches in the Business School, Law School and Economics Department, commissioner on the Antitrust Modernization Commission, </w:t>
      </w:r>
      <w:r>
        <w:rPr>
          <w:rStyle w:val="Style13ptBold"/>
        </w:rPr>
        <w:t>‘19</w:t>
      </w:r>
    </w:p>
    <w:p w14:paraId="7A315591" w14:textId="77777777" w:rsidR="007703BD" w:rsidRDefault="007703BD" w:rsidP="007703BD">
      <w:r>
        <w:t>(Dennis W., “The Anticompetitive Effect of Vertical Most-Favored-Nation Restraints and the Error of Amex,” Columbia Business Law Review, 2019(1), 93–106)</w:t>
      </w:r>
    </w:p>
    <w:p w14:paraId="51AC85B3" w14:textId="77777777" w:rsidR="007703BD" w:rsidRDefault="007703BD" w:rsidP="007703BD"/>
    <w:p w14:paraId="6291FEC4" w14:textId="77777777" w:rsidR="007703BD" w:rsidRDefault="007703BD" w:rsidP="007703BD">
      <w:r>
        <w:t xml:space="preserve">What will be the effect of the Amex decision? </w:t>
      </w:r>
      <w:r>
        <w:rPr>
          <w:u w:val="single"/>
        </w:rPr>
        <w:t xml:space="preserve">From the </w:t>
      </w:r>
      <w:r>
        <w:rPr>
          <w:rStyle w:val="Emphasis"/>
        </w:rPr>
        <w:t>viewpoint of economic analysis,</w:t>
      </w:r>
      <w:r>
        <w:t xml:space="preserve"> which by its nature, would have considered all effects (i.e., on both sides of the market) from the vertical restriction even in the usual three step procedure, </w:t>
      </w:r>
      <w:r>
        <w:rPr>
          <w:u w:val="single"/>
        </w:rPr>
        <w:t>I don’t think much will change</w:t>
      </w:r>
      <w:r>
        <w:t xml:space="preserve">, at least conceptually. </w:t>
      </w:r>
      <w:r>
        <w:rPr>
          <w:u w:val="single"/>
        </w:rPr>
        <w:t xml:space="preserve">From the viewpoint of </w:t>
      </w:r>
      <w:r>
        <w:rPr>
          <w:rStyle w:val="Emphasis"/>
        </w:rPr>
        <w:t>burden shifting</w:t>
      </w:r>
      <w:r>
        <w:rPr>
          <w:u w:val="single"/>
        </w:rPr>
        <w:t xml:space="preserve">, </w:t>
      </w:r>
      <w:r>
        <w:rPr>
          <w:rStyle w:val="Emphasis"/>
        </w:rPr>
        <w:t>a lot could change</w:t>
      </w:r>
      <w:r>
        <w:t xml:space="preserve">. I suspect that </w:t>
      </w:r>
      <w:r>
        <w:rPr>
          <w:u w:val="single"/>
        </w:rPr>
        <w:t xml:space="preserve">placing the burden on the plaintiff in the way </w:t>
      </w:r>
      <w:r>
        <w:rPr>
          <w:highlight w:val="yellow"/>
          <w:u w:val="single"/>
        </w:rPr>
        <w:t>the Court</w:t>
      </w:r>
      <w:r>
        <w:rPr>
          <w:u w:val="single"/>
        </w:rPr>
        <w:t xml:space="preserve"> proposes will </w:t>
      </w:r>
      <w:r>
        <w:rPr>
          <w:rStyle w:val="Emphasis"/>
          <w:highlight w:val="yellow"/>
        </w:rPr>
        <w:t>make it more difficult for plaintiffs to prevail</w:t>
      </w:r>
      <w:r>
        <w:rPr>
          <w:highlight w:val="yellow"/>
        </w:rPr>
        <w:t xml:space="preserve">, </w:t>
      </w:r>
      <w:r>
        <w:rPr>
          <w:rStyle w:val="Emphasis"/>
          <w:highlight w:val="yellow"/>
        </w:rPr>
        <w:t>even</w:t>
      </w:r>
      <w:r>
        <w:rPr>
          <w:u w:val="single"/>
        </w:rPr>
        <w:t xml:space="preserve"> in cases </w:t>
      </w:r>
      <w:r>
        <w:rPr>
          <w:highlight w:val="yellow"/>
          <w:u w:val="single"/>
        </w:rPr>
        <w:t>where</w:t>
      </w:r>
      <w:r>
        <w:rPr>
          <w:u w:val="single"/>
        </w:rPr>
        <w:t xml:space="preserve"> </w:t>
      </w:r>
      <w:r>
        <w:rPr>
          <w:highlight w:val="yellow"/>
          <w:u w:val="single"/>
        </w:rPr>
        <w:t xml:space="preserve">there is a </w:t>
      </w:r>
      <w:r>
        <w:rPr>
          <w:rStyle w:val="Emphasis"/>
          <w:highlight w:val="yellow"/>
        </w:rPr>
        <w:t>clear interference</w:t>
      </w:r>
      <w:r>
        <w:rPr>
          <w:highlight w:val="yellow"/>
        </w:rPr>
        <w:t xml:space="preserve"> </w:t>
      </w:r>
      <w:r>
        <w:rPr>
          <w:highlight w:val="yellow"/>
          <w:u w:val="single"/>
        </w:rPr>
        <w:t>in</w:t>
      </w:r>
      <w:r>
        <w:rPr>
          <w:u w:val="single"/>
        </w:rPr>
        <w:t xml:space="preserve"> the process of </w:t>
      </w:r>
      <w:r>
        <w:rPr>
          <w:highlight w:val="yellow"/>
          <w:u w:val="single"/>
        </w:rPr>
        <w:t>competition</w:t>
      </w:r>
      <w:r>
        <w:rPr>
          <w:highlight w:val="yellow"/>
        </w:rPr>
        <w:t xml:space="preserve"> </w:t>
      </w:r>
      <w:r>
        <w:rPr>
          <w:rStyle w:val="Emphasis"/>
          <w:highlight w:val="yellow"/>
        </w:rPr>
        <w:t>with no offsetting justification</w:t>
      </w:r>
      <w:r>
        <w:t xml:space="preserve">. </w:t>
      </w:r>
      <w:r>
        <w:rPr>
          <w:u w:val="single"/>
        </w:rPr>
        <w:t xml:space="preserve">The beauty of the common law is that </w:t>
      </w:r>
      <w:r>
        <w:rPr>
          <w:highlight w:val="yellow"/>
          <w:u w:val="single"/>
        </w:rPr>
        <w:t>a bad decision can be</w:t>
      </w:r>
      <w:r>
        <w:t xml:space="preserve"> either </w:t>
      </w:r>
      <w:r>
        <w:rPr>
          <w:highlight w:val="yellow"/>
          <w:u w:val="single"/>
        </w:rPr>
        <w:t>overturned</w:t>
      </w:r>
      <w:r>
        <w:t xml:space="preserve"> or so confined to its unique facts that the effect of bad decisions can be mitigated. </w:t>
      </w:r>
      <w:r>
        <w:rPr>
          <w:rStyle w:val="Emphasis"/>
          <w:highlight w:val="yellow"/>
        </w:rPr>
        <w:t>I hope that</w:t>
      </w:r>
      <w:r>
        <w:rPr>
          <w:rStyle w:val="Emphasis"/>
        </w:rPr>
        <w:t xml:space="preserve"> is what </w:t>
      </w:r>
      <w:r>
        <w:rPr>
          <w:rStyle w:val="Emphasis"/>
          <w:highlight w:val="yellow"/>
        </w:rPr>
        <w:t>happens here</w:t>
      </w:r>
      <w:r>
        <w:rPr>
          <w:rStyle w:val="Emphasis"/>
        </w:rPr>
        <w:t>.</w:t>
      </w:r>
    </w:p>
    <w:p w14:paraId="15E77DC5" w14:textId="77777777" w:rsidR="007703BD" w:rsidRDefault="007703BD" w:rsidP="007703BD">
      <w:r>
        <w:rPr>
          <w:u w:val="single"/>
        </w:rPr>
        <w:t>One thing I can predict is that,</w:t>
      </w:r>
      <w:r>
        <w:t xml:space="preserve"> </w:t>
      </w:r>
      <w:r>
        <w:rPr>
          <w:highlight w:val="yellow"/>
          <w:u w:val="single"/>
        </w:rPr>
        <w:t>given</w:t>
      </w:r>
      <w:r>
        <w:rPr>
          <w:highlight w:val="yellow"/>
        </w:rPr>
        <w:t xml:space="preserve"> the </w:t>
      </w:r>
      <w:r>
        <w:rPr>
          <w:rStyle w:val="Emphasis"/>
          <w:highlight w:val="yellow"/>
        </w:rPr>
        <w:t>vagueness</w:t>
      </w:r>
      <w:r>
        <w:rPr>
          <w:u w:val="single"/>
        </w:rPr>
        <w:t xml:space="preserve"> with which the Court has defined a two-sided market</w:t>
      </w:r>
      <w:r>
        <w:t xml:space="preserve">, </w:t>
      </w:r>
      <w:r>
        <w:rPr>
          <w:highlight w:val="yellow"/>
          <w:u w:val="single"/>
        </w:rPr>
        <w:t>a firm</w:t>
      </w:r>
      <w:r>
        <w:rPr>
          <w:u w:val="single"/>
        </w:rPr>
        <w:t xml:space="preserve"> that is charged with using vertical restrictions</w:t>
      </w:r>
      <w:r>
        <w:t xml:space="preserve"> in violation of the antitrust laws </w:t>
      </w:r>
      <w:r>
        <w:rPr>
          <w:rStyle w:val="Emphasis"/>
        </w:rPr>
        <w:t xml:space="preserve">will </w:t>
      </w:r>
      <w:r>
        <w:rPr>
          <w:rStyle w:val="Emphasis"/>
          <w:highlight w:val="yellow"/>
        </w:rPr>
        <w:t>have an incentive to claim</w:t>
      </w:r>
      <w:r>
        <w:rPr>
          <w:u w:val="single"/>
        </w:rPr>
        <w:t xml:space="preserve"> that </w:t>
      </w:r>
      <w:r>
        <w:rPr>
          <w:highlight w:val="yellow"/>
          <w:u w:val="single"/>
        </w:rPr>
        <w:t>it is</w:t>
      </w:r>
      <w:r>
        <w:rPr>
          <w:u w:val="single"/>
        </w:rPr>
        <w:t xml:space="preserve"> </w:t>
      </w:r>
      <w:r>
        <w:rPr>
          <w:rStyle w:val="Emphasis"/>
        </w:rPr>
        <w:t xml:space="preserve">operating in a </w:t>
      </w:r>
      <w:r>
        <w:rPr>
          <w:rStyle w:val="Emphasis"/>
          <w:highlight w:val="yellow"/>
        </w:rPr>
        <w:t>two-sided</w:t>
      </w:r>
      <w:r>
        <w:t xml:space="preserve">, not one-sided, </w:t>
      </w:r>
      <w:r>
        <w:rPr>
          <w:rStyle w:val="Emphasis"/>
        </w:rPr>
        <w:t>market</w:t>
      </w:r>
      <w:r>
        <w:t xml:space="preserve"> </w:t>
      </w:r>
      <w:proofErr w:type="gramStart"/>
      <w:r>
        <w:t xml:space="preserve">in order </w:t>
      </w:r>
      <w:r>
        <w:rPr>
          <w:rStyle w:val="Emphasis"/>
          <w:highlight w:val="yellow"/>
        </w:rPr>
        <w:t>to</w:t>
      </w:r>
      <w:proofErr w:type="gramEnd"/>
      <w:r>
        <w:rPr>
          <w:rStyle w:val="Emphasis"/>
          <w:highlight w:val="yellow"/>
        </w:rPr>
        <w:t xml:space="preserve"> take advantage of</w:t>
      </w:r>
      <w:r>
        <w:rPr>
          <w:rStyle w:val="Emphasis"/>
        </w:rPr>
        <w:t xml:space="preserve"> the </w:t>
      </w:r>
      <w:r>
        <w:rPr>
          <w:rStyle w:val="Emphasis"/>
          <w:highlight w:val="yellow"/>
        </w:rPr>
        <w:t>Amex</w:t>
      </w:r>
      <w:r>
        <w:rPr>
          <w:rStyle w:val="Emphasis"/>
        </w:rPr>
        <w:t xml:space="preserve"> decision</w:t>
      </w:r>
      <w:r>
        <w:t xml:space="preserve">, </w:t>
      </w:r>
      <w:r>
        <w:rPr>
          <w:highlight w:val="yellow"/>
          <w:u w:val="single"/>
        </w:rPr>
        <w:t>which</w:t>
      </w:r>
      <w:r>
        <w:rPr>
          <w:u w:val="single"/>
        </w:rPr>
        <w:t xml:space="preserve"> I suspect </w:t>
      </w:r>
      <w:r>
        <w:rPr>
          <w:highlight w:val="yellow"/>
          <w:u w:val="single"/>
        </w:rPr>
        <w:t xml:space="preserve">will make it </w:t>
      </w:r>
      <w:r>
        <w:rPr>
          <w:rStyle w:val="Emphasis"/>
          <w:highlight w:val="yellow"/>
        </w:rPr>
        <w:t>harder for plaintiffs to win</w:t>
      </w:r>
      <w:r>
        <w:rPr>
          <w:u w:val="single"/>
        </w:rPr>
        <w:t>.</w:t>
      </w:r>
      <w:r>
        <w:t xml:space="preserve"> </w:t>
      </w:r>
      <w:r>
        <w:rPr>
          <w:u w:val="single"/>
        </w:rPr>
        <w:t xml:space="preserve">This illustrates why having different legal rules for promotional activity </w:t>
      </w:r>
      <w:r>
        <w:rPr>
          <w:rStyle w:val="Emphasis"/>
        </w:rPr>
        <w:t>depending on whether the market is one-sided or two-sided</w:t>
      </w:r>
      <w:r>
        <w:rPr>
          <w:u w:val="single"/>
        </w:rPr>
        <w:t xml:space="preserve"> markets is a </w:t>
      </w:r>
      <w:r>
        <w:rPr>
          <w:rStyle w:val="Emphasis"/>
        </w:rPr>
        <w:t>mistake</w:t>
      </w:r>
      <w:r>
        <w:t>.</w:t>
      </w:r>
    </w:p>
    <w:p w14:paraId="697AAFDA" w14:textId="77777777" w:rsidR="007703BD" w:rsidRDefault="007703BD" w:rsidP="007703BD">
      <w:pPr>
        <w:spacing w:after="0" w:line="240" w:lineRule="auto"/>
        <w:outlineLvl w:val="3"/>
        <w:rPr>
          <w:rFonts w:ascii="Times New Roman" w:eastAsia="Times New Roman" w:hAnsi="Times New Roman" w:cs="Times New Roman"/>
          <w:b/>
          <w:bCs/>
          <w:sz w:val="24"/>
        </w:rPr>
      </w:pPr>
      <w:r>
        <w:rPr>
          <w:rFonts w:eastAsia="Times New Roman"/>
          <w:b/>
          <w:bCs/>
          <w:sz w:val="26"/>
          <w:szCs w:val="26"/>
        </w:rPr>
        <w:t>Big Tech is bad for financial competition---they’ll monopolize the industry and use platform exclusion to stifle competition</w:t>
      </w:r>
    </w:p>
    <w:p w14:paraId="35935823" w14:textId="0C69FD2A" w:rsidR="007703BD" w:rsidRPr="007703BD" w:rsidRDefault="007703BD" w:rsidP="007703BD">
      <w:pPr>
        <w:spacing w:before="15" w:after="180" w:line="240" w:lineRule="auto"/>
        <w:rPr>
          <w:rFonts w:eastAsia="Times New Roman"/>
        </w:rPr>
      </w:pPr>
      <w:r>
        <w:rPr>
          <w:rFonts w:eastAsia="Times New Roman"/>
          <w:b/>
          <w:bCs/>
          <w:sz w:val="26"/>
          <w:szCs w:val="26"/>
        </w:rPr>
        <w:t>Thiemann 20</w:t>
      </w:r>
      <w:r>
        <w:rPr>
          <w:rFonts w:eastAsia="Times New Roman"/>
        </w:rPr>
        <w:t> –</w:t>
      </w:r>
      <w:r>
        <w:rPr>
          <w:rFonts w:eastAsia="Times New Roman"/>
          <w:sz w:val="24"/>
        </w:rPr>
        <w:t> </w:t>
      </w:r>
      <w:r>
        <w:rPr>
          <w:rFonts w:eastAsia="Times New Roman"/>
        </w:rPr>
        <w:t>OECD Competition Division, Directorate for Financial and Enterprise Affairs</w:t>
      </w:r>
    </w:p>
    <w:p w14:paraId="70A8FABF" w14:textId="77777777" w:rsidR="007703BD" w:rsidRDefault="007703BD" w:rsidP="007703BD">
      <w:pPr>
        <w:spacing w:before="15" w:after="180" w:line="240" w:lineRule="auto"/>
        <w:rPr>
          <w:rFonts w:ascii="Times New Roman" w:eastAsia="Times New Roman" w:hAnsi="Times New Roman" w:cs="Times New Roman"/>
          <w:sz w:val="24"/>
        </w:rPr>
      </w:pPr>
      <w:proofErr w:type="spellStart"/>
      <w:r>
        <w:rPr>
          <w:rFonts w:eastAsia="Times New Roman"/>
        </w:rPr>
        <w:t>Ania</w:t>
      </w:r>
      <w:proofErr w:type="spellEnd"/>
      <w:r>
        <w:rPr>
          <w:rFonts w:eastAsia="Times New Roman"/>
        </w:rPr>
        <w:t xml:space="preserve"> Thiemann, "Innovation and Competition in Financial Markets," OECD On </w:t>
      </w:r>
      <w:proofErr w:type="gramStart"/>
      <w:r>
        <w:rPr>
          <w:rFonts w:eastAsia="Times New Roman"/>
        </w:rPr>
        <w:t>The</w:t>
      </w:r>
      <w:proofErr w:type="gramEnd"/>
      <w:r>
        <w:rPr>
          <w:rFonts w:eastAsia="Times New Roman"/>
        </w:rPr>
        <w:t xml:space="preserve"> Level, 1-14-2020, https://oecdonthelevel.com/2020/01/14/innovation-and-competition-in-financial-markets/</w:t>
      </w:r>
    </w:p>
    <w:p w14:paraId="1DA86EE5" w14:textId="77777777" w:rsidR="007703BD" w:rsidRDefault="007703BD" w:rsidP="007703BD">
      <w:pPr>
        <w:rPr>
          <w:sz w:val="16"/>
          <w:szCs w:val="16"/>
        </w:rPr>
      </w:pPr>
      <w:r>
        <w:rPr>
          <w:sz w:val="16"/>
          <w:szCs w:val="16"/>
        </w:rPr>
        <w:t>Increased competition or market dominance?</w:t>
      </w:r>
    </w:p>
    <w:p w14:paraId="61B30442" w14:textId="77777777" w:rsidR="007703BD" w:rsidRDefault="007703BD" w:rsidP="007703BD">
      <w:pPr>
        <w:rPr>
          <w:sz w:val="16"/>
        </w:rPr>
      </w:pPr>
      <w:proofErr w:type="gramStart"/>
      <w:r>
        <w:rPr>
          <w:sz w:val="16"/>
        </w:rPr>
        <w:t>So</w:t>
      </w:r>
      <w:proofErr w:type="gramEnd"/>
      <w:r>
        <w:rPr>
          <w:sz w:val="16"/>
        </w:rPr>
        <w:t xml:space="preserve"> </w:t>
      </w:r>
      <w:r>
        <w:rPr>
          <w:rStyle w:val="Heading3Char"/>
        </w:rPr>
        <w:t xml:space="preserve">in the short term, </w:t>
      </w:r>
      <w:r>
        <w:rPr>
          <w:rStyle w:val="Heading3Char"/>
          <w:highlight w:val="yellow"/>
        </w:rPr>
        <w:t>competition in</w:t>
      </w:r>
      <w:r>
        <w:rPr>
          <w:rStyle w:val="Heading3Char"/>
        </w:rPr>
        <w:t xml:space="preserve"> retail banking and </w:t>
      </w:r>
      <w:r>
        <w:rPr>
          <w:rStyle w:val="Heading3Char"/>
          <w:b w:val="0"/>
          <w:bCs/>
          <w:highlight w:val="yellow"/>
        </w:rPr>
        <w:t>financial services</w:t>
      </w:r>
      <w:r>
        <w:rPr>
          <w:rStyle w:val="Heading3Char"/>
          <w:highlight w:val="yellow"/>
        </w:rPr>
        <w:t xml:space="preserve"> is set to increase, but the </w:t>
      </w:r>
      <w:r>
        <w:rPr>
          <w:rStyle w:val="Heading3Char"/>
          <w:b w:val="0"/>
          <w:bCs/>
          <w:highlight w:val="yellow"/>
        </w:rPr>
        <w:t>longer</w:t>
      </w:r>
      <w:r>
        <w:rPr>
          <w:rStyle w:val="Heading3Char"/>
          <w:b w:val="0"/>
          <w:bCs/>
        </w:rPr>
        <w:t xml:space="preserve"> term </w:t>
      </w:r>
      <w:r>
        <w:rPr>
          <w:rStyle w:val="Heading3Char"/>
          <w:b w:val="0"/>
          <w:bCs/>
          <w:highlight w:val="yellow"/>
        </w:rPr>
        <w:t>outlook</w:t>
      </w:r>
      <w:r>
        <w:rPr>
          <w:rStyle w:val="Heading3Char"/>
          <w:highlight w:val="yellow"/>
        </w:rPr>
        <w:t xml:space="preserve"> is</w:t>
      </w:r>
      <w:r>
        <w:rPr>
          <w:rStyle w:val="Heading3Char"/>
        </w:rPr>
        <w:t xml:space="preserve"> </w:t>
      </w:r>
      <w:r>
        <w:rPr>
          <w:rStyle w:val="Heading3Char"/>
          <w:b w:val="0"/>
          <w:bCs/>
        </w:rPr>
        <w:t xml:space="preserve">more </w:t>
      </w:r>
      <w:r>
        <w:rPr>
          <w:rStyle w:val="Heading3Char"/>
          <w:b w:val="0"/>
          <w:bCs/>
          <w:highlight w:val="yellow"/>
        </w:rPr>
        <w:t>uncertain</w:t>
      </w:r>
      <w:r>
        <w:rPr>
          <w:sz w:val="16"/>
        </w:rPr>
        <w:t xml:space="preserve">. In the case of </w:t>
      </w:r>
      <w:proofErr w:type="spellStart"/>
      <w:r>
        <w:rPr>
          <w:sz w:val="16"/>
        </w:rPr>
        <w:t>BigTech</w:t>
      </w:r>
      <w:proofErr w:type="spellEnd"/>
      <w:r>
        <w:rPr>
          <w:sz w:val="16"/>
        </w:rPr>
        <w:t xml:space="preserve">, the link between entry and competition is not clear. </w:t>
      </w:r>
      <w:proofErr w:type="spellStart"/>
      <w:r>
        <w:rPr>
          <w:rStyle w:val="Heading3Char"/>
          <w:highlight w:val="yellow"/>
        </w:rPr>
        <w:t>BigTech</w:t>
      </w:r>
      <w:proofErr w:type="spellEnd"/>
      <w:r>
        <w:rPr>
          <w:rStyle w:val="Heading3Char"/>
          <w:highlight w:val="yellow"/>
        </w:rPr>
        <w:t xml:space="preserve"> can</w:t>
      </w:r>
      <w:r>
        <w:rPr>
          <w:rStyle w:val="Heading3Char"/>
        </w:rPr>
        <w:t xml:space="preserve"> establish and </w:t>
      </w:r>
      <w:r>
        <w:rPr>
          <w:rStyle w:val="Heading3Char"/>
          <w:b w:val="0"/>
          <w:bCs/>
          <w:highlight w:val="yellow"/>
        </w:rPr>
        <w:t>entrench market power</w:t>
      </w:r>
      <w:r>
        <w:rPr>
          <w:rStyle w:val="Heading3Char"/>
          <w:highlight w:val="yellow"/>
        </w:rPr>
        <w:t xml:space="preserve"> through</w:t>
      </w:r>
      <w:r>
        <w:rPr>
          <w:rStyle w:val="Heading3Char"/>
        </w:rPr>
        <w:t xml:space="preserve"> their control of </w:t>
      </w:r>
      <w:r>
        <w:rPr>
          <w:rStyle w:val="Heading3Char"/>
          <w:b w:val="0"/>
          <w:bCs/>
          <w:highlight w:val="yellow"/>
        </w:rPr>
        <w:t>multi-sided platforms</w:t>
      </w:r>
      <w:r>
        <w:rPr>
          <w:rStyle w:val="Heading3Char"/>
        </w:rPr>
        <w:t xml:space="preserve"> and data and </w:t>
      </w:r>
      <w:r>
        <w:rPr>
          <w:rStyle w:val="Heading3Char"/>
          <w:b w:val="0"/>
          <w:bCs/>
          <w:highlight w:val="yellow"/>
        </w:rPr>
        <w:t>potential competitors have little scope</w:t>
      </w:r>
      <w:r>
        <w:rPr>
          <w:rStyle w:val="Heading3Char"/>
        </w:rPr>
        <w:t xml:space="preserve"> to build rival platforms.</w:t>
      </w:r>
      <w:r>
        <w:rPr>
          <w:sz w:val="16"/>
        </w:rPr>
        <w:t xml:space="preserve"> Moreover, </w:t>
      </w:r>
      <w:r>
        <w:rPr>
          <w:rStyle w:val="Heading3Char"/>
          <w:highlight w:val="yellow"/>
        </w:rPr>
        <w:t xml:space="preserve">dominant platforms can </w:t>
      </w:r>
      <w:r>
        <w:rPr>
          <w:rStyle w:val="Heading3Char"/>
          <w:b w:val="0"/>
          <w:bCs/>
          <w:highlight w:val="yellow"/>
        </w:rPr>
        <w:t>raise entry barriers</w:t>
      </w:r>
      <w:r>
        <w:rPr>
          <w:rStyle w:val="Heading3Char"/>
        </w:rPr>
        <w:t xml:space="preserve"> to </w:t>
      </w:r>
      <w:r>
        <w:rPr>
          <w:rStyle w:val="Heading3Char"/>
          <w:b w:val="0"/>
          <w:bCs/>
        </w:rPr>
        <w:t>consolidate their position</w:t>
      </w:r>
      <w:r>
        <w:rPr>
          <w:rStyle w:val="Heading3Char"/>
        </w:rPr>
        <w:t xml:space="preserve">, </w:t>
      </w:r>
      <w:r>
        <w:rPr>
          <w:rStyle w:val="Heading3Char"/>
          <w:highlight w:val="yellow"/>
        </w:rPr>
        <w:t>using</w:t>
      </w:r>
      <w:r>
        <w:rPr>
          <w:rStyle w:val="Heading3Char"/>
        </w:rPr>
        <w:t xml:space="preserve"> their </w:t>
      </w:r>
      <w:r>
        <w:rPr>
          <w:rStyle w:val="Heading3Char"/>
          <w:highlight w:val="yellow"/>
        </w:rPr>
        <w:t>market power</w:t>
      </w:r>
      <w:r>
        <w:rPr>
          <w:rStyle w:val="Heading3Char"/>
        </w:rPr>
        <w:t xml:space="preserve"> and network externalities </w:t>
      </w:r>
      <w:r>
        <w:rPr>
          <w:rStyle w:val="Heading3Char"/>
          <w:highlight w:val="yellow"/>
        </w:rPr>
        <w:t xml:space="preserve">to </w:t>
      </w:r>
      <w:r>
        <w:rPr>
          <w:rStyle w:val="Heading3Char"/>
          <w:b w:val="0"/>
          <w:bCs/>
          <w:highlight w:val="yellow"/>
        </w:rPr>
        <w:t>raise switching costs</w:t>
      </w:r>
      <w:r>
        <w:rPr>
          <w:rStyle w:val="Heading3Char"/>
        </w:rPr>
        <w:t xml:space="preserve"> for users </w:t>
      </w:r>
      <w:r>
        <w:rPr>
          <w:rStyle w:val="Heading3Char"/>
          <w:highlight w:val="yellow"/>
        </w:rPr>
        <w:t xml:space="preserve">or </w:t>
      </w:r>
      <w:r>
        <w:rPr>
          <w:rStyle w:val="Heading3Char"/>
          <w:b w:val="0"/>
          <w:bCs/>
          <w:highlight w:val="yellow"/>
        </w:rPr>
        <w:t>exclude potential competitors</w:t>
      </w:r>
      <w:r>
        <w:rPr>
          <w:rStyle w:val="Heading3Char"/>
        </w:rPr>
        <w:t>.</w:t>
      </w:r>
      <w:r>
        <w:rPr>
          <w:sz w:val="16"/>
        </w:rPr>
        <w:t>[6]</w:t>
      </w:r>
    </w:p>
    <w:p w14:paraId="2BB7333E" w14:textId="77777777" w:rsidR="007703BD" w:rsidRDefault="007703BD" w:rsidP="007703BD">
      <w:pPr>
        <w:rPr>
          <w:sz w:val="16"/>
        </w:rPr>
      </w:pPr>
      <w:proofErr w:type="spellStart"/>
      <w:r>
        <w:rPr>
          <w:rStyle w:val="Heading3Char"/>
        </w:rPr>
        <w:t>BigTechs</w:t>
      </w:r>
      <w:proofErr w:type="spellEnd"/>
      <w:r>
        <w:rPr>
          <w:rStyle w:val="Heading3Char"/>
        </w:rPr>
        <w:t xml:space="preserve"> </w:t>
      </w:r>
      <w:r>
        <w:rPr>
          <w:rStyle w:val="Heading3Char"/>
          <w:highlight w:val="yellow"/>
        </w:rPr>
        <w:t>can</w:t>
      </w:r>
      <w:r>
        <w:rPr>
          <w:rStyle w:val="Heading3Char"/>
        </w:rPr>
        <w:t xml:space="preserve"> also use their superior data to </w:t>
      </w:r>
      <w:r>
        <w:rPr>
          <w:rStyle w:val="Heading3Char"/>
          <w:b w:val="0"/>
          <w:bCs/>
          <w:highlight w:val="yellow"/>
        </w:rPr>
        <w:t xml:space="preserve">price discriminate </w:t>
      </w:r>
      <w:r>
        <w:rPr>
          <w:rStyle w:val="Heading3Char"/>
          <w:highlight w:val="yellow"/>
        </w:rPr>
        <w:t xml:space="preserve">and </w:t>
      </w:r>
      <w:r>
        <w:rPr>
          <w:rStyle w:val="Heading3Char"/>
          <w:b w:val="0"/>
          <w:bCs/>
          <w:highlight w:val="yellow"/>
        </w:rPr>
        <w:t>extract rent</w:t>
      </w:r>
      <w:r>
        <w:rPr>
          <w:sz w:val="16"/>
        </w:rPr>
        <w:t xml:space="preserve"> – i.e. using the data to assess not only a consumer’s creditworthiness, but also the highest interest rate the borrower would be willing to pay for a </w:t>
      </w:r>
      <w:proofErr w:type="spellStart"/>
      <w:r>
        <w:rPr>
          <w:sz w:val="16"/>
        </w:rPr>
        <w:t>loan.From</w:t>
      </w:r>
      <w:proofErr w:type="spellEnd"/>
      <w:r>
        <w:rPr>
          <w:sz w:val="16"/>
        </w:rPr>
        <w:t xml:space="preserve"> a welfare point of view the effect is ambiguous: the customer gets the product at the highest price they are willing to pay – but the surplus value is no longer shared between the firm and the customer; rather the firm gets all the rent. In addition, </w:t>
      </w:r>
      <w:r>
        <w:rPr>
          <w:rStyle w:val="Heading3Char"/>
          <w:highlight w:val="yellow"/>
        </w:rPr>
        <w:t xml:space="preserve">there are </w:t>
      </w:r>
      <w:r>
        <w:rPr>
          <w:rStyle w:val="Heading3Char"/>
          <w:b w:val="0"/>
          <w:bCs/>
          <w:highlight w:val="yellow"/>
        </w:rPr>
        <w:t>no distributional benefits</w:t>
      </w:r>
      <w:r>
        <w:rPr>
          <w:rStyle w:val="Heading3Char"/>
        </w:rPr>
        <w:t xml:space="preserve"> in terms of higher productivity. </w:t>
      </w:r>
      <w:r>
        <w:rPr>
          <w:sz w:val="16"/>
        </w:rPr>
        <w:t xml:space="preserve">Moreover, </w:t>
      </w:r>
      <w:r>
        <w:rPr>
          <w:rStyle w:val="Heading3Char"/>
          <w:b w:val="0"/>
          <w:bCs/>
          <w:highlight w:val="yellow"/>
        </w:rPr>
        <w:t>algorithms may exclude</w:t>
      </w:r>
      <w:r>
        <w:rPr>
          <w:rStyle w:val="Heading3Char"/>
        </w:rPr>
        <w:t xml:space="preserve"> certain </w:t>
      </w:r>
      <w:r>
        <w:rPr>
          <w:rStyle w:val="Heading3Char"/>
          <w:highlight w:val="yellow"/>
        </w:rPr>
        <w:t>high-risk groups</w:t>
      </w:r>
      <w:r>
        <w:rPr>
          <w:rStyle w:val="Heading3Char"/>
        </w:rPr>
        <w:t xml:space="preserve"> from socially desirable insurance markets, </w:t>
      </w:r>
      <w:r>
        <w:rPr>
          <w:rStyle w:val="Heading3Char"/>
          <w:highlight w:val="yellow"/>
        </w:rPr>
        <w:t xml:space="preserve">or </w:t>
      </w:r>
      <w:r>
        <w:rPr>
          <w:rStyle w:val="Heading3Char"/>
          <w:b w:val="0"/>
          <w:bCs/>
          <w:highlight w:val="yellow"/>
        </w:rPr>
        <w:t>develop biases</w:t>
      </w:r>
      <w:r>
        <w:rPr>
          <w:rStyle w:val="Heading3Char"/>
        </w:rPr>
        <w:t xml:space="preserve"> towards minorities, as is evidenced for instance in some recruitment algorithms</w:t>
      </w:r>
      <w:r>
        <w:rPr>
          <w:sz w:val="16"/>
        </w:rPr>
        <w:t>.[7]</w:t>
      </w:r>
    </w:p>
    <w:p w14:paraId="7F30ECE8" w14:textId="77777777" w:rsidR="007703BD" w:rsidRDefault="007703BD" w:rsidP="007703BD">
      <w:pPr>
        <w:pStyle w:val="Heading4"/>
      </w:pPr>
      <w:r>
        <w:t xml:space="preserve">Big tech has no </w:t>
      </w:r>
      <w:r>
        <w:rPr>
          <w:i/>
        </w:rPr>
        <w:t>incentive</w:t>
      </w:r>
      <w:r>
        <w:t xml:space="preserve"> to innovate—only new firms solve</w:t>
      </w:r>
    </w:p>
    <w:p w14:paraId="12FD777F" w14:textId="77777777" w:rsidR="007703BD" w:rsidRDefault="007703BD" w:rsidP="007703BD">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20DDF651" w14:textId="77777777" w:rsidR="007703BD" w:rsidRDefault="007703BD" w:rsidP="007703BD">
      <w:r>
        <w:t xml:space="preserve">(Tom, “Digital Competition With China Starts With Competition At Home,” </w:t>
      </w:r>
      <w:hyperlink r:id="rId23" w:history="1">
        <w:r w:rsidRPr="004C34D2">
          <w:rPr>
            <w:rStyle w:val="Hyperlink"/>
          </w:rPr>
          <w:t>https://www.brookings.edu/wp-content/uploads/2020/04/FP_20200427_digital_competition_china_wheeler_v3.pdf</w:t>
        </w:r>
      </w:hyperlink>
      <w:r>
        <w:t xml:space="preserve">) </w:t>
      </w:r>
    </w:p>
    <w:p w14:paraId="7E3F3739" w14:textId="77777777" w:rsidR="007703BD" w:rsidRDefault="007703BD" w:rsidP="007703BD"/>
    <w:p w14:paraId="5A366F94" w14:textId="77777777" w:rsidR="007703BD" w:rsidRDefault="007703BD" w:rsidP="007703BD">
      <w:r w:rsidRPr="006843DA">
        <w:rPr>
          <w:u w:val="single"/>
        </w:rPr>
        <w:t xml:space="preserve">The </w:t>
      </w:r>
      <w:r w:rsidRPr="0064619B">
        <w:rPr>
          <w:highlight w:val="yellow"/>
          <w:u w:val="single"/>
        </w:rPr>
        <w:t>dominant tech</w:t>
      </w:r>
      <w:r w:rsidRPr="006843DA">
        <w:rPr>
          <w:u w:val="single"/>
        </w:rPr>
        <w:t xml:space="preserve"> companies</w:t>
      </w:r>
      <w:r>
        <w:t xml:space="preserve"> certainly </w:t>
      </w:r>
      <w:r w:rsidRPr="006843DA">
        <w:rPr>
          <w:u w:val="single"/>
        </w:rPr>
        <w:t>have the digital assets</w:t>
      </w:r>
      <w:r>
        <w:t xml:space="preserve">, capital, and other resources necessary to push innovation forward. </w:t>
      </w:r>
      <w:r w:rsidRPr="006843DA">
        <w:rPr>
          <w:rStyle w:val="Emphasis"/>
        </w:rPr>
        <w:t>But what innovation?</w:t>
      </w:r>
      <w:r>
        <w:t xml:space="preserve"> </w:t>
      </w:r>
      <w:r w:rsidRPr="006843DA">
        <w:rPr>
          <w:u w:val="single"/>
        </w:rPr>
        <w:t xml:space="preserve">The </w:t>
      </w:r>
      <w:r w:rsidRPr="0064619B">
        <w:rPr>
          <w:u w:val="single"/>
        </w:rPr>
        <w:t xml:space="preserve">companies’ fiduciary </w:t>
      </w:r>
      <w:r w:rsidRPr="0064619B">
        <w:rPr>
          <w:highlight w:val="yellow"/>
          <w:u w:val="single"/>
        </w:rPr>
        <w:t xml:space="preserve">responsibility is </w:t>
      </w:r>
      <w:r w:rsidRPr="0064619B">
        <w:rPr>
          <w:rStyle w:val="Emphasis"/>
          <w:highlight w:val="yellow"/>
        </w:rPr>
        <w:t>to</w:t>
      </w:r>
      <w:r w:rsidRPr="006843DA">
        <w:rPr>
          <w:rStyle w:val="Emphasis"/>
        </w:rPr>
        <w:t xml:space="preserve"> their </w:t>
      </w:r>
      <w:r w:rsidRPr="0064619B">
        <w:rPr>
          <w:rStyle w:val="Emphasis"/>
          <w:highlight w:val="yellow"/>
        </w:rPr>
        <w:t>shareholders</w:t>
      </w:r>
      <w:r>
        <w:t>, not something broader. In a March 2020 speech, the U.S. deputy attorney general cited economic research that “</w:t>
      </w:r>
      <w:r w:rsidRPr="006843DA">
        <w:rPr>
          <w:u w:val="single"/>
        </w:rPr>
        <w:t xml:space="preserve">an incumbent’s incentive to innovate is lessened because the </w:t>
      </w:r>
      <w:r w:rsidRPr="0064619B">
        <w:rPr>
          <w:highlight w:val="yellow"/>
          <w:u w:val="single"/>
        </w:rPr>
        <w:t xml:space="preserve">resulting innovation </w:t>
      </w:r>
      <w:r w:rsidRPr="0064619B">
        <w:rPr>
          <w:rStyle w:val="Emphasis"/>
          <w:highlight w:val="yellow"/>
        </w:rPr>
        <w:t>replaces existing</w:t>
      </w:r>
      <w:r w:rsidRPr="0064619B">
        <w:rPr>
          <w:rStyle w:val="Emphasis"/>
        </w:rPr>
        <w:t xml:space="preserve"> profitable</w:t>
      </w:r>
      <w:r w:rsidRPr="006843DA">
        <w:rPr>
          <w:rStyle w:val="Emphasis"/>
        </w:rPr>
        <w:t xml:space="preserve"> </w:t>
      </w:r>
      <w:r w:rsidRPr="0064619B">
        <w:rPr>
          <w:rStyle w:val="Emphasis"/>
          <w:highlight w:val="yellow"/>
        </w:rPr>
        <w:t>sales</w:t>
      </w:r>
      <w:r>
        <w:t xml:space="preserve"> … </w:t>
      </w:r>
      <w:r w:rsidRPr="0064619B">
        <w:rPr>
          <w:highlight w:val="yellow"/>
          <w:u w:val="single"/>
        </w:rPr>
        <w:t>innovations are more likely to come</w:t>
      </w:r>
      <w:r w:rsidRPr="006843DA">
        <w:rPr>
          <w:u w:val="single"/>
        </w:rPr>
        <w:t xml:space="preserve"> </w:t>
      </w:r>
      <w:r w:rsidRPr="006843DA">
        <w:rPr>
          <w:rStyle w:val="Emphasis"/>
        </w:rPr>
        <w:t>not from a monopolist</w:t>
      </w:r>
      <w:r>
        <w:t xml:space="preserve">, </w:t>
      </w:r>
      <w:r w:rsidRPr="006843DA">
        <w:rPr>
          <w:u w:val="single"/>
        </w:rPr>
        <w:t xml:space="preserve">but </w:t>
      </w:r>
      <w:r w:rsidRPr="0064619B">
        <w:rPr>
          <w:highlight w:val="yellow"/>
          <w:u w:val="single"/>
        </w:rPr>
        <w:t xml:space="preserve">from an outsider </w:t>
      </w:r>
      <w:r w:rsidRPr="0064619B">
        <w:rPr>
          <w:rStyle w:val="Emphasis"/>
          <w:highlight w:val="yellow"/>
        </w:rPr>
        <w:t>without</w:t>
      </w:r>
      <w:r w:rsidRPr="006843DA">
        <w:rPr>
          <w:rStyle w:val="Emphasis"/>
        </w:rPr>
        <w:t xml:space="preserve"> existing </w:t>
      </w:r>
      <w:r w:rsidRPr="0064619B">
        <w:rPr>
          <w:rStyle w:val="Emphasis"/>
          <w:highlight w:val="yellow"/>
        </w:rPr>
        <w:t>sales to replace</w:t>
      </w:r>
      <w:r w:rsidRPr="006843DA">
        <w:rPr>
          <w:u w:val="single"/>
        </w:rPr>
        <w:t>.</w:t>
      </w:r>
      <w:r>
        <w:t>”53</w:t>
      </w:r>
    </w:p>
    <w:p w14:paraId="756373ED" w14:textId="77777777" w:rsidR="007703BD" w:rsidRPr="006843DA" w:rsidRDefault="007703BD" w:rsidP="007703BD">
      <w:pPr>
        <w:rPr>
          <w:u w:val="single"/>
        </w:rPr>
      </w:pPr>
      <w:r>
        <w:t xml:space="preserve">The experience with the 20th century's dominant tech company, </w:t>
      </w:r>
      <w:r w:rsidRPr="006843DA">
        <w:rPr>
          <w:rStyle w:val="Emphasis"/>
        </w:rPr>
        <w:t>AT&amp;T</w:t>
      </w:r>
      <w:r>
        <w:t xml:space="preserve">, </w:t>
      </w:r>
      <w:r w:rsidRPr="006843DA">
        <w:rPr>
          <w:u w:val="single"/>
        </w:rPr>
        <w:t xml:space="preserve">graphically illustrates this point. Innovation under corporate control is </w:t>
      </w:r>
      <w:r w:rsidRPr="0064619B">
        <w:rPr>
          <w:u w:val="single"/>
        </w:rPr>
        <w:t>innovation</w:t>
      </w:r>
      <w:r w:rsidRPr="0064619B">
        <w:t xml:space="preserve"> </w:t>
      </w:r>
      <w:r w:rsidRPr="0064619B">
        <w:rPr>
          <w:rStyle w:val="Emphasis"/>
        </w:rPr>
        <w:t>for corporate benefit</w:t>
      </w:r>
      <w:r w:rsidRPr="0064619B">
        <w:t xml:space="preserve">. </w:t>
      </w:r>
      <w:r w:rsidRPr="0064619B">
        <w:rPr>
          <w:rStyle w:val="Emphasis"/>
          <w:sz w:val="21"/>
          <w:szCs w:val="28"/>
        </w:rPr>
        <w:t>This is not evil, simply an exercise in fiduciary reality</w:t>
      </w:r>
      <w:r w:rsidRPr="0064619B">
        <w:t xml:space="preserve">. </w:t>
      </w:r>
      <w:r w:rsidRPr="0064619B">
        <w:rPr>
          <w:u w:val="single"/>
        </w:rPr>
        <w:t xml:space="preserve">To have America’s </w:t>
      </w:r>
      <w:r w:rsidRPr="0064619B">
        <w:rPr>
          <w:rStyle w:val="Emphasis"/>
          <w:highlight w:val="yellow"/>
        </w:rPr>
        <w:t>competition with China</w:t>
      </w:r>
      <w:r w:rsidRPr="0064619B">
        <w:rPr>
          <w:highlight w:val="yellow"/>
        </w:rPr>
        <w:t xml:space="preserve"> </w:t>
      </w:r>
      <w:r w:rsidRPr="0064619B">
        <w:rPr>
          <w:rStyle w:val="Emphasis"/>
          <w:highlight w:val="yellow"/>
        </w:rPr>
        <w:t>controlled by limited fiduciary interests</w:t>
      </w:r>
      <w:r w:rsidRPr="006843DA">
        <w:rPr>
          <w:u w:val="single"/>
        </w:rPr>
        <w:t xml:space="preserve">, however, </w:t>
      </w:r>
      <w:r w:rsidRPr="0064619B">
        <w:rPr>
          <w:highlight w:val="yellow"/>
          <w:u w:val="single"/>
        </w:rPr>
        <w:t xml:space="preserve">is </w:t>
      </w:r>
      <w:r w:rsidRPr="0064619B">
        <w:rPr>
          <w:rStyle w:val="Emphasis"/>
          <w:highlight w:val="yellow"/>
        </w:rPr>
        <w:t>not</w:t>
      </w:r>
      <w:r w:rsidRPr="0064619B">
        <w:rPr>
          <w:rStyle w:val="Emphasis"/>
        </w:rPr>
        <w:t xml:space="preserve"> necessarily </w:t>
      </w:r>
      <w:r w:rsidRPr="0064619B">
        <w:rPr>
          <w:rStyle w:val="Emphasis"/>
          <w:highlight w:val="yellow"/>
        </w:rPr>
        <w:t>in the</w:t>
      </w:r>
      <w:r w:rsidRPr="006843DA">
        <w:rPr>
          <w:rStyle w:val="Emphasis"/>
        </w:rPr>
        <w:t xml:space="preserve"> overall </w:t>
      </w:r>
      <w:r w:rsidRPr="0064619B">
        <w:rPr>
          <w:rStyle w:val="Emphasis"/>
          <w:highlight w:val="yellow"/>
        </w:rPr>
        <w:t>national interest</w:t>
      </w:r>
      <w:r w:rsidRPr="006843DA">
        <w:rPr>
          <w:u w:val="single"/>
        </w:rPr>
        <w:t>.</w:t>
      </w:r>
      <w:r>
        <w:t xml:space="preserve"> </w:t>
      </w:r>
      <w:r w:rsidRPr="006843DA">
        <w:rPr>
          <w:u w:val="single"/>
        </w:rPr>
        <w:t xml:space="preserve">Beyond the risk of the dominant companies making innovation decisions based on </w:t>
      </w:r>
      <w:r w:rsidRPr="006843DA">
        <w:rPr>
          <w:rStyle w:val="Emphasis"/>
        </w:rPr>
        <w:t>self-interest</w:t>
      </w:r>
      <w:r>
        <w:t xml:space="preserve"> is the nature of the global economy itself. </w:t>
      </w:r>
      <w:r w:rsidRPr="006843DA">
        <w:rPr>
          <w:u w:val="single"/>
        </w:rPr>
        <w:t>The argument that Big Tech is the alternative to China</w:t>
      </w:r>
      <w:r>
        <w:t xml:space="preserve"> </w:t>
      </w:r>
      <w:r w:rsidRPr="006843DA">
        <w:rPr>
          <w:u w:val="single"/>
        </w:rPr>
        <w:t xml:space="preserve">only works if these same companies are </w:t>
      </w:r>
      <w:r w:rsidRPr="006843DA">
        <w:rPr>
          <w:rStyle w:val="Emphasis"/>
        </w:rPr>
        <w:t xml:space="preserve">not in alliances with </w:t>
      </w:r>
      <w:r w:rsidRPr="0064619B">
        <w:rPr>
          <w:rStyle w:val="Emphasis"/>
        </w:rPr>
        <w:t>China</w:t>
      </w:r>
      <w:r w:rsidRPr="0064619B">
        <w:t xml:space="preserve">. </w:t>
      </w:r>
      <w:r w:rsidRPr="0064619B">
        <w:rPr>
          <w:u w:val="single"/>
        </w:rPr>
        <w:t>As the dominant companies increasingly view themselves as international players</w:t>
      </w:r>
      <w:r w:rsidRPr="0064619B">
        <w:t xml:space="preserve">, </w:t>
      </w:r>
      <w:r w:rsidRPr="0064619B">
        <w:rPr>
          <w:u w:val="single"/>
        </w:rPr>
        <w:t>th</w:t>
      </w:r>
      <w:r w:rsidRPr="006843DA">
        <w:rPr>
          <w:u w:val="single"/>
        </w:rPr>
        <w:t xml:space="preserve">e </w:t>
      </w:r>
      <w:r w:rsidRPr="0064619B">
        <w:rPr>
          <w:highlight w:val="yellow"/>
          <w:u w:val="single"/>
        </w:rPr>
        <w:t xml:space="preserve">pressure builds for them to </w:t>
      </w:r>
      <w:r w:rsidRPr="0064619B">
        <w:rPr>
          <w:rStyle w:val="Emphasis"/>
          <w:highlight w:val="yellow"/>
        </w:rPr>
        <w:t>have a “China strategy</w:t>
      </w:r>
      <w:r w:rsidRPr="0064619B">
        <w:rPr>
          <w:highlight w:val="yellow"/>
        </w:rPr>
        <w:t>” that</w:t>
      </w:r>
      <w:r>
        <w:t>, intentionally or not</w:t>
      </w:r>
      <w:r w:rsidRPr="0064619B">
        <w:t xml:space="preserve">, </w:t>
      </w:r>
      <w:r w:rsidRPr="0064619B">
        <w:rPr>
          <w:rStyle w:val="Emphasis"/>
        </w:rPr>
        <w:t xml:space="preserve">accrues to the </w:t>
      </w:r>
      <w:r w:rsidRPr="0064619B">
        <w:rPr>
          <w:rStyle w:val="Emphasis"/>
          <w:highlight w:val="yellow"/>
        </w:rPr>
        <w:t>benefit</w:t>
      </w:r>
      <w:r w:rsidRPr="0064619B">
        <w:rPr>
          <w:rStyle w:val="Emphasis"/>
        </w:rPr>
        <w:t xml:space="preserve"> of </w:t>
      </w:r>
      <w:r w:rsidRPr="0064619B">
        <w:rPr>
          <w:rStyle w:val="Emphasis"/>
          <w:highlight w:val="yellow"/>
        </w:rPr>
        <w:t>China</w:t>
      </w:r>
      <w:r w:rsidRPr="006843DA">
        <w:rPr>
          <w:rStyle w:val="Emphasis"/>
        </w:rPr>
        <w:t>.</w:t>
      </w:r>
      <w:r>
        <w:t xml:space="preserve">54 </w:t>
      </w:r>
      <w:r w:rsidRPr="006843DA">
        <w:rPr>
          <w:u w:val="single"/>
        </w:rPr>
        <w:t>Google</w:t>
      </w:r>
      <w:r>
        <w:t xml:space="preserve"> has </w:t>
      </w:r>
      <w:r w:rsidRPr="006843DA">
        <w:rPr>
          <w:u w:val="single"/>
        </w:rPr>
        <w:t>announced</w:t>
      </w:r>
      <w:r>
        <w:t xml:space="preserve"> </w:t>
      </w:r>
      <w:r w:rsidRPr="006843DA">
        <w:rPr>
          <w:rStyle w:val="Emphasis"/>
        </w:rPr>
        <w:t>an AI center in China</w:t>
      </w:r>
      <w:r>
        <w:t xml:space="preserve">.55 </w:t>
      </w:r>
      <w:r w:rsidRPr="006843DA">
        <w:rPr>
          <w:u w:val="single"/>
        </w:rPr>
        <w:t>Amazon is the second largest cloud service provider in China</w:t>
      </w:r>
      <w:r>
        <w:t xml:space="preserve">, after Alibaba.56 Apple, of course, famously builds its hardware in China. These are not untoward acts; however, when the United States builds its plan for competing with China around companies doing business in China, such reality becomes relevant. “Big companies are what are investing in technologies like AI the most,” Google CEO Sundar Pichai told CNN. “As a company we now invest sometimes thinking 5 to 10 years ahead without necessarily worrying about short term profits,” he said. </w:t>
      </w:r>
      <w:r w:rsidRPr="006843DA">
        <w:rPr>
          <w:u w:val="single"/>
        </w:rPr>
        <w:t>Such investments are</w:t>
      </w:r>
      <w:r>
        <w:t xml:space="preserve">, indeed, </w:t>
      </w:r>
      <w:r w:rsidRPr="006843DA">
        <w:rPr>
          <w:u w:val="single"/>
        </w:rPr>
        <w:t>important</w:t>
      </w:r>
      <w:r>
        <w:t xml:space="preserve">, </w:t>
      </w:r>
      <w:r w:rsidRPr="006843DA">
        <w:rPr>
          <w:u w:val="single"/>
        </w:rPr>
        <w:t>but “</w:t>
      </w:r>
      <w:r w:rsidRPr="0064619B">
        <w:rPr>
          <w:u w:val="single"/>
        </w:rPr>
        <w:t>thinking 5 to 10 years ahead” is not unique to large companie</w:t>
      </w:r>
      <w:r w:rsidRPr="0064619B">
        <w:t xml:space="preserve">s; </w:t>
      </w:r>
      <w:r w:rsidRPr="0064619B">
        <w:rPr>
          <w:u w:val="single"/>
        </w:rPr>
        <w:t xml:space="preserve">it is what </w:t>
      </w:r>
      <w:r w:rsidRPr="0064619B">
        <w:rPr>
          <w:highlight w:val="yellow"/>
          <w:u w:val="single"/>
        </w:rPr>
        <w:t>innovators</w:t>
      </w:r>
      <w:r w:rsidRPr="0064619B">
        <w:rPr>
          <w:u w:val="single"/>
        </w:rPr>
        <w:t xml:space="preserve"> and venture capitalists do as a matter of course</w:t>
      </w:r>
      <w:r w:rsidRPr="0064619B">
        <w:t xml:space="preserve">.57 </w:t>
      </w:r>
      <w:r w:rsidRPr="0064619B">
        <w:rPr>
          <w:u w:val="single"/>
        </w:rPr>
        <w:t xml:space="preserve">The challenge for those innovators and their investors is that while capital can buy </w:t>
      </w:r>
      <w:r w:rsidRPr="0064619B">
        <w:rPr>
          <w:rStyle w:val="Emphasis"/>
        </w:rPr>
        <w:t>creativity</w:t>
      </w:r>
      <w:r w:rsidRPr="0064619B">
        <w:rPr>
          <w:u w:val="single"/>
        </w:rPr>
        <w:t xml:space="preserve">, intelligence, and </w:t>
      </w:r>
      <w:r w:rsidRPr="0064619B">
        <w:rPr>
          <w:rStyle w:val="Emphasis"/>
        </w:rPr>
        <w:t>computing power</w:t>
      </w:r>
      <w:r w:rsidRPr="0064619B">
        <w:t xml:space="preserve">, </w:t>
      </w:r>
      <w:r w:rsidRPr="0064619B">
        <w:rPr>
          <w:u w:val="single"/>
        </w:rPr>
        <w:t xml:space="preserve">they </w:t>
      </w:r>
      <w:r w:rsidRPr="0064619B">
        <w:rPr>
          <w:highlight w:val="yellow"/>
          <w:u w:val="single"/>
        </w:rPr>
        <w:t>are disadvantaged</w:t>
      </w:r>
      <w:r w:rsidRPr="006843DA">
        <w:rPr>
          <w:u w:val="single"/>
        </w:rPr>
        <w:t xml:space="preserve"> when the </w:t>
      </w:r>
      <w:r w:rsidRPr="0064619B">
        <w:rPr>
          <w:highlight w:val="yellow"/>
          <w:u w:val="single"/>
        </w:rPr>
        <w:t>data</w:t>
      </w:r>
      <w:r w:rsidRPr="006843DA">
        <w:rPr>
          <w:u w:val="single"/>
        </w:rPr>
        <w:t xml:space="preserve"> they need </w:t>
      </w:r>
      <w:r w:rsidRPr="0064619B">
        <w:rPr>
          <w:highlight w:val="yellow"/>
          <w:u w:val="single"/>
        </w:rPr>
        <w:t xml:space="preserve">is being </w:t>
      </w:r>
      <w:r w:rsidRPr="0064619B">
        <w:rPr>
          <w:rStyle w:val="Emphasis"/>
          <w:highlight w:val="yellow"/>
        </w:rPr>
        <w:t>hoarded</w:t>
      </w:r>
      <w:r w:rsidRPr="006843DA">
        <w:rPr>
          <w:rStyle w:val="Emphasis"/>
        </w:rPr>
        <w:t xml:space="preserve"> by the dominant companies</w:t>
      </w:r>
      <w:r w:rsidRPr="006843DA">
        <w:rPr>
          <w:u w:val="single"/>
        </w:rPr>
        <w:t>.</w:t>
      </w:r>
    </w:p>
    <w:p w14:paraId="03635246" w14:textId="77777777" w:rsidR="007703BD" w:rsidRPr="00E8792F" w:rsidRDefault="007703BD" w:rsidP="007703BD">
      <w:r w:rsidRPr="006843DA">
        <w:rPr>
          <w:u w:val="single"/>
        </w:rPr>
        <w:t xml:space="preserve">Big </w:t>
      </w:r>
      <w:r w:rsidRPr="0064619B">
        <w:rPr>
          <w:highlight w:val="yellow"/>
          <w:u w:val="single"/>
        </w:rPr>
        <w:t xml:space="preserve">Tech’s </w:t>
      </w:r>
      <w:r w:rsidRPr="0064619B">
        <w:rPr>
          <w:rStyle w:val="Emphasis"/>
          <w:highlight w:val="yellow"/>
        </w:rPr>
        <w:t>bottleneck</w:t>
      </w:r>
      <w:r w:rsidRPr="0064619B">
        <w:rPr>
          <w:highlight w:val="yellow"/>
          <w:u w:val="single"/>
        </w:rPr>
        <w:t xml:space="preserve"> on the data</w:t>
      </w:r>
      <w:r w:rsidRPr="006843DA">
        <w:rPr>
          <w:u w:val="single"/>
        </w:rPr>
        <w:t xml:space="preserve"> necessary for AI </w:t>
      </w:r>
      <w:r w:rsidRPr="0064619B">
        <w:rPr>
          <w:highlight w:val="yellow"/>
          <w:u w:val="single"/>
        </w:rPr>
        <w:t xml:space="preserve">is </w:t>
      </w:r>
      <w:r w:rsidRPr="0064619B">
        <w:rPr>
          <w:rStyle w:val="Emphasis"/>
          <w:highlight w:val="yellow"/>
        </w:rPr>
        <w:t>not in the national interest</w:t>
      </w:r>
      <w:r w:rsidRPr="0064619B">
        <w:t>. The</w:t>
      </w:r>
      <w:r>
        <w:t xml:space="preserve"> dominant companies cite their data hoards as a critical asset for the United States and a reason why government policy should be hands-off. If that data is a critical national asset, however, why should only a handful of companies be allowed to control that asset to the detriment of smaller, innovative companies?</w:t>
      </w:r>
    </w:p>
    <w:p w14:paraId="08C4ED46" w14:textId="77777777" w:rsidR="007703BD" w:rsidRPr="00B24818" w:rsidRDefault="007703BD" w:rsidP="007703BD">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05CF3A66" w14:textId="77777777" w:rsidR="007703BD" w:rsidRDefault="007703BD" w:rsidP="007703BD">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7A0015B8" w14:textId="77777777" w:rsidR="007703BD" w:rsidRPr="00B24818" w:rsidRDefault="007703BD" w:rsidP="007703BD"/>
    <w:p w14:paraId="704E3CA9" w14:textId="77777777" w:rsidR="007703BD" w:rsidRPr="00B24818" w:rsidRDefault="007703BD" w:rsidP="007703BD">
      <w:pPr>
        <w:rPr>
          <w:sz w:val="16"/>
          <w:szCs w:val="16"/>
        </w:rPr>
      </w:pPr>
      <w:r w:rsidRPr="00B24818">
        <w:rPr>
          <w:sz w:val="16"/>
          <w:szCs w:val="16"/>
        </w:rPr>
        <w:t>3. Are smaller vendors more likely to produce innovative products that meet the Pentagon’s needs?</w:t>
      </w:r>
    </w:p>
    <w:p w14:paraId="047A1350" w14:textId="77777777" w:rsidR="007703BD" w:rsidRPr="00C478EC" w:rsidRDefault="007703BD" w:rsidP="007703BD">
      <w:pPr>
        <w:rPr>
          <w:sz w:val="16"/>
        </w:rPr>
      </w:pPr>
      <w:r w:rsidRPr="00D769E3">
        <w:rPr>
          <w:highlight w:val="cyan"/>
          <w:u w:val="single"/>
        </w:rPr>
        <w:t>Tech</w:t>
      </w:r>
      <w:r w:rsidRPr="00B24818">
        <w:rPr>
          <w:u w:val="single"/>
        </w:rPr>
        <w:t xml:space="preserve"> industry </w:t>
      </w:r>
      <w:r w:rsidRPr="00D769E3">
        <w:rPr>
          <w:highlight w:val="cyan"/>
          <w:u w:val="single"/>
        </w:rPr>
        <w:t>leaders have</w:t>
      </w:r>
      <w:r w:rsidRPr="00C478EC">
        <w:rPr>
          <w:sz w:val="16"/>
        </w:rPr>
        <w:t xml:space="preserve"> relatively </w:t>
      </w:r>
      <w:r w:rsidRPr="00D769E3">
        <w:rPr>
          <w:b/>
          <w:bCs/>
          <w:highlight w:val="cyan"/>
          <w:u w:val="single"/>
        </w:rPr>
        <w:t>little incentive</w:t>
      </w:r>
      <w:r w:rsidRPr="00D769E3">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D769E3">
        <w:rPr>
          <w:highlight w:val="cyan"/>
          <w:u w:val="single"/>
        </w:rPr>
        <w:t xml:space="preserve">industry has </w:t>
      </w:r>
      <w:r w:rsidRPr="00D769E3">
        <w:rPr>
          <w:b/>
          <w:bCs/>
          <w:highlight w:val="cyan"/>
          <w:u w:val="single"/>
        </w:rPr>
        <w:t>little motivation</w:t>
      </w:r>
      <w:r w:rsidRPr="00D769E3">
        <w:rPr>
          <w:highlight w:val="cyan"/>
          <w:u w:val="single"/>
        </w:rPr>
        <w:t xml:space="preserve"> to take on</w:t>
      </w:r>
      <w:r w:rsidRPr="00B24818">
        <w:rPr>
          <w:u w:val="single"/>
        </w:rPr>
        <w:t xml:space="preserve"> unique </w:t>
      </w:r>
      <w:r w:rsidRPr="00D769E3">
        <w:rPr>
          <w:highlight w:val="cyan"/>
          <w:u w:val="single"/>
        </w:rPr>
        <w:t xml:space="preserve">DOD </w:t>
      </w:r>
      <w:r w:rsidRPr="00D769E3">
        <w:rPr>
          <w:b/>
          <w:bCs/>
          <w:highlight w:val="cyan"/>
          <w:u w:val="single"/>
        </w:rPr>
        <w:t>data management</w:t>
      </w:r>
      <w:r w:rsidRPr="00B24818">
        <w:rPr>
          <w:u w:val="single"/>
        </w:rPr>
        <w:t xml:space="preserve"> and privacy requirements, </w:t>
      </w:r>
      <w:r w:rsidRPr="00D769E3">
        <w:rPr>
          <w:highlight w:val="cyan"/>
          <w:u w:val="single"/>
        </w:rPr>
        <w:t>such as</w:t>
      </w:r>
      <w:r w:rsidRPr="00B24818">
        <w:rPr>
          <w:u w:val="single"/>
        </w:rPr>
        <w:t xml:space="preserve"> data </w:t>
      </w:r>
      <w:r w:rsidRPr="00D769E3">
        <w:rPr>
          <w:highlight w:val="cyan"/>
          <w:u w:val="single"/>
        </w:rPr>
        <w:t>compartmentalization,</w:t>
      </w:r>
      <w:r w:rsidRPr="00B24818">
        <w:rPr>
          <w:u w:val="single"/>
        </w:rPr>
        <w:t xml:space="preserve"> protection against deceptive or compromised data inputs, </w:t>
      </w:r>
      <w:r w:rsidRPr="00D769E3">
        <w:rPr>
          <w:highlight w:val="cyan"/>
          <w:u w:val="single"/>
        </w:rPr>
        <w:t xml:space="preserve">and strict </w:t>
      </w:r>
      <w:r w:rsidRPr="00D769E3">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5A439789" w14:textId="77777777" w:rsidR="007703BD" w:rsidRPr="002173DB" w:rsidRDefault="007703BD" w:rsidP="007703BD">
      <w:pPr>
        <w:rPr>
          <w:u w:val="single"/>
        </w:rPr>
      </w:pPr>
      <w:r w:rsidRPr="00D769E3">
        <w:rPr>
          <w:highlight w:val="cyan"/>
          <w:u w:val="single"/>
        </w:rPr>
        <w:t xml:space="preserve">Antitrust action could create </w:t>
      </w:r>
      <w:r w:rsidRPr="00D769E3">
        <w:rPr>
          <w:b/>
          <w:bCs/>
          <w:highlight w:val="cyan"/>
          <w:u w:val="single"/>
        </w:rPr>
        <w:t>smaller AI firms</w:t>
      </w:r>
      <w:r w:rsidRPr="00D769E3">
        <w:rPr>
          <w:highlight w:val="cyan"/>
          <w:u w:val="single"/>
        </w:rPr>
        <w:t xml:space="preserve"> targeting DOD business as their “</w:t>
      </w:r>
      <w:r w:rsidRPr="00D769E3">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w:t>
      </w:r>
      <w:proofErr w:type="gramStart"/>
      <w:r w:rsidRPr="00B24818">
        <w:rPr>
          <w:u w:val="single"/>
        </w:rPr>
        <w:t xml:space="preserve">a </w:t>
      </w:r>
      <w:r w:rsidRPr="00D769E3">
        <w:rPr>
          <w:b/>
          <w:bCs/>
          <w:highlight w:val="cyan"/>
          <w:u w:val="single"/>
        </w:rPr>
        <w:t>number of</w:t>
      </w:r>
      <w:proofErr w:type="gramEnd"/>
      <w:r w:rsidRPr="00D769E3">
        <w:rPr>
          <w:b/>
          <w:bCs/>
          <w:highlight w:val="cyan"/>
          <w:u w:val="single"/>
        </w:rPr>
        <w:t xml:space="preserve"> companies</w:t>
      </w:r>
      <w:r w:rsidRPr="00D769E3">
        <w:rPr>
          <w:highlight w:val="cyan"/>
          <w:u w:val="single"/>
        </w:rPr>
        <w:t xml:space="preserve"> have emerged in this mold,</w:t>
      </w:r>
      <w:r w:rsidRPr="002173DB">
        <w:rPr>
          <w:u w:val="single"/>
        </w:rPr>
        <w:t xml:space="preserve"> including</w:t>
      </w:r>
      <w:r w:rsidRPr="00B24818">
        <w:rPr>
          <w:u w:val="single"/>
        </w:rPr>
        <w:t xml:space="preserve">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D769E3">
        <w:rPr>
          <w:highlight w:val="cyan"/>
          <w:u w:val="single"/>
        </w:rPr>
        <w:t xml:space="preserve">the Pentagon can </w:t>
      </w:r>
      <w:r w:rsidRPr="00D769E3">
        <w:rPr>
          <w:b/>
          <w:bCs/>
          <w:highlight w:val="cyan"/>
          <w:u w:val="single"/>
        </w:rPr>
        <w:t>dictate</w:t>
      </w:r>
      <w:r w:rsidRPr="00C478EC">
        <w:rPr>
          <w:sz w:val="16"/>
        </w:rPr>
        <w:t xml:space="preserve"> their </w:t>
      </w:r>
      <w:r w:rsidRPr="00D769E3">
        <w:rPr>
          <w:highlight w:val="cyan"/>
          <w:u w:val="single"/>
        </w:rPr>
        <w:t>innovation objectives,</w:t>
      </w:r>
      <w:r w:rsidRPr="00B24818">
        <w:rPr>
          <w:u w:val="single"/>
        </w:rPr>
        <w:t xml:space="preserve"> ultimately </w:t>
      </w:r>
      <w:r w:rsidRPr="00D769E3">
        <w:rPr>
          <w:highlight w:val="cyan"/>
          <w:u w:val="single"/>
        </w:rPr>
        <w:t xml:space="preserve">yielding AI applications </w:t>
      </w:r>
      <w:r w:rsidRPr="002173DB">
        <w:rPr>
          <w:u w:val="single"/>
        </w:rPr>
        <w:t xml:space="preserve">better suited </w:t>
      </w:r>
      <w:r w:rsidRPr="00D769E3">
        <w:rPr>
          <w:highlight w:val="cyan"/>
          <w:u w:val="single"/>
        </w:rPr>
        <w:t xml:space="preserve">to </w:t>
      </w:r>
      <w:r w:rsidRPr="00D769E3">
        <w:rPr>
          <w:b/>
          <w:bCs/>
          <w:highlight w:val="cyan"/>
          <w:u w:val="single"/>
        </w:rPr>
        <w:t>defense needs</w:t>
      </w:r>
      <w:r w:rsidRPr="00D769E3">
        <w:rPr>
          <w:highlight w:val="cyan"/>
          <w:u w:val="single"/>
        </w:rPr>
        <w:t>.</w:t>
      </w:r>
    </w:p>
    <w:p w14:paraId="1457EE9F" w14:textId="77777777" w:rsidR="007703BD" w:rsidRDefault="007703BD" w:rsidP="007703BD"/>
    <w:p w14:paraId="39E6B5A2" w14:textId="77777777" w:rsidR="007703BD" w:rsidRPr="007703BD" w:rsidRDefault="007703BD" w:rsidP="007703BD"/>
    <w:p w14:paraId="1982EF63" w14:textId="77777777" w:rsidR="007703BD" w:rsidRPr="00786BF1" w:rsidRDefault="007703BD" w:rsidP="007703BD">
      <w:pPr>
        <w:rPr>
          <w:rStyle w:val="StyleUnderline"/>
        </w:rPr>
      </w:pPr>
    </w:p>
    <w:p w14:paraId="5141F791" w14:textId="77777777" w:rsidR="007703BD" w:rsidRPr="007703BD" w:rsidRDefault="007703BD" w:rsidP="007703BD"/>
    <w:p w14:paraId="78E90D31" w14:textId="77777777" w:rsidR="002648D6" w:rsidRPr="002648D6" w:rsidRDefault="002648D6" w:rsidP="002648D6"/>
    <w:p w14:paraId="2295C465" w14:textId="77777777" w:rsidR="002648D6" w:rsidRDefault="002648D6" w:rsidP="002648D6">
      <w:pPr>
        <w:rPr>
          <w:sz w:val="16"/>
          <w:szCs w:val="16"/>
        </w:rPr>
      </w:pPr>
    </w:p>
    <w:p w14:paraId="669C2870" w14:textId="77777777" w:rsidR="002648D6" w:rsidRDefault="002648D6" w:rsidP="002648D6">
      <w:pPr>
        <w:rPr>
          <w:sz w:val="16"/>
          <w:szCs w:val="16"/>
        </w:rPr>
      </w:pPr>
    </w:p>
    <w:p w14:paraId="5961015C" w14:textId="77777777" w:rsidR="002648D6" w:rsidRDefault="002648D6" w:rsidP="002648D6"/>
    <w:p w14:paraId="13A57A5D" w14:textId="77777777" w:rsidR="002648D6" w:rsidRPr="002648D6" w:rsidRDefault="002648D6" w:rsidP="002648D6"/>
    <w:p w14:paraId="2922A437" w14:textId="77777777" w:rsidR="002648D6" w:rsidRDefault="002648D6" w:rsidP="002648D6"/>
    <w:p w14:paraId="45AC91E7" w14:textId="77777777" w:rsidR="002648D6" w:rsidRPr="002648D6" w:rsidRDefault="002648D6" w:rsidP="002648D6"/>
    <w:sectPr w:rsidR="002648D6" w:rsidRPr="0026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78724343616"/>
    <w:docVar w:name="VerbatimVersion" w:val="5.1"/>
  </w:docVars>
  <w:rsids>
    <w:rsidRoot w:val="002054EE"/>
    <w:rsid w:val="000139A3"/>
    <w:rsid w:val="00100833"/>
    <w:rsid w:val="00104529"/>
    <w:rsid w:val="00105942"/>
    <w:rsid w:val="00107396"/>
    <w:rsid w:val="00144A4C"/>
    <w:rsid w:val="00176AB0"/>
    <w:rsid w:val="00177B7D"/>
    <w:rsid w:val="0018322D"/>
    <w:rsid w:val="001B5776"/>
    <w:rsid w:val="001E527A"/>
    <w:rsid w:val="001F78CE"/>
    <w:rsid w:val="002054EE"/>
    <w:rsid w:val="00251FC7"/>
    <w:rsid w:val="002648D6"/>
    <w:rsid w:val="002855A7"/>
    <w:rsid w:val="002B146A"/>
    <w:rsid w:val="002B5E17"/>
    <w:rsid w:val="00304B72"/>
    <w:rsid w:val="00315690"/>
    <w:rsid w:val="00316B75"/>
    <w:rsid w:val="00325646"/>
    <w:rsid w:val="003460F2"/>
    <w:rsid w:val="0036655D"/>
    <w:rsid w:val="0038158C"/>
    <w:rsid w:val="003902BA"/>
    <w:rsid w:val="003A09E2"/>
    <w:rsid w:val="00407037"/>
    <w:rsid w:val="004605D6"/>
    <w:rsid w:val="004C60E8"/>
    <w:rsid w:val="004E3579"/>
    <w:rsid w:val="004E728B"/>
    <w:rsid w:val="004F39E0"/>
    <w:rsid w:val="004F5E4F"/>
    <w:rsid w:val="00511342"/>
    <w:rsid w:val="00537349"/>
    <w:rsid w:val="00537BD5"/>
    <w:rsid w:val="0057268A"/>
    <w:rsid w:val="00587163"/>
    <w:rsid w:val="005877AD"/>
    <w:rsid w:val="005D2912"/>
    <w:rsid w:val="006065BD"/>
    <w:rsid w:val="00645FA9"/>
    <w:rsid w:val="00647866"/>
    <w:rsid w:val="00665003"/>
    <w:rsid w:val="006A2AD0"/>
    <w:rsid w:val="006C2375"/>
    <w:rsid w:val="006D4ECC"/>
    <w:rsid w:val="006F0D7B"/>
    <w:rsid w:val="00722258"/>
    <w:rsid w:val="007243E5"/>
    <w:rsid w:val="00725D2A"/>
    <w:rsid w:val="00766EA0"/>
    <w:rsid w:val="007703BD"/>
    <w:rsid w:val="007A2226"/>
    <w:rsid w:val="007F5B66"/>
    <w:rsid w:val="00823A1C"/>
    <w:rsid w:val="00845B9D"/>
    <w:rsid w:val="00860984"/>
    <w:rsid w:val="008B3ECB"/>
    <w:rsid w:val="008B4E85"/>
    <w:rsid w:val="008C1B2E"/>
    <w:rsid w:val="008F6946"/>
    <w:rsid w:val="0091627E"/>
    <w:rsid w:val="0097032B"/>
    <w:rsid w:val="00983456"/>
    <w:rsid w:val="009D2EAD"/>
    <w:rsid w:val="009D54B2"/>
    <w:rsid w:val="009E1922"/>
    <w:rsid w:val="009F7ED2"/>
    <w:rsid w:val="00A02C51"/>
    <w:rsid w:val="00A93661"/>
    <w:rsid w:val="00A95652"/>
    <w:rsid w:val="00AC0AB8"/>
    <w:rsid w:val="00B33C6D"/>
    <w:rsid w:val="00B4508F"/>
    <w:rsid w:val="00B55AD5"/>
    <w:rsid w:val="00B8057C"/>
    <w:rsid w:val="00B92B07"/>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FF45"/>
  <w15:chartTrackingRefBased/>
  <w15:docId w15:val="{DD56E795-197A-4C19-9E04-817FB587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48D6"/>
    <w:rPr>
      <w:rFonts w:ascii="Arial" w:hAnsi="Arial" w:cs="Arial"/>
    </w:rPr>
  </w:style>
  <w:style w:type="paragraph" w:styleId="Heading1">
    <w:name w:val="heading 1"/>
    <w:aliases w:val="Pocket"/>
    <w:basedOn w:val="Normal"/>
    <w:next w:val="Normal"/>
    <w:link w:val="Heading1Char"/>
    <w:qFormat/>
    <w:rsid w:val="002648D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648D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Read Char Ch,n"/>
    <w:basedOn w:val="Normal"/>
    <w:next w:val="Normal"/>
    <w:link w:val="Heading3Char"/>
    <w:uiPriority w:val="2"/>
    <w:unhideWhenUsed/>
    <w:qFormat/>
    <w:rsid w:val="002648D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2648D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648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8D6"/>
  </w:style>
  <w:style w:type="character" w:customStyle="1" w:styleId="Heading1Char">
    <w:name w:val="Heading 1 Char"/>
    <w:aliases w:val="Pocket Char"/>
    <w:basedOn w:val="DefaultParagraphFont"/>
    <w:link w:val="Heading1"/>
    <w:rsid w:val="002648D6"/>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2648D6"/>
    <w:rPr>
      <w:rFonts w:ascii="Arial" w:eastAsiaTheme="majorEastAsia" w:hAnsi="Arial" w:cstheme="majorBidi"/>
      <w:b/>
      <w:sz w:val="44"/>
      <w:szCs w:val="26"/>
      <w:u w:val="double"/>
    </w:rPr>
  </w:style>
  <w:style w:type="character" w:customStyle="1" w:styleId="Heading3Char">
    <w:name w:val="Heading 3 Char"/>
    <w:aliases w:val="Block Char,Tag Char Char Char,Heading 3 Char Char Char,Read Char Char1,Heading 3 Char Char1 Char Char Char,Read Char Char1 Char Char Char,Read Char Char Char,Bold Cite Char1,Cite 1 Char, Char Char Char,Heading 3 Char1,Block Char1,Char Char1"/>
    <w:basedOn w:val="DefaultParagraphFont"/>
    <w:link w:val="Heading3"/>
    <w:uiPriority w:val="6"/>
    <w:qFormat/>
    <w:rsid w:val="002648D6"/>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2648D6"/>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2648D6"/>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648D6"/>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2648D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2648D6"/>
    <w:rPr>
      <w:color w:val="auto"/>
      <w:u w:val="none"/>
    </w:rPr>
  </w:style>
  <w:style w:type="character" w:styleId="FollowedHyperlink">
    <w:name w:val="FollowedHyperlink"/>
    <w:basedOn w:val="DefaultParagraphFont"/>
    <w:uiPriority w:val="99"/>
    <w:semiHidden/>
    <w:unhideWhenUsed/>
    <w:rsid w:val="002648D6"/>
    <w:rPr>
      <w:color w:val="auto"/>
      <w:u w:val="none"/>
    </w:rPr>
  </w:style>
  <w:style w:type="paragraph" w:customStyle="1" w:styleId="textbold">
    <w:name w:val="text bold"/>
    <w:basedOn w:val="Normal"/>
    <w:link w:val="Emphasis"/>
    <w:uiPriority w:val="7"/>
    <w:qFormat/>
    <w:rsid w:val="002054E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2054E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2054EE"/>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054EE"/>
    <w:rPr>
      <w:rFonts w:ascii="Lucida Grande" w:hAnsi="Lucida Grande" w:cs="Lucida Grande"/>
      <w:sz w:val="24"/>
    </w:rPr>
  </w:style>
  <w:style w:type="character" w:styleId="UnresolvedMention">
    <w:name w:val="Unresolved Mention"/>
    <w:basedOn w:val="DefaultParagraphFont"/>
    <w:uiPriority w:val="99"/>
    <w:rsid w:val="002054EE"/>
    <w:rPr>
      <w:color w:val="605E5C"/>
      <w:shd w:val="clear" w:color="auto" w:fill="E1DFDD"/>
    </w:rPr>
  </w:style>
  <w:style w:type="character" w:styleId="CommentReference">
    <w:name w:val="annotation reference"/>
    <w:basedOn w:val="DefaultParagraphFont"/>
    <w:uiPriority w:val="99"/>
    <w:semiHidden/>
    <w:unhideWhenUsed/>
    <w:rsid w:val="002054EE"/>
    <w:rPr>
      <w:sz w:val="16"/>
      <w:szCs w:val="16"/>
    </w:rPr>
  </w:style>
  <w:style w:type="paragraph" w:styleId="CommentText">
    <w:name w:val="annotation text"/>
    <w:basedOn w:val="Normal"/>
    <w:link w:val="CommentTextChar"/>
    <w:uiPriority w:val="99"/>
    <w:semiHidden/>
    <w:unhideWhenUsed/>
    <w:rsid w:val="002054EE"/>
    <w:pPr>
      <w:spacing w:line="240" w:lineRule="auto"/>
    </w:pPr>
    <w:rPr>
      <w:sz w:val="20"/>
      <w:szCs w:val="20"/>
    </w:rPr>
  </w:style>
  <w:style w:type="character" w:customStyle="1" w:styleId="CommentTextChar">
    <w:name w:val="Comment Text Char"/>
    <w:basedOn w:val="DefaultParagraphFont"/>
    <w:link w:val="CommentText"/>
    <w:uiPriority w:val="99"/>
    <w:semiHidden/>
    <w:rsid w:val="002054EE"/>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054EE"/>
    <w:rPr>
      <w:b/>
      <w:bCs/>
    </w:rPr>
  </w:style>
  <w:style w:type="character" w:customStyle="1" w:styleId="CommentSubjectChar">
    <w:name w:val="Comment Subject Char"/>
    <w:basedOn w:val="CommentTextChar"/>
    <w:link w:val="CommentSubject"/>
    <w:uiPriority w:val="99"/>
    <w:semiHidden/>
    <w:rsid w:val="002054EE"/>
    <w:rPr>
      <w:rFonts w:ascii="Arial" w:hAnsi="Arial" w:cs="Arial"/>
      <w:b/>
      <w:bCs/>
      <w:sz w:val="20"/>
      <w:szCs w:val="20"/>
    </w:rPr>
  </w:style>
  <w:style w:type="paragraph" w:customStyle="1" w:styleId="Emphasis1">
    <w:name w:val="Emphasis1"/>
    <w:basedOn w:val="Normal"/>
    <w:autoRedefine/>
    <w:uiPriority w:val="7"/>
    <w:qFormat/>
    <w:rsid w:val="002054E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bassberry.com/news/aggressive-antitrust-enforcement-is-back/" TargetMode="External"/><Relationship Id="rId3" Type="http://schemas.openxmlformats.org/officeDocument/2006/relationships/styles" Target="styles.xml"/><Relationship Id="rId21" Type="http://schemas.openxmlformats.org/officeDocument/2006/relationships/hyperlink" Target="https://www.bloomberg.com/news/articles/2020-08-28/u-s-google-monopoly-case-could-hit-supreme-court-amex-hurdle" TargetMode="External"/><Relationship Id="rId7" Type="http://schemas.openxmlformats.org/officeDocument/2006/relationships/hyperlink" Target="https://www.brookings.edu/wp-content/uploads/2020/04/FP_20200427_digital_competition_china_wheeler_v3.pdf" TargetMode="External"/><Relationship Id="rId12" Type="http://schemas.openxmlformats.org/officeDocument/2006/relationships/hyperlink" Target="https://techlawdecoded.com/antitrust-after-american-express-down-the-competitive-effects-rabbit-hole/" TargetMode="External"/><Relationship Id="rId17" Type="http://schemas.openxmlformats.org/officeDocument/2006/relationships/hyperlink" Target="https://www.yalelawjournal.org/forum/market-definition-and-anticompetitive-effects-in-ohio-v-american-expr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alelawjournal.org/forum/market-definition-and-anticompetitive-effects-in-ohio-v-american-express" TargetMode="External"/><Relationship Id="rId20" Type="http://schemas.openxmlformats.org/officeDocument/2006/relationships/hyperlink" Target="https://d1y8sb8igg2f8e.cloudfront.net/documents/Does_Data_Privacy_Need_its_Own_Agency.pdf"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www.vox.com/the-big-idea/2018/7/3/17530320/antitrust-american-express-amazon-uber-tech-monopoly-monopson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lawdecoded.com/how-tech-forces-a-reckoning-with-prediction-based-antitrust-enforcement/" TargetMode="External"/><Relationship Id="rId23" Type="http://schemas.openxmlformats.org/officeDocument/2006/relationships/hyperlink" Target="https://www.brookings.edu/wp-content/uploads/2020/04/FP_20200427_digital_competition_china_wheeler_v3.pdf" TargetMode="External"/><Relationship Id="rId10" Type="http://schemas.openxmlformats.org/officeDocument/2006/relationships/hyperlink" Target="https://thebulletin.org/2018/06/what-if-iran-leaves-the-npt/" TargetMode="External"/><Relationship Id="rId19" Type="http://schemas.openxmlformats.org/officeDocument/2006/relationships/hyperlink" Target="https://practiceguides.chambers.com/practice-guides/antitrust-litigation-2021/usa/trends-and-developments" TargetMode="External"/><Relationship Id="rId4" Type="http://schemas.openxmlformats.org/officeDocument/2006/relationships/settings" Target="settings.xml"/><Relationship Id="rId9" Type="http://schemas.openxmlformats.org/officeDocument/2006/relationships/hyperlink" Target="https://www.elliptic.co/blog/how-iran-uses-bitcoin-mining-to-evade-sanctions" TargetMode="External"/><Relationship Id="rId14" Type="http://schemas.openxmlformats.org/officeDocument/2006/relationships/hyperlink" Target="https://cryptome.org/cyberinsecurity.htm" TargetMode="External"/><Relationship Id="rId22" Type="http://schemas.openxmlformats.org/officeDocument/2006/relationships/hyperlink" Target="https://www.washingtonpost.com/technology/2021/10/14/klobuchar-grassley-antitrust-bi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41258</Words>
  <Characters>235172</Characters>
  <Application>Microsoft Office Word</Application>
  <DocSecurity>0</DocSecurity>
  <Lines>1959</Lines>
  <Paragraphs>551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1AC AmEx</vt:lpstr>
      <vt:lpstr>        1AC – Platforms Adv</vt:lpstr>
      <vt:lpstr>        1AC – Conduct Adv</vt:lpstr>
    </vt:vector>
  </TitlesOfParts>
  <Company/>
  <LinksUpToDate>false</LinksUpToDate>
  <CharactersWithSpaces>275879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2022-01-06T22:16:00Z</dcterms:created>
  <dcterms:modified xsi:type="dcterms:W3CDTF">2022-01-06T22:16:00Z</dcterms:modified>
</cp:coreProperties>
</file>