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3EAF" w14:textId="69A55236" w:rsidR="00E42E4C" w:rsidRDefault="00486C64" w:rsidP="00486C64">
      <w:pPr>
        <w:pStyle w:val="Heading2"/>
      </w:pPr>
      <w:r>
        <w:t>1AC</w:t>
      </w:r>
    </w:p>
    <w:p w14:paraId="24F617AF" w14:textId="4BF70FBE" w:rsidR="00486C64" w:rsidRDefault="00486C64" w:rsidP="00486C64">
      <w:pPr>
        <w:pStyle w:val="Heading3"/>
      </w:pPr>
      <w:r>
        <w:lastRenderedPageBreak/>
        <w:t>Adv---Inequality</w:t>
      </w:r>
    </w:p>
    <w:p w14:paraId="5608F0DD" w14:textId="77777777" w:rsidR="004D68B8" w:rsidRPr="00FF004D" w:rsidRDefault="004D68B8" w:rsidP="004D68B8">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300D2FD8" w14:textId="77777777" w:rsidR="004D68B8" w:rsidRPr="00FF004D" w:rsidRDefault="004D68B8" w:rsidP="004D68B8">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4F137FB" w14:textId="77777777" w:rsidR="004D68B8" w:rsidRPr="00FF004D" w:rsidRDefault="004D68B8" w:rsidP="004D68B8">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34FD48BD" w14:textId="77777777" w:rsidR="004D68B8" w:rsidRPr="00FF004D" w:rsidRDefault="004D68B8" w:rsidP="004D68B8">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73DC491B" w14:textId="77777777" w:rsidR="004D68B8" w:rsidRPr="00FF004D" w:rsidRDefault="004D68B8" w:rsidP="004D68B8">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64ED97D4" w14:textId="77777777" w:rsidR="004D68B8" w:rsidRPr="00FF004D" w:rsidRDefault="004D68B8" w:rsidP="004D68B8">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09E68626" w14:textId="77777777" w:rsidR="004D68B8" w:rsidRPr="00FF004D" w:rsidRDefault="004D68B8" w:rsidP="004D68B8">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6BB50305" w14:textId="77777777" w:rsidR="004D68B8" w:rsidRPr="00FF004D" w:rsidRDefault="004D68B8" w:rsidP="004D68B8">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1A41BEE5" w14:textId="77777777" w:rsidR="004D68B8" w:rsidRPr="00FF004D" w:rsidRDefault="004D68B8" w:rsidP="004D68B8">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67451634" w14:textId="77777777" w:rsidR="004D68B8" w:rsidRPr="00FF004D" w:rsidRDefault="004D68B8" w:rsidP="004D68B8">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6071BFE0" w14:textId="77777777" w:rsidR="004D68B8" w:rsidRPr="00FF004D" w:rsidRDefault="004D68B8" w:rsidP="004D68B8">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06DADF4D" w14:textId="77777777" w:rsidR="004D68B8" w:rsidRDefault="004D68B8" w:rsidP="004D68B8">
      <w:pPr>
        <w:rPr>
          <w:rFonts w:cs="Arial"/>
        </w:rPr>
      </w:pPr>
    </w:p>
    <w:p w14:paraId="15B5482B" w14:textId="77777777" w:rsidR="004D68B8" w:rsidRPr="00661B2C" w:rsidRDefault="004D68B8" w:rsidP="004D68B8">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669E6020" w14:textId="77777777" w:rsidR="004D68B8" w:rsidRPr="009029C8" w:rsidRDefault="004D68B8" w:rsidP="004D68B8">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64DAA8E7" w14:textId="77777777" w:rsidR="004D68B8" w:rsidRPr="009029C8" w:rsidRDefault="004D68B8" w:rsidP="004D68B8">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338E9ABB" w14:textId="77777777" w:rsidR="004D68B8" w:rsidRPr="00661B2C" w:rsidRDefault="004D68B8" w:rsidP="004D68B8">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00D2D898" w14:textId="77777777" w:rsidR="004D68B8" w:rsidRPr="00661B2C" w:rsidRDefault="004D68B8" w:rsidP="004D68B8">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3CBFED5" w14:textId="77777777" w:rsidR="004D68B8" w:rsidRPr="00661B2C" w:rsidRDefault="004D68B8" w:rsidP="004D68B8">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33FC1363" w14:textId="77777777" w:rsidR="004D68B8" w:rsidRPr="00661B2C" w:rsidRDefault="004D68B8" w:rsidP="004D68B8">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6880926B" w14:textId="77777777" w:rsidR="004D68B8" w:rsidRPr="009029C8" w:rsidRDefault="004D68B8" w:rsidP="004D68B8">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277E0613" w14:textId="77777777" w:rsidR="004D68B8" w:rsidRPr="00FF004D" w:rsidRDefault="004D68B8" w:rsidP="004D68B8">
      <w:pPr>
        <w:rPr>
          <w:rFonts w:cs="Arial"/>
        </w:rPr>
      </w:pPr>
    </w:p>
    <w:p w14:paraId="28BBD7FA" w14:textId="77777777" w:rsidR="004D68B8" w:rsidRPr="00FF004D" w:rsidRDefault="004D68B8" w:rsidP="004D68B8">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495959D3" w14:textId="77777777" w:rsidR="004D68B8" w:rsidRPr="00FF004D" w:rsidRDefault="004D68B8" w:rsidP="004D68B8">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3D7E2DA" w14:textId="77777777" w:rsidR="004D68B8" w:rsidRPr="00FF004D" w:rsidRDefault="004D68B8" w:rsidP="004D68B8">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0C266797" w14:textId="77777777" w:rsidR="004D68B8" w:rsidRPr="00FF004D" w:rsidRDefault="004D68B8" w:rsidP="004D68B8">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3860CDA5" w14:textId="77777777" w:rsidR="004D68B8" w:rsidRPr="00FF004D" w:rsidRDefault="004D68B8" w:rsidP="004D68B8">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74BDF8D9" w14:textId="77777777" w:rsidR="004D68B8" w:rsidRPr="00FF004D" w:rsidRDefault="004D68B8" w:rsidP="004D68B8">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370088BB" w14:textId="77777777" w:rsidR="004D68B8" w:rsidRPr="00FF004D" w:rsidRDefault="004D68B8" w:rsidP="004D68B8">
      <w:pPr>
        <w:rPr>
          <w:rFonts w:cs="Arial"/>
          <w:sz w:val="16"/>
          <w:szCs w:val="16"/>
        </w:rPr>
      </w:pPr>
      <w:r w:rsidRPr="00FF004D">
        <w:rPr>
          <w:rFonts w:cs="Arial"/>
          <w:sz w:val="16"/>
          <w:szCs w:val="16"/>
        </w:rPr>
        <w:t>Explaining the Weakening of Workers’ Bargaining Power</w:t>
      </w:r>
    </w:p>
    <w:p w14:paraId="2A8A36FE" w14:textId="77777777" w:rsidR="004D68B8" w:rsidRPr="00FF004D" w:rsidRDefault="004D68B8" w:rsidP="004D68B8">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136C6593" w14:textId="77777777" w:rsidR="004D68B8" w:rsidRPr="00FF004D" w:rsidRDefault="004D68B8" w:rsidP="004D68B8">
      <w:pPr>
        <w:rPr>
          <w:rFonts w:cs="Arial"/>
          <w:sz w:val="16"/>
          <w:szCs w:val="16"/>
        </w:rPr>
      </w:pPr>
      <w:r w:rsidRPr="00FF004D">
        <w:rPr>
          <w:rFonts w:cs="Arial"/>
          <w:sz w:val="16"/>
          <w:szCs w:val="16"/>
        </w:rPr>
        <w:t>Employer Concentration</w:t>
      </w:r>
    </w:p>
    <w:p w14:paraId="40816DD4" w14:textId="77777777" w:rsidR="004D68B8" w:rsidRPr="00FF004D" w:rsidRDefault="004D68B8" w:rsidP="004D68B8">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405F250C" w14:textId="77777777" w:rsidR="004D68B8" w:rsidRPr="00FF004D" w:rsidRDefault="004D68B8" w:rsidP="004D68B8">
      <w:pPr>
        <w:rPr>
          <w:rFonts w:cs="Arial"/>
          <w:sz w:val="16"/>
          <w:szCs w:val="16"/>
        </w:rPr>
      </w:pPr>
      <w:r w:rsidRPr="00FF004D">
        <w:rPr>
          <w:rFonts w:cs="Arial"/>
          <w:sz w:val="16"/>
          <w:szCs w:val="16"/>
        </w:rPr>
        <w:t>Collusion</w:t>
      </w:r>
    </w:p>
    <w:p w14:paraId="1D1D1EB2" w14:textId="77777777" w:rsidR="004D68B8" w:rsidRPr="00FF004D" w:rsidRDefault="004D68B8" w:rsidP="004D68B8">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12F4445" w14:textId="77777777" w:rsidR="004D68B8" w:rsidRPr="00FF004D" w:rsidRDefault="004D68B8" w:rsidP="004D68B8">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0D5AC7FD" w14:textId="77777777" w:rsidR="004D68B8" w:rsidRPr="00FF004D" w:rsidRDefault="004D68B8" w:rsidP="004D68B8">
      <w:pPr>
        <w:rPr>
          <w:rFonts w:cs="Arial"/>
          <w:sz w:val="16"/>
          <w:szCs w:val="16"/>
        </w:rPr>
      </w:pPr>
      <w:r w:rsidRPr="00FF004D">
        <w:rPr>
          <w:rFonts w:cs="Arial"/>
          <w:sz w:val="16"/>
          <w:szCs w:val="16"/>
        </w:rPr>
        <w:t>Contracts</w:t>
      </w:r>
    </w:p>
    <w:p w14:paraId="6EB6DBDF" w14:textId="77777777" w:rsidR="004D68B8" w:rsidRPr="00FF004D" w:rsidRDefault="004D68B8" w:rsidP="004D68B8">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781DF0BC" w14:textId="77777777" w:rsidR="004D68B8" w:rsidRPr="00F975CA" w:rsidRDefault="004D68B8" w:rsidP="004D68B8">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FA94220" w14:textId="77777777" w:rsidR="004D68B8" w:rsidRPr="00FF004D" w:rsidRDefault="004D68B8" w:rsidP="004D68B8">
      <w:pPr>
        <w:rPr>
          <w:rFonts w:cs="Arial"/>
          <w:sz w:val="16"/>
          <w:szCs w:val="16"/>
        </w:rPr>
      </w:pPr>
      <w:r w:rsidRPr="00FF004D">
        <w:rPr>
          <w:rFonts w:cs="Arial"/>
          <w:sz w:val="16"/>
          <w:szCs w:val="16"/>
        </w:rPr>
        <w:t>Asymmetric Information</w:t>
      </w:r>
    </w:p>
    <w:p w14:paraId="0B5A99C6" w14:textId="77777777" w:rsidR="004D68B8" w:rsidRPr="00FF004D" w:rsidRDefault="004D68B8" w:rsidP="004D68B8">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2DC9F3BC" w14:textId="77777777" w:rsidR="004D68B8" w:rsidRPr="00FF004D" w:rsidRDefault="004D68B8" w:rsidP="004D68B8">
      <w:pPr>
        <w:rPr>
          <w:rStyle w:val="Emphasis"/>
          <w:b w:val="0"/>
          <w:iCs w:val="0"/>
          <w:highlight w:val="cyan"/>
        </w:rPr>
      </w:pPr>
    </w:p>
    <w:p w14:paraId="37982C9E" w14:textId="77777777" w:rsidR="004D68B8" w:rsidRPr="00FF004D" w:rsidRDefault="004D68B8" w:rsidP="004D68B8">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63F48183" w14:textId="77777777" w:rsidR="004D68B8" w:rsidRPr="00FF004D" w:rsidRDefault="004D68B8" w:rsidP="004D68B8">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36196FCF" w14:textId="77777777" w:rsidR="004D68B8" w:rsidRPr="00FF004D" w:rsidRDefault="004D68B8" w:rsidP="004D68B8">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08E31D49" w14:textId="77777777" w:rsidR="004D68B8" w:rsidRPr="00FF004D" w:rsidRDefault="004D68B8" w:rsidP="004D68B8">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0BE73F22" w14:textId="77777777" w:rsidR="004D68B8" w:rsidRPr="00FF004D" w:rsidRDefault="004D68B8" w:rsidP="004D68B8">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16DA503" w14:textId="77777777" w:rsidR="004D68B8" w:rsidRPr="00FF004D" w:rsidRDefault="004D68B8" w:rsidP="004D68B8">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26603DA2" w14:textId="77777777" w:rsidR="004D68B8" w:rsidRPr="00FF004D" w:rsidRDefault="004D68B8" w:rsidP="004D68B8">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552925A6" w14:textId="77777777" w:rsidR="004D68B8" w:rsidRPr="00FF004D" w:rsidRDefault="004D68B8" w:rsidP="004D68B8">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26963B2E" w14:textId="77777777" w:rsidR="004D68B8" w:rsidRPr="00F975CA" w:rsidRDefault="004D68B8" w:rsidP="004D68B8">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6C69206F" w14:textId="77777777" w:rsidR="004D68B8" w:rsidRPr="00F975CA" w:rsidRDefault="004D68B8" w:rsidP="004D68B8">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180E4287" w14:textId="77777777" w:rsidR="004D68B8" w:rsidRPr="00FF004D" w:rsidRDefault="004D68B8" w:rsidP="004D68B8">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761B06C9" w14:textId="77777777" w:rsidR="004D68B8" w:rsidRPr="00FF004D" w:rsidRDefault="004D68B8" w:rsidP="004D68B8">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05E053BF" w14:textId="77777777" w:rsidR="004D68B8" w:rsidRPr="00FF004D" w:rsidRDefault="004D68B8" w:rsidP="004D68B8">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09F96A48" w14:textId="77777777" w:rsidR="004D68B8" w:rsidRDefault="004D68B8" w:rsidP="004D68B8">
      <w:pPr>
        <w:rPr>
          <w:rFonts w:cs="Arial"/>
        </w:rPr>
      </w:pPr>
    </w:p>
    <w:p w14:paraId="406EFFDB" w14:textId="77777777" w:rsidR="004D68B8" w:rsidRPr="00FF004D" w:rsidRDefault="004D68B8" w:rsidP="004D68B8">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7D5A5B22" w14:textId="77777777" w:rsidR="004D68B8" w:rsidRPr="00FF004D" w:rsidRDefault="004D68B8" w:rsidP="004D68B8">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E671ABF" w14:textId="77777777" w:rsidR="004D68B8" w:rsidRPr="00FF004D" w:rsidRDefault="004D68B8" w:rsidP="004D68B8">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2479BA60" w14:textId="77777777" w:rsidR="004D68B8" w:rsidRPr="00FF004D" w:rsidRDefault="004D68B8" w:rsidP="004D68B8">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6CEFB60F" w14:textId="77777777" w:rsidR="004D68B8" w:rsidRPr="00FF004D" w:rsidRDefault="004D68B8" w:rsidP="004D68B8">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43285EB3" w14:textId="77777777" w:rsidR="004D68B8" w:rsidRPr="00FF004D" w:rsidRDefault="004D68B8" w:rsidP="004D68B8">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w:t>
      </w:r>
      <w:r w:rsidRPr="00FF004D">
        <w:rPr>
          <w:rFonts w:cs="Arial"/>
          <w:sz w:val="16"/>
        </w:rPr>
        <w:lastRenderedPageBreak/>
        <w:t xml:space="preserve">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7EC5DF9A" w14:textId="77777777" w:rsidR="004D68B8" w:rsidRPr="00FF004D" w:rsidRDefault="004D68B8" w:rsidP="004D68B8">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8200A57" w14:textId="77777777" w:rsidR="004D68B8" w:rsidRDefault="004D68B8" w:rsidP="004D68B8">
      <w:pPr>
        <w:rPr>
          <w:rFonts w:cs="Arial"/>
        </w:rPr>
      </w:pPr>
    </w:p>
    <w:p w14:paraId="50395497" w14:textId="77777777" w:rsidR="004D68B8" w:rsidRDefault="004D68B8" w:rsidP="004D68B8">
      <w:pPr>
        <w:pStyle w:val="Heading4"/>
      </w:pPr>
      <w:r>
        <w:t xml:space="preserve">Inequality is the biggest internal link to </w:t>
      </w:r>
      <w:r w:rsidRPr="007F66C5">
        <w:rPr>
          <w:u w:val="single"/>
        </w:rPr>
        <w:t>growth</w:t>
      </w:r>
      <w:r>
        <w:t xml:space="preserve"> and </w:t>
      </w:r>
      <w:r w:rsidRPr="007F66C5">
        <w:rPr>
          <w:u w:val="single"/>
        </w:rPr>
        <w:t>democracy</w:t>
      </w:r>
      <w:r>
        <w:t xml:space="preserve">  </w:t>
      </w:r>
    </w:p>
    <w:p w14:paraId="426F0C68" w14:textId="77777777" w:rsidR="004D68B8" w:rsidRPr="00D75565" w:rsidRDefault="004D68B8" w:rsidP="004D68B8">
      <w:pPr>
        <w:tabs>
          <w:tab w:val="left" w:pos="4500"/>
        </w:tabs>
        <w:rPr>
          <w:b/>
          <w:bCs/>
          <w:sz w:val="26"/>
        </w:rPr>
      </w:pPr>
      <w:r>
        <w:t xml:space="preserve">Joseph E. </w:t>
      </w:r>
      <w:r>
        <w:rPr>
          <w:rStyle w:val="Style13ptBold"/>
        </w:rPr>
        <w:t>Stiglitz 14</w:t>
      </w:r>
      <w:r w:rsidRPr="00D75565">
        <w:t>.</w:t>
      </w:r>
      <w:r>
        <w:t xml:space="preserve"> University Professor, Columbia University. “The Price of Inequality: How Today’s Divided Society Endangers our Future.” http://www.pas.va/content/dam/accademia/pdf/es41/es41-stiglitz.pdf</w:t>
      </w:r>
      <w:r>
        <w:tab/>
      </w:r>
    </w:p>
    <w:p w14:paraId="393BCCAC" w14:textId="77777777" w:rsidR="004D68B8" w:rsidRPr="00F12753" w:rsidRDefault="004D68B8" w:rsidP="004D68B8">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that </w:t>
      </w:r>
      <w:r w:rsidRPr="00BF6A07">
        <w:rPr>
          <w:rStyle w:val="Emphasis"/>
          <w:highlight w:val="cyan"/>
        </w:rPr>
        <w:t>inequality is likely to get worse</w:t>
      </w:r>
      <w:r w:rsidRPr="00F12753">
        <w:rPr>
          <w:sz w:val="16"/>
        </w:rPr>
        <w:t xml:space="preserve">.13 I will comment on this forecast later. But his analysis has some profound implications: it means that </w:t>
      </w:r>
      <w:r w:rsidRPr="00BF6A07">
        <w:rPr>
          <w:rStyle w:val="StyleUnderline"/>
        </w:rPr>
        <w:t xml:space="preserve">Kuznets’s </w:t>
      </w:r>
      <w:r w:rsidRPr="00BF6A07">
        <w:rPr>
          <w:rStyle w:val="StyleUnderline"/>
          <w:highlight w:val="cyan"/>
        </w:rPr>
        <w:t xml:space="preserve">optimism </w:t>
      </w:r>
      <w:r w:rsidRPr="00BF6A07">
        <w:rPr>
          <w:rStyle w:val="StyleUnderline"/>
        </w:rPr>
        <w:t>that increasing inequality in the initial process of development gives way to a decrease</w:t>
      </w:r>
      <w:r w:rsidRPr="00F12753">
        <w:rPr>
          <w:sz w:val="16"/>
        </w:rPr>
        <w:t xml:space="preserve"> (an idea referred to as the Kuznets curve),14 </w:t>
      </w:r>
      <w:r w:rsidRPr="00BF6A07">
        <w:rPr>
          <w:rStyle w:val="StyleUnderline"/>
          <w:highlight w:val="cyan"/>
        </w:rPr>
        <w:t xml:space="preserve">may </w:t>
      </w:r>
      <w:r w:rsidRPr="00BF6A07">
        <w:rPr>
          <w:rStyle w:val="StyleUnderline"/>
        </w:rPr>
        <w:t xml:space="preserve">well </w:t>
      </w:r>
      <w:r w:rsidRPr="00BF6A07">
        <w:rPr>
          <w:rStyle w:val="StyleUnderline"/>
          <w:highlight w:val="cyan"/>
        </w:rPr>
        <w:t>be wrong</w:t>
      </w:r>
      <w:r w:rsidRPr="00F12753">
        <w:rPr>
          <w:sz w:val="16"/>
        </w:rPr>
        <w:t xml:space="preserve">. </w:t>
      </w:r>
      <w:r w:rsidRPr="00BF6A07">
        <w:rPr>
          <w:rStyle w:val="StyleUnderline"/>
        </w:rPr>
        <w:t>Countries should not accept increasing inequality today, in the</w:t>
      </w:r>
      <w:r w:rsidRPr="00F12753">
        <w:rPr>
          <w:sz w:val="16"/>
        </w:rPr>
        <w:t xml:space="preserve"> blind </w:t>
      </w:r>
      <w:r w:rsidRPr="00BF6A07">
        <w:rPr>
          <w:rStyle w:val="StyleUnderline"/>
        </w:rPr>
        <w:t>faith that it will eventually be reversed</w:t>
      </w:r>
      <w:r w:rsidRPr="00F12753">
        <w:rPr>
          <w:sz w:val="16"/>
        </w:rPr>
        <w:t>.</w:t>
      </w:r>
    </w:p>
    <w:p w14:paraId="4627A29F" w14:textId="77777777" w:rsidR="004D68B8" w:rsidRPr="00F12753" w:rsidRDefault="004D68B8" w:rsidP="004D68B8">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79969A2E" w14:textId="77777777" w:rsidR="004D68B8" w:rsidRPr="00F12753" w:rsidRDefault="004D68B8" w:rsidP="004D68B8">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21A5D08C" w14:textId="77777777" w:rsidR="004D68B8" w:rsidRPr="00F12753" w:rsidRDefault="004D68B8" w:rsidP="004D68B8">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w:t>
      </w:r>
      <w:r w:rsidRPr="00F12753">
        <w:rPr>
          <w:rStyle w:val="StyleUnderline"/>
        </w:rPr>
        <w:lastRenderedPageBreak/>
        <w:t xml:space="preserve">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713E4BD2" w14:textId="77777777" w:rsidR="004D68B8" w:rsidRPr="00F12753" w:rsidRDefault="004D68B8" w:rsidP="004D68B8">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7DEFA3A2" w14:textId="77777777" w:rsidR="004D68B8" w:rsidRPr="00F12753" w:rsidRDefault="004D68B8" w:rsidP="004D68B8">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6D6570DD" w14:textId="77777777" w:rsidR="004D68B8" w:rsidRPr="00F12753" w:rsidRDefault="004D68B8" w:rsidP="004D68B8">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67A7C798" w14:textId="77777777" w:rsidR="004D68B8" w:rsidRPr="00F12753" w:rsidRDefault="004D68B8" w:rsidP="004D68B8">
      <w:pPr>
        <w:rPr>
          <w:sz w:val="16"/>
          <w:szCs w:val="16"/>
        </w:rPr>
      </w:pPr>
      <w:r w:rsidRPr="00F12753">
        <w:rPr>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2AA0EF0E" w14:textId="77777777" w:rsidR="004D68B8" w:rsidRPr="00F12753" w:rsidRDefault="004D68B8" w:rsidP="004D68B8">
      <w:pPr>
        <w:rPr>
          <w:sz w:val="16"/>
        </w:rPr>
      </w:pPr>
      <w:r w:rsidRPr="00F12753">
        <w:rPr>
          <w:sz w:val="16"/>
        </w:rPr>
        <w:t xml:space="preserve">4. </w:t>
      </w:r>
      <w:r w:rsidRPr="00B5182B">
        <w:rPr>
          <w:rStyle w:val="StyleUnderline"/>
          <w:highlight w:val="cyan"/>
        </w:rPr>
        <w:t xml:space="preserve">The idea </w:t>
      </w:r>
      <w:r w:rsidRPr="00B5182B">
        <w:rPr>
          <w:rStyle w:val="StyleUnderline"/>
        </w:rPr>
        <w:t>that one shouldn’t worry about inequality</w:t>
      </w:r>
      <w:r w:rsidRPr="00F12753">
        <w:rPr>
          <w:sz w:val="16"/>
        </w:rPr>
        <w:t xml:space="preserve"> – </w:t>
      </w:r>
      <w:r w:rsidRPr="00B5182B">
        <w:rPr>
          <w:rStyle w:val="StyleUnderline"/>
        </w:rPr>
        <w:t>because</w:t>
      </w:r>
      <w:r w:rsidRPr="00F12753">
        <w:rPr>
          <w:sz w:val="16"/>
        </w:rPr>
        <w:t xml:space="preserve"> everyone will benefit as </w:t>
      </w:r>
      <w:r w:rsidRPr="00B5182B">
        <w:rPr>
          <w:rStyle w:val="StyleUnderline"/>
          <w:highlight w:val="cyan"/>
        </w:rPr>
        <w:t xml:space="preserve">money </w:t>
      </w:r>
      <w:r w:rsidRPr="00B5182B">
        <w:rPr>
          <w:rStyle w:val="Emphasis"/>
          <w:highlight w:val="cyan"/>
        </w:rPr>
        <w:t>trickles down</w:t>
      </w:r>
      <w:r w:rsidRPr="00F12753">
        <w:rPr>
          <w:sz w:val="16"/>
          <w:highlight w:val="cyan"/>
        </w:rPr>
        <w:t xml:space="preserve"> </w:t>
      </w:r>
      <w:r w:rsidRPr="00F12753">
        <w:rPr>
          <w:sz w:val="16"/>
        </w:rPr>
        <w:t xml:space="preserve">– </w:t>
      </w:r>
      <w:r w:rsidRPr="00B5182B">
        <w:rPr>
          <w:rStyle w:val="StyleUnderline"/>
          <w:highlight w:val="cyan"/>
        </w:rPr>
        <w:t xml:space="preserve">has been </w:t>
      </w:r>
      <w:r w:rsidRPr="00F12753">
        <w:rPr>
          <w:rStyle w:val="Emphasis"/>
        </w:rPr>
        <w:t xml:space="preserve">thoroughly </w:t>
      </w:r>
      <w:r w:rsidRPr="00B5182B">
        <w:rPr>
          <w:rStyle w:val="Emphasis"/>
          <w:highlight w:val="cyan"/>
        </w:rPr>
        <w:t>discredited</w:t>
      </w:r>
      <w:r w:rsidRPr="00F12753">
        <w:rPr>
          <w:sz w:val="16"/>
        </w:rPr>
        <w:t xml:space="preserve">. In some ways, </w:t>
      </w:r>
      <w:r w:rsidRPr="00B5182B">
        <w:rPr>
          <w:rStyle w:val="StyleUnderline"/>
        </w:rPr>
        <w:t>it would be nice if it were true</w:t>
      </w:r>
      <w:r w:rsidRPr="00F12753">
        <w:rPr>
          <w:sz w:val="16"/>
        </w:rPr>
        <w:t xml:space="preserve">, because it would mean that the average American would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7AFFC7F2" w14:textId="77777777" w:rsidR="004D68B8" w:rsidRPr="00F12753" w:rsidRDefault="004D68B8" w:rsidP="004D68B8">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typical individual. </w:t>
      </w:r>
      <w:r w:rsidRPr="00B5182B">
        <w:rPr>
          <w:rStyle w:val="StyleUnderline"/>
          <w:highlight w:val="cyan"/>
        </w:rPr>
        <w:t>Those at the very top</w:t>
      </w:r>
      <w:r w:rsidRPr="00F12753">
        <w:rPr>
          <w:sz w:val="16"/>
        </w:rPr>
        <w:t xml:space="preserve">, in the 1% or the .1%, can </w:t>
      </w:r>
      <w:r w:rsidRPr="00B5182B">
        <w:rPr>
          <w:rStyle w:val="StyleUnderline"/>
          <w:highlight w:val="cyan"/>
        </w:rPr>
        <w:t>see their income increase</w:t>
      </w:r>
      <w:r w:rsidRPr="00F12753">
        <w:rPr>
          <w:sz w:val="16"/>
        </w:rPr>
        <w:t xml:space="preserve">; </w:t>
      </w:r>
      <w:r w:rsidRPr="00B5182B">
        <w:rPr>
          <w:rStyle w:val="Emphasis"/>
          <w:highlight w:val="cyan"/>
        </w:rPr>
        <w:t>while</w:t>
      </w:r>
      <w:r w:rsidRPr="00F12753">
        <w:rPr>
          <w:sz w:val="16"/>
          <w:highlight w:val="cyan"/>
        </w:rPr>
        <w:t xml:space="preserve"> </w:t>
      </w:r>
      <w:r w:rsidRPr="00F12753">
        <w:rPr>
          <w:sz w:val="16"/>
        </w:rPr>
        <w:t xml:space="preserve">incomes for </w:t>
      </w:r>
      <w:r w:rsidRPr="00B5182B">
        <w:rPr>
          <w:rStyle w:val="Emphasis"/>
          <w:highlight w:val="cyan"/>
        </w:rPr>
        <w:t>the bottom</w:t>
      </w:r>
      <w:r w:rsidRPr="00F12753">
        <w:rPr>
          <w:sz w:val="16"/>
          <w:highlight w:val="cyan"/>
        </w:rPr>
        <w:t xml:space="preserve"> </w:t>
      </w:r>
      <w:r w:rsidRPr="00F12753">
        <w:rPr>
          <w:sz w:val="16"/>
        </w:rPr>
        <w:t xml:space="preserve">99% (or the bottom </w:t>
      </w:r>
      <w:r w:rsidRPr="00B5182B">
        <w:rPr>
          <w:rStyle w:val="Emphasis"/>
          <w:highlight w:val="cyan"/>
        </w:rPr>
        <w:t>99.9%</w:t>
      </w:r>
      <w:r w:rsidRPr="00F12753">
        <w:rPr>
          <w:sz w:val="16"/>
        </w:rPr>
        <w:t xml:space="preserve">) can actually </w:t>
      </w:r>
      <w:r w:rsidRPr="00B5182B">
        <w:rPr>
          <w:rStyle w:val="Emphasis"/>
          <w:highlight w:val="cyan"/>
        </w:rPr>
        <w:t>decrease</w:t>
      </w:r>
      <w:r w:rsidRPr="00F12753">
        <w:rPr>
          <w:sz w:val="16"/>
        </w:rPr>
        <w:t xml:space="preserve">. </w:t>
      </w:r>
      <w:r w:rsidRPr="00B5182B">
        <w:rPr>
          <w:rStyle w:val="StyleUnderline"/>
        </w:rPr>
        <w:t>That is what has been happening</w:t>
      </w:r>
      <w:r w:rsidRPr="00F12753">
        <w:rPr>
          <w:sz w:val="16"/>
        </w:rPr>
        <w:t xml:space="preserve">. </w:t>
      </w:r>
      <w:r w:rsidRPr="00B5182B">
        <w:rPr>
          <w:rStyle w:val="StyleUnderline"/>
          <w:highlight w:val="cyan"/>
        </w:rPr>
        <w:t xml:space="preserve">An economic system that only delivers for the very top is </w:t>
      </w:r>
      <w:r w:rsidRPr="00B5182B">
        <w:rPr>
          <w:rStyle w:val="StyleUnderline"/>
        </w:rPr>
        <w:t xml:space="preserve">a </w:t>
      </w:r>
      <w:r w:rsidRPr="00B5182B">
        <w:rPr>
          <w:rStyle w:val="Emphasis"/>
          <w:highlight w:val="cyan"/>
        </w:rPr>
        <w:t>failed</w:t>
      </w:r>
      <w:r w:rsidRPr="00B5182B">
        <w:rPr>
          <w:rStyle w:val="StyleUnderline"/>
          <w:highlight w:val="cyan"/>
        </w:rPr>
        <w:t xml:space="preserve"> </w:t>
      </w:r>
      <w:r w:rsidRPr="00B5182B">
        <w:rPr>
          <w:rStyle w:val="StyleUnderline"/>
        </w:rPr>
        <w:t>economic system</w:t>
      </w:r>
      <w:r w:rsidRPr="00F12753">
        <w:rPr>
          <w:sz w:val="16"/>
        </w:rPr>
        <w:t>. If the failures were of a short duration, that would be one thing. But they have been persistent – and there is no evidence of a turnaround.</w:t>
      </w:r>
    </w:p>
    <w:p w14:paraId="41A68347" w14:textId="77777777" w:rsidR="004D68B8" w:rsidRPr="00F12753" w:rsidRDefault="004D68B8" w:rsidP="004D68B8">
      <w:pPr>
        <w:rPr>
          <w:sz w:val="16"/>
        </w:rPr>
      </w:pPr>
      <w:r w:rsidRPr="00F12753">
        <w:rPr>
          <w:sz w:val="16"/>
        </w:rPr>
        <w:t xml:space="preserve">5. </w:t>
      </w:r>
      <w:r w:rsidRPr="00B5182B">
        <w:rPr>
          <w:rStyle w:val="StyleUnderline"/>
        </w:rPr>
        <w:t>Some go further</w:t>
      </w:r>
      <w:r w:rsidRPr="00F12753">
        <w:rPr>
          <w:sz w:val="16"/>
        </w:rPr>
        <w:t xml:space="preserve">: it is not just that everyone will benefit from trickledown, but inequality is actually necessary for growth. </w:t>
      </w:r>
      <w:r w:rsidRPr="00B5182B">
        <w:rPr>
          <w:rStyle w:val="StyleUnderline"/>
          <w:highlight w:val="cyan"/>
        </w:rPr>
        <w:t>One</w:t>
      </w:r>
      <w:r w:rsidRPr="00F12753">
        <w:rPr>
          <w:sz w:val="16"/>
          <w:highlight w:val="cyan"/>
        </w:rPr>
        <w:t xml:space="preserve"> </w:t>
      </w:r>
      <w:r w:rsidRPr="00F12753">
        <w:rPr>
          <w:sz w:val="16"/>
        </w:rPr>
        <w:t xml:space="preserve">of the popular </w:t>
      </w:r>
      <w:r w:rsidRPr="00B5182B">
        <w:rPr>
          <w:rStyle w:val="StyleUnderline"/>
          <w:highlight w:val="cyan"/>
        </w:rPr>
        <w:t>misconception</w:t>
      </w:r>
      <w:r w:rsidRPr="00071E7A">
        <w:rPr>
          <w:rStyle w:val="StyleUnderline"/>
        </w:rPr>
        <w:t xml:space="preserve">s </w:t>
      </w:r>
      <w:r w:rsidRPr="00B5182B">
        <w:rPr>
          <w:rStyle w:val="StyleUnderline"/>
          <w:highlight w:val="cyan"/>
        </w:rPr>
        <w:t>is</w:t>
      </w:r>
      <w:r w:rsidRPr="00F12753">
        <w:rPr>
          <w:sz w:val="16"/>
        </w:rPr>
        <w:t xml:space="preserve"> </w:t>
      </w:r>
      <w:r w:rsidRPr="00F12753">
        <w:rPr>
          <w:rStyle w:val="StyleUnderline"/>
          <w:highlight w:val="cyan"/>
        </w:rPr>
        <w:t>that</w:t>
      </w:r>
      <w:r w:rsidRPr="00F12753">
        <w:rPr>
          <w:sz w:val="16"/>
        </w:rPr>
        <w:t xml:space="preserve"> </w:t>
      </w:r>
      <w:r w:rsidRPr="00F12753">
        <w:rPr>
          <w:rStyle w:val="StyleUnderline"/>
        </w:rPr>
        <w:t xml:space="preserve">those at </w:t>
      </w:r>
      <w:r w:rsidRPr="00B5182B">
        <w:rPr>
          <w:rStyle w:val="StyleUnderline"/>
          <w:highlight w:val="cyan"/>
        </w:rPr>
        <w:t xml:space="preserve">the top are </w:t>
      </w:r>
      <w:r w:rsidRPr="00B5182B">
        <w:rPr>
          <w:rStyle w:val="StyleUnderline"/>
        </w:rPr>
        <w:t xml:space="preserve">the </w:t>
      </w:r>
      <w:r w:rsidRPr="00B5182B">
        <w:rPr>
          <w:rStyle w:val="StyleUnderline"/>
          <w:highlight w:val="cyan"/>
        </w:rPr>
        <w:t>job creators</w:t>
      </w:r>
      <w:r w:rsidRPr="00F12753">
        <w:rPr>
          <w:sz w:val="16"/>
        </w:rPr>
        <w:t xml:space="preserve">; and giving more money to them will thus create more jobs – and indeed this is the only way by which jobs can be created. </w:t>
      </w:r>
      <w:r w:rsidRPr="00B5182B">
        <w:rPr>
          <w:rStyle w:val="Emphasis"/>
          <w:highlight w:val="cyan"/>
        </w:rPr>
        <w:t>This</w:t>
      </w:r>
      <w:r w:rsidRPr="00F12753">
        <w:rPr>
          <w:sz w:val="16"/>
          <w:highlight w:val="cyan"/>
        </w:rPr>
        <w:t xml:space="preserve"> </w:t>
      </w:r>
      <w:r w:rsidRPr="00F12753">
        <w:rPr>
          <w:sz w:val="16"/>
        </w:rPr>
        <w:t xml:space="preserve">view, I believe, </w:t>
      </w:r>
      <w:r w:rsidRPr="00B5182B">
        <w:rPr>
          <w:rStyle w:val="Emphasis"/>
          <w:highlight w:val="cyan"/>
        </w:rPr>
        <w:t>is fundamentally wrong</w:t>
      </w:r>
      <w:r w:rsidRPr="00F12753">
        <w:rPr>
          <w:sz w:val="16"/>
        </w:rPr>
        <w:t xml:space="preserve">: America and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2C071815" w14:textId="77777777" w:rsidR="004D68B8" w:rsidRPr="00F12753" w:rsidRDefault="004D68B8" w:rsidP="004D68B8">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bad for growth, stability, and economic efficiency</w:t>
      </w:r>
      <w:r w:rsidRPr="00F12753">
        <w:rPr>
          <w:sz w:val="16"/>
        </w:rPr>
        <w:t xml:space="preserve">. This was the central thrust of my book The Price of Inequality, where I argued that </w:t>
      </w:r>
      <w:r w:rsidRPr="00B5182B">
        <w:rPr>
          <w:rStyle w:val="StyleUnderline"/>
        </w:rPr>
        <w:t xml:space="preserve">inequality was not just a moral issue, but an </w:t>
      </w:r>
      <w:r w:rsidRPr="00B5182B">
        <w:rPr>
          <w:rStyle w:val="Emphasis"/>
        </w:rPr>
        <w:t>economic one</w:t>
      </w:r>
      <w:r w:rsidRPr="00F12753">
        <w:rPr>
          <w:sz w:val="16"/>
        </w:rPr>
        <w:t xml:space="preserve"> – we were paying a high </w:t>
      </w:r>
      <w:r w:rsidRPr="00F12753">
        <w:rPr>
          <w:sz w:val="16"/>
        </w:rPr>
        <w:lastRenderedPageBreak/>
        <w:t xml:space="preserve">price for our inequality. This view has now become mainstream, and the IMF has produced research supporting it, and endorsed it. Thus, </w:t>
      </w:r>
      <w:r w:rsidRPr="00B5182B">
        <w:rPr>
          <w:rStyle w:val="StyleUnderline"/>
          <w:highlight w:val="cyan"/>
        </w:rPr>
        <w:t>the IMF finds</w:t>
      </w:r>
      <w:r w:rsidRPr="00F12753">
        <w:rPr>
          <w:sz w:val="16"/>
        </w:rPr>
        <w:t xml:space="preserve"> that countries with greater </w:t>
      </w:r>
      <w:r w:rsidRPr="00B5182B">
        <w:rPr>
          <w:rStyle w:val="StyleUnderline"/>
          <w:highlight w:val="cyan"/>
        </w:rPr>
        <w:t>inequality</w:t>
      </w:r>
      <w:r w:rsidRPr="00B5182B">
        <w:rPr>
          <w:rStyle w:val="StyleUnderline"/>
        </w:rPr>
        <w:t xml:space="preserve"> tend to be </w:t>
      </w:r>
      <w:r w:rsidRPr="00B5182B">
        <w:rPr>
          <w:rStyle w:val="StyleUnderline"/>
          <w:highlight w:val="cyan"/>
        </w:rPr>
        <w:t xml:space="preserve">marked by </w:t>
      </w:r>
      <w:r w:rsidRPr="00B5182B">
        <w:rPr>
          <w:rStyle w:val="Emphasis"/>
          <w:highlight w:val="cyan"/>
        </w:rPr>
        <w:t>lower growth</w:t>
      </w:r>
      <w:r w:rsidRPr="00B5182B">
        <w:rPr>
          <w:rStyle w:val="StyleUnderline"/>
          <w:highlight w:val="cyan"/>
        </w:rPr>
        <w:t xml:space="preserve"> and </w:t>
      </w:r>
      <w:r w:rsidRPr="00B5182B">
        <w:rPr>
          <w:rStyle w:val="Emphasis"/>
          <w:highlight w:val="cyan"/>
        </w:rPr>
        <w:t>greater instability</w:t>
      </w:r>
      <w:r w:rsidRPr="00F12753">
        <w:rPr>
          <w:sz w:val="16"/>
        </w:rPr>
        <w:t>.20</w:t>
      </w:r>
    </w:p>
    <w:p w14:paraId="27339694" w14:textId="77777777" w:rsidR="004D68B8" w:rsidRPr="00F12753" w:rsidRDefault="004D68B8" w:rsidP="004D68B8">
      <w:pPr>
        <w:rPr>
          <w:sz w:val="16"/>
        </w:rPr>
      </w:pPr>
      <w:r w:rsidRPr="00F12753">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B5182B">
        <w:rPr>
          <w:rStyle w:val="StyleUnderline"/>
        </w:rPr>
        <w:t>greater equality and improved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0124610B" w14:textId="77777777" w:rsidR="004D68B8" w:rsidRPr="00F12753" w:rsidRDefault="004D68B8" w:rsidP="004D68B8">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6BAB9C17" w14:textId="77777777" w:rsidR="004D68B8" w:rsidRPr="00F12753" w:rsidRDefault="004D68B8" w:rsidP="004D68B8">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319007EF" w14:textId="77777777" w:rsidR="004D68B8" w:rsidRPr="00F12753" w:rsidRDefault="004D68B8" w:rsidP="004D68B8">
      <w:pPr>
        <w:rPr>
          <w:sz w:val="16"/>
        </w:rPr>
      </w:pPr>
      <w:r w:rsidRPr="00F12753">
        <w:rPr>
          <w:sz w:val="16"/>
        </w:rPr>
        <w:t xml:space="preserve">The problem of </w:t>
      </w:r>
      <w:r w:rsidRPr="00B5182B">
        <w:rPr>
          <w:rStyle w:val="StyleUnderline"/>
        </w:rPr>
        <w:t>weak demand is compounded by</w:t>
      </w:r>
      <w:r w:rsidRPr="00F12753">
        <w:rPr>
          <w:sz w:val="16"/>
        </w:rPr>
        <w:t xml:space="preserve"> the flawed responses to this weak demand by monetary authorities, by </w:t>
      </w:r>
      <w:r w:rsidRPr="00B5182B">
        <w:rPr>
          <w:rStyle w:val="StyleUnderline"/>
        </w:rPr>
        <w:t>lowering interest rates, which can easily give rise to a bubble, the bursting of which leads in turn to recessions</w:t>
      </w:r>
      <w:r w:rsidRPr="00F12753">
        <w:rPr>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7D8D184A" w14:textId="77777777" w:rsidR="004D68B8" w:rsidRPr="00F12753" w:rsidRDefault="004D68B8" w:rsidP="004D68B8">
      <w:pPr>
        <w:rPr>
          <w:rStyle w:val="Emphasis"/>
        </w:rPr>
      </w:pPr>
      <w:r w:rsidRPr="00F12753">
        <w:rPr>
          <w:sz w:val="16"/>
        </w:rPr>
        <w:t xml:space="preserve">8. There are still other reasons that </w:t>
      </w:r>
      <w:r w:rsidRPr="00F12753">
        <w:rPr>
          <w:rStyle w:val="StyleUnderline"/>
        </w:rPr>
        <w:t>inequality is bad for the economy and growth</w:t>
      </w:r>
      <w:r w:rsidRPr="00F12753">
        <w:rPr>
          <w:sz w:val="16"/>
        </w:rPr>
        <w:t xml:space="preserve">. One of the reasons is that today, </w:t>
      </w:r>
      <w:r w:rsidRPr="00F12753">
        <w:rPr>
          <w:rStyle w:val="StyleUnderline"/>
        </w:rPr>
        <w:t xml:space="preserve">inequality is associated with </w:t>
      </w:r>
      <w:r w:rsidRPr="00F12753">
        <w:rPr>
          <w:rStyle w:val="Emphasis"/>
        </w:rPr>
        <w:t>rent seeking</w:t>
      </w:r>
      <w:r w:rsidRPr="00F12753">
        <w:rPr>
          <w:rStyle w:val="StyleUnderline"/>
        </w:rPr>
        <w:t>, and rent seeking distorts the economy</w:t>
      </w:r>
      <w:r w:rsidRPr="00F12753">
        <w:rPr>
          <w:sz w:val="16"/>
        </w:rPr>
        <w:t xml:space="preserve">. Another is the observation made earlier that inequality of outcomes is associated with inequality of opportunity, and that means that </w:t>
      </w:r>
      <w:r w:rsidRPr="00F12753">
        <w:rPr>
          <w:rStyle w:val="StyleUnderline"/>
          <w:highlight w:val="cyan"/>
        </w:rPr>
        <w:t xml:space="preserve">those </w:t>
      </w:r>
      <w:r w:rsidRPr="00F12753">
        <w:rPr>
          <w:rStyle w:val="StyleUnderline"/>
        </w:rPr>
        <w:t xml:space="preserve">unfortunate enough to be </w:t>
      </w:r>
      <w:r w:rsidRPr="00F12753">
        <w:rPr>
          <w:rStyle w:val="StyleUnderline"/>
          <w:highlight w:val="cyan"/>
        </w:rPr>
        <w:t xml:space="preserve">born at the bottom </w:t>
      </w:r>
      <w:r w:rsidRPr="00F12753">
        <w:rPr>
          <w:rStyle w:val="StyleUnderline"/>
        </w:rPr>
        <w:t xml:space="preserve">of the income distribution </w:t>
      </w:r>
      <w:r w:rsidRPr="00F12753">
        <w:rPr>
          <w:rStyle w:val="StyleUnderline"/>
          <w:highlight w:val="cyan"/>
        </w:rPr>
        <w:t>are at great risk</w:t>
      </w:r>
      <w:r w:rsidRPr="00F12753">
        <w:rPr>
          <w:rStyle w:val="StyleUnderline"/>
        </w:rPr>
        <w:t xml:space="preserve"> of not living up to their potential</w:t>
      </w:r>
      <w:r w:rsidRPr="00F12753">
        <w:rPr>
          <w:sz w:val="16"/>
        </w:rPr>
        <w:t xml:space="preserve">. We thus pay a price not only in terms of a weak economy today, but lower growth in the future. With nearly one in four American children growing up in poverty,22 </w:t>
      </w:r>
      <w:r w:rsidRPr="00F12753">
        <w:rPr>
          <w:rStyle w:val="StyleUnderline"/>
          <w:highlight w:val="cyan"/>
        </w:rPr>
        <w:t>many</w:t>
      </w:r>
      <w:r w:rsidRPr="00F12753">
        <w:rPr>
          <w:sz w:val="16"/>
          <w:highlight w:val="cyan"/>
        </w:rPr>
        <w:t xml:space="preserve"> </w:t>
      </w:r>
      <w:r w:rsidRPr="00F12753">
        <w:rPr>
          <w:sz w:val="16"/>
        </w:rPr>
        <w:t xml:space="preserve">of whom face a </w:t>
      </w:r>
      <w:r w:rsidRPr="00F12753">
        <w:rPr>
          <w:rStyle w:val="StyleUnderline"/>
          <w:highlight w:val="cyan"/>
        </w:rPr>
        <w:t>lack of access to</w:t>
      </w:r>
      <w:r w:rsidRPr="00F12753">
        <w:rPr>
          <w:sz w:val="16"/>
          <w:highlight w:val="cyan"/>
        </w:rPr>
        <w:t xml:space="preserve"> </w:t>
      </w:r>
      <w:r w:rsidRPr="00F12753">
        <w:rPr>
          <w:sz w:val="16"/>
        </w:rPr>
        <w:t xml:space="preserve">adequate </w:t>
      </w:r>
      <w:r w:rsidRPr="00F12753">
        <w:rPr>
          <w:rStyle w:val="StyleUnderline"/>
          <w:highlight w:val="cyan"/>
        </w:rPr>
        <w:t>nutrition and education</w:t>
      </w:r>
      <w:r w:rsidRPr="00F12753">
        <w:rPr>
          <w:sz w:val="16"/>
        </w:rPr>
        <w:t xml:space="preserve">, </w:t>
      </w:r>
      <w:r w:rsidRPr="00F12753">
        <w:rPr>
          <w:rStyle w:val="Emphasis"/>
          <w:highlight w:val="cyan"/>
        </w:rPr>
        <w:t xml:space="preserve">the country’s long-term prospects are </w:t>
      </w:r>
      <w:r w:rsidRPr="00F12753">
        <w:rPr>
          <w:rStyle w:val="Emphasis"/>
        </w:rPr>
        <w:t xml:space="preserve">being put </w:t>
      </w:r>
      <w:r w:rsidRPr="00F12753">
        <w:rPr>
          <w:rStyle w:val="Emphasis"/>
          <w:highlight w:val="cyan"/>
        </w:rPr>
        <w:t>in</w:t>
      </w:r>
      <w:r w:rsidRPr="00F12753">
        <w:rPr>
          <w:rStyle w:val="Emphasis"/>
        </w:rPr>
        <w:t xml:space="preserve">to </w:t>
      </w:r>
      <w:r w:rsidRPr="00F12753">
        <w:rPr>
          <w:rStyle w:val="Emphasis"/>
          <w:highlight w:val="cyan"/>
        </w:rPr>
        <w:t>jeopardy.</w:t>
      </w:r>
    </w:p>
    <w:p w14:paraId="28E9BF21" w14:textId="77777777" w:rsidR="004D68B8" w:rsidRPr="00F12753" w:rsidRDefault="004D68B8" w:rsidP="004D68B8">
      <w:pPr>
        <w:rPr>
          <w:rStyle w:val="StyleUnderline"/>
        </w:rPr>
      </w:pPr>
      <w:r w:rsidRPr="00F12753">
        <w:rPr>
          <w:rStyle w:val="StyleUnderline"/>
        </w:rPr>
        <w:t>A</w:t>
      </w:r>
      <w:r w:rsidRPr="00F12753">
        <w:rPr>
          <w:sz w:val="16"/>
        </w:rPr>
        <w:t xml:space="preserve"> third is related to the </w:t>
      </w:r>
      <w:r w:rsidRPr="00F12753">
        <w:rPr>
          <w:rStyle w:val="StyleUnderline"/>
        </w:rPr>
        <w:t>corrosive effect of inequality on morale</w:t>
      </w:r>
      <w:r w:rsidRPr="00F12753">
        <w:rPr>
          <w:sz w:val="16"/>
        </w:rPr>
        <w:t xml:space="preserve">, especially when it cannot be well-justified (and as I have noted, the inequality evidenced in the United States and elsewhere cannot be justified). There is a widespread understanding of the adverse effects of corruption on morale, societal solidarity, and the functioning of the economy. But increasingly, </w:t>
      </w:r>
      <w:r w:rsidRPr="00F12753">
        <w:rPr>
          <w:rStyle w:val="StyleUnderline"/>
          <w:highlight w:val="cyan"/>
        </w:rPr>
        <w:t>inequality</w:t>
      </w:r>
      <w:r w:rsidRPr="00F12753">
        <w:rPr>
          <w:sz w:val="16"/>
          <w:highlight w:val="cyan"/>
        </w:rPr>
        <w:t xml:space="preserve"> </w:t>
      </w:r>
      <w:r w:rsidRPr="00F12753">
        <w:rPr>
          <w:sz w:val="16"/>
        </w:rPr>
        <w:t xml:space="preserve">in the US </w:t>
      </w:r>
      <w:r w:rsidRPr="00F12753">
        <w:rPr>
          <w:rStyle w:val="StyleUnderline"/>
          <w:highlight w:val="cyan"/>
        </w:rPr>
        <w:t>is viewed as unfair</w:t>
      </w:r>
      <w:r w:rsidRPr="00F12753">
        <w:rPr>
          <w:sz w:val="16"/>
        </w:rPr>
        <w:t xml:space="preserve">, arising </w:t>
      </w:r>
      <w:r w:rsidRPr="00F12753">
        <w:rPr>
          <w:rStyle w:val="StyleUnderline"/>
        </w:rPr>
        <w:t xml:space="preserve">out </w:t>
      </w:r>
      <w:r w:rsidRPr="00F12753">
        <w:rPr>
          <w:rStyle w:val="StyleUnderline"/>
          <w:highlight w:val="cyan"/>
        </w:rPr>
        <w:t xml:space="preserve">of a corrupt </w:t>
      </w:r>
      <w:r w:rsidRPr="00F12753">
        <w:rPr>
          <w:rStyle w:val="StyleUnderline"/>
        </w:rPr>
        <w:t xml:space="preserve">political and economic </w:t>
      </w:r>
      <w:r w:rsidRPr="00F12753">
        <w:rPr>
          <w:rStyle w:val="StyleUnderline"/>
          <w:highlight w:val="cyan"/>
        </w:rPr>
        <w:t>system.</w:t>
      </w:r>
    </w:p>
    <w:p w14:paraId="2A560C5D" w14:textId="77777777" w:rsidR="004D68B8" w:rsidRPr="00F12753" w:rsidRDefault="004D68B8" w:rsidP="004D68B8">
      <w:pPr>
        <w:rPr>
          <w:sz w:val="16"/>
          <w:szCs w:val="16"/>
        </w:rPr>
      </w:pPr>
      <w:r w:rsidRPr="00F12753">
        <w:rPr>
          <w:sz w:val="16"/>
          <w:szCs w:val="16"/>
        </w:rPr>
        <w:t>Still two further reasons are related to the political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4225082D" w14:textId="77777777" w:rsidR="004D68B8" w:rsidRPr="00F12753" w:rsidRDefault="004D68B8" w:rsidP="004D68B8">
      <w:pPr>
        <w:rPr>
          <w:sz w:val="16"/>
          <w:szCs w:val="16"/>
        </w:rPr>
      </w:pPr>
      <w:r w:rsidRPr="00F12753">
        <w:rPr>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21B78FA0" w14:textId="77777777" w:rsidR="004D68B8" w:rsidRPr="00F12753" w:rsidRDefault="004D68B8" w:rsidP="004D68B8">
      <w:pPr>
        <w:rPr>
          <w:sz w:val="16"/>
          <w:szCs w:val="16"/>
        </w:rPr>
      </w:pPr>
      <w:r w:rsidRPr="00F12753">
        <w:rPr>
          <w:sz w:val="16"/>
          <w:szCs w:val="16"/>
        </w:rPr>
        <w:lastRenderedPageBreak/>
        <w:t>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to a weaker economy and more inequality, and leading in turn to still lower investments and growth.</w:t>
      </w:r>
    </w:p>
    <w:p w14:paraId="1A0DA879" w14:textId="77777777" w:rsidR="004D68B8" w:rsidRPr="00F12753" w:rsidRDefault="004D68B8" w:rsidP="004D68B8">
      <w:pPr>
        <w:rPr>
          <w:sz w:val="16"/>
        </w:rPr>
      </w:pPr>
      <w:r w:rsidRPr="00F12753">
        <w:rPr>
          <w:sz w:val="16"/>
        </w:rPr>
        <w:t xml:space="preserve">10. </w:t>
      </w:r>
      <w:r w:rsidRPr="00F12753">
        <w:rPr>
          <w:rStyle w:val="StyleUnderline"/>
          <w:highlight w:val="cyan"/>
        </w:rPr>
        <w:t>Countries</w:t>
      </w:r>
      <w:r w:rsidRPr="00F12753">
        <w:rPr>
          <w:sz w:val="16"/>
          <w:highlight w:val="cyan"/>
        </w:rPr>
        <w:t xml:space="preserve"> </w:t>
      </w:r>
      <w:r w:rsidRPr="00F12753">
        <w:rPr>
          <w:sz w:val="16"/>
        </w:rPr>
        <w:t xml:space="preserve">also </w:t>
      </w:r>
      <w:r w:rsidRPr="00F12753">
        <w:rPr>
          <w:rStyle w:val="StyleUnderline"/>
          <w:highlight w:val="cyan"/>
        </w:rPr>
        <w:t xml:space="preserve">pay </w:t>
      </w:r>
      <w:r w:rsidRPr="00F12753">
        <w:rPr>
          <w:rStyle w:val="StyleUnderline"/>
        </w:rPr>
        <w:t xml:space="preserve">a high price </w:t>
      </w:r>
      <w:r w:rsidRPr="00F12753">
        <w:rPr>
          <w:rStyle w:val="StyleUnderline"/>
          <w:highlight w:val="cyan"/>
        </w:rPr>
        <w:t xml:space="preserve">for </w:t>
      </w:r>
      <w:r w:rsidRPr="00F12753">
        <w:rPr>
          <w:rStyle w:val="StyleUnderline"/>
        </w:rPr>
        <w:t xml:space="preserve">this </w:t>
      </w:r>
      <w:r w:rsidRPr="00F12753">
        <w:rPr>
          <w:rStyle w:val="StyleUnderline"/>
          <w:highlight w:val="cyan"/>
        </w:rPr>
        <w:t>inequality in</w:t>
      </w:r>
      <w:r w:rsidRPr="00F12753">
        <w:rPr>
          <w:sz w:val="16"/>
          <w:highlight w:val="cyan"/>
        </w:rPr>
        <w:t xml:space="preserve"> </w:t>
      </w:r>
      <w:r w:rsidRPr="00F12753">
        <w:rPr>
          <w:sz w:val="16"/>
        </w:rPr>
        <w:t xml:space="preserve">terms of their </w:t>
      </w:r>
      <w:r w:rsidRPr="00F12753">
        <w:rPr>
          <w:rStyle w:val="Emphasis"/>
          <w:highlight w:val="cyan"/>
        </w:rPr>
        <w:t>democracy</w:t>
      </w:r>
      <w:r w:rsidRPr="00F12753">
        <w:rPr>
          <w:sz w:val="16"/>
        </w:rPr>
        <w:t xml:space="preserve"> and the nature of their societies. </w:t>
      </w:r>
      <w:r w:rsidRPr="00F12753">
        <w:rPr>
          <w:rStyle w:val="StyleUnderline"/>
        </w:rPr>
        <w:t xml:space="preserve">A </w:t>
      </w:r>
      <w:r w:rsidRPr="00F12753">
        <w:rPr>
          <w:rStyle w:val="StyleUnderline"/>
          <w:highlight w:val="cyan"/>
        </w:rPr>
        <w:t>divided society</w:t>
      </w:r>
      <w:r w:rsidRPr="00F12753">
        <w:rPr>
          <w:rStyle w:val="StyleUnderline"/>
        </w:rPr>
        <w:t xml:space="preserve"> is different</w:t>
      </w:r>
      <w:r w:rsidRPr="00F12753">
        <w:rPr>
          <w:sz w:val="16"/>
        </w:rPr>
        <w:t xml:space="preserve"> – it </w:t>
      </w:r>
      <w:r w:rsidRPr="00F12753">
        <w:rPr>
          <w:rStyle w:val="StyleUnderline"/>
          <w:highlight w:val="cyan"/>
        </w:rPr>
        <w:t>doesn’t function</w:t>
      </w:r>
      <w:r w:rsidRPr="00F12753">
        <w:rPr>
          <w:sz w:val="16"/>
          <w:highlight w:val="cyan"/>
        </w:rPr>
        <w:t xml:space="preserve"> </w:t>
      </w:r>
      <w:r w:rsidRPr="00F12753">
        <w:rPr>
          <w:sz w:val="16"/>
        </w:rPr>
        <w:t xml:space="preserve">as </w:t>
      </w:r>
      <w:r w:rsidRPr="00F12753">
        <w:rPr>
          <w:rStyle w:val="StyleUnderline"/>
          <w:highlight w:val="cyan"/>
        </w:rPr>
        <w:t>well</w:t>
      </w:r>
      <w:r w:rsidRPr="00F12753">
        <w:rPr>
          <w:sz w:val="16"/>
        </w:rPr>
        <w:t xml:space="preserve">. </w:t>
      </w:r>
      <w:r w:rsidRPr="00F12753">
        <w:rPr>
          <w:rStyle w:val="Emphasis"/>
          <w:highlight w:val="cyan"/>
        </w:rPr>
        <w:t>Democracy is undermined</w:t>
      </w:r>
      <w:r w:rsidRPr="00F12753">
        <w:rPr>
          <w:sz w:val="16"/>
        </w:rPr>
        <w:t xml:space="preserve">, as </w:t>
      </w:r>
      <w:r w:rsidRPr="00F12753">
        <w:rPr>
          <w:rStyle w:val="StyleUnderline"/>
          <w:highlight w:val="cyan"/>
        </w:rPr>
        <w:t xml:space="preserve">economic </w:t>
      </w:r>
      <w:r w:rsidRPr="00F12753">
        <w:rPr>
          <w:rStyle w:val="StyleUnderline"/>
        </w:rPr>
        <w:t>inequality</w:t>
      </w:r>
      <w:r w:rsidRPr="00F12753">
        <w:rPr>
          <w:sz w:val="16"/>
        </w:rPr>
        <w:t xml:space="preserve"> inevitably </w:t>
      </w:r>
      <w:r w:rsidRPr="00F12753">
        <w:rPr>
          <w:rStyle w:val="StyleUnderline"/>
          <w:highlight w:val="cyan"/>
        </w:rPr>
        <w:t xml:space="preserve">translates into </w:t>
      </w:r>
      <w:r w:rsidRPr="00F12753">
        <w:rPr>
          <w:rStyle w:val="Emphasis"/>
          <w:highlight w:val="cyan"/>
        </w:rPr>
        <w:t>political inequality</w:t>
      </w:r>
      <w:r w:rsidRPr="00F12753">
        <w:rPr>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F12753">
        <w:rPr>
          <w:rStyle w:val="StyleUnderline"/>
        </w:rPr>
        <w:t>the economic game affect the outcomes, so too in the realm of politics</w:t>
      </w:r>
      <w:r w:rsidRPr="00F12753">
        <w:rPr>
          <w:sz w:val="16"/>
        </w:rPr>
        <w:t xml:space="preserve">: with the </w:t>
      </w:r>
      <w:r w:rsidRPr="00F12753">
        <w:rPr>
          <w:rStyle w:val="StyleUnderline"/>
          <w:highlight w:val="cyan"/>
        </w:rPr>
        <w:t xml:space="preserve">rich </w:t>
      </w:r>
      <w:r w:rsidRPr="00F12753">
        <w:rPr>
          <w:rStyle w:val="StyleUnderline"/>
        </w:rPr>
        <w:t>hav</w:t>
      </w:r>
      <w:r w:rsidRPr="00F12753">
        <w:rPr>
          <w:sz w:val="16"/>
        </w:rPr>
        <w:t xml:space="preserve">ing more and more </w:t>
      </w:r>
      <w:r w:rsidRPr="00F12753">
        <w:rPr>
          <w:rStyle w:val="StyleUnderline"/>
        </w:rPr>
        <w:t xml:space="preserve">influence, they </w:t>
      </w:r>
      <w:r w:rsidRPr="00F12753">
        <w:rPr>
          <w:rStyle w:val="StyleUnderline"/>
          <w:highlight w:val="cyan"/>
        </w:rPr>
        <w:t xml:space="preserve">write the rules </w:t>
      </w:r>
      <w:r w:rsidRPr="00F12753">
        <w:rPr>
          <w:rStyle w:val="StyleUnderline"/>
        </w:rPr>
        <w:t>of the political game</w:t>
      </w:r>
      <w:r w:rsidRPr="00F12753">
        <w:rPr>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where the wealth and income have become stubbornly concentrated.</w:t>
      </w:r>
    </w:p>
    <w:p w14:paraId="1904D80A" w14:textId="77777777" w:rsidR="004D68B8" w:rsidRPr="00F12753" w:rsidRDefault="004D68B8" w:rsidP="004D68B8">
      <w:pPr>
        <w:rPr>
          <w:sz w:val="16"/>
        </w:rPr>
      </w:pPr>
      <w:r w:rsidRPr="00F12753">
        <w:rPr>
          <w:sz w:val="16"/>
        </w:rPr>
        <w:t xml:space="preserve">11. There are further adverse effects of this economic/political inequality as we view societal well-being from the broader perspective that I argued for earlier. </w:t>
      </w:r>
      <w:r w:rsidRPr="00F12753">
        <w:rPr>
          <w:rStyle w:val="StyleUnderline"/>
          <w:highlight w:val="cyan"/>
        </w:rPr>
        <w:t>Special interests</w:t>
      </w:r>
      <w:r w:rsidRPr="00F12753">
        <w:rPr>
          <w:sz w:val="16"/>
          <w:highlight w:val="cyan"/>
        </w:rPr>
        <w:t xml:space="preserve"> </w:t>
      </w:r>
      <w:r w:rsidRPr="00F12753">
        <w:rPr>
          <w:sz w:val="16"/>
        </w:rPr>
        <w:t xml:space="preserve">have incentives and scope to </w:t>
      </w:r>
      <w:r w:rsidRPr="00F12753">
        <w:rPr>
          <w:rStyle w:val="StyleUnderline"/>
          <w:highlight w:val="cyan"/>
        </w:rPr>
        <w:t>shape</w:t>
      </w:r>
      <w:r w:rsidRPr="00F12753">
        <w:rPr>
          <w:sz w:val="16"/>
          <w:highlight w:val="cyan"/>
        </w:rPr>
        <w:t xml:space="preserve"> </w:t>
      </w:r>
      <w:r w:rsidRPr="00F12753">
        <w:rPr>
          <w:sz w:val="16"/>
        </w:rPr>
        <w:t xml:space="preserve">our </w:t>
      </w:r>
      <w:r w:rsidRPr="00F12753">
        <w:rPr>
          <w:rStyle w:val="StyleUnderline"/>
          <w:highlight w:val="cyan"/>
        </w:rPr>
        <w:t>society</w:t>
      </w:r>
      <w:r w:rsidRPr="00F12753">
        <w:rPr>
          <w:sz w:val="16"/>
          <w:highlight w:val="cyan"/>
        </w:rPr>
        <w:t xml:space="preserve"> </w:t>
      </w:r>
      <w:r w:rsidRPr="00F12753">
        <w:rPr>
          <w:sz w:val="16"/>
        </w:rPr>
        <w:t xml:space="preserve">– </w:t>
      </w:r>
      <w:r w:rsidRPr="00F12753">
        <w:rPr>
          <w:rStyle w:val="StyleUnderline"/>
        </w:rPr>
        <w:t>in their interests</w:t>
      </w:r>
      <w:r w:rsidRPr="00F12753">
        <w:rPr>
          <w:sz w:val="16"/>
        </w:rPr>
        <w:t xml:space="preserve">. Even when most citizens care about the environment, they see actions to protect the environment as costing them profits, and they use their economic and political power resist such actions. </w:t>
      </w:r>
      <w:r w:rsidRPr="00F12753">
        <w:rPr>
          <w:rStyle w:val="StyleUnderline"/>
          <w:highlight w:val="cyan"/>
        </w:rPr>
        <w:t>This</w:t>
      </w:r>
      <w:r w:rsidRPr="00F12753">
        <w:rPr>
          <w:sz w:val="16"/>
          <w:highlight w:val="cyan"/>
        </w:rPr>
        <w:t xml:space="preserve"> </w:t>
      </w:r>
      <w:r w:rsidRPr="00F12753">
        <w:rPr>
          <w:sz w:val="16"/>
        </w:rPr>
        <w:t xml:space="preserve">has </w:t>
      </w:r>
      <w:r w:rsidRPr="00F12753">
        <w:rPr>
          <w:rStyle w:val="StyleUnderline"/>
          <w:highlight w:val="cyan"/>
        </w:rPr>
        <w:t>proved to be a major impediment to dealing with</w:t>
      </w:r>
      <w:r w:rsidRPr="00F12753">
        <w:rPr>
          <w:sz w:val="16"/>
          <w:highlight w:val="cyan"/>
        </w:rPr>
        <w:t xml:space="preserve"> </w:t>
      </w:r>
      <w:r w:rsidRPr="00F12753">
        <w:rPr>
          <w:sz w:val="16"/>
        </w:rPr>
        <w:t xml:space="preserve">the challenges of </w:t>
      </w:r>
      <w:r w:rsidRPr="00F12753">
        <w:rPr>
          <w:rStyle w:val="Emphasis"/>
          <w:highlight w:val="cyan"/>
        </w:rPr>
        <w:t>global warming</w:t>
      </w:r>
      <w:r w:rsidRPr="00F12753">
        <w:rPr>
          <w:sz w:val="16"/>
        </w:rPr>
        <w:t>. But as I comment on more extensively in the second part of this paper, the costs of failing to deal with climate change and other environmental hazards are borne disproportionately by the poor.</w:t>
      </w:r>
    </w:p>
    <w:p w14:paraId="69E0C64E" w14:textId="77777777" w:rsidR="004D68B8" w:rsidRPr="00F12753" w:rsidRDefault="004D68B8" w:rsidP="004D68B8">
      <w:pPr>
        <w:rPr>
          <w:sz w:val="16"/>
        </w:rPr>
      </w:pPr>
      <w:r w:rsidRPr="00F12753">
        <w:rPr>
          <w:sz w:val="16"/>
        </w:rPr>
        <w:t xml:space="preserve">12. With extreme inequality, </w:t>
      </w:r>
      <w:r w:rsidRPr="00F12753">
        <w:rPr>
          <w:rStyle w:val="Emphasis"/>
        </w:rPr>
        <w:t>the nature of society changes</w:t>
      </w:r>
      <w:r w:rsidRPr="00F12753">
        <w:rPr>
          <w:sz w:val="16"/>
        </w:rPr>
        <w:t xml:space="preserve"> in fundamental ways. Those at the top come to believe that they are entitled to what they have. And this can lead to behaviors which themselves undermine the cohesiveness of society. </w:t>
      </w:r>
      <w:r w:rsidRPr="00F12753">
        <w:rPr>
          <w:rStyle w:val="StyleUnderline"/>
          <w:highlight w:val="cyan"/>
        </w:rPr>
        <w:t>Those excluded</w:t>
      </w:r>
      <w:r w:rsidRPr="00F12753">
        <w:rPr>
          <w:sz w:val="16"/>
          <w:highlight w:val="cyan"/>
        </w:rPr>
        <w:t xml:space="preserve"> </w:t>
      </w:r>
      <w:r w:rsidRPr="00F12753">
        <w:rPr>
          <w:sz w:val="16"/>
        </w:rPr>
        <w:t xml:space="preserve">from prosperity begin to </w:t>
      </w:r>
      <w:r w:rsidRPr="00F12753">
        <w:rPr>
          <w:rStyle w:val="StyleUnderline"/>
          <w:highlight w:val="cyan"/>
        </w:rPr>
        <w:t>expect the worst from</w:t>
      </w:r>
      <w:r w:rsidRPr="00F12753">
        <w:rPr>
          <w:sz w:val="16"/>
          <w:highlight w:val="cyan"/>
        </w:rPr>
        <w:t xml:space="preserve"> </w:t>
      </w:r>
      <w:r w:rsidRPr="00F12753">
        <w:rPr>
          <w:sz w:val="16"/>
        </w:rPr>
        <w:t xml:space="preserve">their </w:t>
      </w:r>
      <w:r w:rsidRPr="00F12753">
        <w:rPr>
          <w:rStyle w:val="StyleUnderline"/>
          <w:highlight w:val="cyan"/>
        </w:rPr>
        <w:t>governments</w:t>
      </w:r>
      <w:r w:rsidRPr="00F12753">
        <w:rPr>
          <w:sz w:val="16"/>
          <w:highlight w:val="cyan"/>
        </w:rPr>
        <w:t xml:space="preserve"> </w:t>
      </w:r>
      <w:r w:rsidRPr="00F12753">
        <w:rPr>
          <w:sz w:val="16"/>
        </w:rPr>
        <w:t xml:space="preserve">and leaders. </w:t>
      </w:r>
      <w:r w:rsidRPr="00F12753">
        <w:rPr>
          <w:rStyle w:val="Emphasis"/>
          <w:highlight w:val="cyan"/>
        </w:rPr>
        <w:t>Trust is eroded</w:t>
      </w:r>
      <w:r w:rsidRPr="00F12753">
        <w:rPr>
          <w:sz w:val="16"/>
        </w:rPr>
        <w:t xml:space="preserve">, </w:t>
      </w:r>
      <w:r w:rsidRPr="00F12753">
        <w:rPr>
          <w:rStyle w:val="StyleUnderline"/>
          <w:highlight w:val="cyan"/>
        </w:rPr>
        <w:t xml:space="preserve">along with </w:t>
      </w:r>
      <w:r w:rsidRPr="00F12753">
        <w:rPr>
          <w:rStyle w:val="Emphasis"/>
          <w:highlight w:val="cyan"/>
        </w:rPr>
        <w:t>civic engagement</w:t>
      </w:r>
      <w:r w:rsidRPr="00F12753">
        <w:rPr>
          <w:sz w:val="16"/>
        </w:rPr>
        <w:t xml:space="preserve"> and a sense of common purpose. </w:t>
      </w:r>
    </w:p>
    <w:p w14:paraId="6F2493E5" w14:textId="77777777" w:rsidR="004D68B8" w:rsidRPr="00F12753" w:rsidRDefault="004D68B8" w:rsidP="004D68B8">
      <w:pPr>
        <w:rPr>
          <w:u w:val="single"/>
        </w:rPr>
      </w:pPr>
      <w:r w:rsidRPr="00F12753">
        <w:rPr>
          <w:sz w:val="16"/>
        </w:rPr>
        <w:t xml:space="preserve">13. For those who believe we would have a better world were more countries to become committed to market economies with democracy, there are further adverse effects: </w:t>
      </w:r>
      <w:r w:rsidRPr="00F12753">
        <w:rPr>
          <w:rStyle w:val="StyleUnderline"/>
          <w:highlight w:val="cyan"/>
        </w:rPr>
        <w:t>Will other countries</w:t>
      </w:r>
      <w:r w:rsidRPr="00F12753">
        <w:rPr>
          <w:rStyle w:val="StyleUnderline"/>
        </w:rPr>
        <w:t xml:space="preserve"> want to </w:t>
      </w:r>
      <w:r w:rsidRPr="00F12753">
        <w:rPr>
          <w:rStyle w:val="StyleUnderline"/>
          <w:highlight w:val="cyan"/>
        </w:rPr>
        <w:t>emulate</w:t>
      </w:r>
      <w:r w:rsidRPr="00F12753">
        <w:rPr>
          <w:rStyle w:val="StyleUnderline"/>
        </w:rPr>
        <w:t xml:space="preserve"> </w:t>
      </w:r>
      <w:r w:rsidRPr="00F12753">
        <w:rPr>
          <w:rStyle w:val="StyleUnderline"/>
          <w:highlight w:val="cyan"/>
        </w:rPr>
        <w:t>a</w:t>
      </w:r>
      <w:r w:rsidRPr="00F12753">
        <w:rPr>
          <w:rStyle w:val="StyleUnderline"/>
        </w:rPr>
        <w:t xml:space="preserve">n economic </w:t>
      </w:r>
      <w:r w:rsidRPr="00F12753">
        <w:rPr>
          <w:rStyle w:val="StyleUnderline"/>
          <w:highlight w:val="cyan"/>
        </w:rPr>
        <w:t xml:space="preserve">system in which </w:t>
      </w:r>
      <w:r w:rsidRPr="00F12753">
        <w:rPr>
          <w:rStyle w:val="StyleUnderline"/>
        </w:rPr>
        <w:t xml:space="preserve">most individuals’ </w:t>
      </w:r>
      <w:r w:rsidRPr="00F12753">
        <w:rPr>
          <w:rStyle w:val="StyleUnderline"/>
          <w:highlight w:val="cyan"/>
        </w:rPr>
        <w:t xml:space="preserve">incomes are </w:t>
      </w:r>
      <w:r w:rsidRPr="00F12753">
        <w:rPr>
          <w:rStyle w:val="StyleUnderline"/>
        </w:rPr>
        <w:t xml:space="preserve">simply </w:t>
      </w:r>
      <w:r w:rsidRPr="00F12753">
        <w:rPr>
          <w:rStyle w:val="StyleUnderline"/>
          <w:highlight w:val="cyan"/>
        </w:rPr>
        <w:t xml:space="preserve">stagnating? A political system </w:t>
      </w:r>
      <w:r w:rsidRPr="00F12753">
        <w:rPr>
          <w:rStyle w:val="StyleUnderline"/>
        </w:rPr>
        <w:t xml:space="preserve">which seems to be </w:t>
      </w:r>
      <w:r w:rsidRPr="00F12753">
        <w:rPr>
          <w:rStyle w:val="StyleUnderline"/>
          <w:highlight w:val="cyan"/>
        </w:rPr>
        <w:t>captured</w:t>
      </w:r>
      <w:r w:rsidRPr="00F12753">
        <w:rPr>
          <w:rStyle w:val="StyleUnderline"/>
        </w:rPr>
        <w:t xml:space="preserve"> by the wealthy?</w:t>
      </w:r>
    </w:p>
    <w:p w14:paraId="694AB82B" w14:textId="77777777" w:rsidR="004D68B8" w:rsidRPr="00B55AD5" w:rsidRDefault="004D68B8" w:rsidP="004D68B8"/>
    <w:p w14:paraId="72882CC0" w14:textId="77777777" w:rsidR="004D68B8" w:rsidRPr="00CF0BA5" w:rsidRDefault="004D68B8" w:rsidP="004D68B8">
      <w:pPr>
        <w:pStyle w:val="Heading4"/>
        <w:rPr>
          <w:rFonts w:cs="Arial"/>
        </w:rPr>
      </w:pPr>
      <w:r w:rsidRPr="00CF0BA5">
        <w:rPr>
          <w:rFonts w:cs="Arial"/>
        </w:rPr>
        <w:t xml:space="preserve">Democracy solves </w:t>
      </w:r>
      <w:r w:rsidRPr="00CF0BA5">
        <w:rPr>
          <w:rFonts w:cs="Arial"/>
          <w:u w:val="single"/>
        </w:rPr>
        <w:t>great power war.</w:t>
      </w:r>
    </w:p>
    <w:p w14:paraId="6D29A780" w14:textId="77777777" w:rsidR="004D68B8" w:rsidRPr="00CF0BA5" w:rsidRDefault="004D68B8" w:rsidP="004D68B8">
      <w:pPr>
        <w:rPr>
          <w:rFonts w:cs="Arial"/>
        </w:rPr>
      </w:pPr>
      <w:r w:rsidRPr="00CF0BA5">
        <w:rPr>
          <w:rFonts w:cs="Arial"/>
        </w:rPr>
        <w:t>Larry</w:t>
      </w:r>
      <w:r w:rsidRPr="00CF0BA5">
        <w:rPr>
          <w:rStyle w:val="Style13ptBold"/>
          <w:rFonts w:cs="Arial"/>
        </w:rPr>
        <w:t xml:space="preserve"> Diamond 19</w:t>
      </w:r>
      <w:r w:rsidRPr="00CF0BA5">
        <w:rPr>
          <w:rFonts w:cs="Arial"/>
        </w:rPr>
        <w:t>. PhD in Sociology, professor of Sociology and Political Science at Stanford University. “Ill Winds: Saving Democracy from Russian Rage, Chinese Ambition and American Complacency,” Kindle Edition</w:t>
      </w:r>
    </w:p>
    <w:p w14:paraId="720BCD1D" w14:textId="77777777" w:rsidR="004D68B8" w:rsidRDefault="004D68B8" w:rsidP="004D68B8">
      <w:pPr>
        <w:rPr>
          <w:rFonts w:cs="Arial"/>
          <w:sz w:val="16"/>
        </w:rPr>
      </w:pPr>
      <w:r w:rsidRPr="00CF0BA5">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F0BA5">
        <w:rPr>
          <w:rStyle w:val="StyleUnderline"/>
          <w:rFonts w:cs="Arial"/>
        </w:rPr>
        <w:t xml:space="preserve">The planet was not so lucky in the 1930s, when the </w:t>
      </w:r>
      <w:r w:rsidRPr="00CF0BA5">
        <w:rPr>
          <w:rStyle w:val="Emphasis"/>
          <w:highlight w:val="cyan"/>
        </w:rPr>
        <w:t>global implosion of democracy</w:t>
      </w:r>
      <w:r w:rsidRPr="00CF0BA5">
        <w:rPr>
          <w:rStyle w:val="StyleUnderline"/>
          <w:rFonts w:cs="Arial"/>
          <w:highlight w:val="cyan"/>
        </w:rPr>
        <w:t xml:space="preserve"> led to</w:t>
      </w:r>
      <w:r w:rsidRPr="00CF0BA5">
        <w:rPr>
          <w:rStyle w:val="StyleUnderline"/>
          <w:rFonts w:cs="Arial"/>
        </w:rPr>
        <w:t xml:space="preserve"> a </w:t>
      </w:r>
      <w:r w:rsidRPr="00CF0BA5">
        <w:rPr>
          <w:rStyle w:val="Emphasis"/>
          <w:highlight w:val="cyan"/>
        </w:rPr>
        <w:t>catastrophic world war</w:t>
      </w:r>
      <w:r w:rsidRPr="00CF0BA5">
        <w:rPr>
          <w:rStyle w:val="StyleUnderline"/>
          <w:rFonts w:cs="Arial"/>
        </w:rPr>
        <w:t>, between a rising axis of emboldened dictatorships and a shaken and economically depressed collection of selfdoubting democracies</w:t>
      </w:r>
      <w:r w:rsidRPr="00CF0BA5">
        <w:rPr>
          <w:rFonts w:cs="Arial"/>
          <w:sz w:val="16"/>
        </w:rPr>
        <w:t xml:space="preserve">. </w:t>
      </w:r>
      <w:r w:rsidRPr="00CF0BA5">
        <w:rPr>
          <w:rStyle w:val="StyleUnderline"/>
          <w:rFonts w:cs="Arial"/>
        </w:rPr>
        <w:t>These are the stakes</w:t>
      </w:r>
      <w:r w:rsidRPr="00CF0BA5">
        <w:rPr>
          <w:rFonts w:cs="Arial"/>
          <w:sz w:val="16"/>
        </w:rPr>
        <w:t xml:space="preserve">. </w:t>
      </w:r>
      <w:r w:rsidRPr="00CF0BA5">
        <w:rPr>
          <w:rStyle w:val="StyleUnderline"/>
          <w:rFonts w:cs="Arial"/>
        </w:rPr>
        <w:t xml:space="preserve">Expanding </w:t>
      </w:r>
      <w:r w:rsidRPr="00CF0BA5">
        <w:rPr>
          <w:rStyle w:val="StyleUnderline"/>
          <w:rFonts w:cs="Arial"/>
          <w:highlight w:val="cyan"/>
        </w:rPr>
        <w:t>democracy</w:t>
      </w:r>
      <w:r w:rsidRPr="00CF0BA5">
        <w:rPr>
          <w:rFonts w:cs="Arial"/>
          <w:sz w:val="16"/>
        </w:rPr>
        <w:t>—with its liberal norms and constitutional commitments—</w:t>
      </w:r>
      <w:r w:rsidRPr="00CF0BA5">
        <w:rPr>
          <w:rStyle w:val="StyleUnderline"/>
          <w:rFonts w:cs="Arial"/>
          <w:highlight w:val="cyan"/>
        </w:rPr>
        <w:t xml:space="preserve">is a </w:t>
      </w:r>
      <w:r w:rsidRPr="00CF0BA5">
        <w:rPr>
          <w:rStyle w:val="Emphasis"/>
          <w:highlight w:val="cyan"/>
        </w:rPr>
        <w:t>crucial foundation</w:t>
      </w:r>
      <w:r w:rsidRPr="00CF0BA5">
        <w:rPr>
          <w:rStyle w:val="StyleUnderline"/>
          <w:rFonts w:cs="Arial"/>
          <w:highlight w:val="cyan"/>
        </w:rPr>
        <w:t xml:space="preserve"> for </w:t>
      </w:r>
      <w:r w:rsidRPr="00CF0BA5">
        <w:rPr>
          <w:rStyle w:val="Emphasis"/>
          <w:highlight w:val="cyan"/>
        </w:rPr>
        <w:t>world peace and security</w:t>
      </w:r>
      <w:r w:rsidRPr="00CF0BA5">
        <w:rPr>
          <w:rFonts w:cs="Arial"/>
          <w:sz w:val="16"/>
        </w:rPr>
        <w:t xml:space="preserve">. </w:t>
      </w:r>
      <w:r w:rsidRPr="00CF0BA5">
        <w:rPr>
          <w:rStyle w:val="StyleUnderline"/>
          <w:rFonts w:cs="Arial"/>
        </w:rPr>
        <w:t>Knock that away, and our most basic hopes and assumptions will be imperiled</w:t>
      </w:r>
      <w:r w:rsidRPr="00CF0BA5">
        <w:rPr>
          <w:rFonts w:cs="Arial"/>
          <w:sz w:val="16"/>
        </w:rPr>
        <w:t xml:space="preserve">. The problem is not just that the ground is slipping. It is that </w:t>
      </w:r>
      <w:r w:rsidRPr="00CF0BA5">
        <w:rPr>
          <w:rStyle w:val="StyleUnderline"/>
          <w:rFonts w:cs="Arial"/>
        </w:rPr>
        <w:t xml:space="preserve">we are </w:t>
      </w:r>
      <w:r w:rsidRPr="00CF0BA5">
        <w:rPr>
          <w:rStyle w:val="Emphasis"/>
        </w:rPr>
        <w:t>perched on a global precipice</w:t>
      </w:r>
      <w:r w:rsidRPr="00CF0BA5">
        <w:rPr>
          <w:rFonts w:cs="Arial"/>
          <w:sz w:val="16"/>
        </w:rPr>
        <w:t xml:space="preserve">. That ledge has been gradually giving way for a decade. </w:t>
      </w:r>
      <w:r w:rsidRPr="00CF0BA5">
        <w:rPr>
          <w:rStyle w:val="StyleUnderline"/>
          <w:rFonts w:cs="Arial"/>
        </w:rPr>
        <w:t xml:space="preserve">If the </w:t>
      </w:r>
      <w:r w:rsidRPr="00CF0BA5">
        <w:rPr>
          <w:rStyle w:val="Emphasis"/>
          <w:highlight w:val="cyan"/>
        </w:rPr>
        <w:t>erosion</w:t>
      </w:r>
      <w:r w:rsidRPr="00CF0BA5">
        <w:rPr>
          <w:rStyle w:val="StyleUnderline"/>
          <w:rFonts w:cs="Arial"/>
        </w:rPr>
        <w:t xml:space="preserve"> continues, we </w:t>
      </w:r>
      <w:r w:rsidRPr="00CF0BA5">
        <w:rPr>
          <w:rStyle w:val="Emphasis"/>
          <w:highlight w:val="cyan"/>
        </w:rPr>
        <w:t>may</w:t>
      </w:r>
      <w:r w:rsidRPr="00CF0BA5">
        <w:rPr>
          <w:rStyle w:val="StyleUnderline"/>
          <w:rFonts w:cs="Arial"/>
        </w:rPr>
        <w:t xml:space="preserve"> </w:t>
      </w:r>
      <w:r w:rsidRPr="00CF0BA5">
        <w:rPr>
          <w:rFonts w:cs="Arial"/>
          <w:sz w:val="16"/>
        </w:rPr>
        <w:t>well</w:t>
      </w:r>
      <w:r w:rsidRPr="00CF0BA5">
        <w:rPr>
          <w:rStyle w:val="StyleUnderline"/>
          <w:rFonts w:cs="Arial"/>
        </w:rPr>
        <w:t xml:space="preserve"> </w:t>
      </w:r>
      <w:r w:rsidRPr="00CF0BA5">
        <w:rPr>
          <w:rStyle w:val="StyleUnderline"/>
          <w:rFonts w:cs="Arial"/>
          <w:highlight w:val="cyan"/>
        </w:rPr>
        <w:t xml:space="preserve">reach a </w:t>
      </w:r>
      <w:r w:rsidRPr="00CF0BA5">
        <w:rPr>
          <w:rStyle w:val="Emphasis"/>
          <w:highlight w:val="cyan"/>
        </w:rPr>
        <w:t>tipping point</w:t>
      </w:r>
      <w:r w:rsidRPr="00CF0BA5">
        <w:rPr>
          <w:rStyle w:val="StyleUnderline"/>
          <w:rFonts w:cs="Arial"/>
          <w:highlight w:val="cyan"/>
        </w:rPr>
        <w:t xml:space="preserve"> where </w:t>
      </w:r>
      <w:r w:rsidRPr="00CF0BA5">
        <w:rPr>
          <w:rStyle w:val="Emphasis"/>
          <w:highlight w:val="cyan"/>
        </w:rPr>
        <w:t>democracy goes bankrupt</w:t>
      </w:r>
      <w:r w:rsidRPr="00CF0BA5">
        <w:rPr>
          <w:rStyle w:val="StyleUnderline"/>
          <w:rFonts w:cs="Arial"/>
        </w:rPr>
        <w:t xml:space="preserve"> suddenly—</w:t>
      </w:r>
      <w:r w:rsidRPr="00CF0BA5">
        <w:rPr>
          <w:rStyle w:val="StyleUnderline"/>
          <w:rFonts w:cs="Arial"/>
          <w:highlight w:val="cyan"/>
        </w:rPr>
        <w:t>plunging the world into</w:t>
      </w:r>
      <w:r w:rsidRPr="00CF0BA5">
        <w:rPr>
          <w:rStyle w:val="StyleUnderline"/>
          <w:rFonts w:cs="Arial"/>
        </w:rPr>
        <w:t xml:space="preserve"> </w:t>
      </w:r>
      <w:r w:rsidRPr="00CF0BA5">
        <w:rPr>
          <w:rStyle w:val="Emphasis"/>
        </w:rPr>
        <w:t>depths of oppression</w:t>
      </w:r>
      <w:r w:rsidRPr="00CF0BA5">
        <w:rPr>
          <w:rStyle w:val="StyleUnderline"/>
          <w:rFonts w:cs="Arial"/>
        </w:rPr>
        <w:t xml:space="preserve"> and </w:t>
      </w:r>
      <w:r w:rsidRPr="00CF0BA5">
        <w:rPr>
          <w:rStyle w:val="Emphasis"/>
          <w:highlight w:val="cyan"/>
        </w:rPr>
        <w:t>aggression</w:t>
      </w:r>
      <w:r w:rsidRPr="00CF0BA5">
        <w:rPr>
          <w:rStyle w:val="StyleUnderline"/>
          <w:rFonts w:cs="Arial"/>
        </w:rPr>
        <w:t xml:space="preserve"> that we have </w:t>
      </w:r>
      <w:r w:rsidRPr="00CF0BA5">
        <w:rPr>
          <w:rStyle w:val="Emphasis"/>
          <w:highlight w:val="cyan"/>
        </w:rPr>
        <w:t>not seen since</w:t>
      </w:r>
      <w:r w:rsidRPr="00CF0BA5">
        <w:rPr>
          <w:rFonts w:cs="Arial"/>
          <w:sz w:val="16"/>
        </w:rPr>
        <w:t xml:space="preserve"> the end of </w:t>
      </w:r>
      <w:r w:rsidRPr="00CF0BA5">
        <w:rPr>
          <w:rStyle w:val="Emphasis"/>
          <w:highlight w:val="cyan"/>
        </w:rPr>
        <w:t>World War II</w:t>
      </w:r>
      <w:r w:rsidRPr="00CF0BA5">
        <w:rPr>
          <w:rFonts w:cs="Arial"/>
          <w:sz w:val="16"/>
        </w:rPr>
        <w:t>. As a political scientist, I know that our theories and tools are not nearly good enough to tell us just how close we are getting to that point—until it happens.</w:t>
      </w:r>
    </w:p>
    <w:p w14:paraId="49C8B5DD" w14:textId="77777777" w:rsidR="004D68B8" w:rsidRPr="00FF004D" w:rsidRDefault="004D68B8" w:rsidP="004D68B8">
      <w:pPr>
        <w:rPr>
          <w:rFonts w:cs="Arial"/>
          <w:sz w:val="16"/>
        </w:rPr>
      </w:pPr>
    </w:p>
    <w:p w14:paraId="33F5C184" w14:textId="77777777" w:rsidR="004D68B8" w:rsidRPr="00FF004D" w:rsidRDefault="004D68B8" w:rsidP="004D68B8">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760DC3CF" w14:textId="77777777" w:rsidR="004D68B8" w:rsidRPr="00FF004D" w:rsidRDefault="004D68B8" w:rsidP="004D68B8">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091DDAC2" w14:textId="77777777" w:rsidR="004D68B8" w:rsidRPr="00FF004D" w:rsidRDefault="004D68B8" w:rsidP="004D68B8">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595DF002" w14:textId="77777777" w:rsidR="004D68B8" w:rsidRPr="00FF004D" w:rsidRDefault="004D68B8" w:rsidP="004D68B8">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03CD6B06" w14:textId="77777777" w:rsidR="004D68B8" w:rsidRPr="00FF004D" w:rsidRDefault="004D68B8" w:rsidP="004D68B8">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7A8F870A" w14:textId="77777777" w:rsidR="004D68B8" w:rsidRPr="00FF004D" w:rsidRDefault="004D68B8" w:rsidP="004D68B8">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6F3C7DDF" w14:textId="77777777" w:rsidR="004D68B8" w:rsidRPr="00FF004D" w:rsidRDefault="004D68B8" w:rsidP="004D68B8">
      <w:pPr>
        <w:rPr>
          <w:rFonts w:cs="Arial"/>
          <w:sz w:val="16"/>
        </w:rPr>
      </w:pPr>
    </w:p>
    <w:p w14:paraId="7EB5BBEF" w14:textId="77777777" w:rsidR="004D68B8" w:rsidRPr="00FF004D" w:rsidRDefault="004D68B8" w:rsidP="004D68B8">
      <w:pPr>
        <w:pStyle w:val="Heading4"/>
        <w:rPr>
          <w:rFonts w:cs="Arial"/>
        </w:rPr>
      </w:pPr>
      <w:r w:rsidRPr="00FF004D">
        <w:rPr>
          <w:rFonts w:cs="Arial"/>
        </w:rPr>
        <w:lastRenderedPageBreak/>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1CF7BDA2" w14:textId="77777777" w:rsidR="004D68B8" w:rsidRPr="00FF004D" w:rsidRDefault="004D68B8" w:rsidP="004D68B8">
      <w:pPr>
        <w:rPr>
          <w:rFonts w:cs="Arial"/>
        </w:rPr>
      </w:pPr>
      <w:r w:rsidRPr="00FF004D">
        <w:rPr>
          <w:rFonts w:cs="Arial"/>
        </w:rPr>
        <w:t xml:space="preserve">Michael </w:t>
      </w:r>
      <w:r w:rsidRPr="00FF004D">
        <w:rPr>
          <w:rStyle w:val="Style13ptBold"/>
          <w:rFonts w:cs="Arial"/>
        </w:rPr>
        <w:t>Oppenheimer 21</w:t>
      </w:r>
      <w:r w:rsidRPr="00FF004D">
        <w:rPr>
          <w:rFonts w:cs="Arial"/>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6732A26D" w14:textId="77777777" w:rsidR="004D68B8" w:rsidRPr="00FF004D" w:rsidRDefault="004D68B8" w:rsidP="004D68B8">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1C8E20BE" w14:textId="77777777" w:rsidR="004D68B8" w:rsidRPr="00FF004D" w:rsidRDefault="004D68B8" w:rsidP="004D68B8">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38AD724" w14:textId="77777777" w:rsidR="004D68B8" w:rsidRPr="00FF004D" w:rsidRDefault="004D68B8" w:rsidP="004D68B8">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506C49CF" w14:textId="77777777" w:rsidR="004D68B8" w:rsidRPr="00FF004D" w:rsidRDefault="004D68B8" w:rsidP="004D68B8">
      <w:pPr>
        <w:rPr>
          <w:rFonts w:cs="Arial"/>
          <w:sz w:val="16"/>
        </w:rPr>
      </w:pPr>
      <w:r w:rsidRPr="00FF004D">
        <w:rPr>
          <w:rFonts w:cs="Arial"/>
          <w:sz w:val="16"/>
        </w:rPr>
        <w:t>Secular Stagnation</w:t>
      </w:r>
    </w:p>
    <w:p w14:paraId="655859D9" w14:textId="77777777" w:rsidR="004D68B8" w:rsidRPr="00FF004D" w:rsidRDefault="004D68B8" w:rsidP="004D68B8">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w:t>
      </w:r>
      <w:r w:rsidRPr="00FF004D">
        <w:rPr>
          <w:rFonts w:cs="Arial"/>
          <w:sz w:val="16"/>
        </w:rPr>
        <w:lastRenderedPageBreak/>
        <w:t xml:space="preserve">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097BB6E6" w14:textId="77777777" w:rsidR="004D68B8" w:rsidRPr="00FF004D" w:rsidRDefault="004D68B8" w:rsidP="004D68B8">
      <w:pPr>
        <w:ind w:left="720"/>
        <w:rPr>
          <w:rFonts w:cs="Arial"/>
          <w:sz w:val="16"/>
          <w:szCs w:val="12"/>
        </w:rPr>
      </w:pPr>
      <w:r w:rsidRPr="00FF004D">
        <w:rPr>
          <w:rFonts w:cs="Arial"/>
          <w:sz w:val="16"/>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A243998" w14:textId="77777777" w:rsidR="004D68B8" w:rsidRPr="00FF004D" w:rsidRDefault="004D68B8" w:rsidP="004D68B8">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0AC26439" w14:textId="77777777" w:rsidR="004D68B8" w:rsidRPr="00FF004D" w:rsidRDefault="004D68B8" w:rsidP="004D68B8">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E8B96AD" w14:textId="77777777" w:rsidR="004D68B8" w:rsidRPr="00FF004D" w:rsidRDefault="004D68B8" w:rsidP="004D68B8">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C205EFD" w14:textId="77777777" w:rsidR="004D68B8" w:rsidRPr="00FF004D" w:rsidRDefault="004D68B8" w:rsidP="004D68B8">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0E8D837" w14:textId="77777777" w:rsidR="004D68B8" w:rsidRPr="00FF004D" w:rsidRDefault="004D68B8" w:rsidP="004D68B8">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resources 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2FBB9AAF" w14:textId="77777777" w:rsidR="004D68B8" w:rsidRPr="00F7056A" w:rsidRDefault="004D68B8" w:rsidP="004D68B8">
      <w:pPr>
        <w:rPr>
          <w:rFonts w:cs="Arial"/>
          <w:sz w:val="8"/>
          <w:szCs w:val="8"/>
        </w:rPr>
      </w:pPr>
      <w:r w:rsidRPr="00F7056A">
        <w:rPr>
          <w:rFonts w:cs="Arial"/>
          <w:sz w:val="8"/>
          <w:szCs w:val="8"/>
        </w:rPr>
        <w:t>Illiberal Globalization</w:t>
      </w:r>
    </w:p>
    <w:p w14:paraId="4B2A0A35" w14:textId="77777777" w:rsidR="004D68B8" w:rsidRPr="00F7056A" w:rsidRDefault="004D68B8" w:rsidP="004D68B8">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6D67CE8" w14:textId="77777777" w:rsidR="004D68B8" w:rsidRPr="00F7056A" w:rsidRDefault="004D68B8" w:rsidP="004D68B8">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D82881B" w14:textId="77777777" w:rsidR="004D68B8" w:rsidRPr="00F7056A" w:rsidRDefault="004D68B8" w:rsidP="004D68B8">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3AC33A5" w14:textId="77777777" w:rsidR="004D68B8" w:rsidRPr="00FF004D" w:rsidRDefault="004D68B8" w:rsidP="004D68B8">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lastRenderedPageBreak/>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604637DA" w14:textId="77777777" w:rsidR="004D68B8" w:rsidRPr="00FF004D" w:rsidRDefault="004D68B8" w:rsidP="004D68B8">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0D98A27" w14:textId="77777777" w:rsidR="004D68B8" w:rsidRPr="00FF004D" w:rsidRDefault="004D68B8" w:rsidP="004D68B8">
      <w:pPr>
        <w:rPr>
          <w:rFonts w:cs="Arial"/>
          <w:sz w:val="16"/>
        </w:rPr>
      </w:pPr>
      <w:r w:rsidRPr="00FF004D">
        <w:rPr>
          <w:rFonts w:cs="Arial"/>
          <w:sz w:val="16"/>
        </w:rPr>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3495B97C" w14:textId="77777777" w:rsidR="004D68B8" w:rsidRPr="00FF004D" w:rsidRDefault="004D68B8" w:rsidP="004D68B8">
      <w:pPr>
        <w:ind w:left="720"/>
        <w:rPr>
          <w:rFonts w:cs="Arial"/>
          <w:sz w:val="16"/>
        </w:rPr>
      </w:pPr>
      <w:r w:rsidRPr="00FF004D">
        <w:rPr>
          <w:rFonts w:cs="Arial"/>
          <w:sz w:val="16"/>
        </w:rPr>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6EF9902E" w14:textId="77777777" w:rsidR="004D68B8" w:rsidRPr="00FF004D" w:rsidRDefault="004D68B8" w:rsidP="004D68B8">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771D1AA6" w14:textId="77777777" w:rsidR="004D68B8" w:rsidRPr="00FF004D" w:rsidRDefault="004D68B8" w:rsidP="004D68B8">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294441F" w14:textId="77777777" w:rsidR="004D68B8" w:rsidRPr="00FF004D" w:rsidRDefault="004D68B8" w:rsidP="004D68B8">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D062FCD" w14:textId="77777777" w:rsidR="004D68B8" w:rsidRPr="00FF004D" w:rsidRDefault="004D68B8" w:rsidP="004D68B8">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7164C3CE" w14:textId="77777777" w:rsidR="004D68B8" w:rsidRPr="00FF004D" w:rsidRDefault="004D68B8" w:rsidP="004D68B8">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41B8AB40" w14:textId="77777777" w:rsidR="004D68B8" w:rsidRPr="00FF004D" w:rsidRDefault="004D68B8" w:rsidP="004D68B8">
      <w:pPr>
        <w:rPr>
          <w:rFonts w:cs="Arial"/>
          <w:sz w:val="16"/>
        </w:rPr>
      </w:pPr>
      <w:r w:rsidRPr="00FF004D">
        <w:rPr>
          <w:rFonts w:cs="Arial"/>
          <w:sz w:val="16"/>
        </w:rPr>
        <w:t>Multipolarity</w:t>
      </w:r>
    </w:p>
    <w:p w14:paraId="648E8200" w14:textId="77777777" w:rsidR="004D68B8" w:rsidRPr="00F7056A" w:rsidRDefault="004D68B8" w:rsidP="004D68B8">
      <w:pPr>
        <w:rPr>
          <w:sz w:val="16"/>
          <w:szCs w:val="16"/>
        </w:rPr>
      </w:pPr>
      <w:r w:rsidRPr="00F7056A">
        <w:rPr>
          <w:sz w:val="16"/>
          <w:szCs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w:t>
      </w:r>
      <w:r w:rsidRPr="00F7056A">
        <w:rPr>
          <w:sz w:val="16"/>
          <w:szCs w:val="16"/>
        </w:rPr>
        <w:lastRenderedPageBreak/>
        <w:t>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4A1E2C57" w14:textId="77777777" w:rsidR="004D68B8" w:rsidRPr="00FF004D" w:rsidRDefault="004D68B8" w:rsidP="004D68B8">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institutions as agent 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0297E67E" w14:textId="77777777" w:rsidR="004D68B8" w:rsidRPr="00F7056A" w:rsidRDefault="004D68B8" w:rsidP="004D68B8">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8721DEF" w14:textId="77777777" w:rsidR="004D68B8" w:rsidRPr="00FF004D" w:rsidRDefault="004D68B8" w:rsidP="004D68B8">
      <w:pPr>
        <w:rPr>
          <w:rFonts w:cs="Arial"/>
          <w:sz w:val="16"/>
        </w:rPr>
      </w:pPr>
      <w:r w:rsidRPr="00FF004D">
        <w:rPr>
          <w:rFonts w:cs="Arial"/>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6CF3091B" w14:textId="77777777" w:rsidR="004D68B8" w:rsidRPr="00FF004D" w:rsidRDefault="004D68B8" w:rsidP="004D68B8">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42B132E4" w14:textId="77777777" w:rsidR="004D68B8" w:rsidRPr="00514E4B" w:rsidRDefault="004D68B8" w:rsidP="004D68B8">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2FA25D4" w14:textId="77777777" w:rsidR="004D68B8" w:rsidRPr="00514E4B" w:rsidRDefault="004D68B8" w:rsidP="004D68B8">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7189F70D" w14:textId="77777777" w:rsidR="004D68B8" w:rsidRPr="00514E4B" w:rsidRDefault="004D68B8" w:rsidP="004D68B8">
      <w:pPr>
        <w:rPr>
          <w:sz w:val="8"/>
          <w:szCs w:val="8"/>
        </w:rPr>
      </w:pPr>
      <w:r w:rsidRPr="00514E4B">
        <w:rPr>
          <w:sz w:val="8"/>
          <w:szCs w:val="8"/>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w:t>
      </w:r>
      <w:r w:rsidRPr="00514E4B">
        <w:rPr>
          <w:sz w:val="8"/>
          <w:szCs w:val="8"/>
        </w:rPr>
        <w:lastRenderedPageBreak/>
        <w:t>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4D7A109" w14:textId="77777777" w:rsidR="004D68B8" w:rsidRPr="00514E4B" w:rsidRDefault="004D68B8" w:rsidP="004D68B8">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F49C516" w14:textId="77777777" w:rsidR="004D68B8" w:rsidRPr="00514E4B" w:rsidRDefault="004D68B8" w:rsidP="004D68B8">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C1ACFA1" w14:textId="77777777" w:rsidR="004D68B8" w:rsidRPr="00514E4B" w:rsidRDefault="004D68B8" w:rsidP="004D68B8">
      <w:pPr>
        <w:rPr>
          <w:sz w:val="8"/>
          <w:szCs w:val="8"/>
        </w:rPr>
      </w:pPr>
      <w:r w:rsidRPr="00514E4B">
        <w:rPr>
          <w:sz w:val="8"/>
          <w:szCs w:val="8"/>
        </w:rPr>
        <w:t>Rising Nationalism/Populism/Authoritarianism</w:t>
      </w:r>
    </w:p>
    <w:p w14:paraId="2B9C5065" w14:textId="77777777" w:rsidR="004D68B8" w:rsidRPr="00514E4B" w:rsidRDefault="004D68B8" w:rsidP="004D68B8">
      <w:pPr>
        <w:rPr>
          <w:sz w:val="8"/>
          <w:szCs w:val="8"/>
        </w:rPr>
      </w:pPr>
      <w:r w:rsidRPr="00514E4B">
        <w:rPr>
          <w:sz w:val="8"/>
          <w:szCs w:val="8"/>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26C504BD" w14:textId="77777777" w:rsidR="004D68B8" w:rsidRPr="00514E4B" w:rsidRDefault="004D68B8" w:rsidP="004D68B8">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6F539C87" w14:textId="77777777" w:rsidR="004D68B8" w:rsidRPr="00514E4B" w:rsidRDefault="004D68B8" w:rsidP="004D68B8">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5A8C706" w14:textId="77777777" w:rsidR="004D68B8" w:rsidRPr="00514E4B" w:rsidRDefault="004D68B8" w:rsidP="004D68B8">
      <w:pPr>
        <w:rPr>
          <w:sz w:val="8"/>
          <w:szCs w:val="8"/>
        </w:rPr>
      </w:pPr>
      <w:r w:rsidRPr="00514E4B">
        <w:rPr>
          <w:sz w:val="8"/>
          <w:szCs w:val="8"/>
        </w:rPr>
        <w:t>Unbrave New World and Future Challenges</w:t>
      </w:r>
    </w:p>
    <w:p w14:paraId="66E8253E" w14:textId="77777777" w:rsidR="004D68B8" w:rsidRPr="00514E4B" w:rsidRDefault="004D68B8" w:rsidP="004D68B8">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2E9A34C" w14:textId="77777777" w:rsidR="004D68B8" w:rsidRPr="00FF004D" w:rsidRDefault="004D68B8" w:rsidP="004D68B8">
      <w:pPr>
        <w:rPr>
          <w:rFonts w:cs="Arial"/>
          <w:sz w:val="16"/>
          <w:szCs w:val="16"/>
        </w:rPr>
      </w:pPr>
      <w:r w:rsidRPr="00FF004D">
        <w:rPr>
          <w:rFonts w:cs="Arial"/>
          <w:sz w:val="16"/>
          <w:szCs w:val="16"/>
        </w:rPr>
        <w:t>Interstate Conflict</w:t>
      </w:r>
    </w:p>
    <w:p w14:paraId="082A8A68" w14:textId="77777777" w:rsidR="004D68B8" w:rsidRPr="00FF004D" w:rsidRDefault="004D68B8" w:rsidP="004D68B8">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630C6B8E" w14:textId="77777777" w:rsidR="004D68B8" w:rsidRPr="00FF004D" w:rsidRDefault="004D68B8" w:rsidP="004D68B8">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6E871421" w14:textId="77777777" w:rsidR="004D68B8" w:rsidRPr="00FF004D" w:rsidRDefault="004D68B8" w:rsidP="004D68B8">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t>
      </w:r>
      <w:r w:rsidRPr="00FF004D">
        <w:rPr>
          <w:rFonts w:cs="Arial"/>
          <w:sz w:val="16"/>
        </w:rPr>
        <w:lastRenderedPageBreak/>
        <w:t xml:space="preserve">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4F1C2542" w14:textId="77777777" w:rsidR="004D68B8" w:rsidRPr="00FF004D" w:rsidRDefault="004D68B8" w:rsidP="004D68B8">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military 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05CE24C7" w14:textId="77777777" w:rsidR="004D68B8" w:rsidRPr="00514E4B" w:rsidRDefault="004D68B8" w:rsidP="004D68B8">
      <w:pPr>
        <w:rPr>
          <w:rFonts w:cs="Arial"/>
          <w:sz w:val="8"/>
          <w:szCs w:val="8"/>
        </w:rPr>
      </w:pPr>
      <w:r w:rsidRPr="00514E4B">
        <w:rPr>
          <w:rFonts w:cs="Arial"/>
          <w:sz w:val="8"/>
          <w:szCs w:val="8"/>
        </w:rPr>
        <w:t>Global Poverty and Inequality</w:t>
      </w:r>
    </w:p>
    <w:p w14:paraId="5065AAED" w14:textId="77777777" w:rsidR="004D68B8" w:rsidRPr="00514E4B" w:rsidRDefault="004D68B8" w:rsidP="004D68B8">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675B2E9F" w14:textId="77777777" w:rsidR="004D68B8" w:rsidRPr="00514E4B" w:rsidRDefault="004D68B8" w:rsidP="004D68B8">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0187283" w14:textId="77777777" w:rsidR="004D68B8" w:rsidRPr="00514E4B" w:rsidRDefault="004D68B8" w:rsidP="004D68B8">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4EDE2E2" w14:textId="77777777" w:rsidR="004D68B8" w:rsidRPr="00514E4B" w:rsidRDefault="004D68B8" w:rsidP="004D68B8">
      <w:pPr>
        <w:rPr>
          <w:rFonts w:cs="Arial"/>
          <w:sz w:val="8"/>
          <w:szCs w:val="8"/>
        </w:rPr>
      </w:pPr>
      <w:r w:rsidRPr="00514E4B">
        <w:rPr>
          <w:rFonts w:cs="Arial"/>
          <w:sz w:val="8"/>
          <w:szCs w:val="8"/>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525C308" w14:textId="77777777" w:rsidR="004D68B8" w:rsidRPr="00FF004D" w:rsidRDefault="004D68B8" w:rsidP="004D68B8">
      <w:pPr>
        <w:rPr>
          <w:rFonts w:cs="Arial"/>
          <w:sz w:val="16"/>
          <w:szCs w:val="12"/>
        </w:rPr>
      </w:pPr>
      <w:r w:rsidRPr="00FF004D">
        <w:rPr>
          <w:rFonts w:cs="Arial"/>
          <w:sz w:val="16"/>
          <w:szCs w:val="12"/>
        </w:rPr>
        <w:t>Global Warming</w:t>
      </w:r>
    </w:p>
    <w:p w14:paraId="34B7D5F6" w14:textId="77777777" w:rsidR="004D68B8" w:rsidRPr="00FF004D" w:rsidRDefault="004D68B8" w:rsidP="004D68B8">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B97FFDC" w14:textId="77777777" w:rsidR="004D68B8" w:rsidRPr="00FF004D" w:rsidRDefault="004D68B8" w:rsidP="004D68B8">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613F44F4" w14:textId="77777777" w:rsidR="004D68B8" w:rsidRPr="00FF004D" w:rsidRDefault="004D68B8" w:rsidP="004D68B8">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t>
      </w:r>
      <w:r w:rsidRPr="00FF004D">
        <w:rPr>
          <w:rFonts w:cs="Arial"/>
          <w:sz w:val="16"/>
        </w:rPr>
        <w:lastRenderedPageBreak/>
        <w:t>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3454105" w14:textId="77777777" w:rsidR="004D68B8" w:rsidRPr="00FF004D" w:rsidRDefault="004D68B8" w:rsidP="004D68B8">
      <w:pPr>
        <w:rPr>
          <w:rFonts w:cs="Arial"/>
          <w:sz w:val="16"/>
        </w:rPr>
      </w:pPr>
      <w:r w:rsidRPr="00FF004D">
        <w:rPr>
          <w:rFonts w:cs="Arial"/>
          <w:sz w:val="16"/>
        </w:rPr>
        <w:t>Conclusion</w:t>
      </w:r>
    </w:p>
    <w:p w14:paraId="22DC4ABD" w14:textId="77777777" w:rsidR="004D68B8" w:rsidRPr="00514E4B" w:rsidRDefault="004D68B8" w:rsidP="004D68B8">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782BFA0A" w14:textId="77777777" w:rsidR="004D68B8" w:rsidRPr="00514E4B" w:rsidRDefault="004D68B8" w:rsidP="004D68B8">
      <w:pPr>
        <w:rPr>
          <w:sz w:val="16"/>
          <w:szCs w:val="16"/>
        </w:rPr>
      </w:pPr>
      <w:r w:rsidRPr="00514E4B">
        <w:rPr>
          <w:sz w:val="16"/>
          <w:szCs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A24597A" w14:textId="77777777" w:rsidR="004D68B8" w:rsidRPr="00FF004D" w:rsidRDefault="004D68B8" w:rsidP="004D68B8">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6F89834C" w14:textId="77777777" w:rsidR="004D68B8" w:rsidRPr="00FF004D" w:rsidRDefault="004D68B8" w:rsidP="004D68B8">
      <w:pPr>
        <w:rPr>
          <w:rFonts w:cs="Arial"/>
        </w:rPr>
      </w:pPr>
    </w:p>
    <w:p w14:paraId="097EDC9F" w14:textId="77777777" w:rsidR="004D68B8" w:rsidRPr="00FF004D" w:rsidRDefault="004D68B8" w:rsidP="004D68B8">
      <w:pPr>
        <w:pStyle w:val="Heading4"/>
        <w:rPr>
          <w:rFonts w:cs="Arial"/>
        </w:rPr>
      </w:pPr>
      <w:r w:rsidRPr="00FF004D">
        <w:rPr>
          <w:rFonts w:cs="Arial"/>
        </w:rPr>
        <w:t xml:space="preserve">Decline </w:t>
      </w:r>
      <w:r w:rsidRPr="00F7056A">
        <w:rPr>
          <w:rFonts w:cs="Arial"/>
          <w:u w:val="single"/>
        </w:rPr>
        <w:t>overcomes</w:t>
      </w:r>
      <w:r w:rsidRPr="00FF004D">
        <w:rPr>
          <w:rFonts w:cs="Arial"/>
        </w:rPr>
        <w:t xml:space="preserve"> traditional barriers to conflict</w:t>
      </w:r>
    </w:p>
    <w:p w14:paraId="62E2635A" w14:textId="77777777" w:rsidR="004D68B8" w:rsidRPr="00FF004D" w:rsidRDefault="004D68B8" w:rsidP="004D68B8">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FF004D">
          <w:rPr>
            <w:rStyle w:val="Hyperlink"/>
            <w:rFonts w:cs="Arial"/>
          </w:rPr>
          <w:t>http://www.ipsnews.net/2019/02/economic-crisis-can-trigger-world-war/</w:t>
        </w:r>
      </w:hyperlink>
      <w:r w:rsidRPr="00FF004D">
        <w:rPr>
          <w:rFonts w:cs="Arial"/>
        </w:rPr>
        <w:t xml:space="preserve">. </w:t>
      </w:r>
    </w:p>
    <w:p w14:paraId="220A5840" w14:textId="77777777" w:rsidR="004D68B8" w:rsidRPr="00FF004D" w:rsidRDefault="004D68B8" w:rsidP="004D68B8">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01E85FF4" w14:textId="77777777" w:rsidR="004D68B8" w:rsidRPr="00FF004D" w:rsidRDefault="004D68B8" w:rsidP="004D68B8">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4AB5B8CE" w14:textId="77777777" w:rsidR="004D68B8" w:rsidRPr="00FF004D" w:rsidRDefault="004D68B8" w:rsidP="004D68B8">
      <w:pPr>
        <w:rPr>
          <w:rFonts w:cs="Arial"/>
          <w:sz w:val="16"/>
        </w:rPr>
      </w:pPr>
      <w:r w:rsidRPr="00FF004D">
        <w:rPr>
          <w:rFonts w:cs="Arial"/>
          <w:sz w:val="16"/>
        </w:rPr>
        <w:t>Crisis responses limited</w:t>
      </w:r>
    </w:p>
    <w:p w14:paraId="387F9446" w14:textId="77777777" w:rsidR="004D68B8" w:rsidRPr="00FF004D" w:rsidRDefault="004D68B8" w:rsidP="004D68B8">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11681F51" w14:textId="77777777" w:rsidR="004D68B8" w:rsidRPr="00FF004D" w:rsidRDefault="004D68B8" w:rsidP="004D68B8">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628630C1" w14:textId="77777777" w:rsidR="004D68B8" w:rsidRPr="00FF004D" w:rsidRDefault="004D68B8" w:rsidP="004D68B8">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51093D25" w14:textId="77777777" w:rsidR="004D68B8" w:rsidRPr="00FF004D" w:rsidRDefault="004D68B8" w:rsidP="004D68B8">
      <w:pPr>
        <w:rPr>
          <w:rFonts w:cs="Arial"/>
          <w:sz w:val="16"/>
        </w:rPr>
      </w:pPr>
      <w:r w:rsidRPr="00FF004D">
        <w:rPr>
          <w:rFonts w:cs="Arial"/>
          <w:sz w:val="16"/>
        </w:rPr>
        <w:t>From bust to bubble</w:t>
      </w:r>
    </w:p>
    <w:p w14:paraId="6A7B96E5" w14:textId="77777777" w:rsidR="004D68B8" w:rsidRPr="00FF004D" w:rsidRDefault="004D68B8" w:rsidP="004D68B8">
      <w:pPr>
        <w:rPr>
          <w:rFonts w:cs="Arial"/>
          <w:sz w:val="16"/>
        </w:rPr>
      </w:pPr>
      <w:r w:rsidRPr="00FF004D">
        <w:rPr>
          <w:rFonts w:cs="Arial"/>
          <w:sz w:val="16"/>
        </w:rPr>
        <w:lastRenderedPageBreak/>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2258C2F5" w14:textId="77777777" w:rsidR="004D68B8" w:rsidRPr="00FF004D" w:rsidRDefault="004D68B8" w:rsidP="004D68B8">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423BFCD5" w14:textId="77777777" w:rsidR="004D68B8" w:rsidRPr="00FF004D" w:rsidRDefault="004D68B8" w:rsidP="004D68B8">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125F4A54" w14:textId="77777777" w:rsidR="004D68B8" w:rsidRPr="00FF004D" w:rsidRDefault="004D68B8" w:rsidP="004D68B8">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6CB32EE9" w14:textId="77777777" w:rsidR="004D68B8" w:rsidRPr="00FF004D" w:rsidRDefault="004D68B8" w:rsidP="004D68B8">
      <w:pPr>
        <w:rPr>
          <w:rFonts w:cs="Arial"/>
          <w:sz w:val="16"/>
        </w:rPr>
      </w:pPr>
      <w:r w:rsidRPr="00FF004D">
        <w:rPr>
          <w:rFonts w:cs="Arial"/>
          <w:sz w:val="16"/>
        </w:rPr>
        <w:t>Liberalization’s discontents</w:t>
      </w:r>
    </w:p>
    <w:p w14:paraId="311B9BE7" w14:textId="77777777" w:rsidR="004D68B8" w:rsidRPr="00FF004D" w:rsidRDefault="004D68B8" w:rsidP="004D68B8">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0B38BF1E" w14:textId="77777777" w:rsidR="004D68B8" w:rsidRPr="00FF004D" w:rsidRDefault="004D68B8" w:rsidP="004D68B8">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1B089F58" w14:textId="77777777" w:rsidR="004D68B8" w:rsidRPr="00FF004D" w:rsidRDefault="004D68B8" w:rsidP="004D68B8">
      <w:pPr>
        <w:rPr>
          <w:rFonts w:cs="Arial"/>
          <w:sz w:val="16"/>
        </w:rPr>
      </w:pPr>
      <w:r w:rsidRPr="00FF004D">
        <w:rPr>
          <w:rFonts w:cs="Arial"/>
          <w:sz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4D5A459" w14:textId="77777777" w:rsidR="004D68B8" w:rsidRPr="00FF004D" w:rsidRDefault="004D68B8" w:rsidP="004D68B8">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030EB8B6" w14:textId="77777777" w:rsidR="004D68B8" w:rsidRPr="00FF004D" w:rsidRDefault="004D68B8" w:rsidP="004D68B8">
      <w:pPr>
        <w:rPr>
          <w:rFonts w:cs="Arial"/>
          <w:sz w:val="16"/>
        </w:rPr>
      </w:pPr>
      <w:r w:rsidRPr="00FF004D">
        <w:rPr>
          <w:rFonts w:cs="Arial"/>
          <w:sz w:val="16"/>
        </w:rPr>
        <w:t>Insecurity, populism, conflict</w:t>
      </w:r>
    </w:p>
    <w:p w14:paraId="66D0D171" w14:textId="77777777" w:rsidR="004D68B8" w:rsidRPr="00FF004D" w:rsidRDefault="004D68B8" w:rsidP="004D68B8">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73FFC626" w14:textId="77777777" w:rsidR="004D68B8" w:rsidRPr="00FF004D" w:rsidRDefault="004D68B8" w:rsidP="004D68B8">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36619871" w14:textId="77777777" w:rsidR="004D68B8" w:rsidRPr="00FF004D" w:rsidRDefault="004D68B8" w:rsidP="004D68B8">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5921EB9C" w14:textId="77777777" w:rsidR="004D68B8" w:rsidRPr="00FF004D" w:rsidRDefault="004D68B8" w:rsidP="004D68B8">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558A13B" w14:textId="77777777" w:rsidR="004D68B8" w:rsidRPr="00FF004D" w:rsidRDefault="004D68B8" w:rsidP="004D68B8">
      <w:pPr>
        <w:rPr>
          <w:rFonts w:cs="Arial"/>
          <w:sz w:val="16"/>
        </w:rPr>
      </w:pPr>
      <w:r w:rsidRPr="00FF004D">
        <w:rPr>
          <w:rFonts w:cs="Arial"/>
          <w:sz w:val="16"/>
        </w:rPr>
        <w:t>Avoiding Thucydides’ iceberg</w:t>
      </w:r>
    </w:p>
    <w:p w14:paraId="342E1AF1" w14:textId="77777777" w:rsidR="004D68B8" w:rsidRPr="00FF004D" w:rsidRDefault="004D68B8" w:rsidP="004D68B8">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67CC6677" w14:textId="77777777" w:rsidR="004D68B8" w:rsidRPr="00FF004D" w:rsidRDefault="004D68B8" w:rsidP="004D68B8">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2783D80C" w14:textId="77777777" w:rsidR="004D68B8" w:rsidRPr="00FF004D" w:rsidRDefault="004D68B8" w:rsidP="004D68B8">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0803FEA8" w14:textId="77777777" w:rsidR="004D68B8" w:rsidRPr="00FF004D" w:rsidRDefault="004D68B8" w:rsidP="004D68B8">
      <w:pPr>
        <w:rPr>
          <w:rFonts w:cs="Arial"/>
          <w:sz w:val="12"/>
          <w:szCs w:val="22"/>
        </w:rPr>
      </w:pPr>
    </w:p>
    <w:p w14:paraId="1C4D32A6" w14:textId="77777777" w:rsidR="004D68B8" w:rsidRPr="00FF004D" w:rsidRDefault="004D68B8" w:rsidP="004D68B8">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589CC5F2" w14:textId="77777777" w:rsidR="004D68B8" w:rsidRPr="00FF004D" w:rsidRDefault="004D68B8" w:rsidP="004D68B8">
      <w:pPr>
        <w:rPr>
          <w:rFonts w:cs="Arial"/>
        </w:rPr>
      </w:pPr>
      <w:r w:rsidRPr="00FF004D">
        <w:rPr>
          <w:rFonts w:cs="Arial"/>
        </w:rPr>
        <w:t xml:space="preserve">Kate </w:t>
      </w:r>
      <w:r w:rsidRPr="00FF004D">
        <w:rPr>
          <w:rStyle w:val="Style13ptBold"/>
          <w:rFonts w:cs="Arial"/>
        </w:rPr>
        <w:t>Bahn 21</w:t>
      </w:r>
      <w:r w:rsidRPr="00FF004D">
        <w:rPr>
          <w:rFonts w:cs="Arial"/>
        </w:rPr>
        <w:t>. Washington Center for Equitable Growth Testimony before the Joint Economic Committee, "Kate Bahn testimony before the Joint Economic Committee on monopsony, workers, and corporate power". Equitable Growth. 7-</w:t>
      </w:r>
      <w:r w:rsidRPr="00FF004D">
        <w:rPr>
          <w:rFonts w:cs="Arial"/>
        </w:rPr>
        <w:lastRenderedPageBreak/>
        <w:t xml:space="preserve">14-2021. https://equitablegrowth.org/kate-bahn-testimony-before-the-joint-economic-committee-on-monopsony-workers-and-corporate-power/ </w:t>
      </w:r>
    </w:p>
    <w:p w14:paraId="1162C53C" w14:textId="77777777" w:rsidR="004D68B8" w:rsidRPr="00FF004D" w:rsidRDefault="004D68B8" w:rsidP="004D68B8">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15354CFE" w14:textId="77777777" w:rsidR="004D68B8" w:rsidRPr="00FF004D" w:rsidRDefault="004D68B8" w:rsidP="004D68B8">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38D7569C" w14:textId="77777777" w:rsidR="004D68B8" w:rsidRPr="00FF004D" w:rsidRDefault="004D68B8" w:rsidP="004D68B8">
      <w:pPr>
        <w:rPr>
          <w:rFonts w:cs="Arial"/>
          <w:sz w:val="16"/>
          <w:szCs w:val="16"/>
        </w:rPr>
      </w:pPr>
      <w:r w:rsidRPr="00FF004D">
        <w:rPr>
          <w:rFonts w:cs="Arial"/>
          <w:sz w:val="16"/>
          <w:szCs w:val="16"/>
        </w:rPr>
        <w:t>Introduction</w:t>
      </w:r>
    </w:p>
    <w:p w14:paraId="38226A33" w14:textId="77777777" w:rsidR="004D68B8" w:rsidRPr="00EC57B0" w:rsidRDefault="004D68B8" w:rsidP="004D68B8">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1B5103F7" w14:textId="77777777" w:rsidR="004D68B8" w:rsidRPr="00FF004D" w:rsidRDefault="004D68B8" w:rsidP="004D68B8">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0E11E19E" w14:textId="77777777" w:rsidR="004D68B8" w:rsidRPr="00FF004D" w:rsidRDefault="004D68B8" w:rsidP="004D68B8">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5F09176E" w14:textId="77777777" w:rsidR="004D68B8" w:rsidRPr="00FF004D" w:rsidRDefault="004D68B8" w:rsidP="004D68B8">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7AD4B72A" w14:textId="77777777" w:rsidR="004D68B8" w:rsidRPr="00FF004D" w:rsidRDefault="004D68B8" w:rsidP="004D68B8">
      <w:pPr>
        <w:rPr>
          <w:rStyle w:val="StyleUnderline"/>
          <w:rFonts w:cs="Arial"/>
        </w:rPr>
      </w:pPr>
      <w:r w:rsidRPr="00FF004D">
        <w:rPr>
          <w:rFonts w:cs="Arial"/>
          <w:sz w:val="16"/>
        </w:rPr>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4D83CF27" w14:textId="77777777" w:rsidR="004D68B8" w:rsidRPr="00FF004D" w:rsidRDefault="004D68B8" w:rsidP="004D68B8">
      <w:pPr>
        <w:rPr>
          <w:rFonts w:cs="Arial"/>
          <w:sz w:val="16"/>
          <w:szCs w:val="16"/>
        </w:rPr>
      </w:pPr>
      <w:r w:rsidRPr="00FF004D">
        <w:rPr>
          <w:rFonts w:cs="Arial"/>
          <w:sz w:val="16"/>
          <w:szCs w:val="16"/>
        </w:rPr>
        <w:t>The Causes of Monopsony</w:t>
      </w:r>
    </w:p>
    <w:p w14:paraId="54AEDF9C" w14:textId="77777777" w:rsidR="004D68B8" w:rsidRPr="00FF004D" w:rsidRDefault="004D68B8" w:rsidP="004D68B8">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lastRenderedPageBreak/>
        <w:t>firms have monopsony power in any circumstance where workers aren’t moving between jobs seamlessly</w:t>
      </w:r>
      <w:r w:rsidRPr="00FF004D">
        <w:rPr>
          <w:rFonts w:cs="Arial"/>
          <w:sz w:val="16"/>
        </w:rPr>
        <w:t xml:space="preserve"> in search of the highest wages they can get.</w:t>
      </w:r>
    </w:p>
    <w:p w14:paraId="53C558B5" w14:textId="77777777" w:rsidR="004D68B8" w:rsidRPr="00FF004D" w:rsidRDefault="004D68B8" w:rsidP="004D68B8">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54E90D51" w14:textId="77777777" w:rsidR="004D68B8" w:rsidRPr="00FF004D" w:rsidRDefault="004D68B8" w:rsidP="004D68B8">
      <w:pPr>
        <w:pStyle w:val="ListParagraph"/>
        <w:numPr>
          <w:ilvl w:val="0"/>
          <w:numId w:val="14"/>
        </w:numPr>
        <w:rPr>
          <w:rFonts w:cs="Arial"/>
          <w:sz w:val="16"/>
          <w:szCs w:val="16"/>
        </w:rPr>
      </w:pPr>
      <w:r w:rsidRPr="00FF004D">
        <w:rPr>
          <w:rFonts w:cs="Arial"/>
          <w:sz w:val="16"/>
          <w:szCs w:val="16"/>
        </w:rPr>
        <w:t>Have few potential employers</w:t>
      </w:r>
    </w:p>
    <w:p w14:paraId="0BB0B60B" w14:textId="77777777" w:rsidR="004D68B8" w:rsidRPr="00FF004D" w:rsidRDefault="004D68B8" w:rsidP="004D68B8">
      <w:pPr>
        <w:pStyle w:val="ListParagraph"/>
        <w:numPr>
          <w:ilvl w:val="0"/>
          <w:numId w:val="14"/>
        </w:numPr>
        <w:rPr>
          <w:rFonts w:cs="Arial"/>
          <w:sz w:val="16"/>
          <w:szCs w:val="16"/>
        </w:rPr>
      </w:pPr>
      <w:r w:rsidRPr="00FF004D">
        <w:rPr>
          <w:rFonts w:cs="Arial"/>
          <w:sz w:val="16"/>
          <w:szCs w:val="16"/>
        </w:rPr>
        <w:t>Face job mobility constraints</w:t>
      </w:r>
    </w:p>
    <w:p w14:paraId="154480C4" w14:textId="77777777" w:rsidR="004D68B8" w:rsidRPr="00FF004D" w:rsidRDefault="004D68B8" w:rsidP="004D68B8">
      <w:pPr>
        <w:pStyle w:val="ListParagraph"/>
        <w:numPr>
          <w:ilvl w:val="0"/>
          <w:numId w:val="14"/>
        </w:numPr>
        <w:rPr>
          <w:rFonts w:cs="Arial"/>
          <w:sz w:val="16"/>
          <w:szCs w:val="16"/>
        </w:rPr>
      </w:pPr>
      <w:r w:rsidRPr="00FF004D">
        <w:rPr>
          <w:rFonts w:cs="Arial"/>
          <w:sz w:val="16"/>
          <w:szCs w:val="16"/>
        </w:rPr>
        <w:t xml:space="preserve">Can only gather imperfect information about employers and jobs  </w:t>
      </w:r>
    </w:p>
    <w:p w14:paraId="000C9E99" w14:textId="77777777" w:rsidR="004D68B8" w:rsidRPr="00FF004D" w:rsidRDefault="004D68B8" w:rsidP="004D68B8">
      <w:pPr>
        <w:pStyle w:val="ListParagraph"/>
        <w:numPr>
          <w:ilvl w:val="0"/>
          <w:numId w:val="14"/>
        </w:numPr>
        <w:rPr>
          <w:rFonts w:cs="Arial"/>
          <w:sz w:val="16"/>
          <w:szCs w:val="16"/>
        </w:rPr>
      </w:pPr>
      <w:r w:rsidRPr="00FF004D">
        <w:rPr>
          <w:rFonts w:cs="Arial"/>
          <w:sz w:val="16"/>
          <w:szCs w:val="16"/>
        </w:rPr>
        <w:t>Have divergent preferences for job attributes</w:t>
      </w:r>
    </w:p>
    <w:p w14:paraId="7F2CFA51" w14:textId="77777777" w:rsidR="004D68B8" w:rsidRPr="00FF004D" w:rsidRDefault="004D68B8" w:rsidP="004D68B8">
      <w:pPr>
        <w:pStyle w:val="ListParagraph"/>
        <w:numPr>
          <w:ilvl w:val="0"/>
          <w:numId w:val="14"/>
        </w:numPr>
        <w:rPr>
          <w:rFonts w:cs="Arial"/>
          <w:sz w:val="16"/>
          <w:szCs w:val="16"/>
        </w:rPr>
      </w:pPr>
      <w:r w:rsidRPr="00FF004D">
        <w:rPr>
          <w:rFonts w:cs="Arial"/>
          <w:sz w:val="16"/>
          <w:szCs w:val="16"/>
        </w:rPr>
        <w:t>Lack the ability to bargain over those offers</w:t>
      </w:r>
    </w:p>
    <w:p w14:paraId="7B8BF21B" w14:textId="77777777" w:rsidR="004D68B8" w:rsidRPr="00FF004D" w:rsidRDefault="004D68B8" w:rsidP="004D68B8">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42D3E707" w14:textId="77777777" w:rsidR="004D68B8" w:rsidRPr="00FF004D" w:rsidRDefault="004D68B8" w:rsidP="004D68B8">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5652BCB3" w14:textId="77777777" w:rsidR="004D68B8" w:rsidRPr="00FF004D" w:rsidRDefault="004D68B8" w:rsidP="004D68B8">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F1E11F8" w14:textId="77777777" w:rsidR="004D68B8" w:rsidRPr="00FF004D" w:rsidRDefault="004D68B8" w:rsidP="004D68B8">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7FA422FE" w14:textId="77777777" w:rsidR="004D68B8" w:rsidRPr="00FF004D" w:rsidRDefault="004D68B8" w:rsidP="004D68B8">
      <w:pPr>
        <w:rPr>
          <w:rFonts w:cs="Arial"/>
        </w:rPr>
      </w:pPr>
    </w:p>
    <w:p w14:paraId="7E321C47" w14:textId="77777777" w:rsidR="004D68B8" w:rsidRDefault="004D68B8" w:rsidP="004D68B8">
      <w:pPr>
        <w:pStyle w:val="Heading3"/>
      </w:pPr>
      <w:r>
        <w:lastRenderedPageBreak/>
        <w:t>Adv---FTC</w:t>
      </w:r>
    </w:p>
    <w:p w14:paraId="10E47BA5" w14:textId="77777777" w:rsidR="00092180" w:rsidRPr="00FF004D" w:rsidRDefault="00092180" w:rsidP="00092180">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2868220A" w14:textId="77777777" w:rsidR="00092180" w:rsidRPr="00FF004D" w:rsidRDefault="00092180" w:rsidP="00092180">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3DEE9CD8" w14:textId="77777777" w:rsidR="00092180" w:rsidRPr="00FF004D" w:rsidRDefault="00092180" w:rsidP="00092180">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0603E1B0" w14:textId="77777777" w:rsidR="00092180" w:rsidRPr="00FF004D" w:rsidRDefault="00092180" w:rsidP="00092180">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DF5E0E5" w14:textId="77777777" w:rsidR="00092180" w:rsidRPr="00FF004D" w:rsidRDefault="00092180" w:rsidP="00092180">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3CC1A7BA" w14:textId="77777777" w:rsidR="00092180" w:rsidRPr="00FF004D" w:rsidRDefault="00092180" w:rsidP="00092180">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6C4C720B" w14:textId="77777777" w:rsidR="00092180" w:rsidRPr="00FF004D" w:rsidRDefault="00092180" w:rsidP="00092180">
      <w:pPr>
        <w:rPr>
          <w:rFonts w:cs="Arial"/>
          <w:sz w:val="16"/>
          <w:szCs w:val="16"/>
        </w:rPr>
      </w:pPr>
      <w:r w:rsidRPr="00FF004D">
        <w:rPr>
          <w:rFonts w:cs="Arial"/>
          <w:sz w:val="16"/>
          <w:szCs w:val="16"/>
        </w:rPr>
        <w:t>How the FTC can tackle antitrust</w:t>
      </w:r>
    </w:p>
    <w:p w14:paraId="4BC00A47" w14:textId="77777777" w:rsidR="00092180" w:rsidRPr="00FF004D" w:rsidRDefault="00092180" w:rsidP="00092180">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157306B" w14:textId="77777777" w:rsidR="00092180" w:rsidRPr="00FF004D" w:rsidRDefault="00092180" w:rsidP="00092180">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28E93E8E" w14:textId="77777777" w:rsidR="00092180" w:rsidRPr="00FF004D" w:rsidRDefault="00092180" w:rsidP="00092180">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1711A495" w14:textId="77777777" w:rsidR="00092180" w:rsidRPr="00FF004D" w:rsidRDefault="00092180" w:rsidP="00092180">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1AE39730" w14:textId="77777777" w:rsidR="00092180" w:rsidRPr="00FF004D" w:rsidRDefault="00092180" w:rsidP="00092180">
      <w:pPr>
        <w:rPr>
          <w:rFonts w:cs="Arial"/>
          <w:sz w:val="16"/>
        </w:rPr>
      </w:pPr>
      <w:r w:rsidRPr="00FF004D">
        <w:rPr>
          <w:rFonts w:cs="Arial"/>
          <w:sz w:val="16"/>
        </w:rPr>
        <w:t xml:space="preserve">How </w:t>
      </w:r>
      <w:r w:rsidRPr="00FF004D">
        <w:rPr>
          <w:rStyle w:val="Emphasis"/>
          <w:highlight w:val="cyan"/>
        </w:rPr>
        <w:t>Congress can tackle antitrust</w:t>
      </w:r>
    </w:p>
    <w:p w14:paraId="282BC29D" w14:textId="77777777" w:rsidR="00092180" w:rsidRPr="00FF004D" w:rsidRDefault="00092180" w:rsidP="00092180">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31D5C106" w14:textId="77777777" w:rsidR="00092180" w:rsidRPr="00FF004D" w:rsidRDefault="00092180" w:rsidP="00092180">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705AE1A9" w14:textId="77777777" w:rsidR="00092180" w:rsidRPr="00FF004D" w:rsidRDefault="00092180" w:rsidP="00092180">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9901278" w14:textId="77777777" w:rsidR="00092180" w:rsidRPr="00FF004D" w:rsidRDefault="00092180" w:rsidP="00092180">
      <w:pPr>
        <w:rPr>
          <w:rFonts w:cs="Arial"/>
          <w:sz w:val="16"/>
        </w:rPr>
      </w:pPr>
    </w:p>
    <w:p w14:paraId="57216C05" w14:textId="77777777" w:rsidR="00092180" w:rsidRPr="00FF004D" w:rsidRDefault="00092180" w:rsidP="00092180">
      <w:pPr>
        <w:rPr>
          <w:rFonts w:cs="Arial"/>
          <w:sz w:val="16"/>
        </w:rPr>
      </w:pPr>
    </w:p>
    <w:p w14:paraId="3839E145" w14:textId="77777777" w:rsidR="00092180" w:rsidRPr="00FF004D" w:rsidRDefault="00092180" w:rsidP="00092180">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1F83EBA9" w14:textId="77777777" w:rsidR="00092180" w:rsidRPr="00FF004D" w:rsidRDefault="00092180" w:rsidP="00092180">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FF004D">
          <w:rPr>
            <w:rStyle w:val="Hyperlink"/>
            <w:rFonts w:cs="Arial"/>
          </w:rPr>
          <w:t>https://www.skadden.com/insights/publications/2021/10/ftc-chair-khan-highlights-policy-priorities</w:t>
        </w:r>
      </w:hyperlink>
    </w:p>
    <w:p w14:paraId="22F472D6" w14:textId="77777777" w:rsidR="00092180" w:rsidRPr="00FF004D" w:rsidRDefault="00092180" w:rsidP="00092180">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16E63750" w14:textId="77777777" w:rsidR="00092180" w:rsidRPr="00FF004D" w:rsidRDefault="00092180" w:rsidP="00092180">
      <w:pPr>
        <w:rPr>
          <w:rFonts w:cs="Arial"/>
          <w:sz w:val="16"/>
        </w:rPr>
      </w:pPr>
    </w:p>
    <w:p w14:paraId="18E4BB0D" w14:textId="77777777" w:rsidR="00092180" w:rsidRPr="00FF004D" w:rsidRDefault="00092180" w:rsidP="00092180">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19E8A409" w14:textId="77777777" w:rsidR="00092180" w:rsidRPr="00FF004D" w:rsidRDefault="00092180" w:rsidP="00092180">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0CE9BD99" w14:textId="77777777" w:rsidR="00092180" w:rsidRPr="00FF004D" w:rsidRDefault="00092180" w:rsidP="00092180">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E1B3F44" w14:textId="77777777" w:rsidR="00092180" w:rsidRPr="00FF004D" w:rsidRDefault="00092180" w:rsidP="00092180">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765705BE" w14:textId="77777777" w:rsidR="00092180" w:rsidRPr="00FF004D" w:rsidRDefault="00092180" w:rsidP="00092180">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384358D" w14:textId="77777777" w:rsidR="00092180" w:rsidRPr="00FF004D" w:rsidRDefault="00092180" w:rsidP="00092180">
      <w:pPr>
        <w:rPr>
          <w:rFonts w:cs="Arial"/>
          <w:sz w:val="16"/>
          <w:szCs w:val="16"/>
        </w:rPr>
      </w:pPr>
      <w:r w:rsidRPr="00FF004D">
        <w:rPr>
          <w:rFonts w:cs="Arial"/>
          <w:sz w:val="16"/>
          <w:szCs w:val="16"/>
        </w:rPr>
        <w:t>The FTC’s Rulemaking Authority</w:t>
      </w:r>
    </w:p>
    <w:p w14:paraId="02070884" w14:textId="77777777" w:rsidR="00092180" w:rsidRPr="00FF004D" w:rsidRDefault="00092180" w:rsidP="00092180">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2DE5C75" w14:textId="77777777" w:rsidR="00092180" w:rsidRPr="00FF004D" w:rsidRDefault="00092180" w:rsidP="00092180">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78DF0AB" w14:textId="77777777" w:rsidR="00092180" w:rsidRPr="00FF004D" w:rsidRDefault="00092180" w:rsidP="00092180">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6B567369" w14:textId="77777777" w:rsidR="00092180" w:rsidRPr="00FF004D" w:rsidRDefault="00092180" w:rsidP="00092180">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6E967230" w14:textId="77777777" w:rsidR="00092180" w:rsidRPr="00FF004D" w:rsidRDefault="00092180" w:rsidP="00092180">
      <w:pPr>
        <w:rPr>
          <w:rFonts w:cs="Arial"/>
          <w:sz w:val="16"/>
          <w:szCs w:val="16"/>
        </w:rPr>
      </w:pPr>
      <w:r w:rsidRPr="00FF004D">
        <w:rPr>
          <w:rFonts w:cs="Arial"/>
          <w:sz w:val="16"/>
          <w:szCs w:val="16"/>
        </w:rPr>
        <w:t>The Future of the FTC</w:t>
      </w:r>
    </w:p>
    <w:p w14:paraId="1CA77CC6" w14:textId="77777777" w:rsidR="00092180" w:rsidRPr="00FF004D" w:rsidRDefault="00092180" w:rsidP="00092180">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606A699B" w14:textId="77777777" w:rsidR="00092180" w:rsidRPr="00FF004D" w:rsidRDefault="00092180" w:rsidP="00092180">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6D62498E" w14:textId="77777777" w:rsidR="00092180" w:rsidRPr="00FF004D" w:rsidRDefault="00092180" w:rsidP="00092180">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6EACBC27" w14:textId="77777777" w:rsidR="00092180" w:rsidRPr="00FF004D" w:rsidRDefault="00092180" w:rsidP="00092180">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73BB0FD6" w14:textId="77777777" w:rsidR="00092180" w:rsidRPr="00FF004D" w:rsidRDefault="00092180" w:rsidP="00092180">
      <w:pPr>
        <w:rPr>
          <w:rFonts w:cs="Arial"/>
          <w:sz w:val="16"/>
        </w:rPr>
      </w:pPr>
    </w:p>
    <w:p w14:paraId="6A5B85B1" w14:textId="77777777" w:rsidR="00092180" w:rsidRPr="00FF004D" w:rsidRDefault="00092180" w:rsidP="00092180">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5424C85E" w14:textId="77777777" w:rsidR="00092180" w:rsidRPr="00FF004D" w:rsidRDefault="00092180" w:rsidP="00092180">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2279BA9" w14:textId="77777777" w:rsidR="00092180" w:rsidRPr="00FF004D" w:rsidRDefault="00092180" w:rsidP="00092180">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648B703E" w14:textId="77777777" w:rsidR="00092180" w:rsidRPr="00FF004D" w:rsidRDefault="00092180" w:rsidP="00092180">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545DF029" w14:textId="77777777" w:rsidR="00092180" w:rsidRPr="00FF004D" w:rsidRDefault="00092180" w:rsidP="00092180">
      <w:pPr>
        <w:rPr>
          <w:rFonts w:cs="Arial"/>
          <w:sz w:val="16"/>
          <w:szCs w:val="16"/>
        </w:rPr>
      </w:pPr>
      <w:r w:rsidRPr="00FF004D">
        <w:rPr>
          <w:rFonts w:cs="Arial"/>
          <w:sz w:val="16"/>
          <w:szCs w:val="16"/>
        </w:rPr>
        <w:t>IV. Conclusion</w:t>
      </w:r>
    </w:p>
    <w:p w14:paraId="32D3357A" w14:textId="77777777" w:rsidR="00092180" w:rsidRPr="00FF004D" w:rsidRDefault="00092180" w:rsidP="00092180">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BB76854" w14:textId="77777777" w:rsidR="00092180" w:rsidRPr="00FF004D" w:rsidRDefault="00092180" w:rsidP="00092180">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762A44A4" w14:textId="77777777" w:rsidR="00092180" w:rsidRPr="00FF004D" w:rsidRDefault="00092180" w:rsidP="00092180">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4E983798" w14:textId="77777777" w:rsidR="00092180" w:rsidRPr="00FF004D" w:rsidRDefault="00092180" w:rsidP="00092180">
      <w:pPr>
        <w:rPr>
          <w:rFonts w:cs="Arial"/>
          <w:sz w:val="16"/>
        </w:rPr>
      </w:pPr>
    </w:p>
    <w:p w14:paraId="4099B156" w14:textId="77777777" w:rsidR="00092180" w:rsidRPr="00FF004D" w:rsidRDefault="00092180" w:rsidP="00092180">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63351864" w14:textId="77777777" w:rsidR="00092180" w:rsidRPr="00FF004D" w:rsidRDefault="00092180" w:rsidP="00092180">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06F5A09A" w14:textId="77777777" w:rsidR="00092180" w:rsidRPr="00FF004D" w:rsidRDefault="00092180" w:rsidP="00092180">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181EF97B" w14:textId="77777777" w:rsidR="00092180" w:rsidRPr="00FF004D" w:rsidRDefault="00092180" w:rsidP="00092180">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7755ACBC" w14:textId="77777777" w:rsidR="00092180" w:rsidRPr="00FF004D" w:rsidRDefault="00092180" w:rsidP="00092180">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2CD0AC52" w14:textId="77777777" w:rsidR="00092180" w:rsidRPr="00FF004D" w:rsidRDefault="00092180" w:rsidP="00092180">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5C6FA1BA" w14:textId="77777777" w:rsidR="00092180" w:rsidRPr="00FF004D" w:rsidRDefault="00092180" w:rsidP="00092180">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419C318A" w14:textId="77777777" w:rsidR="00092180" w:rsidRPr="00FF004D" w:rsidRDefault="00092180" w:rsidP="00092180">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2025543A" w14:textId="77777777" w:rsidR="00092180" w:rsidRPr="00FF004D" w:rsidRDefault="00092180" w:rsidP="00092180">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531CE76C" w14:textId="77777777" w:rsidR="00092180" w:rsidRPr="00FF004D" w:rsidRDefault="00092180" w:rsidP="00092180">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16E6F679" w14:textId="77777777" w:rsidR="00092180" w:rsidRPr="00FF004D" w:rsidRDefault="00092180" w:rsidP="00092180">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358A4A70" w14:textId="77777777" w:rsidR="00092180" w:rsidRPr="00FF004D" w:rsidRDefault="00092180" w:rsidP="00092180">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1556734C" w14:textId="77777777" w:rsidR="00092180" w:rsidRPr="00FF004D" w:rsidRDefault="00092180" w:rsidP="00092180">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3091DE76" w14:textId="77777777" w:rsidR="00092180" w:rsidRPr="00FF004D" w:rsidRDefault="00092180" w:rsidP="00092180">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67102304" w14:textId="77777777" w:rsidR="00092180" w:rsidRPr="00FF004D" w:rsidRDefault="00092180" w:rsidP="00092180">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711C3B99" w14:textId="77777777" w:rsidR="00092180" w:rsidRPr="00FF004D" w:rsidRDefault="00092180" w:rsidP="00092180">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6327530B" w14:textId="77777777" w:rsidR="00092180" w:rsidRPr="00FF004D" w:rsidRDefault="00092180" w:rsidP="00092180">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6A9AD93" w14:textId="77777777" w:rsidR="00092180" w:rsidRPr="00FF004D" w:rsidRDefault="00092180" w:rsidP="00092180">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6674E5C6" w14:textId="77777777" w:rsidR="00092180" w:rsidRPr="00FF004D" w:rsidRDefault="00092180" w:rsidP="00092180">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D9FC30F" w14:textId="77777777" w:rsidR="00092180" w:rsidRPr="00FF004D" w:rsidRDefault="00092180" w:rsidP="00092180">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650AE007" w14:textId="77777777" w:rsidR="00092180" w:rsidRPr="00FF004D" w:rsidRDefault="00092180" w:rsidP="00092180">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6D41549E" w14:textId="77777777" w:rsidR="00092180" w:rsidRPr="00FF004D" w:rsidRDefault="00092180" w:rsidP="00092180">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E5816B3" w14:textId="77777777" w:rsidR="00092180" w:rsidRPr="00FF004D" w:rsidRDefault="00092180" w:rsidP="00092180">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146BC10C" w14:textId="77777777" w:rsidR="00092180" w:rsidRPr="00FF004D" w:rsidRDefault="00092180" w:rsidP="00092180">
      <w:pPr>
        <w:rPr>
          <w:rFonts w:eastAsia="Calibri" w:cs="Arial"/>
          <w:u w:val="single"/>
        </w:rPr>
      </w:pPr>
    </w:p>
    <w:p w14:paraId="04D9B21E" w14:textId="77777777" w:rsidR="00092180" w:rsidRPr="00FF004D" w:rsidRDefault="00092180" w:rsidP="00092180">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2E92EAB0" w14:textId="77777777" w:rsidR="00092180" w:rsidRPr="00FF004D" w:rsidRDefault="00092180" w:rsidP="00092180">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54227D8" w14:textId="77777777" w:rsidR="00092180" w:rsidRPr="00FF004D" w:rsidRDefault="00092180" w:rsidP="00092180">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65FF755D" w14:textId="77777777" w:rsidR="00092180" w:rsidRPr="00FF004D" w:rsidRDefault="00092180" w:rsidP="00092180">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14466035" w14:textId="77777777" w:rsidR="00092180" w:rsidRPr="00FF004D" w:rsidRDefault="00092180" w:rsidP="00092180">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6AE5888C" w14:textId="77777777" w:rsidR="00092180" w:rsidRPr="00FF004D" w:rsidRDefault="00092180" w:rsidP="00092180">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02B46504" w14:textId="77777777" w:rsidR="00092180" w:rsidRPr="00FF004D" w:rsidRDefault="00092180" w:rsidP="00092180">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5D93EB32" w14:textId="77777777" w:rsidR="00092180" w:rsidRPr="00FF004D" w:rsidRDefault="00092180" w:rsidP="00092180">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0EB2C578" w14:textId="77777777" w:rsidR="00092180" w:rsidRPr="00FF004D" w:rsidRDefault="00092180" w:rsidP="00092180">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B4E5113" w14:textId="77777777" w:rsidR="00092180" w:rsidRPr="00FF004D" w:rsidRDefault="00092180" w:rsidP="00092180">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068946DC" w14:textId="77777777" w:rsidR="00092180" w:rsidRPr="00FF004D" w:rsidRDefault="00092180" w:rsidP="00092180">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5B700A43" w14:textId="77777777" w:rsidR="00092180" w:rsidRDefault="00092180" w:rsidP="00092180">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744689D9" w14:textId="77777777" w:rsidR="00092180" w:rsidRPr="00FF004D" w:rsidRDefault="00092180" w:rsidP="00092180">
      <w:pPr>
        <w:rPr>
          <w:rFonts w:cs="Arial"/>
          <w:sz w:val="16"/>
        </w:rPr>
      </w:pPr>
    </w:p>
    <w:p w14:paraId="51233E0C" w14:textId="77777777" w:rsidR="00092180" w:rsidRPr="00FF004D" w:rsidRDefault="00092180" w:rsidP="00092180">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501021B5" w14:textId="77777777" w:rsidR="00092180" w:rsidRPr="00FF004D" w:rsidRDefault="00092180" w:rsidP="00092180">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5EA044F" w14:textId="77777777" w:rsidR="00092180" w:rsidRPr="00FF004D" w:rsidRDefault="00092180" w:rsidP="00092180">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4DB3FF39" w14:textId="77777777" w:rsidR="00092180" w:rsidRPr="00FF004D" w:rsidRDefault="00092180" w:rsidP="00092180">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0D531436" w14:textId="77777777" w:rsidR="00092180" w:rsidRPr="00FF004D" w:rsidRDefault="00092180" w:rsidP="00092180">
      <w:pPr>
        <w:rPr>
          <w:rFonts w:cs="Arial"/>
        </w:rPr>
      </w:pPr>
    </w:p>
    <w:p w14:paraId="6023BCA5" w14:textId="77777777" w:rsidR="004D68B8" w:rsidRPr="004D68B8" w:rsidRDefault="004D68B8" w:rsidP="004D68B8"/>
    <w:p w14:paraId="7A7E05D1" w14:textId="4287BD51" w:rsidR="00486C64" w:rsidRDefault="00486C64" w:rsidP="00486C64">
      <w:pPr>
        <w:pStyle w:val="Heading3"/>
      </w:pPr>
      <w:r>
        <w:lastRenderedPageBreak/>
        <w:t>Plan</w:t>
      </w:r>
    </w:p>
    <w:p w14:paraId="6C76B39A" w14:textId="20D4F95B" w:rsidR="00092180" w:rsidRPr="00092180" w:rsidRDefault="00092180" w:rsidP="00092180">
      <w:pPr>
        <w:pStyle w:val="Heading4"/>
      </w:pPr>
      <w:r w:rsidRPr="00673910">
        <w:t>The United States federal government should substantially increase prohibitions on anticompetitive private sector business practices that reduce the bargaining power of workers in labor markets.</w:t>
      </w:r>
    </w:p>
    <w:p w14:paraId="5E5A9401" w14:textId="256EECCE" w:rsidR="00486C64" w:rsidRDefault="00486C64" w:rsidP="00486C64">
      <w:pPr>
        <w:pStyle w:val="Heading3"/>
      </w:pPr>
      <w:r>
        <w:lastRenderedPageBreak/>
        <w:t>Solvency</w:t>
      </w:r>
    </w:p>
    <w:p w14:paraId="4C0C2B16" w14:textId="77777777" w:rsidR="00092180" w:rsidRPr="00FF004D" w:rsidRDefault="00092180" w:rsidP="00092180">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09DDDA30" w14:textId="77777777" w:rsidR="00092180" w:rsidRPr="00FF004D" w:rsidRDefault="00092180" w:rsidP="00092180">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1F082C32" w14:textId="77777777" w:rsidR="00092180" w:rsidRPr="00FF004D" w:rsidRDefault="00092180" w:rsidP="00092180">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17943BF4" w14:textId="77777777" w:rsidR="00092180" w:rsidRPr="00FF004D" w:rsidRDefault="00092180" w:rsidP="00092180">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2CCCC58D" w14:textId="77777777" w:rsidR="00092180" w:rsidRPr="00FF004D" w:rsidRDefault="00092180" w:rsidP="00092180">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46C377C2" w14:textId="77777777" w:rsidR="00092180" w:rsidRDefault="00092180" w:rsidP="00092180">
      <w:pPr>
        <w:rPr>
          <w:rFonts w:cs="Arial"/>
        </w:rPr>
      </w:pPr>
    </w:p>
    <w:p w14:paraId="53D61688" w14:textId="77777777" w:rsidR="00092180" w:rsidRPr="001B11AA" w:rsidRDefault="00092180" w:rsidP="00092180">
      <w:pPr>
        <w:pStyle w:val="Heading4"/>
        <w:rPr>
          <w:rFonts w:cs="Arial"/>
        </w:rPr>
      </w:pPr>
      <w:r>
        <w:rPr>
          <w:rFonts w:cs="Arial"/>
        </w:rPr>
        <w:t xml:space="preserve">Only antitrust is </w:t>
      </w:r>
      <w:r w:rsidRPr="0092085A">
        <w:rPr>
          <w:rFonts w:cs="Arial"/>
          <w:u w:val="single"/>
        </w:rPr>
        <w:t>adaptive</w:t>
      </w:r>
      <w:r>
        <w:rPr>
          <w:rFonts w:cs="Arial"/>
        </w:rPr>
        <w:t xml:space="preserve"> to </w:t>
      </w:r>
      <w:r w:rsidRPr="0092085A">
        <w:rPr>
          <w:rFonts w:cs="Arial"/>
          <w:u w:val="single"/>
        </w:rPr>
        <w:t>market conditions</w:t>
      </w:r>
      <w:r>
        <w:rPr>
          <w:rFonts w:cs="Arial"/>
        </w:rPr>
        <w:t xml:space="preserve"> </w:t>
      </w:r>
      <w:r w:rsidRPr="001B11AA">
        <w:rPr>
          <w:rFonts w:cs="Arial"/>
        </w:rPr>
        <w:t xml:space="preserve"> </w:t>
      </w:r>
    </w:p>
    <w:p w14:paraId="572B3D11" w14:textId="77777777" w:rsidR="00092180" w:rsidRPr="001B11AA" w:rsidRDefault="00092180" w:rsidP="00092180">
      <w:pPr>
        <w:rPr>
          <w:rStyle w:val="Style13ptBold"/>
          <w:rFonts w:cs="Arial"/>
        </w:rPr>
      </w:pPr>
      <w:r w:rsidRPr="001B11AA">
        <w:rPr>
          <w:rFonts w:cs="Arial"/>
        </w:rPr>
        <w:t xml:space="preserve">Howard </w:t>
      </w:r>
      <w:r w:rsidRPr="001B11AA">
        <w:rPr>
          <w:rStyle w:val="Style13ptBold"/>
          <w:rFonts w:cs="Arial"/>
        </w:rPr>
        <w:t>Shelanski 21</w:t>
      </w:r>
      <w:r w:rsidRPr="001B11AA">
        <w:rPr>
          <w:rFonts w:cs="Arial"/>
        </w:rPr>
        <w:t xml:space="preserve">. Professor of Law, Georgetown University; Partner, Davis Polk &amp; Wardwell LLP. “Antitrust and Deregulation.” </w:t>
      </w:r>
      <w:r w:rsidRPr="001B11AA">
        <w:rPr>
          <w:rFonts w:cs="Arial"/>
          <w:i/>
          <w:iCs/>
        </w:rPr>
        <w:t>Yale Law Journal</w:t>
      </w:r>
      <w:r w:rsidRPr="001B11AA">
        <w:rPr>
          <w:rFonts w:cs="Arial"/>
        </w:rPr>
        <w:t xml:space="preserve"> (127): 1951-1953. </w:t>
      </w:r>
      <w:hyperlink r:id="rId11" w:history="1">
        <w:r w:rsidRPr="001B11AA">
          <w:rPr>
            <w:rStyle w:val="FollowedHyperlink"/>
            <w:rFonts w:cs="Arial"/>
          </w:rPr>
          <w:t>https://www.yalelawjournal.org/pdf/Shelanski_kcn6n4k3.pdf</w:t>
        </w:r>
      </w:hyperlink>
      <w:r w:rsidRPr="001B11AA">
        <w:rPr>
          <w:rFonts w:cs="Arial"/>
        </w:rPr>
        <w:t>.</w:t>
      </w:r>
    </w:p>
    <w:p w14:paraId="30D290F7" w14:textId="77777777" w:rsidR="00092180" w:rsidRPr="001B11AA" w:rsidRDefault="00092180" w:rsidP="00092180">
      <w:pPr>
        <w:rPr>
          <w:rFonts w:cs="Arial"/>
          <w:sz w:val="16"/>
        </w:rPr>
      </w:pPr>
      <w:r w:rsidRPr="001B11A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1B11AA">
        <w:rPr>
          <w:rStyle w:val="StyleUnderline"/>
          <w:rFonts w:cs="Arial"/>
        </w:rPr>
        <w:t>even very imperfect competition is preferable to regulation</w:t>
      </w:r>
      <w:r w:rsidRPr="001B11AA">
        <w:rPr>
          <w:rFonts w:cs="Arial"/>
          <w:sz w:val="16"/>
        </w:rPr>
        <w:t xml:space="preserve">.”117 Kahn does not address antitrust in that quotation, but it suggests that </w:t>
      </w:r>
      <w:r w:rsidRPr="001B11AA">
        <w:rPr>
          <w:rStyle w:val="StyleUnderline"/>
          <w:rFonts w:cs="Arial"/>
        </w:rPr>
        <w:t xml:space="preserve">he would find </w:t>
      </w:r>
      <w:r w:rsidRPr="001B11AA">
        <w:rPr>
          <w:rStyle w:val="StyleUnderline"/>
          <w:rFonts w:cs="Arial"/>
          <w:highlight w:val="cyan"/>
        </w:rPr>
        <w:t>antitrust law’s</w:t>
      </w:r>
      <w:r w:rsidRPr="001B11AA">
        <w:rPr>
          <w:rStyle w:val="StyleUnderline"/>
          <w:rFonts w:cs="Arial"/>
        </w:rPr>
        <w:t xml:space="preserve"> more </w:t>
      </w:r>
      <w:r w:rsidRPr="001B11AA">
        <w:rPr>
          <w:rStyle w:val="StyleUnderline"/>
          <w:rFonts w:cs="Arial"/>
          <w:highlight w:val="cyan"/>
        </w:rPr>
        <w:t>targeted</w:t>
      </w:r>
      <w:r w:rsidRPr="001B11AA">
        <w:rPr>
          <w:rStyle w:val="StyleUnderline"/>
          <w:rFonts w:cs="Arial"/>
        </w:rPr>
        <w:t xml:space="preserve">, </w:t>
      </w:r>
      <w:r w:rsidRPr="001B11AA">
        <w:rPr>
          <w:rStyle w:val="StyleUnderline"/>
          <w:rFonts w:cs="Arial"/>
          <w:highlight w:val="cyan"/>
        </w:rPr>
        <w:t>case-by-case</w:t>
      </w:r>
      <w:r w:rsidRPr="001B11AA">
        <w:rPr>
          <w:rStyle w:val="StyleUnderline"/>
          <w:rFonts w:cs="Arial"/>
        </w:rPr>
        <w:t xml:space="preserve"> approach to governing competition to be </w:t>
      </w:r>
      <w:r w:rsidRPr="001B11AA">
        <w:rPr>
          <w:rStyle w:val="StyleUnderline"/>
          <w:rFonts w:cs="Arial"/>
          <w:highlight w:val="cyan"/>
        </w:rPr>
        <w:t>preferable</w:t>
      </w:r>
      <w:r w:rsidRPr="001B11AA">
        <w:rPr>
          <w:rStyle w:val="StyleUnderline"/>
          <w:rFonts w:cs="Arial"/>
        </w:rPr>
        <w:t xml:space="preserve"> to regulation</w:t>
      </w:r>
      <w:r w:rsidRPr="001B11AA">
        <w:rPr>
          <w:rFonts w:cs="Arial"/>
          <w:sz w:val="16"/>
        </w:rPr>
        <w:t xml:space="preserve">. Indeed, Kahn elsewhere wrote, while expressing his “belief in vigorous enforcement of the antitrust laws,” that “the </w:t>
      </w:r>
      <w:r w:rsidRPr="001B11AA">
        <w:rPr>
          <w:rStyle w:val="StyleUnderline"/>
          <w:rFonts w:cs="Arial"/>
        </w:rPr>
        <w:t>antitrust laws are not just another form of regulation but an alternative</w:t>
      </w:r>
      <w:r w:rsidRPr="001B11AA">
        <w:rPr>
          <w:rFonts w:cs="Arial"/>
          <w:sz w:val="16"/>
        </w:rPr>
        <w:t xml:space="preserve"> to it—indeed, </w:t>
      </w:r>
      <w:r w:rsidRPr="001B11AA">
        <w:rPr>
          <w:rStyle w:val="Emphasis"/>
        </w:rPr>
        <w:t>its</w:t>
      </w:r>
      <w:r w:rsidRPr="001B11AA">
        <w:rPr>
          <w:rFonts w:cs="Arial"/>
          <w:sz w:val="16"/>
        </w:rPr>
        <w:t xml:space="preserve"> very </w:t>
      </w:r>
      <w:r w:rsidRPr="001B11AA">
        <w:rPr>
          <w:rStyle w:val="Emphasis"/>
        </w:rPr>
        <w:t>opposite</w:t>
      </w:r>
      <w:r w:rsidRPr="001B11AA">
        <w:rPr>
          <w:rFonts w:cs="Arial"/>
          <w:sz w:val="16"/>
        </w:rPr>
        <w:t xml:space="preserve">.”118 Then-Judge Stephen Breyer has similarly stated that “antitrust is not another form of regulation. </w:t>
      </w:r>
      <w:r w:rsidRPr="001B11AA">
        <w:rPr>
          <w:rStyle w:val="StyleUnderline"/>
          <w:rFonts w:cs="Arial"/>
        </w:rPr>
        <w:t>Antitrust is an alternative to regulation and, where feasible, a better alternative.”</w:t>
      </w:r>
      <w:r w:rsidRPr="001B11AA">
        <w:rPr>
          <w:rFonts w:cs="Arial"/>
          <w:sz w:val="16"/>
        </w:rPr>
        <w:t>119</w:t>
      </w:r>
    </w:p>
    <w:p w14:paraId="19101AC4" w14:textId="77777777" w:rsidR="00092180" w:rsidRPr="001B11AA" w:rsidRDefault="00092180" w:rsidP="00092180">
      <w:pPr>
        <w:rPr>
          <w:rStyle w:val="StyleUnderline"/>
          <w:rFonts w:cs="Arial"/>
        </w:rPr>
      </w:pPr>
      <w:r w:rsidRPr="001B11AA">
        <w:rPr>
          <w:rFonts w:cs="Arial"/>
          <w:sz w:val="16"/>
        </w:rPr>
        <w:t xml:space="preserve">The comparisons that Breyer and Kahn made were, in context, mostly between antitrust and rate regulation, where the agency was trying to protect consumers from monopoly pricing.120 But some of these </w:t>
      </w:r>
      <w:r w:rsidRPr="001B11AA">
        <w:rPr>
          <w:rStyle w:val="StyleUnderline"/>
          <w:rFonts w:cs="Arial"/>
        </w:rPr>
        <w:t xml:space="preserve">criticisms, including “high cost; </w:t>
      </w:r>
      <w:r w:rsidRPr="001B11AA">
        <w:rPr>
          <w:rStyle w:val="StyleUnderline"/>
          <w:rFonts w:cs="Arial"/>
          <w:highlight w:val="cyan"/>
        </w:rPr>
        <w:t>ineffectiveness</w:t>
      </w:r>
      <w:r w:rsidRPr="001B11AA">
        <w:rPr>
          <w:rStyle w:val="StyleUnderline"/>
          <w:rFonts w:cs="Arial"/>
        </w:rPr>
        <w:t xml:space="preserve"> and waste; procedural unfairness, complexity, and </w:t>
      </w:r>
      <w:r w:rsidRPr="001B11AA">
        <w:rPr>
          <w:rStyle w:val="StyleUnderline"/>
          <w:rFonts w:cs="Arial"/>
          <w:highlight w:val="cyan"/>
        </w:rPr>
        <w:t>delay</w:t>
      </w:r>
      <w:r w:rsidRPr="001B11AA">
        <w:rPr>
          <w:rStyle w:val="StyleUnderline"/>
          <w:rFonts w:cs="Arial"/>
        </w:rPr>
        <w:t xml:space="preserve">; </w:t>
      </w:r>
      <w:r w:rsidRPr="001B11AA">
        <w:rPr>
          <w:rStyle w:val="StyleUnderline"/>
          <w:rFonts w:cs="Arial"/>
          <w:highlight w:val="cyan"/>
        </w:rPr>
        <w:t>unresponsiveness</w:t>
      </w:r>
      <w:r w:rsidRPr="001B11AA">
        <w:rPr>
          <w:rStyle w:val="StyleUnderline"/>
          <w:rFonts w:cs="Arial"/>
        </w:rPr>
        <w:t xml:space="preserve"> to democratic control; and the inherent unpredictability of the end result,” </w:t>
      </w:r>
      <w:r w:rsidRPr="001B11AA">
        <w:rPr>
          <w:rStyle w:val="StyleUnderline"/>
          <w:rFonts w:cs="Arial"/>
          <w:highlight w:val="cyan"/>
        </w:rPr>
        <w:t>apply to</w:t>
      </w:r>
      <w:r w:rsidRPr="001B11AA">
        <w:rPr>
          <w:rStyle w:val="StyleUnderline"/>
          <w:rFonts w:cs="Arial"/>
        </w:rPr>
        <w:t xml:space="preserve"> most kinds of </w:t>
      </w:r>
      <w:r w:rsidRPr="001B11AA">
        <w:rPr>
          <w:rStyle w:val="StyleUnderline"/>
          <w:rFonts w:cs="Arial"/>
          <w:highlight w:val="cyan"/>
        </w:rPr>
        <w:t>regulation</w:t>
      </w:r>
      <w:r w:rsidRPr="001B11AA">
        <w:rPr>
          <w:rFonts w:cs="Arial"/>
          <w:sz w:val="16"/>
        </w:rPr>
        <w:t>.121 Regulation might well be worthwhile despite those potential drawbacks, but certain attributes—</w:t>
      </w:r>
      <w:r w:rsidRPr="001B11AA">
        <w:rPr>
          <w:rStyle w:val="StyleUnderline"/>
          <w:rFonts w:cs="Arial"/>
          <w:highlight w:val="cyan"/>
        </w:rPr>
        <w:t>ex post</w:t>
      </w:r>
      <w:r w:rsidRPr="001B11AA">
        <w:rPr>
          <w:rStyle w:val="StyleUnderline"/>
          <w:rFonts w:cs="Arial"/>
        </w:rPr>
        <w:t xml:space="preserve"> and </w:t>
      </w:r>
      <w:r w:rsidRPr="001B11AA">
        <w:rPr>
          <w:rStyle w:val="Emphasis"/>
          <w:highlight w:val="cyan"/>
        </w:rPr>
        <w:t xml:space="preserve">case-by-case </w:t>
      </w:r>
      <w:r w:rsidRPr="001B11AA">
        <w:rPr>
          <w:rStyle w:val="StyleUnderline"/>
          <w:rFonts w:cs="Arial"/>
          <w:highlight w:val="cyan"/>
        </w:rPr>
        <w:t>enforcement</w:t>
      </w:r>
      <w:r w:rsidRPr="001B11AA">
        <w:rPr>
          <w:rStyle w:val="StyleUnderline"/>
          <w:rFonts w:cs="Arial"/>
        </w:rPr>
        <w:t xml:space="preserve">, </w:t>
      </w:r>
      <w:r w:rsidRPr="001B11AA">
        <w:rPr>
          <w:rStyle w:val="Emphasis"/>
        </w:rPr>
        <w:t>judicial</w:t>
      </w:r>
      <w:r w:rsidRPr="001B11AA">
        <w:rPr>
          <w:rStyle w:val="StyleUnderline"/>
          <w:rFonts w:cs="Arial"/>
        </w:rPr>
        <w:t xml:space="preserve"> oversight with the government bearing the burden of proof—make antitrust enforcement less vulnerable to those critiques.</w:t>
      </w:r>
    </w:p>
    <w:p w14:paraId="19DF8C2D" w14:textId="77777777" w:rsidR="00092180" w:rsidRPr="001B11AA" w:rsidRDefault="00092180" w:rsidP="00092180">
      <w:pPr>
        <w:rPr>
          <w:rFonts w:cs="Arial"/>
          <w:sz w:val="16"/>
        </w:rPr>
      </w:pPr>
      <w:r w:rsidRPr="001B11AA">
        <w:rPr>
          <w:rStyle w:val="StyleUnderline"/>
          <w:rFonts w:cs="Arial"/>
          <w:highlight w:val="cyan"/>
        </w:rPr>
        <w:lastRenderedPageBreak/>
        <w:t>Regulation</w:t>
      </w:r>
      <w:r w:rsidRPr="001B11AA">
        <w:rPr>
          <w:rStyle w:val="StyleUnderline"/>
          <w:rFonts w:cs="Arial"/>
        </w:rPr>
        <w:t xml:space="preserve"> can also be comparatively </w:t>
      </w:r>
      <w:r w:rsidRPr="001B11AA">
        <w:rPr>
          <w:rStyle w:val="StyleUnderline"/>
          <w:rFonts w:cs="Arial"/>
          <w:highlight w:val="cyan"/>
        </w:rPr>
        <w:t>slow to adapt to</w:t>
      </w:r>
      <w:r w:rsidRPr="001B11AA">
        <w:rPr>
          <w:rStyle w:val="StyleUnderline"/>
          <w:rFonts w:cs="Arial"/>
        </w:rPr>
        <w:t xml:space="preserve"> new </w:t>
      </w:r>
      <w:r w:rsidRPr="001B11AA">
        <w:rPr>
          <w:rStyle w:val="StyleUnderline"/>
          <w:rFonts w:cs="Arial"/>
          <w:highlight w:val="cyan"/>
        </w:rPr>
        <w:t>market</w:t>
      </w:r>
      <w:r w:rsidRPr="001B11AA">
        <w:rPr>
          <w:rStyle w:val="StyleUnderline"/>
          <w:rFonts w:cs="Arial"/>
        </w:rPr>
        <w:t xml:space="preserve"> conditions</w:t>
      </w:r>
      <w:r w:rsidRPr="001B11AA">
        <w:rPr>
          <w:rFonts w:cs="Arial"/>
          <w:sz w:val="16"/>
        </w:rPr>
        <w:t xml:space="preserve">, and that delay can affect an entire regulated industry.122 </w:t>
      </w:r>
      <w:r w:rsidRPr="001B11AA">
        <w:rPr>
          <w:rStyle w:val="StyleUnderline"/>
          <w:rFonts w:cs="Arial"/>
        </w:rPr>
        <w:t>Antitrust authorities</w:t>
      </w:r>
      <w:r w:rsidRPr="001B11AA">
        <w:rPr>
          <w:rFonts w:cs="Arial"/>
          <w:sz w:val="16"/>
        </w:rPr>
        <w:t xml:space="preserve"> also might fail to foresee relevant market changes, but their actions typically affect only one discrete case and they </w:t>
      </w:r>
      <w:r w:rsidRPr="001B11AA">
        <w:rPr>
          <w:rStyle w:val="StyleUnderline"/>
          <w:rFonts w:cs="Arial"/>
        </w:rPr>
        <w:t>generally have flexibility</w:t>
      </w:r>
      <w:r w:rsidRPr="001B11AA">
        <w:rPr>
          <w:rFonts w:cs="Arial"/>
          <w:sz w:val="16"/>
        </w:rPr>
        <w:t xml:space="preserve">, as conditions change, </w:t>
      </w:r>
      <w:r w:rsidRPr="001B11AA">
        <w:rPr>
          <w:rStyle w:val="StyleUnderline"/>
          <w:rFonts w:cs="Arial"/>
        </w:rPr>
        <w:t>to modify relevant consent decrees and decline to pursue similar</w:t>
      </w:r>
      <w:r w:rsidRPr="001B11AA">
        <w:rPr>
          <w:rFonts w:cs="Arial"/>
          <w:sz w:val="16"/>
        </w:rPr>
        <w:t xml:space="preserve"> investigations or sanctions.123 </w:t>
      </w:r>
      <w:r w:rsidRPr="001B11AA">
        <w:rPr>
          <w:rStyle w:val="StyleUnderline"/>
          <w:rFonts w:cs="Arial"/>
        </w:rPr>
        <w:t>It is harder for government agencies to make changes to established regulatory programs,</w:t>
      </w:r>
      <w:r w:rsidRPr="001B11AA">
        <w:rPr>
          <w:rFonts w:cs="Arial"/>
          <w:sz w:val="16"/>
        </w:rPr>
        <w:t xml:space="preserve">124 </w:t>
      </w:r>
      <w:r w:rsidRPr="001B11AA">
        <w:rPr>
          <w:rStyle w:val="StyleUnderline"/>
          <w:rFonts w:cs="Arial"/>
        </w:rPr>
        <w:t xml:space="preserve">making </w:t>
      </w:r>
      <w:r w:rsidRPr="001B11AA">
        <w:rPr>
          <w:rStyle w:val="StyleUnderline"/>
          <w:rFonts w:cs="Arial"/>
          <w:highlight w:val="cyan"/>
        </w:rPr>
        <w:t>regulation</w:t>
      </w:r>
      <w:r w:rsidRPr="001B11AA">
        <w:rPr>
          <w:rStyle w:val="StyleUnderline"/>
          <w:rFonts w:cs="Arial"/>
        </w:rPr>
        <w:t xml:space="preserve"> </w:t>
      </w:r>
      <w:r w:rsidRPr="001B11AA">
        <w:rPr>
          <w:rStyle w:val="StyleUnderline"/>
          <w:rFonts w:cs="Arial"/>
          <w:highlight w:val="cyan"/>
        </w:rPr>
        <w:t>more likely</w:t>
      </w:r>
      <w:r w:rsidRPr="001B11AA">
        <w:rPr>
          <w:rStyle w:val="StyleUnderline"/>
          <w:rFonts w:cs="Arial"/>
        </w:rPr>
        <w:t xml:space="preserve"> than antitrust </w:t>
      </w:r>
      <w:r w:rsidRPr="001B11AA">
        <w:rPr>
          <w:rStyle w:val="StyleUnderline"/>
          <w:rFonts w:cs="Arial"/>
          <w:highlight w:val="cyan"/>
        </w:rPr>
        <w:t>to outlast</w:t>
      </w:r>
      <w:r w:rsidRPr="001B11AA">
        <w:rPr>
          <w:rStyle w:val="StyleUnderline"/>
          <w:rFonts w:cs="Arial"/>
        </w:rPr>
        <w:t xml:space="preserve"> the </w:t>
      </w:r>
      <w:r w:rsidRPr="001B11AA">
        <w:rPr>
          <w:rStyle w:val="StyleUnderline"/>
          <w:rFonts w:cs="Arial"/>
          <w:highlight w:val="cyan"/>
        </w:rPr>
        <w:t>problems it was implemented to solve</w:t>
      </w:r>
      <w:r w:rsidRPr="001B11A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1B11AA">
        <w:rPr>
          <w:rStyle w:val="StyleUnderline"/>
          <w:rFonts w:cs="Arial"/>
          <w:highlight w:val="cyan"/>
        </w:rPr>
        <w:t>regulation</w:t>
      </w:r>
      <w:r w:rsidRPr="001B11AA">
        <w:rPr>
          <w:rStyle w:val="StyleUnderline"/>
          <w:rFonts w:cs="Arial"/>
        </w:rPr>
        <w:t xml:space="preserve"> almost </w:t>
      </w:r>
      <w:r w:rsidRPr="001B11AA">
        <w:rPr>
          <w:rStyle w:val="Emphasis"/>
          <w:highlight w:val="cyan"/>
        </w:rPr>
        <w:t>always</w:t>
      </w:r>
      <w:r w:rsidRPr="001B11AA">
        <w:rPr>
          <w:rStyle w:val="StyleUnderline"/>
          <w:rFonts w:cs="Arial"/>
          <w:highlight w:val="cyan"/>
        </w:rPr>
        <w:t xml:space="preserve"> will be</w:t>
      </w:r>
      <w:r w:rsidRPr="001B11AA">
        <w:rPr>
          <w:rStyle w:val="StyleUnderline"/>
          <w:rFonts w:cs="Arial"/>
        </w:rPr>
        <w:t xml:space="preserve"> very </w:t>
      </w:r>
      <w:r w:rsidRPr="001B11AA">
        <w:rPr>
          <w:rStyle w:val="StyleUnderline"/>
          <w:rFonts w:cs="Arial"/>
          <w:highlight w:val="cyan"/>
        </w:rPr>
        <w:t>difficult to dislodge</w:t>
      </w:r>
      <w:r w:rsidRPr="001B11AA">
        <w:rPr>
          <w:rStyle w:val="StyleUnderline"/>
          <w:rFonts w:cs="Arial"/>
        </w:rPr>
        <w:t xml:space="preserve">, even if it proves mistaken. Almost any regulatory regime will </w:t>
      </w:r>
      <w:r w:rsidRPr="001B11AA">
        <w:rPr>
          <w:rStyle w:val="Emphasis"/>
        </w:rPr>
        <w:t>develop a constituency</w:t>
      </w:r>
      <w:r w:rsidRPr="001B11AA">
        <w:rPr>
          <w:rStyle w:val="StyleUnderline"/>
          <w:rFonts w:cs="Arial"/>
        </w:rPr>
        <w:t>, armed with congressmen and self-interested bureaucrats</w:t>
      </w:r>
      <w:r w:rsidRPr="001B11AA">
        <w:rPr>
          <w:rFonts w:cs="Arial"/>
          <w:sz w:val="16"/>
        </w:rPr>
        <w:t xml:space="preserve"> . . . [and] become[] the foundation on which private arrangements are constructed, </w:t>
      </w:r>
      <w:r w:rsidRPr="001B11AA">
        <w:rPr>
          <w:rStyle w:val="StyleUnderline"/>
          <w:rFonts w:cs="Arial"/>
          <w:highlight w:val="cyan"/>
        </w:rPr>
        <w:t>arrangements</w:t>
      </w:r>
      <w:r w:rsidRPr="001B11AA">
        <w:rPr>
          <w:rFonts w:cs="Arial"/>
          <w:sz w:val="16"/>
        </w:rPr>
        <w:t xml:space="preserve"> that </w:t>
      </w:r>
      <w:r w:rsidRPr="001B11AA">
        <w:rPr>
          <w:rStyle w:val="StyleUnderline"/>
          <w:rFonts w:cs="Arial"/>
          <w:highlight w:val="cyan"/>
        </w:rPr>
        <w:t>cannot</w:t>
      </w:r>
      <w:r w:rsidRPr="001B11AA">
        <w:rPr>
          <w:rStyle w:val="StyleUnderline"/>
          <w:rFonts w:cs="Arial"/>
        </w:rPr>
        <w:t xml:space="preserve"> easily </w:t>
      </w:r>
      <w:r w:rsidRPr="001B11AA">
        <w:rPr>
          <w:rStyle w:val="StyleUnderline"/>
          <w:rFonts w:cs="Arial"/>
          <w:highlight w:val="cyan"/>
        </w:rPr>
        <w:t>be discarded</w:t>
      </w:r>
      <w:r w:rsidRPr="001B11AA">
        <w:rPr>
          <w:rFonts w:cs="Arial"/>
          <w:sz w:val="16"/>
        </w:rPr>
        <w:t>.”127</w:t>
      </w:r>
    </w:p>
    <w:p w14:paraId="30114BF4" w14:textId="77777777" w:rsidR="00092180" w:rsidRPr="00FF004D" w:rsidRDefault="00092180" w:rsidP="00092180">
      <w:pPr>
        <w:rPr>
          <w:rFonts w:cs="Arial"/>
        </w:rPr>
      </w:pPr>
    </w:p>
    <w:p w14:paraId="229B8C8F" w14:textId="77777777" w:rsidR="00092180" w:rsidRPr="00FF004D" w:rsidRDefault="00092180" w:rsidP="00092180">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446C1746" w14:textId="77777777" w:rsidR="00092180" w:rsidRPr="00FF004D" w:rsidRDefault="00092180" w:rsidP="00092180">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1C5C3A8" w14:textId="77777777" w:rsidR="00092180" w:rsidRPr="00FF004D" w:rsidRDefault="00092180" w:rsidP="00092180">
      <w:pPr>
        <w:rPr>
          <w:rFonts w:cs="Arial"/>
          <w:sz w:val="12"/>
          <w:szCs w:val="12"/>
        </w:rPr>
      </w:pPr>
      <w:r w:rsidRPr="00FF004D">
        <w:rPr>
          <w:rFonts w:cs="Arial"/>
          <w:sz w:val="12"/>
          <w:szCs w:val="12"/>
        </w:rPr>
        <w:t xml:space="preserve">Introduction </w:t>
      </w:r>
    </w:p>
    <w:p w14:paraId="1AEFB4BD" w14:textId="77777777" w:rsidR="00092180" w:rsidRPr="00FF004D" w:rsidRDefault="00092180" w:rsidP="00092180">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78F56CAF" w14:textId="77777777" w:rsidR="00092180" w:rsidRPr="00FF004D" w:rsidRDefault="00092180" w:rsidP="00092180">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7A5764FD" w14:textId="77777777" w:rsidR="00092180" w:rsidRPr="00FF004D" w:rsidRDefault="00092180" w:rsidP="00092180">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w:t>
      </w:r>
      <w:r w:rsidRPr="00FF004D">
        <w:rPr>
          <w:rFonts w:cs="Arial"/>
          <w:sz w:val="10"/>
        </w:rPr>
        <w:lastRenderedPageBreak/>
        <w:t xml:space="preserve">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05CA4203" w14:textId="77777777" w:rsidR="00092180" w:rsidRPr="00FF004D" w:rsidRDefault="00092180" w:rsidP="00092180">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B53298F" w14:textId="77777777" w:rsidR="00092180" w:rsidRPr="00385A8E" w:rsidRDefault="00092180" w:rsidP="00092180">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06E1CD5" w14:textId="77777777" w:rsidR="00092180" w:rsidRPr="00FF004D" w:rsidRDefault="00092180" w:rsidP="00092180">
      <w:pPr>
        <w:rPr>
          <w:rFonts w:cs="Arial"/>
        </w:rPr>
      </w:pPr>
    </w:p>
    <w:p w14:paraId="1B54CE9B" w14:textId="77777777" w:rsidR="00092180" w:rsidRPr="00FF004D" w:rsidRDefault="00092180" w:rsidP="00092180">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1F86BEC5" w14:textId="77777777" w:rsidR="00092180" w:rsidRPr="00FF004D" w:rsidRDefault="00092180" w:rsidP="00092180">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0F513BDC" w14:textId="77777777" w:rsidR="00092180" w:rsidRPr="000D6F16" w:rsidRDefault="00092180" w:rsidP="00092180">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w:t>
      </w:r>
      <w:r w:rsidRPr="00FF004D">
        <w:rPr>
          <w:rFonts w:cs="Arial"/>
          <w:u w:val="single"/>
        </w:rPr>
        <w:lastRenderedPageBreak/>
        <w:t xml:space="preserve">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3A72302A" w14:textId="77777777" w:rsidR="00092180" w:rsidRPr="00FF004D" w:rsidRDefault="00092180" w:rsidP="00092180">
      <w:pPr>
        <w:rPr>
          <w:rFonts w:cs="Arial"/>
        </w:rPr>
      </w:pPr>
    </w:p>
    <w:p w14:paraId="49AE9728" w14:textId="77777777" w:rsidR="00092180" w:rsidRPr="00673910" w:rsidRDefault="00092180" w:rsidP="00092180"/>
    <w:p w14:paraId="49E9BE3C" w14:textId="77777777" w:rsidR="00092180" w:rsidRPr="00673910" w:rsidRDefault="00092180" w:rsidP="00092180"/>
    <w:p w14:paraId="2733E26F" w14:textId="77777777" w:rsidR="00092180" w:rsidRPr="00673910" w:rsidRDefault="00092180" w:rsidP="00092180"/>
    <w:p w14:paraId="0C827F9D" w14:textId="77777777" w:rsidR="00092180" w:rsidRPr="00F601E6" w:rsidRDefault="00092180" w:rsidP="00092180"/>
    <w:p w14:paraId="2B7F5F06" w14:textId="77777777" w:rsidR="00092180" w:rsidRPr="00092180" w:rsidRDefault="00092180" w:rsidP="00092180"/>
    <w:p w14:paraId="4681932D" w14:textId="5D9AF6E2" w:rsidR="00486C64" w:rsidRDefault="00486C64" w:rsidP="00486C64">
      <w:pPr>
        <w:pStyle w:val="Heading2"/>
      </w:pPr>
      <w:r>
        <w:lastRenderedPageBreak/>
        <w:t>2AC</w:t>
      </w:r>
    </w:p>
    <w:p w14:paraId="7BB4AD04" w14:textId="2960342A" w:rsidR="00486C64" w:rsidRDefault="00486C64" w:rsidP="00486C64">
      <w:pPr>
        <w:pStyle w:val="Heading3"/>
      </w:pPr>
      <w:r>
        <w:lastRenderedPageBreak/>
        <w:t>Adv---Inequality</w:t>
      </w:r>
    </w:p>
    <w:p w14:paraId="122BB269" w14:textId="77777777" w:rsidR="00ED607D" w:rsidRPr="003037E0" w:rsidRDefault="00ED607D" w:rsidP="00ED607D">
      <w:pPr>
        <w:pStyle w:val="Heading4"/>
        <w:rPr>
          <w:rFonts w:cs="Arial"/>
        </w:rPr>
      </w:pPr>
      <w:r w:rsidRPr="003037E0">
        <w:rPr>
          <w:rFonts w:cs="Arial"/>
        </w:rPr>
        <w:t xml:space="preserve">American primacy solves </w:t>
      </w:r>
      <w:r w:rsidRPr="003037E0">
        <w:rPr>
          <w:rFonts w:cs="Arial"/>
          <w:u w:val="single"/>
        </w:rPr>
        <w:t>every threat</w:t>
      </w:r>
      <w:r w:rsidRPr="003037E0">
        <w:rPr>
          <w:rFonts w:cs="Arial"/>
        </w:rPr>
        <w:t xml:space="preserve">---decline </w:t>
      </w:r>
      <w:r w:rsidRPr="003037E0">
        <w:rPr>
          <w:rFonts w:cs="Arial"/>
          <w:u w:val="single"/>
        </w:rPr>
        <w:t>emboldens rivals</w:t>
      </w:r>
      <w:r w:rsidRPr="003037E0">
        <w:rPr>
          <w:rFonts w:cs="Arial"/>
        </w:rPr>
        <w:t xml:space="preserve"> and causes </w:t>
      </w:r>
      <w:r w:rsidRPr="003037E0">
        <w:rPr>
          <w:rFonts w:cs="Arial"/>
          <w:u w:val="single"/>
        </w:rPr>
        <w:t>miscalc</w:t>
      </w:r>
      <w:r w:rsidRPr="003037E0">
        <w:rPr>
          <w:rFonts w:cs="Arial"/>
        </w:rPr>
        <w:t xml:space="preserve"> and </w:t>
      </w:r>
      <w:r w:rsidRPr="003037E0">
        <w:rPr>
          <w:rFonts w:cs="Arial"/>
          <w:u w:val="single"/>
        </w:rPr>
        <w:t>arms races</w:t>
      </w:r>
      <w:r w:rsidRPr="003037E0">
        <w:rPr>
          <w:rFonts w:cs="Arial"/>
        </w:rPr>
        <w:t xml:space="preserve"> that escalate.</w:t>
      </w:r>
    </w:p>
    <w:p w14:paraId="316827C8" w14:textId="77777777" w:rsidR="00ED607D" w:rsidRPr="003037E0" w:rsidRDefault="00ED607D" w:rsidP="00ED607D">
      <w:pPr>
        <w:rPr>
          <w:rFonts w:cs="Arial"/>
        </w:rPr>
      </w:pPr>
      <w:r w:rsidRPr="003037E0">
        <w:rPr>
          <w:rFonts w:cs="Arial"/>
        </w:rPr>
        <w:t xml:space="preserve">Hal </w:t>
      </w:r>
      <w:r w:rsidRPr="003037E0">
        <w:rPr>
          <w:rStyle w:val="Style13ptBold"/>
          <w:rFonts w:cs="Arial"/>
        </w:rPr>
        <w:t>Brands 18</w:t>
      </w:r>
      <w:r w:rsidRPr="003037E0">
        <w:rPr>
          <w:rFonts w:cs="Arial"/>
        </w:rPr>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03CB01FF" w14:textId="77777777" w:rsidR="00ED607D" w:rsidRPr="003037E0" w:rsidRDefault="00ED607D" w:rsidP="00ED607D">
      <w:pPr>
        <w:rPr>
          <w:rFonts w:cs="Arial"/>
        </w:rPr>
      </w:pPr>
      <w:r w:rsidRPr="003037E0">
        <w:rPr>
          <w:rFonts w:cs="Arial"/>
        </w:rPr>
        <w:t xml:space="preserve">Much contemporary commentary favors the first option—reducing commitments—and denounces the third as financially ruinous and perhaps impossible.5 Yet </w:t>
      </w:r>
      <w:r w:rsidRPr="003037E0">
        <w:rPr>
          <w:rStyle w:val="StyleUnderline"/>
          <w:rFonts w:cs="Arial"/>
        </w:rPr>
        <w:t xml:space="preserve">significantly </w:t>
      </w:r>
      <w:r w:rsidRPr="003037E0">
        <w:rPr>
          <w:rStyle w:val="Emphasis"/>
        </w:rPr>
        <w:t>expanding American capabilities</w:t>
      </w:r>
      <w:r w:rsidRPr="003037E0">
        <w:rPr>
          <w:rStyle w:val="StyleUnderline"/>
          <w:rFonts w:cs="Arial"/>
        </w:rPr>
        <w:t xml:space="preserve"> would not be</w:t>
      </w:r>
      <w:r w:rsidRPr="003037E0">
        <w:rPr>
          <w:rFonts w:cs="Arial"/>
        </w:rPr>
        <w:t xml:space="preserve"> nearly as </w:t>
      </w:r>
      <w:r w:rsidRPr="003037E0">
        <w:rPr>
          <w:rStyle w:val="StyleUnderline"/>
          <w:rFonts w:cs="Arial"/>
        </w:rPr>
        <w:t>economically onerous</w:t>
      </w:r>
      <w:r w:rsidRPr="003037E0">
        <w:rPr>
          <w:rFonts w:cs="Arial"/>
        </w:rPr>
        <w:t xml:space="preserve"> as it may seem. Compared to the alternatives, in fact, </w:t>
      </w:r>
      <w:r w:rsidRPr="003037E0">
        <w:rPr>
          <w:rStyle w:val="StyleUnderline"/>
          <w:rFonts w:cs="Arial"/>
        </w:rPr>
        <w:t>this</w:t>
      </w:r>
      <w:r w:rsidRPr="003037E0">
        <w:rPr>
          <w:rFonts w:cs="Arial"/>
        </w:rPr>
        <w:t xml:space="preserve"> approach </w:t>
      </w:r>
      <w:r w:rsidRPr="003037E0">
        <w:rPr>
          <w:rStyle w:val="StyleUnderline"/>
          <w:rFonts w:cs="Arial"/>
        </w:rPr>
        <w:t xml:space="preserve">represents the best option for </w:t>
      </w:r>
      <w:r w:rsidRPr="003037E0">
        <w:rPr>
          <w:rStyle w:val="Emphasis"/>
          <w:highlight w:val="cyan"/>
        </w:rPr>
        <w:t>sustaining American primacy</w:t>
      </w:r>
      <w:r w:rsidRPr="003037E0">
        <w:rPr>
          <w:rStyle w:val="StyleUnderline"/>
          <w:rFonts w:cs="Arial"/>
        </w:rPr>
        <w:t xml:space="preserve"> and </w:t>
      </w:r>
      <w:r w:rsidRPr="003037E0">
        <w:rPr>
          <w:rStyle w:val="StyleUnderline"/>
          <w:rFonts w:cs="Arial"/>
          <w:highlight w:val="cyan"/>
        </w:rPr>
        <w:t>preventing</w:t>
      </w:r>
      <w:r w:rsidRPr="003037E0">
        <w:rPr>
          <w:rFonts w:cs="Arial"/>
        </w:rPr>
        <w:t xml:space="preserve"> a slide into </w:t>
      </w:r>
      <w:r w:rsidRPr="003037E0">
        <w:rPr>
          <w:rStyle w:val="Emphasis"/>
          <w:highlight w:val="cyan"/>
        </w:rPr>
        <w:t>strategic</w:t>
      </w:r>
      <w:r w:rsidRPr="003037E0">
        <w:rPr>
          <w:rStyle w:val="Emphasis"/>
        </w:rPr>
        <w:t xml:space="preserve"> </w:t>
      </w:r>
      <w:r w:rsidRPr="003037E0">
        <w:rPr>
          <w:rStyle w:val="Emphasis"/>
          <w:highlight w:val="cyan"/>
        </w:rPr>
        <w:t>bankruptcy</w:t>
      </w:r>
      <w:r w:rsidRPr="003037E0">
        <w:rPr>
          <w:rStyle w:val="StyleUnderline"/>
          <w:rFonts w:cs="Arial"/>
        </w:rPr>
        <w:t xml:space="preserve"> that will</w:t>
      </w:r>
      <w:r w:rsidRPr="003037E0">
        <w:rPr>
          <w:rFonts w:cs="Arial"/>
        </w:rPr>
        <w:t xml:space="preserve"> eventually </w:t>
      </w:r>
      <w:r w:rsidRPr="003037E0">
        <w:rPr>
          <w:rStyle w:val="StyleUnderline"/>
          <w:rFonts w:cs="Arial"/>
        </w:rPr>
        <w:t>be punished.</w:t>
      </w:r>
      <w:r w:rsidRPr="003037E0">
        <w:rPr>
          <w:rFonts w:cs="Arial"/>
        </w:rPr>
        <w:t xml:space="preserve"> </w:t>
      </w:r>
      <w:r w:rsidRPr="003037E0">
        <w:rPr>
          <w:rStyle w:val="StyleUnderline"/>
          <w:rFonts w:cs="Arial"/>
        </w:rPr>
        <w:t>Since World War II,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 xml:space="preserve">has had a military </w:t>
      </w:r>
      <w:r w:rsidRPr="003037E0">
        <w:rPr>
          <w:rStyle w:val="Emphasis"/>
        </w:rPr>
        <w:t>second to none</w:t>
      </w:r>
      <w:r w:rsidRPr="003037E0">
        <w:rPr>
          <w:rFonts w:cs="Arial"/>
        </w:rPr>
        <w:t xml:space="preserve">. Since the Cold War, </w:t>
      </w:r>
      <w:r w:rsidRPr="003037E0">
        <w:rPr>
          <w:rStyle w:val="StyleUnderline"/>
          <w:rFonts w:cs="Arial"/>
          <w:highlight w:val="cyan"/>
        </w:rPr>
        <w:t>America</w:t>
      </w:r>
      <w:r w:rsidRPr="003037E0">
        <w:rPr>
          <w:rStyle w:val="StyleUnderline"/>
          <w:rFonts w:cs="Arial"/>
        </w:rPr>
        <w:t xml:space="preserve"> has </w:t>
      </w:r>
      <w:r w:rsidRPr="003037E0">
        <w:rPr>
          <w:rStyle w:val="StyleUnderline"/>
          <w:rFonts w:cs="Arial"/>
          <w:highlight w:val="cyan"/>
        </w:rPr>
        <w:t>committed to</w:t>
      </w:r>
      <w:r w:rsidRPr="003037E0">
        <w:rPr>
          <w:rFonts w:cs="Arial"/>
        </w:rPr>
        <w:t xml:space="preserve"> having </w:t>
      </w:r>
      <w:r w:rsidRPr="003037E0">
        <w:rPr>
          <w:rStyle w:val="Emphasis"/>
        </w:rPr>
        <w:t xml:space="preserve">overwhelming </w:t>
      </w:r>
      <w:r w:rsidRPr="003037E0">
        <w:rPr>
          <w:rStyle w:val="Emphasis"/>
          <w:highlight w:val="cyan"/>
        </w:rPr>
        <w:t>military primacy</w:t>
      </w:r>
      <w:r w:rsidRPr="003037E0">
        <w:rPr>
          <w:rStyle w:val="StyleUnderline"/>
          <w:rFonts w:cs="Arial"/>
        </w:rPr>
        <w:t>. The idea,</w:t>
      </w:r>
      <w:r w:rsidRPr="003037E0">
        <w:rPr>
          <w:rFonts w:cs="Arial"/>
        </w:rPr>
        <w:t xml:space="preserve"> as George W. Bush declared in 2002, </w:t>
      </w:r>
      <w:r w:rsidRPr="003037E0">
        <w:rPr>
          <w:rStyle w:val="StyleUnderline"/>
          <w:rFonts w:cs="Arial"/>
        </w:rPr>
        <w:t xml:space="preserve">that America must possess “strengths </w:t>
      </w:r>
      <w:r w:rsidRPr="003037E0">
        <w:rPr>
          <w:rStyle w:val="Emphasis"/>
        </w:rPr>
        <w:t>beyond challenge</w:t>
      </w:r>
      <w:r w:rsidRPr="003037E0">
        <w:rPr>
          <w:rStyle w:val="StyleUnderline"/>
          <w:rFonts w:cs="Arial"/>
        </w:rPr>
        <w:t>” has featured in every</w:t>
      </w:r>
      <w:r w:rsidRPr="003037E0">
        <w:rPr>
          <w:rFonts w:cs="Arial"/>
        </w:rPr>
        <w:t xml:space="preserve"> major </w:t>
      </w:r>
      <w:r w:rsidRPr="003037E0">
        <w:rPr>
          <w:rStyle w:val="StyleUnderline"/>
          <w:rFonts w:cs="Arial"/>
        </w:rPr>
        <w:t>U.S. strategy document for a quarter century</w:t>
      </w:r>
      <w:r w:rsidRPr="003037E0">
        <w:rPr>
          <w:rFonts w:cs="Arial"/>
        </w:rPr>
        <w:t xml:space="preserve">; it has also been reflected in concrete terms.6 </w:t>
      </w:r>
      <w:r w:rsidRPr="003037E0">
        <w:rPr>
          <w:rStyle w:val="StyleUnderline"/>
          <w:rFonts w:cs="Arial"/>
        </w:rPr>
        <w:t>From the early 1990s</w:t>
      </w:r>
      <w:r w:rsidRPr="003037E0">
        <w:rPr>
          <w:rFonts w:cs="Arial"/>
        </w:rPr>
        <w:t xml:space="preserve">, for example,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consistently accounted for</w:t>
      </w:r>
      <w:r w:rsidRPr="003037E0">
        <w:rPr>
          <w:rFonts w:cs="Arial"/>
        </w:rPr>
        <w:t xml:space="preserve"> around 35 to </w:t>
      </w:r>
      <w:r w:rsidRPr="003037E0">
        <w:rPr>
          <w:rStyle w:val="StyleUnderline"/>
          <w:rFonts w:cs="Arial"/>
        </w:rPr>
        <w:t>45 percent of world defense spending and maintained</w:t>
      </w:r>
      <w:r w:rsidRPr="003037E0">
        <w:rPr>
          <w:rFonts w:cs="Arial"/>
        </w:rPr>
        <w:t xml:space="preserve"> peerless </w:t>
      </w:r>
      <w:r w:rsidRPr="003037E0">
        <w:rPr>
          <w:rStyle w:val="Emphasis"/>
        </w:rPr>
        <w:t>global power-projection</w:t>
      </w:r>
      <w:r w:rsidRPr="003037E0">
        <w:rPr>
          <w:rFonts w:cs="Arial"/>
        </w:rPr>
        <w:t xml:space="preserve"> capabilities.7 Perhaps more important, </w:t>
      </w:r>
      <w:r w:rsidRPr="003037E0">
        <w:rPr>
          <w:rStyle w:val="StyleUnderline"/>
          <w:rFonts w:cs="Arial"/>
        </w:rPr>
        <w:t xml:space="preserve">U.S. primacy was also </w:t>
      </w:r>
      <w:r w:rsidRPr="003037E0">
        <w:rPr>
          <w:rStyle w:val="Emphasis"/>
          <w:highlight w:val="cyan"/>
        </w:rPr>
        <w:t>unrivaled</w:t>
      </w:r>
      <w:r w:rsidRPr="003037E0">
        <w:rPr>
          <w:rStyle w:val="StyleUnderline"/>
          <w:rFonts w:cs="Arial"/>
        </w:rPr>
        <w:t xml:space="preserve"> </w:t>
      </w:r>
      <w:r w:rsidRPr="003037E0">
        <w:rPr>
          <w:rStyle w:val="StyleUnderline"/>
          <w:rFonts w:cs="Arial"/>
          <w:highlight w:val="cyan"/>
        </w:rPr>
        <w:t>in</w:t>
      </w:r>
      <w:r w:rsidRPr="003037E0">
        <w:rPr>
          <w:rFonts w:cs="Arial"/>
        </w:rPr>
        <w:t xml:space="preserve"> key </w:t>
      </w:r>
      <w:r w:rsidRPr="003037E0">
        <w:rPr>
          <w:rStyle w:val="StyleUnderline"/>
          <w:rFonts w:cs="Arial"/>
        </w:rPr>
        <w:t>overseas strategic regions—</w:t>
      </w:r>
      <w:r w:rsidRPr="003037E0">
        <w:rPr>
          <w:rStyle w:val="Emphasis"/>
          <w:highlight w:val="cyan"/>
        </w:rPr>
        <w:t>Europe</w:t>
      </w:r>
      <w:r w:rsidRPr="003037E0">
        <w:rPr>
          <w:rStyle w:val="StyleUnderline"/>
          <w:rFonts w:cs="Arial"/>
        </w:rPr>
        <w:t xml:space="preserve">, </w:t>
      </w:r>
      <w:r w:rsidRPr="003037E0">
        <w:rPr>
          <w:rStyle w:val="Emphasis"/>
          <w:highlight w:val="cyan"/>
        </w:rPr>
        <w:t>East Asia</w:t>
      </w:r>
      <w:r w:rsidRPr="003037E0">
        <w:rPr>
          <w:rStyle w:val="StyleUnderline"/>
          <w:rFonts w:cs="Arial"/>
        </w:rPr>
        <w:t xml:space="preserve">, the </w:t>
      </w:r>
      <w:r w:rsidRPr="003037E0">
        <w:rPr>
          <w:rStyle w:val="Emphasis"/>
          <w:highlight w:val="cyan"/>
        </w:rPr>
        <w:t>Middle East</w:t>
      </w:r>
      <w:r w:rsidRPr="003037E0">
        <w:rPr>
          <w:rStyle w:val="StyleUnderline"/>
          <w:rFonts w:cs="Arial"/>
        </w:rPr>
        <w:t xml:space="preserve">. From </w:t>
      </w:r>
      <w:r w:rsidRPr="003037E0">
        <w:rPr>
          <w:rStyle w:val="StyleUnderline"/>
          <w:rFonts w:cs="Arial"/>
          <w:highlight w:val="cyan"/>
        </w:rPr>
        <w:t>thrashing Saddam</w:t>
      </w:r>
      <w:r w:rsidRPr="003037E0">
        <w:rPr>
          <w:rFonts w:cs="Arial"/>
        </w:rPr>
        <w:t xml:space="preserve"> Hussein’s million-man Iraqi military </w:t>
      </w:r>
      <w:r w:rsidRPr="003037E0">
        <w:rPr>
          <w:rStyle w:val="StyleUnderline"/>
          <w:rFonts w:cs="Arial"/>
        </w:rPr>
        <w:t>during Operation Desert Storm, to deploying</w:t>
      </w:r>
      <w:r w:rsidRPr="003037E0">
        <w:rPr>
          <w:rFonts w:cs="Arial"/>
        </w:rPr>
        <w:t xml:space="preserve">—with impunity—two </w:t>
      </w:r>
      <w:r w:rsidRPr="003037E0">
        <w:rPr>
          <w:rStyle w:val="StyleUnderline"/>
          <w:rFonts w:cs="Arial"/>
        </w:rPr>
        <w:t>carrier strike groups off Taiwan during the China-Taiwan crisis</w:t>
      </w:r>
      <w:r w:rsidRPr="003037E0">
        <w:rPr>
          <w:rFonts w:cs="Arial"/>
        </w:rPr>
        <w:t xml:space="preserve"> of 1995– 96, </w:t>
      </w:r>
      <w:r w:rsidRPr="003037E0">
        <w:rPr>
          <w:rStyle w:val="StyleUnderline"/>
          <w:rFonts w:cs="Arial"/>
        </w:rPr>
        <w:t xml:space="preserve">Washington has been able to project military power </w:t>
      </w:r>
      <w:r w:rsidRPr="003037E0">
        <w:rPr>
          <w:rStyle w:val="Emphasis"/>
        </w:rPr>
        <w:t>superior to</w:t>
      </w:r>
      <w:r w:rsidRPr="003037E0">
        <w:rPr>
          <w:rFonts w:cs="Arial"/>
        </w:rPr>
        <w:t xml:space="preserve"> anything </w:t>
      </w:r>
      <w:r w:rsidRPr="003037E0">
        <w:rPr>
          <w:rStyle w:val="Emphasis"/>
        </w:rPr>
        <w:t>a regional rival</w:t>
      </w:r>
      <w:r w:rsidRPr="003037E0">
        <w:rPr>
          <w:rFonts w:cs="Arial"/>
        </w:rPr>
        <w:t xml:space="preserve"> could employ even </w:t>
      </w:r>
      <w:r w:rsidRPr="003037E0">
        <w:rPr>
          <w:rStyle w:val="StyleUnderline"/>
          <w:rFonts w:cs="Arial"/>
        </w:rPr>
        <w:t>on its own</w:t>
      </w:r>
      <w:r w:rsidRPr="003037E0">
        <w:rPr>
          <w:rFonts w:cs="Arial"/>
        </w:rPr>
        <w:t xml:space="preserve"> geopolitical </w:t>
      </w:r>
      <w:r w:rsidRPr="003037E0">
        <w:rPr>
          <w:rStyle w:val="StyleUnderline"/>
          <w:rFonts w:cs="Arial"/>
        </w:rPr>
        <w:t>doorstep</w:t>
      </w:r>
      <w:r w:rsidRPr="003037E0">
        <w:rPr>
          <w:rFonts w:cs="Arial"/>
        </w:rPr>
        <w:t xml:space="preserve">. This </w:t>
      </w:r>
      <w:r w:rsidRPr="003037E0">
        <w:rPr>
          <w:rStyle w:val="StyleUnderline"/>
          <w:rFonts w:cs="Arial"/>
        </w:rPr>
        <w:t xml:space="preserve">military </w:t>
      </w:r>
      <w:r w:rsidRPr="003037E0">
        <w:rPr>
          <w:rStyle w:val="StyleUnderline"/>
          <w:rFonts w:cs="Arial"/>
          <w:highlight w:val="cyan"/>
        </w:rPr>
        <w:t>dominance</w:t>
      </w:r>
      <w:r w:rsidRPr="003037E0">
        <w:rPr>
          <w:rStyle w:val="StyleUnderline"/>
          <w:rFonts w:cs="Arial"/>
        </w:rPr>
        <w:t xml:space="preserve"> has </w:t>
      </w:r>
      <w:r w:rsidRPr="003037E0">
        <w:rPr>
          <w:rStyle w:val="StyleUnderline"/>
          <w:rFonts w:cs="Arial"/>
          <w:highlight w:val="cyan"/>
        </w:rPr>
        <w:t>constituted</w:t>
      </w:r>
      <w:r w:rsidRPr="003037E0">
        <w:rPr>
          <w:rStyle w:val="StyleUnderline"/>
          <w:rFonts w:cs="Arial"/>
        </w:rPr>
        <w:t xml:space="preserve"> the </w:t>
      </w:r>
      <w:r w:rsidRPr="003037E0">
        <w:rPr>
          <w:rStyle w:val="Emphasis"/>
          <w:highlight w:val="cyan"/>
        </w:rPr>
        <w:t>hard-power backbone</w:t>
      </w:r>
      <w:r w:rsidRPr="003037E0">
        <w:rPr>
          <w:rStyle w:val="StyleUnderline"/>
          <w:rFonts w:cs="Arial"/>
        </w:rPr>
        <w:t xml:space="preserve"> of</w:t>
      </w:r>
      <w:r w:rsidRPr="003037E0">
        <w:rPr>
          <w:rFonts w:cs="Arial"/>
        </w:rPr>
        <w:t xml:space="preserve"> an ambitious </w:t>
      </w:r>
      <w:r w:rsidRPr="003037E0">
        <w:rPr>
          <w:rStyle w:val="StyleUnderline"/>
          <w:rFonts w:cs="Arial"/>
        </w:rPr>
        <w:t>global strategy. After the Cold War</w:t>
      </w:r>
      <w:r w:rsidRPr="003037E0">
        <w:rPr>
          <w:rFonts w:cs="Arial"/>
        </w:rPr>
        <w:t xml:space="preserve">, U.S. </w:t>
      </w:r>
      <w:r w:rsidRPr="003037E0">
        <w:rPr>
          <w:rStyle w:val="StyleUnderline"/>
          <w:rFonts w:cs="Arial"/>
        </w:rPr>
        <w:t xml:space="preserve">policymakers committed to </w:t>
      </w:r>
      <w:r w:rsidRPr="003037E0">
        <w:rPr>
          <w:rStyle w:val="StyleUnderline"/>
          <w:rFonts w:cs="Arial"/>
          <w:highlight w:val="cyan"/>
        </w:rPr>
        <w:t>averting</w:t>
      </w:r>
      <w:r w:rsidRPr="003037E0">
        <w:rPr>
          <w:rFonts w:cs="Arial"/>
        </w:rPr>
        <w:t xml:space="preserve"> a return to the </w:t>
      </w:r>
      <w:r w:rsidRPr="003037E0">
        <w:rPr>
          <w:rStyle w:val="Emphasis"/>
          <w:highlight w:val="cyan"/>
        </w:rPr>
        <w:t>unstable multipolarity</w:t>
      </w:r>
      <w:r w:rsidRPr="003037E0">
        <w:rPr>
          <w:rFonts w:cs="Arial"/>
        </w:rPr>
        <w:t xml:space="preserve"> of earlier eras, </w:t>
      </w:r>
      <w:r w:rsidRPr="003037E0">
        <w:rPr>
          <w:rStyle w:val="StyleUnderline"/>
          <w:rFonts w:cs="Arial"/>
          <w:highlight w:val="cyan"/>
        </w:rPr>
        <w:t>and</w:t>
      </w:r>
      <w:r w:rsidRPr="003037E0">
        <w:rPr>
          <w:rFonts w:cs="Arial"/>
        </w:rPr>
        <w:t xml:space="preserve"> to </w:t>
      </w:r>
      <w:r w:rsidRPr="003037E0">
        <w:rPr>
          <w:rStyle w:val="StyleUnderline"/>
          <w:rFonts w:cs="Arial"/>
        </w:rPr>
        <w:t>perpetuating the</w:t>
      </w:r>
      <w:r w:rsidRPr="003037E0">
        <w:rPr>
          <w:rFonts w:cs="Arial"/>
        </w:rPr>
        <w:t xml:space="preserve"> more </w:t>
      </w:r>
      <w:r w:rsidRPr="003037E0">
        <w:rPr>
          <w:rStyle w:val="StyleUnderline"/>
          <w:rFonts w:cs="Arial"/>
        </w:rPr>
        <w:t>favorable unipolar order. They committed to building on</w:t>
      </w:r>
      <w:r w:rsidRPr="003037E0">
        <w:rPr>
          <w:rFonts w:cs="Arial"/>
        </w:rPr>
        <w:t xml:space="preserve"> the </w:t>
      </w:r>
      <w:r w:rsidRPr="003037E0">
        <w:rPr>
          <w:rStyle w:val="StyleUnderline"/>
          <w:rFonts w:cs="Arial"/>
        </w:rPr>
        <w:t>successes</w:t>
      </w:r>
      <w:r w:rsidRPr="003037E0">
        <w:rPr>
          <w:rFonts w:cs="Arial"/>
        </w:rPr>
        <w:t xml:space="preserve"> of the postwar era </w:t>
      </w:r>
      <w:r w:rsidRPr="003037E0">
        <w:rPr>
          <w:rStyle w:val="StyleUnderline"/>
          <w:rFonts w:cs="Arial"/>
        </w:rPr>
        <w:t>by</w:t>
      </w:r>
      <w:r w:rsidRPr="003037E0">
        <w:rPr>
          <w:rFonts w:cs="Arial"/>
        </w:rPr>
        <w:t xml:space="preserve"> further </w:t>
      </w:r>
      <w:r w:rsidRPr="003037E0">
        <w:rPr>
          <w:rStyle w:val="StyleUnderline"/>
          <w:rFonts w:cs="Arial"/>
        </w:rPr>
        <w:t>advancing liberal</w:t>
      </w:r>
      <w:r w:rsidRPr="003037E0">
        <w:rPr>
          <w:rFonts w:cs="Arial"/>
        </w:rPr>
        <w:t xml:space="preserve"> political </w:t>
      </w:r>
      <w:r w:rsidRPr="003037E0">
        <w:rPr>
          <w:rStyle w:val="StyleUnderline"/>
          <w:rFonts w:cs="Arial"/>
        </w:rPr>
        <w:t>values and an open international economy, and</w:t>
      </w:r>
      <w:r w:rsidRPr="003037E0">
        <w:rPr>
          <w:rFonts w:cs="Arial"/>
        </w:rPr>
        <w:t xml:space="preserve"> to </w:t>
      </w:r>
      <w:r w:rsidRPr="003037E0">
        <w:rPr>
          <w:rStyle w:val="StyleUnderline"/>
          <w:rFonts w:cs="Arial"/>
        </w:rPr>
        <w:t>suppressing</w:t>
      </w:r>
      <w:r w:rsidRPr="003037E0">
        <w:rPr>
          <w:rFonts w:cs="Arial"/>
        </w:rPr>
        <w:t xml:space="preserve"> international scourges such as </w:t>
      </w:r>
      <w:r w:rsidRPr="003037E0">
        <w:rPr>
          <w:rStyle w:val="Emphasis"/>
        </w:rPr>
        <w:t>rogue states</w:t>
      </w:r>
      <w:r w:rsidRPr="003037E0">
        <w:rPr>
          <w:rStyle w:val="StyleUnderline"/>
          <w:rFonts w:cs="Arial"/>
        </w:rPr>
        <w:t xml:space="preserve">, </w:t>
      </w:r>
      <w:r w:rsidRPr="003037E0">
        <w:rPr>
          <w:rStyle w:val="Emphasis"/>
          <w:highlight w:val="cyan"/>
        </w:rPr>
        <w:t>nuclear proliferation</w:t>
      </w:r>
      <w:r w:rsidRPr="003037E0">
        <w:rPr>
          <w:rStyle w:val="StyleUnderline"/>
          <w:rFonts w:cs="Arial"/>
        </w:rPr>
        <w:t xml:space="preserve">, and </w:t>
      </w:r>
      <w:r w:rsidRPr="003037E0">
        <w:rPr>
          <w:rStyle w:val="Emphasis"/>
          <w:highlight w:val="cyan"/>
        </w:rPr>
        <w:t>catastrophic</w:t>
      </w:r>
      <w:r w:rsidRPr="003037E0">
        <w:rPr>
          <w:rStyle w:val="Emphasis"/>
        </w:rPr>
        <w:t xml:space="preserve"> </w:t>
      </w:r>
      <w:r w:rsidRPr="003037E0">
        <w:rPr>
          <w:rStyle w:val="Emphasis"/>
          <w:highlight w:val="cyan"/>
        </w:rPr>
        <w:t>terrorism</w:t>
      </w:r>
      <w:r w:rsidRPr="003037E0">
        <w:rPr>
          <w:rFonts w:cs="Arial"/>
        </w:rPr>
        <w:t xml:space="preserve">. And because they recognized that military force remained the ultima ratio regum, </w:t>
      </w:r>
      <w:r w:rsidRPr="003037E0">
        <w:rPr>
          <w:rStyle w:val="StyleUnderline"/>
          <w:rFonts w:cs="Arial"/>
        </w:rPr>
        <w:t xml:space="preserve">they understood the </w:t>
      </w:r>
      <w:r w:rsidRPr="003037E0">
        <w:rPr>
          <w:rStyle w:val="Emphasis"/>
          <w:highlight w:val="cyan"/>
        </w:rPr>
        <w:t>centrality of military preponderance</w:t>
      </w:r>
      <w:r w:rsidRPr="003037E0">
        <w:rPr>
          <w:rFonts w:cs="Arial"/>
        </w:rPr>
        <w:t xml:space="preserve">. </w:t>
      </w:r>
      <w:r w:rsidRPr="003037E0">
        <w:rPr>
          <w:rStyle w:val="StyleUnderline"/>
          <w:rFonts w:cs="Arial"/>
        </w:rPr>
        <w:t>Washington would need</w:t>
      </w:r>
      <w:r w:rsidRPr="003037E0">
        <w:rPr>
          <w:rFonts w:cs="Arial"/>
        </w:rPr>
        <w:t xml:space="preserve"> the </w:t>
      </w:r>
      <w:r w:rsidRPr="003037E0">
        <w:rPr>
          <w:rStyle w:val="StyleUnderline"/>
          <w:rFonts w:cs="Arial"/>
        </w:rPr>
        <w:t>military power</w:t>
      </w:r>
      <w:r w:rsidRPr="003037E0">
        <w:rPr>
          <w:rFonts w:cs="Arial"/>
        </w:rPr>
        <w:t xml:space="preserve"> necessary </w:t>
      </w:r>
      <w:r w:rsidRPr="003037E0">
        <w:rPr>
          <w:rStyle w:val="StyleUnderline"/>
          <w:rFonts w:cs="Arial"/>
        </w:rPr>
        <w:t xml:space="preserve">to </w:t>
      </w:r>
      <w:r w:rsidRPr="003037E0">
        <w:rPr>
          <w:rStyle w:val="Emphasis"/>
          <w:highlight w:val="cyan"/>
        </w:rPr>
        <w:t>underwrite</w:t>
      </w:r>
      <w:r w:rsidRPr="003037E0">
        <w:rPr>
          <w:rStyle w:val="Emphasis"/>
        </w:rPr>
        <w:t xml:space="preserve"> worldwide </w:t>
      </w:r>
      <w:r w:rsidRPr="003037E0">
        <w:rPr>
          <w:rStyle w:val="Emphasis"/>
          <w:highlight w:val="cyan"/>
        </w:rPr>
        <w:t>alliance commitments</w:t>
      </w:r>
      <w:r w:rsidRPr="003037E0">
        <w:rPr>
          <w:rStyle w:val="StyleUnderline"/>
          <w:rFonts w:cs="Arial"/>
        </w:rPr>
        <w:t xml:space="preserve">. It would have to </w:t>
      </w:r>
      <w:r w:rsidRPr="003037E0">
        <w:rPr>
          <w:rStyle w:val="StyleUnderline"/>
          <w:rFonts w:cs="Arial"/>
          <w:highlight w:val="cyan"/>
        </w:rPr>
        <w:t xml:space="preserve">preserve </w:t>
      </w:r>
      <w:r w:rsidRPr="003037E0">
        <w:rPr>
          <w:rStyle w:val="Emphasis"/>
          <w:highlight w:val="cyan"/>
        </w:rPr>
        <w:t>substantial overmatch</w:t>
      </w:r>
      <w:r w:rsidRPr="003037E0">
        <w:rPr>
          <w:rStyle w:val="StyleUnderline"/>
          <w:rFonts w:cs="Arial"/>
        </w:rPr>
        <w:t xml:space="preserve"> versus any</w:t>
      </w:r>
      <w:r w:rsidRPr="003037E0">
        <w:rPr>
          <w:rFonts w:cs="Arial"/>
        </w:rPr>
        <w:t xml:space="preserve"> potential </w:t>
      </w:r>
      <w:r w:rsidRPr="003037E0">
        <w:rPr>
          <w:rStyle w:val="StyleUnderline"/>
          <w:rFonts w:cs="Arial"/>
        </w:rPr>
        <w:t>great-power rival. It must</w:t>
      </w:r>
      <w:r w:rsidRPr="003037E0">
        <w:rPr>
          <w:rFonts w:cs="Arial"/>
        </w:rPr>
        <w:t xml:space="preserve"> be able to </w:t>
      </w:r>
      <w:r w:rsidRPr="003037E0">
        <w:rPr>
          <w:rStyle w:val="StyleUnderline"/>
          <w:rFonts w:cs="Arial"/>
        </w:rPr>
        <w:t>answer the sharpest challenges to the international system</w:t>
      </w:r>
      <w:r w:rsidRPr="003037E0">
        <w:rPr>
          <w:rFonts w:cs="Arial"/>
        </w:rPr>
        <w:t xml:space="preserve">, such as Saddam’s invasion of Kuwait in 1990 or jihadist extremism after 9/11. Finally, </w:t>
      </w:r>
      <w:r w:rsidRPr="003037E0">
        <w:rPr>
          <w:rStyle w:val="StyleUnderline"/>
          <w:rFonts w:cs="Arial"/>
        </w:rPr>
        <w:t>because</w:t>
      </w:r>
      <w:r w:rsidRPr="003037E0">
        <w:rPr>
          <w:rFonts w:cs="Arial"/>
        </w:rPr>
        <w:t xml:space="preserve"> prevailing </w:t>
      </w:r>
      <w:r w:rsidRPr="003037E0">
        <w:rPr>
          <w:rStyle w:val="StyleUnderline"/>
          <w:rFonts w:cs="Arial"/>
          <w:highlight w:val="cyan"/>
        </w:rPr>
        <w:t>global norms</w:t>
      </w:r>
      <w:r w:rsidRPr="003037E0">
        <w:rPr>
          <w:rFonts w:cs="Arial"/>
        </w:rPr>
        <w:t xml:space="preserve"> generally </w:t>
      </w:r>
      <w:r w:rsidRPr="003037E0">
        <w:rPr>
          <w:rStyle w:val="Emphasis"/>
          <w:highlight w:val="cyan"/>
        </w:rPr>
        <w:t>reflect</w:t>
      </w:r>
      <w:r w:rsidRPr="003037E0">
        <w:rPr>
          <w:rStyle w:val="Emphasis"/>
        </w:rPr>
        <w:t xml:space="preserve"> </w:t>
      </w:r>
      <w:r w:rsidRPr="003037E0">
        <w:rPr>
          <w:rStyle w:val="Emphasis"/>
          <w:highlight w:val="cyan"/>
        </w:rPr>
        <w:t>hard-power realities</w:t>
      </w:r>
      <w:r w:rsidRPr="003037E0">
        <w:rPr>
          <w:rStyle w:val="StyleUnderline"/>
          <w:rFonts w:cs="Arial"/>
        </w:rPr>
        <w:t xml:space="preserve">, America would </w:t>
      </w:r>
      <w:r w:rsidRPr="003037E0">
        <w:rPr>
          <w:rStyle w:val="StyleUnderline"/>
          <w:rFonts w:cs="Arial"/>
          <w:highlight w:val="cyan"/>
        </w:rPr>
        <w:t>need</w:t>
      </w:r>
      <w:r w:rsidRPr="003037E0">
        <w:rPr>
          <w:rFonts w:cs="Arial"/>
        </w:rPr>
        <w:t xml:space="preserve"> the </w:t>
      </w:r>
      <w:r w:rsidRPr="003037E0">
        <w:rPr>
          <w:rStyle w:val="StyleUnderline"/>
          <w:rFonts w:cs="Arial"/>
          <w:highlight w:val="cyan"/>
        </w:rPr>
        <w:t>superiority to assure</w:t>
      </w:r>
      <w:r w:rsidRPr="003037E0">
        <w:rPr>
          <w:rFonts w:cs="Arial"/>
        </w:rPr>
        <w:t xml:space="preserve"> that </w:t>
      </w:r>
      <w:r w:rsidRPr="003037E0">
        <w:rPr>
          <w:rStyle w:val="StyleUnderline"/>
          <w:rFonts w:cs="Arial"/>
        </w:rPr>
        <w:t xml:space="preserve">its own </w:t>
      </w:r>
      <w:r w:rsidRPr="003037E0">
        <w:rPr>
          <w:rStyle w:val="StyleUnderline"/>
          <w:rFonts w:cs="Arial"/>
          <w:highlight w:val="cyan"/>
        </w:rPr>
        <w:t>values</w:t>
      </w:r>
      <w:r w:rsidRPr="003037E0">
        <w:rPr>
          <w:rStyle w:val="StyleUnderline"/>
          <w:rFonts w:cs="Arial"/>
        </w:rPr>
        <w:t xml:space="preserve"> remained </w:t>
      </w:r>
      <w:r w:rsidRPr="003037E0">
        <w:rPr>
          <w:rStyle w:val="Emphasis"/>
        </w:rPr>
        <w:t>ascendant</w:t>
      </w:r>
      <w:r w:rsidRPr="003037E0">
        <w:rPr>
          <w:rStyle w:val="StyleUnderline"/>
          <w:rFonts w:cs="Arial"/>
        </w:rPr>
        <w:t>.</w:t>
      </w:r>
      <w:r w:rsidRPr="003037E0">
        <w:rPr>
          <w:rFonts w:cs="Arial"/>
        </w:rPr>
        <w:t xml:space="preserve"> It was impolitic to say that U.S. strategy and the international order required “strengths beyond challenge,” but it was not at all inaccurate. </w:t>
      </w:r>
      <w:r w:rsidRPr="003037E0">
        <w:rPr>
          <w:rStyle w:val="StyleUnderline"/>
          <w:rFonts w:cs="Arial"/>
        </w:rPr>
        <w:t>American primacy</w:t>
      </w:r>
      <w:r w:rsidRPr="003037E0">
        <w:rPr>
          <w:rFonts w:cs="Arial"/>
        </w:rPr>
        <w:t xml:space="preserve">, moreover, </w:t>
      </w:r>
      <w:r w:rsidRPr="003037E0">
        <w:rPr>
          <w:rStyle w:val="StyleUnderline"/>
          <w:rFonts w:cs="Arial"/>
        </w:rPr>
        <w:t>was</w:t>
      </w:r>
      <w:r w:rsidRPr="003037E0">
        <w:rPr>
          <w:rFonts w:cs="Arial"/>
        </w:rPr>
        <w:t xml:space="preserve"> eminently </w:t>
      </w:r>
      <w:r w:rsidRPr="003037E0">
        <w:rPr>
          <w:rStyle w:val="Emphasis"/>
        </w:rPr>
        <w:t>affordable</w:t>
      </w:r>
      <w:r w:rsidRPr="003037E0">
        <w:rPr>
          <w:rStyle w:val="StyleUnderline"/>
          <w:rFonts w:cs="Arial"/>
        </w:rPr>
        <w:t>. At the height of the Cold War,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spent</w:t>
      </w:r>
      <w:r w:rsidRPr="003037E0">
        <w:rPr>
          <w:rFonts w:cs="Arial"/>
        </w:rPr>
        <w:t xml:space="preserve"> </w:t>
      </w:r>
      <w:r w:rsidRPr="003037E0">
        <w:rPr>
          <w:rFonts w:cs="Arial"/>
        </w:rPr>
        <w:lastRenderedPageBreak/>
        <w:t xml:space="preserve">over </w:t>
      </w:r>
      <w:r w:rsidRPr="003037E0">
        <w:rPr>
          <w:rStyle w:val="StyleUnderline"/>
          <w:rFonts w:cs="Arial"/>
        </w:rPr>
        <w:t>12 percent of GDP on defense. Since the mid-1990s, the number has</w:t>
      </w:r>
      <w:r w:rsidRPr="003037E0">
        <w:rPr>
          <w:rFonts w:cs="Arial"/>
        </w:rPr>
        <w:t xml:space="preserve"> usually </w:t>
      </w:r>
      <w:r w:rsidRPr="003037E0">
        <w:rPr>
          <w:rStyle w:val="StyleUnderline"/>
          <w:rFonts w:cs="Arial"/>
        </w:rPr>
        <w:t>been</w:t>
      </w:r>
      <w:r w:rsidRPr="003037E0">
        <w:rPr>
          <w:rFonts w:cs="Arial"/>
        </w:rPr>
        <w:t xml:space="preserve"> between </w:t>
      </w:r>
      <w:r w:rsidRPr="003037E0">
        <w:rPr>
          <w:rStyle w:val="StyleUnderline"/>
          <w:rFonts w:cs="Arial"/>
        </w:rPr>
        <w:t>3 and 4 percent</w:t>
      </w:r>
      <w:r w:rsidRPr="003037E0">
        <w:rPr>
          <w:rFonts w:cs="Arial"/>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3037E0">
        <w:rPr>
          <w:rStyle w:val="StyleUnderline"/>
          <w:rFonts w:cs="Arial"/>
        </w:rPr>
        <w:t>The</w:t>
      </w:r>
      <w:r w:rsidRPr="003037E0">
        <w:rPr>
          <w:rFonts w:cs="Arial"/>
        </w:rPr>
        <w:t xml:space="preserve"> American </w:t>
      </w:r>
      <w:r w:rsidRPr="003037E0">
        <w:rPr>
          <w:rStyle w:val="StyleUnderline"/>
          <w:rFonts w:cs="Arial"/>
        </w:rPr>
        <w:t>military did shrink</w:t>
      </w:r>
      <w:r w:rsidRPr="003037E0">
        <w:rPr>
          <w:rFonts w:cs="Arial"/>
        </w:rPr>
        <w:t xml:space="preserve"> significantly </w:t>
      </w:r>
      <w:r w:rsidRPr="003037E0">
        <w:rPr>
          <w:rStyle w:val="StyleUnderline"/>
          <w:rFonts w:cs="Arial"/>
        </w:rPr>
        <w:t>during the 1990s, but</w:t>
      </w:r>
      <w:r w:rsidRPr="003037E0">
        <w:rPr>
          <w:rFonts w:cs="Arial"/>
        </w:rPr>
        <w:t xml:space="preserve"> U.S. </w:t>
      </w:r>
      <w:r w:rsidRPr="003037E0">
        <w:rPr>
          <w:rStyle w:val="StyleUnderline"/>
          <w:rFonts w:cs="Arial"/>
        </w:rPr>
        <w:t xml:space="preserve">officials understood that if Washington cut back too far, its </w:t>
      </w:r>
      <w:r w:rsidRPr="003037E0">
        <w:rPr>
          <w:rStyle w:val="Emphasis"/>
          <w:highlight w:val="cyan"/>
        </w:rPr>
        <w:t>primacy</w:t>
      </w:r>
      <w:r w:rsidRPr="003037E0">
        <w:rPr>
          <w:rStyle w:val="Emphasis"/>
        </w:rPr>
        <w:t xml:space="preserve"> would </w:t>
      </w:r>
      <w:r w:rsidRPr="003037E0">
        <w:rPr>
          <w:rStyle w:val="Emphasis"/>
          <w:highlight w:val="cyan"/>
        </w:rPr>
        <w:t>erode</w:t>
      </w:r>
      <w:r w:rsidRPr="003037E0">
        <w:rPr>
          <w:rFonts w:cs="Arial"/>
        </w:rPr>
        <w:t xml:space="preserve"> to a point </w:t>
      </w:r>
      <w:r w:rsidRPr="003037E0">
        <w:rPr>
          <w:rStyle w:val="StyleUnderline"/>
          <w:rFonts w:cs="Arial"/>
        </w:rPr>
        <w:t>where it ceased to deliver</w:t>
      </w:r>
      <w:r w:rsidRPr="003037E0">
        <w:rPr>
          <w:rFonts w:cs="Arial"/>
        </w:rPr>
        <w:t xml:space="preserve"> its </w:t>
      </w:r>
      <w:r w:rsidRPr="003037E0">
        <w:rPr>
          <w:rStyle w:val="StyleUnderline"/>
          <w:rFonts w:cs="Arial"/>
        </w:rPr>
        <w:t xml:space="preserve">geopolitical benefits. </w:t>
      </w:r>
      <w:r w:rsidRPr="003037E0">
        <w:rPr>
          <w:rStyle w:val="StyleUnderline"/>
          <w:rFonts w:cs="Arial"/>
          <w:highlight w:val="cyan"/>
        </w:rPr>
        <w:t>Alliances</w:t>
      </w:r>
      <w:r w:rsidRPr="003037E0">
        <w:rPr>
          <w:rStyle w:val="StyleUnderline"/>
          <w:rFonts w:cs="Arial"/>
        </w:rPr>
        <w:t xml:space="preserve"> would </w:t>
      </w:r>
      <w:r w:rsidRPr="003037E0">
        <w:rPr>
          <w:rStyle w:val="Emphasis"/>
          <w:highlight w:val="cyan"/>
        </w:rPr>
        <w:t>lose</w:t>
      </w:r>
      <w:r w:rsidRPr="003037E0">
        <w:rPr>
          <w:rStyle w:val="Emphasis"/>
        </w:rPr>
        <w:t xml:space="preserve"> </w:t>
      </w:r>
      <w:r w:rsidRPr="003037E0">
        <w:rPr>
          <w:rStyle w:val="Emphasis"/>
          <w:highlight w:val="cyan"/>
        </w:rPr>
        <w:t>credibility</w:t>
      </w:r>
      <w:r w:rsidRPr="003037E0">
        <w:rPr>
          <w:rStyle w:val="StyleUnderline"/>
          <w:rFonts w:cs="Arial"/>
        </w:rPr>
        <w:t xml:space="preserve">; the </w:t>
      </w:r>
      <w:r w:rsidRPr="003037E0">
        <w:rPr>
          <w:rStyle w:val="StyleUnderline"/>
          <w:rFonts w:cs="Arial"/>
          <w:highlight w:val="cyan"/>
        </w:rPr>
        <w:t>stability</w:t>
      </w:r>
      <w:r w:rsidRPr="003037E0">
        <w:rPr>
          <w:rStyle w:val="StyleUnderline"/>
          <w:rFonts w:cs="Arial"/>
        </w:rPr>
        <w:t xml:space="preserve"> </w:t>
      </w:r>
      <w:r w:rsidRPr="003037E0">
        <w:rPr>
          <w:rStyle w:val="StyleUnderline"/>
          <w:rFonts w:cs="Arial"/>
          <w:highlight w:val="cyan"/>
        </w:rPr>
        <w:t>of</w:t>
      </w:r>
      <w:r w:rsidRPr="003037E0">
        <w:rPr>
          <w:rFonts w:cs="Arial"/>
        </w:rPr>
        <w:t xml:space="preserve"> key </w:t>
      </w:r>
      <w:r w:rsidRPr="003037E0">
        <w:rPr>
          <w:rStyle w:val="StyleUnderline"/>
          <w:rFonts w:cs="Arial"/>
          <w:highlight w:val="cyan"/>
        </w:rPr>
        <w:t>regions</w:t>
      </w:r>
      <w:r w:rsidRPr="003037E0">
        <w:rPr>
          <w:rStyle w:val="StyleUnderline"/>
          <w:rFonts w:cs="Arial"/>
        </w:rPr>
        <w:t xml:space="preserve"> would be </w:t>
      </w:r>
      <w:r w:rsidRPr="003037E0">
        <w:rPr>
          <w:rStyle w:val="Emphasis"/>
          <w:highlight w:val="cyan"/>
        </w:rPr>
        <w:t>eroded</w:t>
      </w:r>
      <w:r w:rsidRPr="003037E0">
        <w:rPr>
          <w:rStyle w:val="StyleUnderline"/>
          <w:rFonts w:cs="Arial"/>
        </w:rPr>
        <w:t xml:space="preserve">; </w:t>
      </w:r>
      <w:r w:rsidRPr="003037E0">
        <w:rPr>
          <w:rStyle w:val="StyleUnderline"/>
          <w:rFonts w:cs="Arial"/>
          <w:highlight w:val="cyan"/>
        </w:rPr>
        <w:t>rivals</w:t>
      </w:r>
      <w:r w:rsidRPr="003037E0">
        <w:rPr>
          <w:rStyle w:val="StyleUnderline"/>
          <w:rFonts w:cs="Arial"/>
        </w:rPr>
        <w:t xml:space="preserve"> would be </w:t>
      </w:r>
      <w:r w:rsidRPr="003037E0">
        <w:rPr>
          <w:rStyle w:val="Emphasis"/>
          <w:highlight w:val="cyan"/>
        </w:rPr>
        <w:t>emboldened</w:t>
      </w:r>
      <w:r w:rsidRPr="003037E0">
        <w:rPr>
          <w:rStyle w:val="StyleUnderline"/>
          <w:rFonts w:cs="Arial"/>
        </w:rPr>
        <w:t xml:space="preserve">; </w:t>
      </w:r>
      <w:r w:rsidRPr="003037E0">
        <w:rPr>
          <w:rStyle w:val="StyleUnderline"/>
          <w:rFonts w:cs="Arial"/>
          <w:highlight w:val="cyan"/>
        </w:rPr>
        <w:t>international</w:t>
      </w:r>
      <w:r w:rsidRPr="003037E0">
        <w:rPr>
          <w:rStyle w:val="StyleUnderline"/>
          <w:rFonts w:cs="Arial"/>
        </w:rPr>
        <w:t xml:space="preserve"> </w:t>
      </w:r>
      <w:r w:rsidRPr="003037E0">
        <w:rPr>
          <w:rStyle w:val="Emphasis"/>
          <w:highlight w:val="cyan"/>
        </w:rPr>
        <w:t>crises</w:t>
      </w:r>
      <w:r w:rsidRPr="003037E0">
        <w:rPr>
          <w:rStyle w:val="Emphasis"/>
        </w:rPr>
        <w:t xml:space="preserve"> would go </w:t>
      </w:r>
      <w:r w:rsidRPr="003037E0">
        <w:rPr>
          <w:rStyle w:val="Emphasis"/>
          <w:highlight w:val="cyan"/>
        </w:rPr>
        <w:t>unaddressed</w:t>
      </w:r>
      <w:r w:rsidRPr="003037E0">
        <w:rPr>
          <w:rFonts w:cs="Arial"/>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3037E0">
        <w:rPr>
          <w:rStyle w:val="StyleUnderline"/>
          <w:rFonts w:cs="Arial"/>
        </w:rPr>
        <w:t>for two decades after the Soviet collapse, the world was characterized by</w:t>
      </w:r>
      <w:r w:rsidRPr="003037E0">
        <w:rPr>
          <w:rFonts w:cs="Arial"/>
        </w:rPr>
        <w:t xml:space="preserve"> remarkably </w:t>
      </w:r>
      <w:r w:rsidRPr="003037E0">
        <w:rPr>
          <w:rStyle w:val="Emphasis"/>
          <w:highlight w:val="cyan"/>
        </w:rPr>
        <w:t>low levels of great-power competition</w:t>
      </w:r>
      <w:r w:rsidRPr="003037E0">
        <w:rPr>
          <w:rStyle w:val="StyleUnderline"/>
          <w:rFonts w:cs="Arial"/>
        </w:rPr>
        <w:t xml:space="preserve">, </w:t>
      </w:r>
      <w:r w:rsidRPr="003037E0">
        <w:rPr>
          <w:rStyle w:val="StyleUnderline"/>
          <w:rFonts w:cs="Arial"/>
          <w:highlight w:val="cyan"/>
        </w:rPr>
        <w:t>high</w:t>
      </w:r>
      <w:r w:rsidRPr="003037E0">
        <w:rPr>
          <w:rFonts w:cs="Arial"/>
        </w:rPr>
        <w:t xml:space="preserve"> levels of </w:t>
      </w:r>
      <w:r w:rsidRPr="003037E0">
        <w:rPr>
          <w:rStyle w:val="StyleUnderline"/>
          <w:rFonts w:cs="Arial"/>
          <w:highlight w:val="cyan"/>
        </w:rPr>
        <w:t>security i</w:t>
      </w:r>
      <w:r w:rsidRPr="003037E0">
        <w:rPr>
          <w:rStyle w:val="StyleUnderline"/>
          <w:rFonts w:cs="Arial"/>
        </w:rPr>
        <w:t>n</w:t>
      </w:r>
      <w:r w:rsidRPr="003037E0">
        <w:rPr>
          <w:rFonts w:cs="Arial"/>
        </w:rPr>
        <w:t xml:space="preserve"> key theaters such as</w:t>
      </w:r>
      <w:r w:rsidRPr="003037E0">
        <w:rPr>
          <w:rStyle w:val="StyleUnderline"/>
          <w:rFonts w:cs="Arial"/>
        </w:rPr>
        <w:t xml:space="preserve"> </w:t>
      </w:r>
      <w:r w:rsidRPr="003037E0">
        <w:rPr>
          <w:rStyle w:val="StyleUnderline"/>
          <w:rFonts w:cs="Arial"/>
          <w:highlight w:val="cyan"/>
        </w:rPr>
        <w:t>Europe and East Asia</w:t>
      </w:r>
      <w:r w:rsidRPr="003037E0">
        <w:rPr>
          <w:rStyle w:val="StyleUnderline"/>
          <w:rFonts w:cs="Arial"/>
        </w:rPr>
        <w:t xml:space="preserve">, and the </w:t>
      </w:r>
      <w:r w:rsidRPr="003037E0">
        <w:rPr>
          <w:rStyle w:val="Emphasis"/>
          <w:highlight w:val="cyan"/>
        </w:rPr>
        <w:t>comparative</w:t>
      </w:r>
      <w:r w:rsidRPr="003037E0">
        <w:rPr>
          <w:rStyle w:val="Emphasis"/>
        </w:rPr>
        <w:t xml:space="preserve"> </w:t>
      </w:r>
      <w:r w:rsidRPr="003037E0">
        <w:rPr>
          <w:rStyle w:val="Emphasis"/>
          <w:highlight w:val="cyan"/>
        </w:rPr>
        <w:t>weakness</w:t>
      </w:r>
      <w:r w:rsidRPr="003037E0">
        <w:rPr>
          <w:rStyle w:val="StyleUnderline"/>
          <w:rFonts w:cs="Arial"/>
        </w:rPr>
        <w:t xml:space="preserve"> </w:t>
      </w:r>
      <w:r w:rsidRPr="003037E0">
        <w:rPr>
          <w:rStyle w:val="StyleUnderline"/>
          <w:rFonts w:cs="Arial"/>
          <w:highlight w:val="cyan"/>
        </w:rPr>
        <w:t>of</w:t>
      </w:r>
      <w:r w:rsidRPr="003037E0">
        <w:rPr>
          <w:rFonts w:cs="Arial"/>
        </w:rPr>
        <w:t xml:space="preserve"> those </w:t>
      </w:r>
      <w:r w:rsidRPr="003037E0">
        <w:rPr>
          <w:rStyle w:val="StyleUnderline"/>
          <w:rFonts w:cs="Arial"/>
        </w:rPr>
        <w:t>“</w:t>
      </w:r>
      <w:r w:rsidRPr="003037E0">
        <w:rPr>
          <w:rStyle w:val="Emphasis"/>
          <w:highlight w:val="cyan"/>
        </w:rPr>
        <w:t>rogue” actors</w:t>
      </w:r>
      <w:r w:rsidRPr="003037E0">
        <w:rPr>
          <w:rStyle w:val="StyleUnderline"/>
          <w:rFonts w:cs="Arial"/>
        </w:rPr>
        <w:t>—</w:t>
      </w:r>
      <w:r w:rsidRPr="003037E0">
        <w:rPr>
          <w:rStyle w:val="Emphasis"/>
        </w:rPr>
        <w:t>Iran, Iraq, North Korea, al-Qaeda</w:t>
      </w:r>
      <w:r w:rsidRPr="003037E0">
        <w:rPr>
          <w:rStyle w:val="StyleUnderline"/>
          <w:rFonts w:cs="Arial"/>
        </w:rPr>
        <w:t>—who</w:t>
      </w:r>
      <w:r w:rsidRPr="003037E0">
        <w:rPr>
          <w:rFonts w:cs="Arial"/>
        </w:rPr>
        <w:t xml:space="preserve"> most aggressively </w:t>
      </w:r>
      <w:r w:rsidRPr="003037E0">
        <w:rPr>
          <w:rStyle w:val="StyleUnderline"/>
          <w:rFonts w:cs="Arial"/>
        </w:rPr>
        <w:t>challenged American power.</w:t>
      </w:r>
      <w:r w:rsidRPr="003037E0">
        <w:rPr>
          <w:rFonts w:cs="Arial"/>
        </w:rPr>
        <w:t xml:space="preserve"> During the 1990s, some observers even spoke of a “strategic pause,” the idea being that the end of </w:t>
      </w:r>
      <w:r w:rsidRPr="003037E0">
        <w:rPr>
          <w:rStyle w:val="StyleUnderline"/>
          <w:rFonts w:cs="Arial"/>
        </w:rPr>
        <w:t>the Cold War</w:t>
      </w:r>
      <w:r w:rsidRPr="003037E0">
        <w:rPr>
          <w:rFonts w:cs="Arial"/>
        </w:rPr>
        <w:t xml:space="preserve"> had </w:t>
      </w:r>
      <w:r w:rsidRPr="003037E0">
        <w:rPr>
          <w:rStyle w:val="StyleUnderline"/>
          <w:rFonts w:cs="Arial"/>
        </w:rPr>
        <w:t>afforded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a respite from</w:t>
      </w:r>
      <w:r w:rsidRPr="003037E0">
        <w:rPr>
          <w:rFonts w:cs="Arial"/>
        </w:rPr>
        <w:t xml:space="preserve"> normal levels of </w:t>
      </w:r>
      <w:r w:rsidRPr="003037E0">
        <w:rPr>
          <w:rStyle w:val="StyleUnderline"/>
          <w:rFonts w:cs="Arial"/>
        </w:rPr>
        <w:t>geopolitical danger and competition</w:t>
      </w:r>
      <w:r w:rsidRPr="003037E0">
        <w:rPr>
          <w:rFonts w:cs="Arial"/>
        </w:rPr>
        <w:t xml:space="preserve">. Now, however, </w:t>
      </w:r>
      <w:r w:rsidRPr="003037E0">
        <w:rPr>
          <w:rStyle w:val="StyleUnderline"/>
          <w:rFonts w:cs="Arial"/>
        </w:rPr>
        <w:t xml:space="preserve">the </w:t>
      </w:r>
      <w:r w:rsidRPr="003037E0">
        <w:rPr>
          <w:rStyle w:val="Emphasis"/>
        </w:rPr>
        <w:t>strategic horizon is darkening,</w:t>
      </w:r>
      <w:r w:rsidRPr="003037E0">
        <w:rPr>
          <w:rFonts w:cs="Arial"/>
        </w:rPr>
        <w:t xml:space="preserve"> due to four factors. First, </w:t>
      </w:r>
      <w:r w:rsidRPr="003037E0">
        <w:rPr>
          <w:rStyle w:val="Emphasis"/>
        </w:rPr>
        <w:t xml:space="preserve">great-power military competition </w:t>
      </w:r>
      <w:r w:rsidRPr="003037E0">
        <w:rPr>
          <w:rStyle w:val="StyleUnderline"/>
          <w:rFonts w:cs="Arial"/>
        </w:rPr>
        <w:t>is back. The world’s</w:t>
      </w:r>
      <w:r w:rsidRPr="003037E0">
        <w:rPr>
          <w:rFonts w:cs="Arial"/>
        </w:rPr>
        <w:t xml:space="preserve"> two </w:t>
      </w:r>
      <w:r w:rsidRPr="003037E0">
        <w:rPr>
          <w:rStyle w:val="StyleUnderline"/>
          <w:rFonts w:cs="Arial"/>
        </w:rPr>
        <w:t>leading authoritarian powers—</w:t>
      </w:r>
      <w:r w:rsidRPr="003037E0">
        <w:rPr>
          <w:rStyle w:val="Emphasis"/>
          <w:highlight w:val="cyan"/>
        </w:rPr>
        <w:t xml:space="preserve">China </w:t>
      </w:r>
      <w:r w:rsidRPr="003037E0">
        <w:rPr>
          <w:rFonts w:cs="Arial"/>
        </w:rPr>
        <w:t>and Russia</w:t>
      </w:r>
      <w:r w:rsidRPr="003037E0">
        <w:rPr>
          <w:rStyle w:val="StyleUnderline"/>
          <w:rFonts w:cs="Arial"/>
        </w:rPr>
        <w:t>—are seeking</w:t>
      </w:r>
      <w:r w:rsidRPr="003037E0">
        <w:rPr>
          <w:rFonts w:cs="Arial"/>
        </w:rPr>
        <w:t xml:space="preserve"> regional </w:t>
      </w:r>
      <w:r w:rsidRPr="003037E0">
        <w:rPr>
          <w:rStyle w:val="StyleUnderline"/>
          <w:rFonts w:cs="Arial"/>
        </w:rPr>
        <w:t xml:space="preserve">hegemony, </w:t>
      </w:r>
      <w:r w:rsidRPr="003037E0">
        <w:rPr>
          <w:rStyle w:val="Emphasis"/>
          <w:highlight w:val="cyan"/>
        </w:rPr>
        <w:t>contesting global norms</w:t>
      </w:r>
      <w:r w:rsidRPr="003037E0">
        <w:rPr>
          <w:rStyle w:val="StyleUnderline"/>
          <w:rFonts w:cs="Arial"/>
        </w:rPr>
        <w:t xml:space="preserve"> </w:t>
      </w:r>
      <w:r w:rsidRPr="003037E0">
        <w:rPr>
          <w:rStyle w:val="StyleUnderline"/>
          <w:rFonts w:cs="Arial"/>
          <w:highlight w:val="cyan"/>
        </w:rPr>
        <w:t>such as nonaggression</w:t>
      </w:r>
      <w:r w:rsidRPr="003037E0">
        <w:rPr>
          <w:rStyle w:val="StyleUnderline"/>
          <w:rFonts w:cs="Arial"/>
        </w:rPr>
        <w:t xml:space="preserve"> </w:t>
      </w:r>
      <w:r w:rsidRPr="003037E0">
        <w:rPr>
          <w:rStyle w:val="StyleUnderline"/>
          <w:rFonts w:cs="Arial"/>
          <w:highlight w:val="cyan"/>
        </w:rPr>
        <w:t>and</w:t>
      </w:r>
      <w:r w:rsidRPr="003037E0">
        <w:rPr>
          <w:rStyle w:val="StyleUnderline"/>
          <w:rFonts w:cs="Arial"/>
        </w:rPr>
        <w:t xml:space="preserve"> freedom of </w:t>
      </w:r>
      <w:r w:rsidRPr="003037E0">
        <w:rPr>
          <w:rStyle w:val="StyleUnderline"/>
          <w:rFonts w:cs="Arial"/>
          <w:highlight w:val="cyan"/>
        </w:rPr>
        <w:t>navigation</w:t>
      </w:r>
      <w:r w:rsidRPr="003037E0">
        <w:rPr>
          <w:rStyle w:val="StyleUnderline"/>
          <w:rFonts w:cs="Arial"/>
        </w:rPr>
        <w:t>, and developing the</w:t>
      </w:r>
      <w:r w:rsidRPr="003037E0">
        <w:rPr>
          <w:rFonts w:cs="Arial"/>
        </w:rPr>
        <w:t xml:space="preserve"> military </w:t>
      </w:r>
      <w:r w:rsidRPr="003037E0">
        <w:rPr>
          <w:rStyle w:val="StyleUnderline"/>
          <w:rFonts w:cs="Arial"/>
        </w:rPr>
        <w:t>punch to underwrite these ambitions</w:t>
      </w:r>
      <w:r w:rsidRPr="003037E0">
        <w:rPr>
          <w:rFonts w:cs="Arial"/>
        </w:rPr>
        <w:t xml:space="preserve">. Notwithstanding severe economic and demographic problems, </w:t>
      </w:r>
      <w:r w:rsidRPr="003037E0">
        <w:rPr>
          <w:rStyle w:val="StyleUnderline"/>
          <w:rFonts w:cs="Arial"/>
        </w:rPr>
        <w:t>Russia</w:t>
      </w:r>
      <w:r w:rsidRPr="003037E0">
        <w:rPr>
          <w:rFonts w:cs="Arial"/>
        </w:rPr>
        <w:t xml:space="preserve"> has </w:t>
      </w:r>
      <w:r w:rsidRPr="003037E0">
        <w:rPr>
          <w:rStyle w:val="StyleUnderline"/>
          <w:rFonts w:cs="Arial"/>
        </w:rPr>
        <w:t>conducted a major military modernization emphasizing nuclear weapons</w:t>
      </w:r>
      <w:r w:rsidRPr="003037E0">
        <w:rPr>
          <w:rFonts w:cs="Arial"/>
        </w:rPr>
        <w:t xml:space="preserve">, high-end </w:t>
      </w:r>
      <w:r w:rsidRPr="003037E0">
        <w:rPr>
          <w:rStyle w:val="StyleUnderline"/>
          <w:rFonts w:cs="Arial"/>
        </w:rPr>
        <w:t>conventional capabilities, and</w:t>
      </w:r>
      <w:r w:rsidRPr="003037E0">
        <w:rPr>
          <w:rFonts w:cs="Arial"/>
        </w:rPr>
        <w:t xml:space="preserve"> rapid-deployment and </w:t>
      </w:r>
      <w:r w:rsidRPr="003037E0">
        <w:rPr>
          <w:rStyle w:val="StyleUnderline"/>
          <w:rFonts w:cs="Arial"/>
        </w:rPr>
        <w:t>special operations</w:t>
      </w:r>
      <w:r w:rsidRPr="003037E0">
        <w:rPr>
          <w:rFonts w:cs="Arial"/>
        </w:rPr>
        <w:t xml:space="preserve"> forces— </w:t>
      </w:r>
      <w:r w:rsidRPr="003037E0">
        <w:rPr>
          <w:rStyle w:val="StyleUnderline"/>
          <w:rFonts w:cs="Arial"/>
        </w:rPr>
        <w:t xml:space="preserve">and utilized </w:t>
      </w:r>
      <w:r w:rsidRPr="003037E0">
        <w:rPr>
          <w:rFonts w:cs="Arial"/>
        </w:rPr>
        <w:t xml:space="preserve">many of </w:t>
      </w:r>
      <w:r w:rsidRPr="003037E0">
        <w:rPr>
          <w:rStyle w:val="StyleUnderline"/>
          <w:rFonts w:cs="Arial"/>
        </w:rPr>
        <w:t xml:space="preserve">these </w:t>
      </w:r>
      <w:r w:rsidRPr="003037E0">
        <w:rPr>
          <w:rFonts w:cs="Arial"/>
        </w:rPr>
        <w:t xml:space="preserve">capabilities in conflicts </w:t>
      </w:r>
      <w:r w:rsidRPr="003037E0">
        <w:rPr>
          <w:rStyle w:val="StyleUnderline"/>
          <w:rFonts w:cs="Arial"/>
        </w:rPr>
        <w:t>in Ukraine and Syria</w:t>
      </w:r>
      <w:r w:rsidRPr="003037E0">
        <w:rPr>
          <w:rFonts w:cs="Arial"/>
        </w:rPr>
        <w:t xml:space="preserve">.10 </w:t>
      </w:r>
      <w:r w:rsidRPr="003037E0">
        <w:rPr>
          <w:rStyle w:val="StyleUnderline"/>
          <w:rFonts w:cs="Arial"/>
          <w:highlight w:val="cyan"/>
        </w:rPr>
        <w:t>China</w:t>
      </w:r>
      <w:r w:rsidRPr="003037E0">
        <w:rPr>
          <w:rFonts w:cs="Arial"/>
        </w:rPr>
        <w:t xml:space="preserve">, meanwhile, has </w:t>
      </w:r>
      <w:r w:rsidRPr="003037E0">
        <w:rPr>
          <w:rStyle w:val="StyleUnderline"/>
          <w:rFonts w:cs="Arial"/>
          <w:highlight w:val="cyan"/>
        </w:rPr>
        <w:t>carried</w:t>
      </w:r>
      <w:r w:rsidRPr="003037E0">
        <w:rPr>
          <w:rStyle w:val="StyleUnderline"/>
          <w:rFonts w:cs="Arial"/>
        </w:rPr>
        <w:t xml:space="preserve"> out a </w:t>
      </w:r>
      <w:r w:rsidRPr="003037E0">
        <w:rPr>
          <w:rStyle w:val="Emphasis"/>
          <w:highlight w:val="cyan"/>
        </w:rPr>
        <w:t>buildup of historic proportions</w:t>
      </w:r>
      <w:r w:rsidRPr="003037E0">
        <w:rPr>
          <w:rFonts w:cs="Arial"/>
        </w:rPr>
        <w:t xml:space="preserve">, with constant-dollar defense outlays rising from US$26 billion in 1995 to US$226 billion in 2016.11 Ominously, </w:t>
      </w:r>
      <w:r w:rsidRPr="003037E0">
        <w:rPr>
          <w:rStyle w:val="StyleUnderline"/>
          <w:rFonts w:cs="Arial"/>
        </w:rPr>
        <w:t>these expenditures</w:t>
      </w:r>
      <w:r w:rsidRPr="003037E0">
        <w:rPr>
          <w:rFonts w:cs="Arial"/>
        </w:rPr>
        <w:t xml:space="preserve"> have </w:t>
      </w:r>
      <w:r w:rsidRPr="003037E0">
        <w:rPr>
          <w:rStyle w:val="StyleUnderline"/>
          <w:rFonts w:cs="Arial"/>
        </w:rPr>
        <w:t>funded</w:t>
      </w:r>
      <w:r w:rsidRPr="003037E0">
        <w:rPr>
          <w:rFonts w:cs="Arial"/>
        </w:rPr>
        <w:t xml:space="preserve"> development of </w:t>
      </w:r>
      <w:r w:rsidRPr="003037E0">
        <w:rPr>
          <w:rStyle w:val="Emphasis"/>
        </w:rPr>
        <w:t>power-projection</w:t>
      </w:r>
      <w:r w:rsidRPr="003037E0">
        <w:rPr>
          <w:rStyle w:val="StyleUnderline"/>
          <w:rFonts w:cs="Arial"/>
        </w:rPr>
        <w:t xml:space="preserve"> and antiaccess</w:t>
      </w:r>
      <w:r w:rsidRPr="003037E0">
        <w:rPr>
          <w:rFonts w:cs="Arial"/>
        </w:rPr>
        <w:t xml:space="preserve">/area denial (A2/AD) </w:t>
      </w:r>
      <w:r w:rsidRPr="003037E0">
        <w:rPr>
          <w:rStyle w:val="StyleUnderline"/>
          <w:rFonts w:cs="Arial"/>
        </w:rPr>
        <w:t>tools</w:t>
      </w:r>
      <w:r w:rsidRPr="003037E0">
        <w:rPr>
          <w:rFonts w:cs="Arial"/>
        </w:rPr>
        <w:t xml:space="preserve"> necessary </w:t>
      </w:r>
      <w:r w:rsidRPr="003037E0">
        <w:rPr>
          <w:rStyle w:val="StyleUnderline"/>
          <w:rFonts w:cs="Arial"/>
        </w:rPr>
        <w:t>to threaten China’s neighbors and complicate U.S. intervention</w:t>
      </w:r>
      <w:r w:rsidRPr="003037E0">
        <w:rPr>
          <w:rFonts w:cs="Arial"/>
        </w:rPr>
        <w:t xml:space="preserve"> on their behalf. Washington has grown accustomed to having a generational military lead; </w:t>
      </w:r>
      <w:r w:rsidRPr="003037E0">
        <w:rPr>
          <w:rStyle w:val="StyleUnderline"/>
          <w:rFonts w:cs="Arial"/>
        </w:rPr>
        <w:t>Russian and Chinese modernization</w:t>
      </w:r>
      <w:r w:rsidRPr="003037E0">
        <w:rPr>
          <w:rFonts w:cs="Arial"/>
        </w:rPr>
        <w:t xml:space="preserve"> efforts </w:t>
      </w:r>
      <w:r w:rsidRPr="003037E0">
        <w:rPr>
          <w:rStyle w:val="StyleUnderline"/>
          <w:rFonts w:cs="Arial"/>
        </w:rPr>
        <w:t>are</w:t>
      </w:r>
      <w:r w:rsidRPr="003037E0">
        <w:rPr>
          <w:rFonts w:cs="Arial"/>
        </w:rPr>
        <w:t xml:space="preserve"> now </w:t>
      </w:r>
      <w:r w:rsidRPr="003037E0">
        <w:rPr>
          <w:rStyle w:val="StyleUnderline"/>
          <w:rFonts w:cs="Arial"/>
        </w:rPr>
        <w:t>creating a</w:t>
      </w:r>
      <w:r w:rsidRPr="003037E0">
        <w:rPr>
          <w:rFonts w:cs="Arial"/>
        </w:rPr>
        <w:t xml:space="preserve"> far </w:t>
      </w:r>
      <w:r w:rsidRPr="003037E0">
        <w:rPr>
          <w:rStyle w:val="Emphasis"/>
          <w:highlight w:val="cyan"/>
        </w:rPr>
        <w:t>more competitive environment</w:t>
      </w:r>
      <w:r w:rsidRPr="003037E0">
        <w:rPr>
          <w:rFonts w:cs="Arial"/>
        </w:rPr>
        <w:t xml:space="preserve">. Second, the </w:t>
      </w:r>
      <w:r w:rsidRPr="003037E0">
        <w:rPr>
          <w:rStyle w:val="StyleUnderline"/>
          <w:rFonts w:cs="Arial"/>
        </w:rPr>
        <w:t>international outlaws are no longer</w:t>
      </w:r>
      <w:r w:rsidRPr="003037E0">
        <w:rPr>
          <w:rFonts w:cs="Arial"/>
        </w:rPr>
        <w:t xml:space="preserve"> so </w:t>
      </w:r>
      <w:r w:rsidRPr="003037E0">
        <w:rPr>
          <w:rStyle w:val="StyleUnderline"/>
          <w:rFonts w:cs="Arial"/>
        </w:rPr>
        <w:t xml:space="preserve">weak. </w:t>
      </w:r>
      <w:r w:rsidRPr="003037E0">
        <w:rPr>
          <w:rStyle w:val="Emphasis"/>
          <w:highlight w:val="cyan"/>
        </w:rPr>
        <w:t>North Korea</w:t>
      </w:r>
      <w:r w:rsidRPr="003037E0">
        <w:rPr>
          <w:rFonts w:cs="Arial"/>
          <w:highlight w:val="cyan"/>
        </w:rPr>
        <w:t>’s</w:t>
      </w:r>
      <w:r w:rsidRPr="003037E0">
        <w:rPr>
          <w:rFonts w:cs="Arial"/>
        </w:rPr>
        <w:t xml:space="preserve"> conventional forces have atrophied, but it </w:t>
      </w:r>
      <w:r w:rsidRPr="003037E0">
        <w:rPr>
          <w:rStyle w:val="StyleUnderline"/>
          <w:rFonts w:cs="Arial"/>
        </w:rPr>
        <w:t xml:space="preserve">has amassed a </w:t>
      </w:r>
      <w:r w:rsidRPr="003037E0">
        <w:rPr>
          <w:rStyle w:val="Emphasis"/>
          <w:highlight w:val="cyan"/>
        </w:rPr>
        <w:t>growing nuclear arsenal</w:t>
      </w:r>
      <w:r w:rsidRPr="003037E0">
        <w:rPr>
          <w:rStyle w:val="StyleUnderline"/>
          <w:rFonts w:cs="Arial"/>
        </w:rPr>
        <w:t xml:space="preserve"> and is developing</w:t>
      </w:r>
      <w:r w:rsidRPr="003037E0">
        <w:rPr>
          <w:rFonts w:cs="Arial"/>
        </w:rPr>
        <w:t xml:space="preserve"> an </w:t>
      </w:r>
      <w:r w:rsidRPr="003037E0">
        <w:rPr>
          <w:rStyle w:val="StyleUnderline"/>
          <w:rFonts w:cs="Arial"/>
        </w:rPr>
        <w:t xml:space="preserve">intercontinental delivery </w:t>
      </w:r>
      <w:r w:rsidRPr="003037E0">
        <w:rPr>
          <w:rFonts w:cs="Arial"/>
        </w:rPr>
        <w:t xml:space="preserve">capability </w:t>
      </w:r>
      <w:r w:rsidRPr="003037E0">
        <w:rPr>
          <w:rStyle w:val="StyleUnderline"/>
          <w:rFonts w:cs="Arial"/>
        </w:rPr>
        <w:t xml:space="preserve">that will </w:t>
      </w:r>
      <w:r w:rsidRPr="003037E0">
        <w:rPr>
          <w:rFonts w:cs="Arial"/>
        </w:rPr>
        <w:t xml:space="preserve">soon </w:t>
      </w:r>
      <w:r w:rsidRPr="003037E0">
        <w:rPr>
          <w:rStyle w:val="StyleUnderline"/>
          <w:rFonts w:cs="Arial"/>
        </w:rPr>
        <w:t xml:space="preserve">allow it to threaten </w:t>
      </w:r>
      <w:r w:rsidRPr="003037E0">
        <w:rPr>
          <w:rFonts w:cs="Arial"/>
        </w:rPr>
        <w:t xml:space="preserve">not just America’s regional allies but also </w:t>
      </w:r>
      <w:r w:rsidRPr="003037E0">
        <w:rPr>
          <w:rStyle w:val="StyleUnderline"/>
          <w:rFonts w:cs="Arial"/>
        </w:rPr>
        <w:t>the continental U</w:t>
      </w:r>
      <w:r w:rsidRPr="003037E0">
        <w:rPr>
          <w:rFonts w:cs="Arial"/>
        </w:rPr>
        <w:t xml:space="preserve">nited </w:t>
      </w:r>
      <w:r w:rsidRPr="003037E0">
        <w:rPr>
          <w:rStyle w:val="StyleUnderline"/>
          <w:rFonts w:cs="Arial"/>
        </w:rPr>
        <w:t>S</w:t>
      </w:r>
      <w:r w:rsidRPr="003037E0">
        <w:rPr>
          <w:rFonts w:cs="Arial"/>
        </w:rPr>
        <w:t xml:space="preserve">tates.12 </w:t>
      </w:r>
      <w:r w:rsidRPr="003037E0">
        <w:rPr>
          <w:rStyle w:val="Emphasis"/>
          <w:highlight w:val="cyan"/>
        </w:rPr>
        <w:t>Iran</w:t>
      </w:r>
      <w:r w:rsidRPr="003037E0">
        <w:rPr>
          <w:rStyle w:val="StyleUnderline"/>
          <w:rFonts w:cs="Arial"/>
        </w:rPr>
        <w:t xml:space="preserve"> </w:t>
      </w:r>
      <w:r w:rsidRPr="003037E0">
        <w:rPr>
          <w:rStyle w:val="StyleUnderline"/>
          <w:rFonts w:cs="Arial"/>
          <w:highlight w:val="cyan"/>
        </w:rPr>
        <w:t>remains a nuclear threshold state</w:t>
      </w:r>
      <w:r w:rsidRPr="003037E0">
        <w:rPr>
          <w:rFonts w:cs="Arial"/>
        </w:rPr>
        <w:t xml:space="preserve">, one </w:t>
      </w:r>
      <w:r w:rsidRPr="003037E0">
        <w:rPr>
          <w:rStyle w:val="StyleUnderline"/>
          <w:rFonts w:cs="Arial"/>
        </w:rPr>
        <w:t>that continues to develop</w:t>
      </w:r>
      <w:r w:rsidRPr="003037E0">
        <w:rPr>
          <w:rFonts w:cs="Arial"/>
        </w:rPr>
        <w:t xml:space="preserve"> ballistic </w:t>
      </w:r>
      <w:r w:rsidRPr="003037E0">
        <w:rPr>
          <w:rStyle w:val="StyleUnderline"/>
          <w:rFonts w:cs="Arial"/>
        </w:rPr>
        <w:t>missiles and A2/AD</w:t>
      </w:r>
      <w:r w:rsidRPr="003037E0">
        <w:rPr>
          <w:rFonts w:cs="Arial"/>
        </w:rPr>
        <w:t xml:space="preserve"> capabilities </w:t>
      </w:r>
      <w:r w:rsidRPr="003037E0">
        <w:rPr>
          <w:rStyle w:val="StyleUnderline"/>
          <w:rFonts w:cs="Arial"/>
        </w:rPr>
        <w:t>while employing</w:t>
      </w:r>
      <w:r w:rsidRPr="003037E0">
        <w:rPr>
          <w:rFonts w:cs="Arial"/>
        </w:rPr>
        <w:t xml:space="preserve"> sectarian and </w:t>
      </w:r>
      <w:r w:rsidRPr="003037E0">
        <w:rPr>
          <w:rStyle w:val="Emphasis"/>
          <w:highlight w:val="cyan"/>
        </w:rPr>
        <w:t>proxy forces</w:t>
      </w:r>
      <w:r w:rsidRPr="003037E0">
        <w:rPr>
          <w:rStyle w:val="StyleUnderline"/>
          <w:rFonts w:cs="Arial"/>
          <w:highlight w:val="cyan"/>
        </w:rPr>
        <w:t xml:space="preserve"> across</w:t>
      </w:r>
      <w:r w:rsidRPr="003037E0">
        <w:rPr>
          <w:rStyle w:val="StyleUnderline"/>
          <w:rFonts w:cs="Arial"/>
        </w:rPr>
        <w:t xml:space="preserve"> the Middle East.</w:t>
      </w:r>
      <w:r w:rsidRPr="003037E0">
        <w:rPr>
          <w:rFonts w:cs="Arial"/>
        </w:rPr>
        <w:t xml:space="preserve"> </w:t>
      </w:r>
      <w:r w:rsidRPr="003037E0">
        <w:rPr>
          <w:rStyle w:val="StyleUnderline"/>
          <w:rFonts w:cs="Arial"/>
        </w:rPr>
        <w:t xml:space="preserve">The </w:t>
      </w:r>
      <w:r w:rsidRPr="003037E0">
        <w:rPr>
          <w:rStyle w:val="Emphasis"/>
          <w:highlight w:val="cyan"/>
        </w:rPr>
        <w:t>Islamic State</w:t>
      </w:r>
      <w:r w:rsidRPr="003037E0">
        <w:rPr>
          <w:rFonts w:cs="Arial"/>
        </w:rPr>
        <w:t xml:space="preserve">, for its part, is headed for defeat, but </w:t>
      </w:r>
      <w:r w:rsidRPr="003037E0">
        <w:rPr>
          <w:rStyle w:val="StyleUnderline"/>
          <w:rFonts w:cs="Arial"/>
        </w:rPr>
        <w:t xml:space="preserve">has </w:t>
      </w:r>
      <w:r w:rsidRPr="003037E0">
        <w:rPr>
          <w:rStyle w:val="StyleUnderline"/>
          <w:rFonts w:cs="Arial"/>
          <w:highlight w:val="cyan"/>
        </w:rPr>
        <w:lastRenderedPageBreak/>
        <w:t>displayed military capabilities</w:t>
      </w:r>
      <w:r w:rsidRPr="003037E0">
        <w:rPr>
          <w:rStyle w:val="StyleUnderline"/>
          <w:rFonts w:cs="Arial"/>
        </w:rPr>
        <w:t xml:space="preserve"> unprecedented for any terrorist group</w:t>
      </w:r>
      <w:r w:rsidRPr="003037E0">
        <w:rPr>
          <w:rFonts w:cs="Arial"/>
        </w:rPr>
        <w:t xml:space="preserve">, and shown that </w:t>
      </w:r>
      <w:r w:rsidRPr="003037E0">
        <w:rPr>
          <w:rStyle w:val="StyleUnderline"/>
          <w:rFonts w:cs="Arial"/>
        </w:rPr>
        <w:t>counterterrorism will continue to place</w:t>
      </w:r>
      <w:r w:rsidRPr="003037E0">
        <w:rPr>
          <w:rFonts w:cs="Arial"/>
        </w:rPr>
        <w:t xml:space="preserve"> significant </w:t>
      </w:r>
      <w:r w:rsidRPr="003037E0">
        <w:rPr>
          <w:rStyle w:val="Emphasis"/>
          <w:highlight w:val="cyan"/>
        </w:rPr>
        <w:t>operational demands</w:t>
      </w:r>
      <w:r w:rsidRPr="003037E0">
        <w:rPr>
          <w:rStyle w:val="StyleUnderline"/>
          <w:rFonts w:cs="Arial"/>
        </w:rPr>
        <w:t xml:space="preserve"> </w:t>
      </w:r>
      <w:r w:rsidRPr="003037E0">
        <w:rPr>
          <w:rStyle w:val="StyleUnderline"/>
          <w:rFonts w:cs="Arial"/>
          <w:highlight w:val="cyan"/>
        </w:rPr>
        <w:t>on U.S. forces</w:t>
      </w:r>
      <w:r w:rsidRPr="003037E0">
        <w:rPr>
          <w:rFonts w:cs="Arial"/>
        </w:rPr>
        <w:t xml:space="preserve"> whether in this context or in others. Rogue actors have long preoccupied American planners, but the rogues are now more capable than at any time in decades. Third, </w:t>
      </w:r>
      <w:r w:rsidRPr="003037E0">
        <w:rPr>
          <w:rStyle w:val="StyleUnderline"/>
          <w:rFonts w:cs="Arial"/>
        </w:rPr>
        <w:t xml:space="preserve">the </w:t>
      </w:r>
      <w:r w:rsidRPr="003037E0">
        <w:rPr>
          <w:rStyle w:val="Emphasis"/>
        </w:rPr>
        <w:t>democratization of technology</w:t>
      </w:r>
      <w:r w:rsidRPr="003037E0">
        <w:rPr>
          <w:rFonts w:cs="Arial"/>
        </w:rPr>
        <w:t xml:space="preserve"> has </w:t>
      </w:r>
      <w:r w:rsidRPr="003037E0">
        <w:rPr>
          <w:rStyle w:val="StyleUnderline"/>
          <w:rFonts w:cs="Arial"/>
        </w:rPr>
        <w:t>allowed</w:t>
      </w:r>
      <w:r w:rsidRPr="003037E0">
        <w:rPr>
          <w:rFonts w:cs="Arial"/>
        </w:rPr>
        <w:t xml:space="preserve"> more </w:t>
      </w:r>
      <w:r w:rsidRPr="003037E0">
        <w:rPr>
          <w:rStyle w:val="StyleUnderline"/>
          <w:rFonts w:cs="Arial"/>
        </w:rPr>
        <w:t>actors to contest American superiority</w:t>
      </w:r>
      <w:r w:rsidRPr="003037E0">
        <w:rPr>
          <w:rFonts w:cs="Arial"/>
        </w:rPr>
        <w:t xml:space="preserve"> in dangerous ways. </w:t>
      </w:r>
      <w:r w:rsidRPr="003037E0">
        <w:rPr>
          <w:rStyle w:val="StyleUnderline"/>
          <w:rFonts w:cs="Arial"/>
        </w:rPr>
        <w:t>The spread of antisatellite and cyberwarfare capabilities; the proliferation of</w:t>
      </w:r>
      <w:r w:rsidRPr="003037E0">
        <w:rPr>
          <w:rFonts w:cs="Arial"/>
        </w:rPr>
        <w:t xml:space="preserve"> man-portable </w:t>
      </w:r>
      <w:r w:rsidRPr="003037E0">
        <w:rPr>
          <w:rStyle w:val="StyleUnderline"/>
          <w:rFonts w:cs="Arial"/>
        </w:rPr>
        <w:t>air defense</w:t>
      </w:r>
      <w:r w:rsidRPr="003037E0">
        <w:rPr>
          <w:rFonts w:cs="Arial"/>
        </w:rPr>
        <w:t xml:space="preserve"> systems </w:t>
      </w:r>
      <w:r w:rsidRPr="003037E0">
        <w:rPr>
          <w:rStyle w:val="StyleUnderline"/>
          <w:rFonts w:cs="Arial"/>
        </w:rPr>
        <w:t>and ballistic missiles; the increasing availability of</w:t>
      </w:r>
      <w:r w:rsidRPr="003037E0">
        <w:rPr>
          <w:rFonts w:cs="Arial"/>
        </w:rPr>
        <w:t xml:space="preserve"> key elements of the </w:t>
      </w:r>
      <w:r w:rsidRPr="003037E0">
        <w:rPr>
          <w:rStyle w:val="StyleUnderline"/>
          <w:rFonts w:cs="Arial"/>
        </w:rPr>
        <w:t>precision-strike</w:t>
      </w:r>
      <w:r w:rsidRPr="003037E0">
        <w:rPr>
          <w:rFonts w:cs="Arial"/>
        </w:rPr>
        <w:t xml:space="preserve"> complex— these phenomena have </w:t>
      </w:r>
      <w:r w:rsidRPr="003037E0">
        <w:rPr>
          <w:rStyle w:val="StyleUnderline"/>
          <w:rFonts w:cs="Arial"/>
        </w:rPr>
        <w:t>had a</w:t>
      </w:r>
      <w:r w:rsidRPr="003037E0">
        <w:rPr>
          <w:rFonts w:cs="Arial"/>
        </w:rPr>
        <w:t xml:space="preserve"> military </w:t>
      </w:r>
      <w:r w:rsidRPr="003037E0">
        <w:rPr>
          <w:rStyle w:val="Emphasis"/>
        </w:rPr>
        <w:t>leveling effect</w:t>
      </w:r>
      <w:r w:rsidRPr="003037E0">
        <w:rPr>
          <w:rStyle w:val="StyleUnderline"/>
          <w:rFonts w:cs="Arial"/>
        </w:rPr>
        <w:t xml:space="preserve"> by giving weaker actors capabilities which were</w:t>
      </w:r>
      <w:r w:rsidRPr="003037E0">
        <w:rPr>
          <w:rFonts w:cs="Arial"/>
        </w:rPr>
        <w:t xml:space="preserve"> formerly </w:t>
      </w:r>
      <w:r w:rsidRPr="003037E0">
        <w:rPr>
          <w:rStyle w:val="StyleUnderline"/>
          <w:rFonts w:cs="Arial"/>
        </w:rPr>
        <w:t>unique to</w:t>
      </w:r>
      <w:r w:rsidRPr="003037E0">
        <w:rPr>
          <w:rFonts w:cs="Arial"/>
        </w:rPr>
        <w:t xml:space="preserve"> technologically</w:t>
      </w:r>
      <w:r w:rsidRPr="003037E0">
        <w:rPr>
          <w:rStyle w:val="StyleUnderline"/>
          <w:rFonts w:cs="Arial"/>
        </w:rPr>
        <w:t xml:space="preserve"> advanced states. As such technologies “proliferate</w:t>
      </w:r>
      <w:r w:rsidRPr="003037E0">
        <w:rPr>
          <w:rFonts w:cs="Arial"/>
        </w:rPr>
        <w:t xml:space="preserve"> worldwide,” Air Force Chief of Staff General David Goldfein commented in 2016, “</w:t>
      </w:r>
      <w:r w:rsidRPr="003037E0">
        <w:rPr>
          <w:rStyle w:val="StyleUnderline"/>
          <w:rFonts w:cs="Arial"/>
        </w:rPr>
        <w:t xml:space="preserve">the </w:t>
      </w:r>
      <w:r w:rsidRPr="003037E0">
        <w:rPr>
          <w:rStyle w:val="Emphasis"/>
          <w:highlight w:val="cyan"/>
        </w:rPr>
        <w:t>technology and capability gaps</w:t>
      </w:r>
      <w:r w:rsidRPr="003037E0">
        <w:rPr>
          <w:rFonts w:cs="Arial"/>
        </w:rPr>
        <w:t xml:space="preserve"> between America and our adversaries </w:t>
      </w:r>
      <w:r w:rsidRPr="003037E0">
        <w:rPr>
          <w:rStyle w:val="StyleUnderline"/>
          <w:rFonts w:cs="Arial"/>
        </w:rPr>
        <w:t xml:space="preserve">are </w:t>
      </w:r>
      <w:r w:rsidRPr="003037E0">
        <w:rPr>
          <w:rStyle w:val="Emphasis"/>
          <w:highlight w:val="cyan"/>
        </w:rPr>
        <w:t xml:space="preserve">closing </w:t>
      </w:r>
      <w:r w:rsidRPr="003037E0">
        <w:rPr>
          <w:rStyle w:val="Emphasis"/>
        </w:rPr>
        <w:t xml:space="preserve">dangerously </w:t>
      </w:r>
      <w:r w:rsidRPr="003037E0">
        <w:rPr>
          <w:rStyle w:val="Emphasis"/>
          <w:highlight w:val="cyan"/>
        </w:rPr>
        <w:t>fast</w:t>
      </w:r>
      <w:r w:rsidRPr="003037E0">
        <w:rPr>
          <w:rFonts w:cs="Arial"/>
        </w:rPr>
        <w:t xml:space="preserve">.”13 Indeed, as these capabilities spread, </w:t>
      </w:r>
      <w:r w:rsidRPr="003037E0">
        <w:rPr>
          <w:rStyle w:val="StyleUnderline"/>
          <w:rFonts w:cs="Arial"/>
        </w:rPr>
        <w:t>fourth-generation systems</w:t>
      </w:r>
      <w:r w:rsidRPr="003037E0">
        <w:rPr>
          <w:rFonts w:cs="Arial"/>
        </w:rPr>
        <w:t xml:space="preserve"> (such as F-15s and F-16s) </w:t>
      </w:r>
      <w:r w:rsidRPr="003037E0">
        <w:rPr>
          <w:rStyle w:val="StyleUnderline"/>
          <w:rFonts w:cs="Arial"/>
        </w:rPr>
        <w:t>may provide decreasing utility against</w:t>
      </w:r>
      <w:r w:rsidRPr="003037E0">
        <w:rPr>
          <w:rFonts w:cs="Arial"/>
        </w:rPr>
        <w:t xml:space="preserve"> even </w:t>
      </w:r>
      <w:r w:rsidRPr="003037E0">
        <w:rPr>
          <w:rStyle w:val="StyleUnderline"/>
          <w:rFonts w:cs="Arial"/>
        </w:rPr>
        <w:t>non-great-power competitors</w:t>
      </w:r>
      <w:r w:rsidRPr="003037E0">
        <w:rPr>
          <w:rFonts w:cs="Arial"/>
        </w:rPr>
        <w:t xml:space="preserve">, and far more </w:t>
      </w:r>
      <w:r w:rsidRPr="003037E0">
        <w:rPr>
          <w:rStyle w:val="Emphasis"/>
          <w:highlight w:val="cyan"/>
        </w:rPr>
        <w:t>fifth-generation capabilities</w:t>
      </w:r>
      <w:r w:rsidRPr="003037E0">
        <w:rPr>
          <w:rStyle w:val="StyleUnderline"/>
          <w:rFonts w:cs="Arial"/>
        </w:rPr>
        <w:t xml:space="preserve"> may be </w:t>
      </w:r>
      <w:r w:rsidRPr="003037E0">
        <w:rPr>
          <w:rStyle w:val="StyleUnderline"/>
          <w:rFonts w:cs="Arial"/>
          <w:highlight w:val="cyan"/>
        </w:rPr>
        <w:t>needed to</w:t>
      </w:r>
      <w:r w:rsidRPr="003037E0">
        <w:rPr>
          <w:rStyle w:val="StyleUnderline"/>
          <w:rFonts w:cs="Arial"/>
        </w:rPr>
        <w:t xml:space="preserve"> </w:t>
      </w:r>
      <w:r w:rsidRPr="003037E0">
        <w:rPr>
          <w:rStyle w:val="Emphasis"/>
          <w:highlight w:val="cyan"/>
        </w:rPr>
        <w:t>perpetuate American overmatch</w:t>
      </w:r>
      <w:r w:rsidRPr="003037E0">
        <w:rPr>
          <w:rFonts w:cs="Arial"/>
        </w:rPr>
        <w:t xml:space="preserve">. Finally, </w:t>
      </w:r>
      <w:r w:rsidRPr="003037E0">
        <w:rPr>
          <w:rStyle w:val="StyleUnderline"/>
          <w:rFonts w:cs="Arial"/>
        </w:rPr>
        <w:t xml:space="preserve">the number of </w:t>
      </w:r>
      <w:r w:rsidRPr="003037E0">
        <w:rPr>
          <w:rStyle w:val="StyleUnderline"/>
          <w:rFonts w:cs="Arial"/>
          <w:highlight w:val="cyan"/>
        </w:rPr>
        <w:t>challenges</w:t>
      </w:r>
      <w:r w:rsidRPr="003037E0">
        <w:rPr>
          <w:rStyle w:val="StyleUnderline"/>
          <w:rFonts w:cs="Arial"/>
        </w:rPr>
        <w:t xml:space="preserve"> has </w:t>
      </w:r>
      <w:r w:rsidRPr="003037E0">
        <w:rPr>
          <w:rStyle w:val="Emphasis"/>
          <w:highlight w:val="cyan"/>
        </w:rPr>
        <w:t>multiplied</w:t>
      </w:r>
      <w:r w:rsidRPr="003037E0">
        <w:rPr>
          <w:rFonts w:cs="Arial"/>
        </w:rPr>
        <w:t xml:space="preserve">. During the 1990s and early 2000s, Washington faced rogue states and jihadist extremism—but not intense great-power rivalry. America faced conflicts in the Middle East—but East Asia and Europe were comparatively secure. Now, the </w:t>
      </w:r>
      <w:r w:rsidRPr="003037E0">
        <w:rPr>
          <w:rStyle w:val="StyleUnderline"/>
          <w:rFonts w:cs="Arial"/>
        </w:rPr>
        <w:t>old threats still exist—but</w:t>
      </w:r>
      <w:r w:rsidRPr="003037E0">
        <w:rPr>
          <w:rFonts w:cs="Arial"/>
        </w:rPr>
        <w:t xml:space="preserve"> the more </w:t>
      </w:r>
      <w:r w:rsidRPr="003037E0">
        <w:rPr>
          <w:rStyle w:val="StyleUnderline"/>
          <w:rFonts w:cs="Arial"/>
        </w:rPr>
        <w:t>permissive conditions have vanished.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highlight w:val="cyan"/>
        </w:rPr>
        <w:t xml:space="preserve">confronts </w:t>
      </w:r>
      <w:r w:rsidRPr="003037E0">
        <w:rPr>
          <w:rStyle w:val="Emphasis"/>
          <w:highlight w:val="cyan"/>
        </w:rPr>
        <w:t>rogue states</w:t>
      </w:r>
      <w:r w:rsidRPr="003037E0">
        <w:rPr>
          <w:rFonts w:cs="Arial"/>
        </w:rPr>
        <w:t xml:space="preserve">, lethal </w:t>
      </w:r>
      <w:r w:rsidRPr="003037E0">
        <w:rPr>
          <w:rStyle w:val="StyleUnderline"/>
          <w:rFonts w:cs="Arial"/>
        </w:rPr>
        <w:t xml:space="preserve">jihadist organizations, </w:t>
      </w:r>
      <w:r w:rsidRPr="003037E0">
        <w:rPr>
          <w:rStyle w:val="StyleUnderline"/>
          <w:rFonts w:cs="Arial"/>
          <w:highlight w:val="cyan"/>
        </w:rPr>
        <w:t xml:space="preserve">and </w:t>
      </w:r>
      <w:r w:rsidRPr="003037E0">
        <w:rPr>
          <w:rStyle w:val="Emphasis"/>
          <w:highlight w:val="cyan"/>
        </w:rPr>
        <w:t>great-power competition</w:t>
      </w:r>
      <w:r w:rsidRPr="003037E0">
        <w:rPr>
          <w:rStyle w:val="StyleUnderline"/>
          <w:rFonts w:cs="Arial"/>
        </w:rPr>
        <w:t xml:space="preserve">; there are </w:t>
      </w:r>
      <w:r w:rsidRPr="003037E0">
        <w:rPr>
          <w:rStyle w:val="Emphasis"/>
        </w:rPr>
        <w:t>severe challenges</w:t>
      </w:r>
      <w:r w:rsidRPr="003037E0">
        <w:rPr>
          <w:rStyle w:val="StyleUnderline"/>
          <w:rFonts w:cs="Arial"/>
        </w:rPr>
        <w:t xml:space="preserve"> in all</w:t>
      </w:r>
      <w:r w:rsidRPr="003037E0">
        <w:rPr>
          <w:rFonts w:cs="Arial"/>
        </w:rPr>
        <w:t xml:space="preserve"> three </w:t>
      </w:r>
      <w:r w:rsidRPr="003037E0">
        <w:rPr>
          <w:rStyle w:val="StyleUnderline"/>
          <w:rFonts w:cs="Arial"/>
        </w:rPr>
        <w:t xml:space="preserve">Eurasian theaters. “I don’t recall a time when we have been confronted with a more </w:t>
      </w:r>
      <w:r w:rsidRPr="003037E0">
        <w:rPr>
          <w:rStyle w:val="Emphasis"/>
          <w:highlight w:val="cyan"/>
        </w:rPr>
        <w:t>diverse array of threats</w:t>
      </w:r>
      <w:r w:rsidRPr="003037E0">
        <w:rPr>
          <w:rStyle w:val="StyleUnderline"/>
          <w:rFonts w:cs="Arial"/>
        </w:rPr>
        <w:t>, whether it’s</w:t>
      </w:r>
      <w:r w:rsidRPr="003037E0">
        <w:rPr>
          <w:rFonts w:cs="Arial"/>
        </w:rPr>
        <w:t xml:space="preserve"> the nation state threats posed by </w:t>
      </w:r>
      <w:r w:rsidRPr="003037E0">
        <w:rPr>
          <w:rStyle w:val="StyleUnderline"/>
          <w:rFonts w:cs="Arial"/>
        </w:rPr>
        <w:t xml:space="preserve">Russia and China </w:t>
      </w:r>
      <w:r w:rsidRPr="003037E0">
        <w:rPr>
          <w:rFonts w:cs="Arial"/>
        </w:rPr>
        <w:t xml:space="preserve">and particularly their substantial nuclear capabilities, </w:t>
      </w:r>
      <w:r w:rsidRPr="003037E0">
        <w:rPr>
          <w:rStyle w:val="StyleUnderline"/>
          <w:rFonts w:cs="Arial"/>
        </w:rPr>
        <w:t>or non-nation states</w:t>
      </w:r>
      <w:r w:rsidRPr="003037E0">
        <w:rPr>
          <w:rFonts w:cs="Arial"/>
        </w:rPr>
        <w:t xml:space="preserve"> of the likes of ISIL, Al Qaida, etc.,” Director of National Intelligence James Clapper commented in 2016. </w:t>
      </w:r>
      <w:r w:rsidRPr="003037E0">
        <w:rPr>
          <w:rStyle w:val="StyleUnderline"/>
          <w:rFonts w:cs="Arial"/>
          <w:highlight w:val="cyan"/>
        </w:rPr>
        <w:t>Trends</w:t>
      </w:r>
      <w:r w:rsidRPr="003037E0">
        <w:rPr>
          <w:rStyle w:val="StyleUnderline"/>
          <w:rFonts w:cs="Arial"/>
        </w:rPr>
        <w:t xml:space="preserve"> </w:t>
      </w:r>
      <w:r w:rsidRPr="003037E0">
        <w:rPr>
          <w:rStyle w:val="StyleUnderline"/>
          <w:rFonts w:cs="Arial"/>
          <w:highlight w:val="cyan"/>
        </w:rPr>
        <w:t>in</w:t>
      </w:r>
      <w:r w:rsidRPr="003037E0">
        <w:rPr>
          <w:rStyle w:val="StyleUnderline"/>
          <w:rFonts w:cs="Arial"/>
        </w:rPr>
        <w:t xml:space="preserve"> the strategic landscape constituted a</w:t>
      </w:r>
      <w:r w:rsidRPr="003037E0">
        <w:rPr>
          <w:rFonts w:cs="Arial"/>
        </w:rPr>
        <w:t xml:space="preserve"> veritable “</w:t>
      </w:r>
      <w:r w:rsidRPr="003037E0">
        <w:rPr>
          <w:rStyle w:val="Emphasis"/>
          <w:highlight w:val="cyan"/>
        </w:rPr>
        <w:t>litany of doom</w:t>
      </w:r>
      <w:r w:rsidRPr="003037E0">
        <w:rPr>
          <w:rFonts w:cs="Arial"/>
        </w:rPr>
        <w:t xml:space="preserve">.”14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thus </w:t>
      </w:r>
      <w:r w:rsidRPr="003037E0">
        <w:rPr>
          <w:rStyle w:val="StyleUnderline"/>
          <w:rFonts w:cs="Arial"/>
        </w:rPr>
        <w:t>faces</w:t>
      </w:r>
      <w:r w:rsidRPr="003037E0">
        <w:rPr>
          <w:rFonts w:cs="Arial"/>
        </w:rPr>
        <w:t xml:space="preserve"> not just more significant, but also more </w:t>
      </w:r>
      <w:r w:rsidRPr="003037E0">
        <w:rPr>
          <w:rStyle w:val="StyleUnderline"/>
          <w:rFonts w:cs="Arial"/>
        </w:rPr>
        <w:t>numerous, challenges to its military dominance</w:t>
      </w:r>
      <w:r w:rsidRPr="003037E0">
        <w:rPr>
          <w:rFonts w:cs="Arial"/>
        </w:rPr>
        <w:t xml:space="preserve"> than it has for at least a quarter century.</w:t>
      </w:r>
    </w:p>
    <w:p w14:paraId="1E183B0D" w14:textId="77777777" w:rsidR="00ED607D" w:rsidRPr="003037E0" w:rsidRDefault="00ED607D" w:rsidP="00ED607D">
      <w:pPr>
        <w:rPr>
          <w:rFonts w:cs="Arial"/>
        </w:rPr>
      </w:pPr>
    </w:p>
    <w:p w14:paraId="229E2A08" w14:textId="77777777" w:rsidR="00ED607D" w:rsidRPr="003037E0" w:rsidRDefault="00ED607D" w:rsidP="00ED607D">
      <w:pPr>
        <w:pStyle w:val="Heading4"/>
        <w:rPr>
          <w:rFonts w:cs="Arial"/>
        </w:rPr>
      </w:pPr>
      <w:r w:rsidRPr="003037E0">
        <w:rPr>
          <w:rFonts w:cs="Arial"/>
        </w:rPr>
        <w:t xml:space="preserve">Collapse of unipolarity causes </w:t>
      </w:r>
      <w:r w:rsidRPr="003037E0">
        <w:rPr>
          <w:rFonts w:cs="Arial"/>
          <w:u w:val="single"/>
        </w:rPr>
        <w:t>extinction</w:t>
      </w:r>
      <w:r w:rsidRPr="003037E0">
        <w:rPr>
          <w:rFonts w:cs="Arial"/>
        </w:rPr>
        <w:t xml:space="preserve"> via </w:t>
      </w:r>
      <w:r w:rsidRPr="003037E0">
        <w:rPr>
          <w:rFonts w:cs="Arial"/>
          <w:u w:val="single"/>
        </w:rPr>
        <w:t>transition wars</w:t>
      </w:r>
      <w:r w:rsidRPr="003037E0">
        <w:rPr>
          <w:rFonts w:cs="Arial"/>
        </w:rPr>
        <w:t xml:space="preserve">. The </w:t>
      </w:r>
      <w:r w:rsidRPr="003037E0">
        <w:rPr>
          <w:rFonts w:cs="Arial"/>
          <w:u w:val="single"/>
        </w:rPr>
        <w:t>structure</w:t>
      </w:r>
      <w:r w:rsidRPr="003037E0">
        <w:rPr>
          <w:rFonts w:cs="Arial"/>
        </w:rPr>
        <w:t xml:space="preserve"> of the international system explains conflict.</w:t>
      </w:r>
    </w:p>
    <w:p w14:paraId="28BF3340" w14:textId="77777777" w:rsidR="00ED607D" w:rsidRPr="003037E0" w:rsidRDefault="00ED607D" w:rsidP="00ED607D">
      <w:pPr>
        <w:rPr>
          <w:rFonts w:cs="Arial"/>
        </w:rPr>
      </w:pPr>
      <w:r w:rsidRPr="003037E0">
        <w:rPr>
          <w:rFonts w:cs="Arial"/>
        </w:rPr>
        <w:t xml:space="preserve">Michael </w:t>
      </w:r>
      <w:r w:rsidRPr="003037E0">
        <w:rPr>
          <w:rStyle w:val="Style13ptBold"/>
          <w:rFonts w:cs="Arial"/>
        </w:rPr>
        <w:t>Beckley 18</w:t>
      </w:r>
      <w:r w:rsidRPr="003037E0">
        <w:rPr>
          <w:rFonts w:cs="Arial"/>
        </w:rPr>
        <w:t xml:space="preserve">. Professor of political science at Tufts. </w:t>
      </w:r>
      <w:r w:rsidRPr="003037E0">
        <w:rPr>
          <w:rFonts w:cs="Arial"/>
          <w:i/>
        </w:rPr>
        <w:t>Unrivaled: Why America Will Remain the World’s Sole Superpower</w:t>
      </w:r>
      <w:r w:rsidRPr="003037E0">
        <w:rPr>
          <w:rFonts w:cs="Arial"/>
        </w:rPr>
        <w:t xml:space="preserve">. Cornell University Press. </w:t>
      </w:r>
    </w:p>
    <w:p w14:paraId="4A1DD685" w14:textId="77777777" w:rsidR="00ED607D" w:rsidRPr="003037E0" w:rsidRDefault="00ED607D" w:rsidP="00ED607D">
      <w:pPr>
        <w:rPr>
          <w:rFonts w:cs="Arial"/>
          <w:sz w:val="16"/>
        </w:rPr>
      </w:pPr>
      <w:r w:rsidRPr="003037E0">
        <w:rPr>
          <w:rStyle w:val="StyleUnderline"/>
          <w:rFonts w:cs="Arial"/>
        </w:rPr>
        <w:t xml:space="preserve">The story of </w:t>
      </w:r>
      <w:r w:rsidRPr="003037E0">
        <w:rPr>
          <w:rStyle w:val="Emphasis"/>
          <w:highlight w:val="cyan"/>
        </w:rPr>
        <w:t>world politics</w:t>
      </w:r>
      <w:r w:rsidRPr="003037E0">
        <w:rPr>
          <w:rStyle w:val="StyleUnderline"/>
          <w:rFonts w:cs="Arial"/>
          <w:highlight w:val="cyan"/>
        </w:rPr>
        <w:t xml:space="preserve"> is</w:t>
      </w:r>
      <w:r w:rsidRPr="003037E0">
        <w:rPr>
          <w:rStyle w:val="StyleUnderline"/>
          <w:rFonts w:cs="Arial"/>
        </w:rPr>
        <w:t xml:space="preserve"> often</w:t>
      </w:r>
      <w:r w:rsidRPr="003037E0">
        <w:rPr>
          <w:rFonts w:cs="Arial"/>
          <w:sz w:val="16"/>
        </w:rPr>
        <w:t xml:space="preserve"> told as </w:t>
      </w:r>
      <w:r w:rsidRPr="003037E0">
        <w:rPr>
          <w:rStyle w:val="StyleUnderline"/>
          <w:rFonts w:cs="Arial"/>
          <w:highlight w:val="cyan"/>
        </w:rPr>
        <w:t xml:space="preserve">a </w:t>
      </w:r>
      <w:r w:rsidRPr="003037E0">
        <w:rPr>
          <w:rStyle w:val="Emphasis"/>
          <w:highlight w:val="cyan"/>
        </w:rPr>
        <w:t>game of thrones</w:t>
      </w:r>
      <w:r w:rsidRPr="003037E0">
        <w:rPr>
          <w:rFonts w:cs="Arial"/>
          <w:sz w:val="16"/>
        </w:rPr>
        <w:t xml:space="preserve"> </w:t>
      </w:r>
      <w:r w:rsidRPr="003037E0">
        <w:rPr>
          <w:rStyle w:val="StyleUnderline"/>
          <w:rFonts w:cs="Arial"/>
        </w:rPr>
        <w:t>in which a rotating cast of great powers battles for top-dog status</w:t>
      </w:r>
      <w:r w:rsidRPr="003037E0">
        <w:rPr>
          <w:rFonts w:cs="Arial"/>
          <w:sz w:val="16"/>
        </w:rPr>
        <w:t xml:space="preserve">. According to researchers led by Graham Allison at Harvard, </w:t>
      </w:r>
      <w:r w:rsidRPr="003037E0">
        <w:rPr>
          <w:rStyle w:val="StyleUnderline"/>
          <w:rFonts w:cs="Arial"/>
        </w:rPr>
        <w:t xml:space="preserve">there have been </w:t>
      </w:r>
      <w:r w:rsidRPr="003037E0">
        <w:rPr>
          <w:rStyle w:val="Emphasis"/>
          <w:highlight w:val="cyan"/>
        </w:rPr>
        <w:t>sixteen cases</w:t>
      </w:r>
      <w:r w:rsidRPr="003037E0">
        <w:rPr>
          <w:rStyle w:val="StyleUnderline"/>
          <w:rFonts w:cs="Arial"/>
        </w:rPr>
        <w:t xml:space="preserve"> in the past ﬁve hundred years </w:t>
      </w:r>
      <w:r w:rsidRPr="003037E0">
        <w:rPr>
          <w:rStyle w:val="StyleUnderline"/>
          <w:rFonts w:cs="Arial"/>
          <w:highlight w:val="cyan"/>
        </w:rPr>
        <w:t xml:space="preserve">when a </w:t>
      </w:r>
      <w:r w:rsidRPr="003037E0">
        <w:rPr>
          <w:rStyle w:val="Emphasis"/>
          <w:highlight w:val="cyan"/>
        </w:rPr>
        <w:t>rising power challenged</w:t>
      </w:r>
      <w:r w:rsidRPr="003037E0">
        <w:rPr>
          <w:rStyle w:val="Emphasis"/>
        </w:rPr>
        <w:t xml:space="preserve"> a ruling power</w:t>
      </w:r>
      <w:r w:rsidRPr="003037E0">
        <w:rPr>
          <w:rFonts w:cs="Arial"/>
          <w:sz w:val="16"/>
        </w:rPr>
        <w:t xml:space="preserve">. 3 </w:t>
      </w:r>
      <w:r w:rsidRPr="003037E0">
        <w:rPr>
          <w:rStyle w:val="Emphasis"/>
          <w:highlight w:val="cyan"/>
        </w:rPr>
        <w:t>Twelve</w:t>
      </w:r>
      <w:r w:rsidRPr="003037E0">
        <w:rPr>
          <w:rStyle w:val="StyleUnderline"/>
          <w:rFonts w:cs="Arial"/>
        </w:rPr>
        <w:t xml:space="preserve"> of these cases </w:t>
      </w:r>
      <w:r w:rsidRPr="003037E0">
        <w:rPr>
          <w:rStyle w:val="StyleUnderline"/>
          <w:rFonts w:cs="Arial"/>
          <w:highlight w:val="cyan"/>
        </w:rPr>
        <w:t xml:space="preserve">ended in </w:t>
      </w:r>
      <w:r w:rsidRPr="003037E0">
        <w:rPr>
          <w:rStyle w:val="Emphasis"/>
          <w:highlight w:val="cyan"/>
        </w:rPr>
        <w:t>carnage</w:t>
      </w:r>
      <w:r w:rsidRPr="003037E0">
        <w:rPr>
          <w:rFonts w:cs="Arial"/>
          <w:sz w:val="16"/>
        </w:rPr>
        <w:t xml:space="preserve">. One can quibble with Allison’s case selection, but </w:t>
      </w:r>
      <w:r w:rsidRPr="003037E0">
        <w:rPr>
          <w:rStyle w:val="StyleUnderline"/>
          <w:rFonts w:cs="Arial"/>
          <w:highlight w:val="cyan"/>
        </w:rPr>
        <w:t>the</w:t>
      </w:r>
      <w:r w:rsidRPr="003037E0">
        <w:rPr>
          <w:rStyle w:val="StyleUnderline"/>
          <w:rFonts w:cs="Arial"/>
        </w:rPr>
        <w:t xml:space="preserve"> </w:t>
      </w:r>
      <w:r w:rsidRPr="003037E0">
        <w:rPr>
          <w:rStyle w:val="Emphasis"/>
        </w:rPr>
        <w:t xml:space="preserve">basic </w:t>
      </w:r>
      <w:r w:rsidRPr="003037E0">
        <w:rPr>
          <w:rStyle w:val="Emphasis"/>
          <w:highlight w:val="cyan"/>
        </w:rPr>
        <w:t>pattern</w:t>
      </w:r>
      <w:r w:rsidRPr="003037E0">
        <w:rPr>
          <w:rFonts w:cs="Arial"/>
          <w:sz w:val="16"/>
        </w:rPr>
        <w:t xml:space="preserve"> </w:t>
      </w:r>
      <w:r w:rsidRPr="003037E0">
        <w:rPr>
          <w:rStyle w:val="StyleUnderline"/>
          <w:rFonts w:cs="Arial"/>
          <w:highlight w:val="cyan"/>
        </w:rPr>
        <w:t>is clear</w:t>
      </w:r>
      <w:r w:rsidRPr="003037E0">
        <w:rPr>
          <w:rStyle w:val="StyleUnderline"/>
          <w:rFonts w:cs="Arial"/>
        </w:rPr>
        <w:t xml:space="preserve">: </w:t>
      </w:r>
      <w:r w:rsidRPr="003037E0">
        <w:rPr>
          <w:rStyle w:val="Emphasis"/>
          <w:highlight w:val="cyan"/>
        </w:rPr>
        <w:t>hegemonic rivalry</w:t>
      </w:r>
      <w:r w:rsidRPr="003037E0">
        <w:rPr>
          <w:rStyle w:val="StyleUnderline"/>
          <w:rFonts w:cs="Arial"/>
        </w:rPr>
        <w:t xml:space="preserve"> has </w:t>
      </w:r>
      <w:r w:rsidRPr="003037E0">
        <w:rPr>
          <w:rStyle w:val="StyleUnderline"/>
          <w:rFonts w:cs="Arial"/>
          <w:highlight w:val="cyan"/>
        </w:rPr>
        <w:t xml:space="preserve">sparked a </w:t>
      </w:r>
      <w:r w:rsidRPr="003037E0">
        <w:rPr>
          <w:rStyle w:val="Emphasis"/>
          <w:highlight w:val="cyan"/>
        </w:rPr>
        <w:t>catastrophic war</w:t>
      </w:r>
      <w:r w:rsidRPr="003037E0">
        <w:rPr>
          <w:rStyle w:val="StyleUnderline"/>
          <w:rFonts w:cs="Arial"/>
        </w:rPr>
        <w:t xml:space="preserve"> every forty years on average for the past half millennium</w:t>
      </w:r>
      <w:r w:rsidRPr="003037E0">
        <w:rPr>
          <w:rFonts w:cs="Arial"/>
          <w:sz w:val="16"/>
        </w:rPr>
        <w:t xml:space="preserve">. </w:t>
      </w:r>
    </w:p>
    <w:p w14:paraId="75BB95F6" w14:textId="77777777" w:rsidR="00ED607D" w:rsidRPr="003037E0" w:rsidRDefault="00ED607D" w:rsidP="00ED607D">
      <w:pPr>
        <w:rPr>
          <w:rFonts w:cs="Arial"/>
          <w:sz w:val="16"/>
        </w:rPr>
      </w:pPr>
      <w:r w:rsidRPr="003037E0">
        <w:rPr>
          <w:rStyle w:val="StyleUnderline"/>
          <w:rFonts w:cs="Arial"/>
        </w:rPr>
        <w:t xml:space="preserve">The emergence of </w:t>
      </w:r>
      <w:r w:rsidRPr="003037E0">
        <w:rPr>
          <w:rStyle w:val="Emphasis"/>
          <w:highlight w:val="cyan"/>
        </w:rPr>
        <w:t>unipolarity</w:t>
      </w:r>
      <w:r w:rsidRPr="003037E0">
        <w:rPr>
          <w:rStyle w:val="StyleUnderline"/>
          <w:rFonts w:cs="Arial"/>
        </w:rPr>
        <w:t xml:space="preserve"> in 1991 has </w:t>
      </w:r>
      <w:r w:rsidRPr="003037E0">
        <w:rPr>
          <w:rStyle w:val="StyleUnderline"/>
          <w:rFonts w:cs="Arial"/>
          <w:highlight w:val="cyan"/>
        </w:rPr>
        <w:t>put this</w:t>
      </w:r>
      <w:r w:rsidRPr="003037E0">
        <w:rPr>
          <w:rStyle w:val="StyleUnderline"/>
          <w:rFonts w:cs="Arial"/>
        </w:rPr>
        <w:t xml:space="preserve"> cycle of hegemonic competition </w:t>
      </w:r>
      <w:r w:rsidRPr="003037E0">
        <w:rPr>
          <w:rStyle w:val="Emphasis"/>
          <w:highlight w:val="cyan"/>
        </w:rPr>
        <w:t>on hold</w:t>
      </w:r>
      <w:r w:rsidRPr="003037E0">
        <w:rPr>
          <w:rFonts w:cs="Arial"/>
          <w:sz w:val="16"/>
        </w:rPr>
        <w:t xml:space="preserve">. Obviously </w:t>
      </w:r>
      <w:r w:rsidRPr="003037E0">
        <w:rPr>
          <w:rStyle w:val="StyleUnderline"/>
          <w:rFonts w:cs="Arial"/>
          <w:highlight w:val="cyan"/>
        </w:rPr>
        <w:t>wars</w:t>
      </w:r>
      <w:r w:rsidRPr="003037E0">
        <w:rPr>
          <w:rFonts w:cs="Arial"/>
          <w:sz w:val="16"/>
        </w:rPr>
        <w:t xml:space="preserve"> and security competition </w:t>
      </w:r>
      <w:r w:rsidRPr="003037E0">
        <w:rPr>
          <w:rStyle w:val="StyleUnderline"/>
          <w:rFonts w:cs="Arial"/>
          <w:highlight w:val="cyan"/>
        </w:rPr>
        <w:t>still occur</w:t>
      </w:r>
      <w:r w:rsidRPr="003037E0">
        <w:rPr>
          <w:rFonts w:cs="Arial"/>
          <w:sz w:val="16"/>
        </w:rPr>
        <w:t xml:space="preserve"> in today’s unipolar world—in fact, as I explain later, </w:t>
      </w:r>
      <w:r w:rsidRPr="003037E0">
        <w:rPr>
          <w:rStyle w:val="StyleUnderline"/>
          <w:rFonts w:cs="Arial"/>
        </w:rPr>
        <w:t>unipolarity</w:t>
      </w:r>
      <w:r w:rsidRPr="003037E0">
        <w:rPr>
          <w:rFonts w:cs="Arial"/>
          <w:sz w:val="16"/>
        </w:rPr>
        <w:t xml:space="preserve"> has </w:t>
      </w:r>
      <w:r w:rsidRPr="003037E0">
        <w:rPr>
          <w:rStyle w:val="StyleUnderline"/>
          <w:rFonts w:cs="Arial"/>
        </w:rPr>
        <w:t>made certain</w:t>
      </w:r>
      <w:r w:rsidRPr="003037E0">
        <w:rPr>
          <w:rFonts w:cs="Arial"/>
          <w:sz w:val="16"/>
        </w:rPr>
        <w:t xml:space="preserve"> types of </w:t>
      </w:r>
      <w:r w:rsidRPr="003037E0">
        <w:rPr>
          <w:rStyle w:val="StyleUnderline"/>
          <w:rFonts w:cs="Arial"/>
        </w:rPr>
        <w:t>asymmetric conﬂict more likely</w:t>
      </w:r>
      <w:r w:rsidRPr="003037E0">
        <w:rPr>
          <w:rFonts w:cs="Arial"/>
          <w:sz w:val="16"/>
        </w:rPr>
        <w:t>—</w:t>
      </w:r>
      <w:r w:rsidRPr="003037E0">
        <w:rPr>
          <w:rStyle w:val="StyleUnderline"/>
          <w:rFonts w:cs="Arial"/>
          <w:highlight w:val="cyan"/>
        </w:rPr>
        <w:t xml:space="preserve">but </w:t>
      </w:r>
      <w:r w:rsidRPr="003037E0">
        <w:rPr>
          <w:rStyle w:val="Emphasis"/>
          <w:highlight w:val="cyan"/>
        </w:rPr>
        <w:t>none</w:t>
      </w:r>
      <w:r w:rsidRPr="003037E0">
        <w:rPr>
          <w:rFonts w:cs="Arial"/>
          <w:sz w:val="16"/>
        </w:rPr>
        <w:t xml:space="preserve"> of these conﬂicts </w:t>
      </w:r>
      <w:r w:rsidRPr="003037E0">
        <w:rPr>
          <w:rStyle w:val="StyleUnderline"/>
          <w:rFonts w:cs="Arial"/>
          <w:highlight w:val="cyan"/>
        </w:rPr>
        <w:t xml:space="preserve">have the </w:t>
      </w:r>
      <w:r w:rsidRPr="003037E0">
        <w:rPr>
          <w:rStyle w:val="Emphasis"/>
          <w:highlight w:val="cyan"/>
        </w:rPr>
        <w:t>global scope</w:t>
      </w:r>
      <w:r w:rsidRPr="003037E0">
        <w:rPr>
          <w:rFonts w:cs="Arial"/>
          <w:sz w:val="16"/>
        </w:rPr>
        <w:t xml:space="preserve"> </w:t>
      </w:r>
      <w:r w:rsidRPr="003037E0">
        <w:rPr>
          <w:rStyle w:val="StyleUnderline"/>
          <w:rFonts w:cs="Arial"/>
          <w:highlight w:val="cyan"/>
        </w:rPr>
        <w:t xml:space="preserve">or </w:t>
      </w:r>
      <w:r w:rsidRPr="003037E0">
        <w:rPr>
          <w:rStyle w:val="Emphasis"/>
          <w:highlight w:val="cyan"/>
        </w:rPr>
        <w:t>generational length</w:t>
      </w:r>
      <w:r w:rsidRPr="003037E0">
        <w:rPr>
          <w:rStyle w:val="StyleUnderline"/>
          <w:rFonts w:cs="Arial"/>
          <w:highlight w:val="cyan"/>
        </w:rPr>
        <w:t xml:space="preserve"> of a </w:t>
      </w:r>
      <w:r w:rsidRPr="003037E0">
        <w:rPr>
          <w:rStyle w:val="Emphasis"/>
          <w:highlight w:val="cyan"/>
        </w:rPr>
        <w:t>hegemonic rivalry</w:t>
      </w:r>
      <w:r w:rsidRPr="003037E0">
        <w:rPr>
          <w:rFonts w:cs="Arial"/>
          <w:sz w:val="16"/>
        </w:rPr>
        <w:t xml:space="preserve">. </w:t>
      </w:r>
    </w:p>
    <w:p w14:paraId="387502EB" w14:textId="77777777" w:rsidR="00ED607D" w:rsidRPr="003037E0" w:rsidRDefault="00ED607D" w:rsidP="00ED607D">
      <w:pPr>
        <w:rPr>
          <w:rFonts w:cs="Arial"/>
          <w:sz w:val="16"/>
        </w:rPr>
      </w:pPr>
      <w:r w:rsidRPr="003037E0">
        <w:rPr>
          <w:rFonts w:cs="Arial"/>
          <w:sz w:val="16"/>
        </w:rPr>
        <w:lastRenderedPageBreak/>
        <w:t xml:space="preserve">To appreciate this point, just consider </w:t>
      </w:r>
      <w:r w:rsidRPr="003037E0">
        <w:rPr>
          <w:rStyle w:val="StyleUnderline"/>
          <w:rFonts w:cs="Arial"/>
        </w:rPr>
        <w:t>the Cold War</w:t>
      </w:r>
      <w:r w:rsidRPr="003037E0">
        <w:rPr>
          <w:rFonts w:cs="Arial"/>
          <w:sz w:val="16"/>
        </w:rPr>
        <w:t xml:space="preserve">—one of the four “peaceful” cases of hegemonic rivalry identiﬁed by Allison’s study. Although the two superpowers never went to war, they </w:t>
      </w:r>
      <w:r w:rsidRPr="003037E0">
        <w:rPr>
          <w:rStyle w:val="Emphasis"/>
        </w:rPr>
        <w:t>divided the world into rival camps</w:t>
      </w:r>
      <w:r w:rsidRPr="003037E0">
        <w:rPr>
          <w:rStyle w:val="StyleUnderline"/>
          <w:rFonts w:cs="Arial"/>
        </w:rPr>
        <w:t xml:space="preserve">, </w:t>
      </w:r>
      <w:r w:rsidRPr="003037E0">
        <w:rPr>
          <w:rStyle w:val="Emphasis"/>
        </w:rPr>
        <w:t xml:space="preserve">waged </w:t>
      </w:r>
      <w:r w:rsidRPr="003037E0">
        <w:rPr>
          <w:rStyle w:val="Emphasis"/>
          <w:highlight w:val="cyan"/>
        </w:rPr>
        <w:t>proxy wars</w:t>
      </w:r>
      <w:r w:rsidRPr="003037E0">
        <w:rPr>
          <w:rStyle w:val="Emphasis"/>
        </w:rPr>
        <w:t xml:space="preserve"> that </w:t>
      </w:r>
      <w:r w:rsidRPr="003037E0">
        <w:rPr>
          <w:rStyle w:val="Emphasis"/>
          <w:highlight w:val="cyan"/>
        </w:rPr>
        <w:t>killed millions</w:t>
      </w:r>
      <w:r w:rsidRPr="003037E0">
        <w:rPr>
          <w:rStyle w:val="Emphasis"/>
        </w:rPr>
        <w:t xml:space="preserve"> of people</w:t>
      </w:r>
      <w:r w:rsidRPr="003037E0">
        <w:rPr>
          <w:rStyle w:val="StyleUnderline"/>
          <w:rFonts w:cs="Arial"/>
        </w:rPr>
        <w:t xml:space="preserve">, </w:t>
      </w:r>
      <w:r w:rsidRPr="003037E0">
        <w:rPr>
          <w:rStyle w:val="StyleUnderline"/>
          <w:rFonts w:cs="Arial"/>
          <w:highlight w:val="cyan"/>
        </w:rPr>
        <w:t>and pushed</w:t>
      </w:r>
      <w:r w:rsidRPr="003037E0">
        <w:rPr>
          <w:rStyle w:val="StyleUnderline"/>
          <w:rFonts w:cs="Arial"/>
        </w:rPr>
        <w:t xml:space="preserve"> each other </w:t>
      </w:r>
      <w:r w:rsidRPr="003037E0">
        <w:rPr>
          <w:rStyle w:val="StyleUnderline"/>
          <w:rFonts w:cs="Arial"/>
          <w:highlight w:val="cyan"/>
        </w:rPr>
        <w:t xml:space="preserve">to the </w:t>
      </w:r>
      <w:r w:rsidRPr="003037E0">
        <w:rPr>
          <w:rStyle w:val="Emphasis"/>
          <w:highlight w:val="cyan"/>
        </w:rPr>
        <w:t>brink of nuc</w:t>
      </w:r>
      <w:r w:rsidRPr="003037E0">
        <w:rPr>
          <w:rStyle w:val="Emphasis"/>
        </w:rPr>
        <w:t xml:space="preserve">lear </w:t>
      </w:r>
      <w:r w:rsidRPr="003037E0">
        <w:rPr>
          <w:rStyle w:val="Emphasis"/>
          <w:highlight w:val="cyan"/>
        </w:rPr>
        <w:t>Armageddon</w:t>
      </w:r>
      <w:r w:rsidRPr="003037E0">
        <w:rPr>
          <w:rFonts w:cs="Arial"/>
          <w:sz w:val="16"/>
        </w:rPr>
        <w:t xml:space="preserve">. </w:t>
      </w:r>
      <w:r w:rsidRPr="003037E0">
        <w:rPr>
          <w:rStyle w:val="StyleUnderline"/>
          <w:rFonts w:cs="Arial"/>
        </w:rPr>
        <w:t xml:space="preserve">For forty-ﬁve years, </w:t>
      </w:r>
      <w:r w:rsidRPr="003037E0">
        <w:rPr>
          <w:rStyle w:val="Emphasis"/>
          <w:highlight w:val="cyan"/>
        </w:rPr>
        <w:t>World War III</w:t>
      </w:r>
      <w:r w:rsidRPr="003037E0">
        <w:rPr>
          <w:rStyle w:val="StyleUnderline"/>
          <w:rFonts w:cs="Arial"/>
          <w:highlight w:val="cyan"/>
        </w:rPr>
        <w:t xml:space="preserve"> and</w:t>
      </w:r>
      <w:r w:rsidRPr="003037E0">
        <w:rPr>
          <w:rStyle w:val="StyleUnderline"/>
          <w:rFonts w:cs="Arial"/>
        </w:rPr>
        <w:t xml:space="preserve"> </w:t>
      </w:r>
      <w:r w:rsidRPr="003037E0">
        <w:rPr>
          <w:rStyle w:val="Emphasis"/>
        </w:rPr>
        <w:t xml:space="preserve">human </w:t>
      </w:r>
      <w:r w:rsidRPr="003037E0">
        <w:rPr>
          <w:rStyle w:val="Emphasis"/>
          <w:highlight w:val="cyan"/>
        </w:rPr>
        <w:t>extinction</w:t>
      </w:r>
      <w:r w:rsidRPr="003037E0">
        <w:rPr>
          <w:rStyle w:val="StyleUnderline"/>
          <w:rFonts w:cs="Arial"/>
          <w:highlight w:val="cyan"/>
        </w:rPr>
        <w:t xml:space="preserve"> were </w:t>
      </w:r>
      <w:r w:rsidRPr="003037E0">
        <w:rPr>
          <w:rStyle w:val="Emphasis"/>
          <w:highlight w:val="cyan"/>
        </w:rPr>
        <w:t>nontrivial possibilities</w:t>
      </w:r>
      <w:r w:rsidRPr="003037E0">
        <w:rPr>
          <w:rFonts w:cs="Arial"/>
          <w:sz w:val="16"/>
        </w:rPr>
        <w:t xml:space="preserve">. </w:t>
      </w:r>
    </w:p>
    <w:p w14:paraId="7BFDB148" w14:textId="77777777" w:rsidR="00ED607D" w:rsidRPr="003037E0" w:rsidRDefault="00ED607D" w:rsidP="00ED607D">
      <w:pPr>
        <w:rPr>
          <w:rFonts w:cs="Arial"/>
          <w:sz w:val="16"/>
        </w:rPr>
      </w:pPr>
      <w:r w:rsidRPr="003037E0">
        <w:rPr>
          <w:rStyle w:val="StyleUnderline"/>
          <w:rFonts w:cs="Arial"/>
          <w:highlight w:val="cyan"/>
        </w:rPr>
        <w:t>Since</w:t>
      </w:r>
      <w:r w:rsidRPr="003037E0">
        <w:rPr>
          <w:rStyle w:val="StyleUnderline"/>
          <w:rFonts w:cs="Arial"/>
        </w:rPr>
        <w:t xml:space="preserve"> the collapse of the Soviet Union</w:t>
      </w:r>
      <w:r w:rsidRPr="003037E0">
        <w:rPr>
          <w:rFonts w:cs="Arial"/>
          <w:sz w:val="16"/>
        </w:rPr>
        <w:t xml:space="preserve">, by contrast, </w:t>
      </w:r>
      <w:r w:rsidRPr="003037E0">
        <w:rPr>
          <w:rStyle w:val="StyleUnderline"/>
          <w:rFonts w:cs="Arial"/>
          <w:highlight w:val="cyan"/>
        </w:rPr>
        <w:t>the</w:t>
      </w:r>
      <w:r w:rsidRPr="003037E0">
        <w:rPr>
          <w:rFonts w:cs="Arial"/>
          <w:sz w:val="16"/>
        </w:rPr>
        <w:t xml:space="preserve"> </w:t>
      </w:r>
      <w:r w:rsidRPr="003037E0">
        <w:rPr>
          <w:rStyle w:val="Emphasis"/>
          <w:highlight w:val="cyan"/>
        </w:rPr>
        <w:t>U</w:t>
      </w:r>
      <w:r w:rsidRPr="003037E0">
        <w:rPr>
          <w:rFonts w:cs="Arial"/>
          <w:sz w:val="16"/>
        </w:rPr>
        <w:t xml:space="preserve">nited </w:t>
      </w:r>
      <w:r w:rsidRPr="003037E0">
        <w:rPr>
          <w:rStyle w:val="Emphasis"/>
          <w:highlight w:val="cyan"/>
        </w:rPr>
        <w:t>S</w:t>
      </w:r>
      <w:r w:rsidRPr="003037E0">
        <w:rPr>
          <w:rFonts w:cs="Arial"/>
          <w:sz w:val="16"/>
        </w:rPr>
        <w:t xml:space="preserve">tates </w:t>
      </w:r>
      <w:r w:rsidRPr="003037E0">
        <w:rPr>
          <w:rStyle w:val="StyleUnderline"/>
          <w:rFonts w:cs="Arial"/>
          <w:highlight w:val="cyan"/>
        </w:rPr>
        <w:t>has not faced a</w:t>
      </w:r>
      <w:r w:rsidRPr="003037E0">
        <w:rPr>
          <w:rStyle w:val="StyleUnderline"/>
          <w:rFonts w:cs="Arial"/>
        </w:rPr>
        <w:t xml:space="preserve"> hegemonic </w:t>
      </w:r>
      <w:r w:rsidRPr="003037E0">
        <w:rPr>
          <w:rStyle w:val="StyleUnderline"/>
          <w:rFonts w:cs="Arial"/>
          <w:highlight w:val="cyan"/>
        </w:rPr>
        <w:t>rival</w:t>
      </w:r>
      <w:r w:rsidRPr="003037E0">
        <w:rPr>
          <w:rStyle w:val="StyleUnderline"/>
          <w:rFonts w:cs="Arial"/>
        </w:rPr>
        <w:t xml:space="preserve">, and </w:t>
      </w:r>
      <w:r w:rsidRPr="003037E0">
        <w:rPr>
          <w:rStyle w:val="StyleUnderline"/>
          <w:rFonts w:cs="Arial"/>
          <w:highlight w:val="cyan"/>
        </w:rPr>
        <w:t>the world</w:t>
      </w:r>
      <w:r w:rsidRPr="003037E0">
        <w:rPr>
          <w:rFonts w:cs="Arial"/>
          <w:sz w:val="16"/>
        </w:rPr>
        <w:t xml:space="preserve">, though far from perfect, </w:t>
      </w:r>
      <w:r w:rsidRPr="003037E0">
        <w:rPr>
          <w:rStyle w:val="StyleUnderline"/>
          <w:rFonts w:cs="Arial"/>
          <w:highlight w:val="cyan"/>
        </w:rPr>
        <w:t xml:space="preserve">has </w:t>
      </w:r>
      <w:r w:rsidRPr="003037E0">
        <w:rPr>
          <w:rStyle w:val="Emphasis"/>
          <w:highlight w:val="cyan"/>
        </w:rPr>
        <w:t>been more peaceful</w:t>
      </w:r>
      <w:r w:rsidRPr="003037E0">
        <w:rPr>
          <w:rStyle w:val="Emphasis"/>
        </w:rPr>
        <w:t xml:space="preserve"> and prosperous </w:t>
      </w:r>
      <w:r w:rsidRPr="003037E0">
        <w:rPr>
          <w:rStyle w:val="Emphasis"/>
          <w:highlight w:val="cyan"/>
        </w:rPr>
        <w:t>than ever</w:t>
      </w:r>
      <w:r w:rsidRPr="003037E0">
        <w:rPr>
          <w:rStyle w:val="Emphasis"/>
        </w:rPr>
        <w:t xml:space="preserve"> before</w:t>
      </w:r>
      <w:r w:rsidRPr="003037E0">
        <w:rPr>
          <w:rFonts w:cs="Arial"/>
          <w:sz w:val="16"/>
        </w:rPr>
        <w:t xml:space="preserve">. </w:t>
      </w:r>
    </w:p>
    <w:p w14:paraId="4E871509" w14:textId="77777777" w:rsidR="00ED607D" w:rsidRPr="003037E0" w:rsidRDefault="00ED607D" w:rsidP="00ED607D">
      <w:pPr>
        <w:rPr>
          <w:rFonts w:cs="Arial"/>
          <w:sz w:val="16"/>
        </w:rPr>
      </w:pPr>
      <w:r w:rsidRPr="003037E0">
        <w:rPr>
          <w:rFonts w:cs="Arial"/>
          <w:sz w:val="16"/>
        </w:rPr>
        <w:t xml:space="preserve">Just look at the numbers. </w:t>
      </w:r>
      <w:r w:rsidRPr="003037E0">
        <w:rPr>
          <w:rStyle w:val="StyleUnderline"/>
          <w:rFonts w:cs="Arial"/>
        </w:rPr>
        <w:t>From 1400 to 1991, the rate of war deaths worldwide hovered between 5 and 10 deaths per 100,000 people and spiked to 200 deaths per 100,000 during major wars</w:t>
      </w:r>
      <w:r w:rsidRPr="003037E0">
        <w:rPr>
          <w:rFonts w:cs="Arial"/>
          <w:sz w:val="16"/>
        </w:rPr>
        <w:t xml:space="preserve">. 4 </w:t>
      </w:r>
      <w:r w:rsidRPr="003037E0">
        <w:rPr>
          <w:rStyle w:val="StyleUnderline"/>
          <w:rFonts w:cs="Arial"/>
        </w:rPr>
        <w:t>After 1991</w:t>
      </w:r>
      <w:r w:rsidRPr="003037E0">
        <w:rPr>
          <w:rFonts w:cs="Arial"/>
          <w:sz w:val="16"/>
        </w:rPr>
        <w:t xml:space="preserve">, however, </w:t>
      </w:r>
      <w:r w:rsidRPr="003037E0">
        <w:rPr>
          <w:rStyle w:val="StyleUnderline"/>
          <w:rFonts w:cs="Arial"/>
        </w:rPr>
        <w:t>war death rates dropped to 0.5 deaths per 100,000 people</w:t>
      </w:r>
      <w:r w:rsidRPr="003037E0">
        <w:rPr>
          <w:rFonts w:cs="Arial"/>
          <w:sz w:val="16"/>
        </w:rPr>
        <w:t xml:space="preserve"> and have stayed there ever since. </w:t>
      </w:r>
      <w:r w:rsidRPr="003037E0">
        <w:rPr>
          <w:rStyle w:val="Emphasis"/>
          <w:highlight w:val="cyan"/>
        </w:rPr>
        <w:t>Interstate wars</w:t>
      </w:r>
      <w:r w:rsidRPr="003037E0">
        <w:rPr>
          <w:rFonts w:cs="Arial"/>
          <w:sz w:val="16"/>
        </w:rPr>
        <w:t xml:space="preserve"> </w:t>
      </w:r>
      <w:r w:rsidRPr="003037E0">
        <w:rPr>
          <w:rStyle w:val="StyleUnderline"/>
          <w:rFonts w:cs="Arial"/>
          <w:highlight w:val="cyan"/>
        </w:rPr>
        <w:t xml:space="preserve">have </w:t>
      </w:r>
      <w:r w:rsidRPr="003037E0">
        <w:rPr>
          <w:rStyle w:val="Emphasis"/>
          <w:highlight w:val="cyan"/>
        </w:rPr>
        <w:t>disappeared</w:t>
      </w:r>
      <w:r w:rsidRPr="003037E0">
        <w:rPr>
          <w:rFonts w:cs="Arial"/>
          <w:sz w:val="16"/>
        </w:rPr>
        <w:t xml:space="preserve"> almost entirely, and </w:t>
      </w:r>
      <w:r w:rsidRPr="003037E0">
        <w:rPr>
          <w:rStyle w:val="StyleUnderline"/>
          <w:rFonts w:cs="Arial"/>
        </w:rPr>
        <w:t xml:space="preserve">the number of </w:t>
      </w:r>
      <w:r w:rsidRPr="003037E0">
        <w:rPr>
          <w:rStyle w:val="Emphasis"/>
          <w:highlight w:val="cyan"/>
        </w:rPr>
        <w:t>civil wars</w:t>
      </w:r>
      <w:r w:rsidRPr="003037E0">
        <w:rPr>
          <w:rStyle w:val="StyleUnderline"/>
          <w:rFonts w:cs="Arial"/>
        </w:rPr>
        <w:t xml:space="preserve"> has </w:t>
      </w:r>
      <w:r w:rsidRPr="003037E0">
        <w:rPr>
          <w:rStyle w:val="StyleUnderline"/>
          <w:rFonts w:cs="Arial"/>
          <w:highlight w:val="cyan"/>
        </w:rPr>
        <w:t>declined by</w:t>
      </w:r>
      <w:r w:rsidRPr="003037E0">
        <w:rPr>
          <w:rStyle w:val="StyleUnderline"/>
          <w:rFonts w:cs="Arial"/>
        </w:rPr>
        <w:t xml:space="preserve"> </w:t>
      </w:r>
      <w:r w:rsidRPr="003037E0">
        <w:rPr>
          <w:rStyle w:val="Emphasis"/>
        </w:rPr>
        <w:t xml:space="preserve">more than </w:t>
      </w:r>
      <w:r w:rsidRPr="003037E0">
        <w:rPr>
          <w:rStyle w:val="Emphasis"/>
          <w:highlight w:val="cyan"/>
        </w:rPr>
        <w:t>30 percent</w:t>
      </w:r>
      <w:r w:rsidRPr="003037E0">
        <w:rPr>
          <w:rFonts w:cs="Arial"/>
          <w:sz w:val="16"/>
        </w:rPr>
        <w:t xml:space="preserve">. 5 </w:t>
      </w:r>
      <w:r w:rsidRPr="003037E0">
        <w:rPr>
          <w:rStyle w:val="StyleUnderline"/>
          <w:rFonts w:cs="Arial"/>
        </w:rPr>
        <w:t xml:space="preserve">Meanwhile, </w:t>
      </w:r>
      <w:r w:rsidRPr="003037E0">
        <w:rPr>
          <w:rStyle w:val="StyleUnderline"/>
          <w:rFonts w:cs="Arial"/>
          <w:highlight w:val="cyan"/>
        </w:rPr>
        <w:t>the</w:t>
      </w:r>
      <w:r w:rsidRPr="003037E0">
        <w:rPr>
          <w:rStyle w:val="StyleUnderline"/>
          <w:rFonts w:cs="Arial"/>
        </w:rPr>
        <w:t xml:space="preserve"> global </w:t>
      </w:r>
      <w:r w:rsidRPr="003037E0">
        <w:rPr>
          <w:rStyle w:val="StyleUnderline"/>
          <w:rFonts w:cs="Arial"/>
          <w:highlight w:val="cyan"/>
        </w:rPr>
        <w:t>economy has</w:t>
      </w:r>
      <w:r w:rsidRPr="003037E0">
        <w:rPr>
          <w:rStyle w:val="StyleUnderline"/>
          <w:rFonts w:cs="Arial"/>
        </w:rPr>
        <w:t xml:space="preserve"> </w:t>
      </w:r>
      <w:r w:rsidRPr="003037E0">
        <w:rPr>
          <w:rStyle w:val="Emphasis"/>
          <w:highlight w:val="cyan"/>
        </w:rPr>
        <w:t>quadrupled</w:t>
      </w:r>
      <w:r w:rsidRPr="003037E0">
        <w:rPr>
          <w:rStyle w:val="StyleUnderline"/>
          <w:rFonts w:cs="Arial"/>
        </w:rPr>
        <w:t xml:space="preserve"> in size, creating more wealth between 1991 and 2018 than in all prior human history combined</w:t>
      </w:r>
      <w:r w:rsidRPr="003037E0">
        <w:rPr>
          <w:rFonts w:cs="Arial"/>
          <w:sz w:val="16"/>
        </w:rPr>
        <w:t xml:space="preserve">. 6 </w:t>
      </w:r>
    </w:p>
    <w:p w14:paraId="2F3EDA1B" w14:textId="77777777" w:rsidR="00ED607D" w:rsidRPr="003037E0" w:rsidRDefault="00ED607D" w:rsidP="00ED607D">
      <w:pPr>
        <w:rPr>
          <w:rFonts w:cs="Arial"/>
          <w:sz w:val="16"/>
        </w:rPr>
      </w:pPr>
      <w:r w:rsidRPr="003037E0">
        <w:rPr>
          <w:rStyle w:val="StyleUnderline"/>
          <w:rFonts w:cs="Arial"/>
        </w:rPr>
        <w:t>What explains this unprecedented outbreak of peace and prosperity?</w:t>
      </w:r>
      <w:r w:rsidRPr="003037E0">
        <w:rPr>
          <w:rFonts w:cs="Arial"/>
          <w:sz w:val="16"/>
        </w:rPr>
        <w:t xml:space="preserve"> </w:t>
      </w:r>
      <w:r w:rsidRPr="003037E0">
        <w:rPr>
          <w:rStyle w:val="StyleUnderline"/>
          <w:rFonts w:cs="Arial"/>
        </w:rPr>
        <w:t>Some</w:t>
      </w:r>
      <w:r w:rsidRPr="003037E0">
        <w:rPr>
          <w:rFonts w:cs="Arial"/>
          <w:sz w:val="16"/>
        </w:rPr>
        <w:t xml:space="preserve"> scholars </w:t>
      </w:r>
      <w:r w:rsidRPr="003037E0">
        <w:rPr>
          <w:rStyle w:val="StyleUnderline"/>
          <w:rFonts w:cs="Arial"/>
        </w:rPr>
        <w:t>attribute it to</w:t>
      </w:r>
      <w:r w:rsidRPr="003037E0">
        <w:rPr>
          <w:rFonts w:cs="Arial"/>
          <w:sz w:val="16"/>
        </w:rPr>
        <w:t xml:space="preserve"> advances in communications </w:t>
      </w:r>
      <w:r w:rsidRPr="003037E0">
        <w:rPr>
          <w:rStyle w:val="StyleUnderline"/>
          <w:rFonts w:cs="Arial"/>
        </w:rPr>
        <w:t>technology</w:t>
      </w:r>
      <w:r w:rsidRPr="003037E0">
        <w:rPr>
          <w:rFonts w:cs="Arial"/>
          <w:sz w:val="16"/>
        </w:rPr>
        <w:t xml:space="preserve">, from the printing press to the telegraph to the Internet, which supposedly spread empathy around the globe and caused entire nations to place a higher value on human life. 7 </w:t>
      </w:r>
    </w:p>
    <w:p w14:paraId="1941FD80" w14:textId="77777777" w:rsidR="00ED607D" w:rsidRPr="003037E0" w:rsidRDefault="00ED607D" w:rsidP="00ED607D">
      <w:pPr>
        <w:rPr>
          <w:rFonts w:cs="Arial"/>
          <w:sz w:val="16"/>
        </w:rPr>
      </w:pPr>
      <w:r w:rsidRPr="003037E0">
        <w:rPr>
          <w:rStyle w:val="StyleUnderline"/>
          <w:rFonts w:cs="Arial"/>
        </w:rPr>
        <w:t>Such explanations are appealing, because they play on our natural desire to believe in</w:t>
      </w:r>
      <w:r w:rsidRPr="003037E0">
        <w:rPr>
          <w:rFonts w:cs="Arial"/>
          <w:sz w:val="16"/>
        </w:rPr>
        <w:t xml:space="preserve"> human </w:t>
      </w:r>
      <w:r w:rsidRPr="003037E0">
        <w:rPr>
          <w:rStyle w:val="StyleUnderline"/>
          <w:rFonts w:cs="Arial"/>
        </w:rPr>
        <w:t>progress, but are they convincing?</w:t>
      </w:r>
      <w:r w:rsidRPr="003037E0">
        <w:rPr>
          <w:rFonts w:cs="Arial"/>
          <w:sz w:val="16"/>
        </w:rPr>
        <w:t xml:space="preserve"> </w:t>
      </w:r>
      <w:r w:rsidRPr="003037E0">
        <w:rPr>
          <w:rStyle w:val="StyleUnderline"/>
          <w:rFonts w:cs="Arial"/>
          <w:highlight w:val="cyan"/>
        </w:rPr>
        <w:t>Did humans suddenly become</w:t>
      </w:r>
      <w:r w:rsidRPr="003037E0">
        <w:rPr>
          <w:rStyle w:val="StyleUnderline"/>
          <w:rFonts w:cs="Arial"/>
        </w:rPr>
        <w:t xml:space="preserve"> 10 to </w:t>
      </w:r>
      <w:r w:rsidRPr="003037E0">
        <w:rPr>
          <w:rStyle w:val="Emphasis"/>
          <w:highlight w:val="cyan"/>
        </w:rPr>
        <w:t>20 times less violent</w:t>
      </w:r>
      <w:r w:rsidRPr="003037E0">
        <w:rPr>
          <w:rStyle w:val="StyleUnderline"/>
          <w:rFonts w:cs="Arial"/>
        </w:rPr>
        <w:t xml:space="preserve"> and cruel in 1991?</w:t>
      </w:r>
      <w:r w:rsidRPr="003037E0">
        <w:rPr>
          <w:rFonts w:cs="Arial"/>
          <w:sz w:val="16"/>
        </w:rPr>
        <w:t xml:space="preserve"> </w:t>
      </w:r>
      <w:r w:rsidRPr="003037E0">
        <w:rPr>
          <w:rStyle w:val="StyleUnderline"/>
          <w:rFonts w:cs="Arial"/>
        </w:rPr>
        <w:t xml:space="preserve">Are we orders of magnitude more noble and kind than our grandparents? Has social media made us more empathetic? </w:t>
      </w:r>
      <w:r w:rsidRPr="003037E0">
        <w:rPr>
          <w:rStyle w:val="Emphasis"/>
          <w:highlight w:val="cyan"/>
        </w:rPr>
        <w:t>Of course not</w:t>
      </w:r>
      <w:r w:rsidRPr="003037E0">
        <w:rPr>
          <w:rStyle w:val="StyleUnderline"/>
          <w:rFonts w:cs="Arial"/>
        </w:rPr>
        <w:t xml:space="preserve">, which is why </w:t>
      </w:r>
      <w:r w:rsidRPr="003037E0">
        <w:rPr>
          <w:rStyle w:val="StyleUnderline"/>
          <w:rFonts w:cs="Arial"/>
          <w:highlight w:val="cyan"/>
        </w:rPr>
        <w:t xml:space="preserve">the </w:t>
      </w:r>
      <w:r w:rsidRPr="003037E0">
        <w:rPr>
          <w:rStyle w:val="Emphasis"/>
          <w:highlight w:val="cyan"/>
        </w:rPr>
        <w:t>dramatic decline</w:t>
      </w:r>
      <w:r w:rsidRPr="003037E0">
        <w:rPr>
          <w:rStyle w:val="Emphasis"/>
        </w:rPr>
        <w:t xml:space="preserve"> in warfare after 1991</w:t>
      </w:r>
      <w:r w:rsidRPr="003037E0">
        <w:rPr>
          <w:rStyle w:val="StyleUnderline"/>
          <w:rFonts w:cs="Arial"/>
        </w:rPr>
        <w:t xml:space="preserve"> </w:t>
      </w:r>
      <w:r w:rsidRPr="003037E0">
        <w:rPr>
          <w:rStyle w:val="StyleUnderline"/>
          <w:rFonts w:cs="Arial"/>
          <w:highlight w:val="cyan"/>
        </w:rPr>
        <w:t xml:space="preserve">is </w:t>
      </w:r>
      <w:r w:rsidRPr="003037E0">
        <w:rPr>
          <w:rStyle w:val="Emphasis"/>
          <w:highlight w:val="cyan"/>
        </w:rPr>
        <w:t>better explained</w:t>
      </w:r>
      <w:r w:rsidRPr="003037E0">
        <w:rPr>
          <w:rStyle w:val="StyleUnderline"/>
          <w:rFonts w:cs="Arial"/>
          <w:highlight w:val="cyan"/>
        </w:rPr>
        <w:t xml:space="preserve"> by </w:t>
      </w:r>
      <w:r w:rsidRPr="003037E0">
        <w:rPr>
          <w:rStyle w:val="Emphasis"/>
          <w:highlight w:val="cyan"/>
        </w:rPr>
        <w:t>geopolitics than sociology</w:t>
      </w:r>
      <w:r w:rsidRPr="003037E0">
        <w:rPr>
          <w:rFonts w:cs="Arial"/>
          <w:sz w:val="16"/>
        </w:rPr>
        <w:t xml:space="preserve">. 8 </w:t>
      </w:r>
    </w:p>
    <w:p w14:paraId="13A6DA1D" w14:textId="77777777" w:rsidR="00ED607D" w:rsidRPr="003037E0" w:rsidRDefault="00ED607D" w:rsidP="00ED607D">
      <w:pPr>
        <w:rPr>
          <w:rFonts w:cs="Arial"/>
          <w:sz w:val="16"/>
        </w:rPr>
      </w:pPr>
      <w:r w:rsidRPr="003037E0">
        <w:rPr>
          <w:rStyle w:val="StyleUnderline"/>
          <w:rFonts w:cs="Arial"/>
        </w:rPr>
        <w:t xml:space="preserve">The </w:t>
      </w:r>
      <w:r w:rsidRPr="003037E0">
        <w:rPr>
          <w:rStyle w:val="StyleUnderline"/>
          <w:rFonts w:cs="Arial"/>
          <w:highlight w:val="cyan"/>
        </w:rPr>
        <w:t>collapse of the Soviet Union</w:t>
      </w:r>
      <w:r w:rsidRPr="003037E0">
        <w:rPr>
          <w:rStyle w:val="StyleUnderline"/>
          <w:rFonts w:cs="Arial"/>
        </w:rPr>
        <w:t xml:space="preserve"> not only ended the Cold War and related proxy ﬁghting, it</w:t>
      </w:r>
      <w:r w:rsidRPr="003037E0">
        <w:rPr>
          <w:rFonts w:cs="Arial"/>
          <w:sz w:val="16"/>
        </w:rPr>
        <w:t xml:space="preserve"> also </w:t>
      </w:r>
      <w:r w:rsidRPr="003037E0">
        <w:rPr>
          <w:rStyle w:val="StyleUnderline"/>
          <w:rFonts w:cs="Arial"/>
          <w:highlight w:val="cyan"/>
        </w:rPr>
        <w:t>opened</w:t>
      </w:r>
      <w:r w:rsidRPr="003037E0">
        <w:rPr>
          <w:rStyle w:val="StyleUnderline"/>
          <w:rFonts w:cs="Arial"/>
        </w:rPr>
        <w:t xml:space="preserve"> up </w:t>
      </w:r>
      <w:r w:rsidRPr="003037E0">
        <w:rPr>
          <w:rStyle w:val="Emphasis"/>
        </w:rPr>
        <w:t xml:space="preserve">large swathes of </w:t>
      </w:r>
      <w:r w:rsidRPr="003037E0">
        <w:rPr>
          <w:rStyle w:val="Emphasis"/>
          <w:highlight w:val="cyan"/>
        </w:rPr>
        <w:t>the world to democracy</w:t>
      </w:r>
      <w:r w:rsidRPr="003037E0">
        <w:rPr>
          <w:rFonts w:cs="Arial"/>
          <w:sz w:val="16"/>
        </w:rPr>
        <w:t xml:space="preserve">, </w:t>
      </w:r>
      <w:r w:rsidRPr="003037E0">
        <w:rPr>
          <w:rStyle w:val="Emphasis"/>
        </w:rPr>
        <w:t xml:space="preserve">international </w:t>
      </w:r>
      <w:r w:rsidRPr="003037E0">
        <w:rPr>
          <w:rStyle w:val="Emphasis"/>
          <w:highlight w:val="cyan"/>
        </w:rPr>
        <w:t>commerce</w:t>
      </w:r>
      <w:r w:rsidRPr="003037E0">
        <w:rPr>
          <w:rStyle w:val="StyleUnderline"/>
          <w:rFonts w:cs="Arial"/>
          <w:highlight w:val="cyan"/>
        </w:rPr>
        <w:t xml:space="preserve">, and </w:t>
      </w:r>
      <w:r w:rsidRPr="003037E0">
        <w:rPr>
          <w:rStyle w:val="Emphasis"/>
          <w:highlight w:val="cyan"/>
        </w:rPr>
        <w:t>peacekeeping</w:t>
      </w:r>
      <w:r w:rsidRPr="003037E0">
        <w:rPr>
          <w:rStyle w:val="Emphasis"/>
        </w:rPr>
        <w:t xml:space="preserve"> forces</w:t>
      </w:r>
      <w:r w:rsidRPr="003037E0">
        <w:rPr>
          <w:rFonts w:cs="Arial"/>
          <w:sz w:val="16"/>
        </w:rPr>
        <w:t>—</w:t>
      </w:r>
      <w:r w:rsidRPr="003037E0">
        <w:rPr>
          <w:rStyle w:val="StyleUnderline"/>
          <w:rFonts w:cs="Arial"/>
        </w:rPr>
        <w:t xml:space="preserve">all of which surged after 1991 and further </w:t>
      </w:r>
      <w:r w:rsidRPr="003037E0">
        <w:rPr>
          <w:rStyle w:val="Emphasis"/>
          <w:highlight w:val="cyan"/>
        </w:rPr>
        <w:t>dampened conﬂict</w:t>
      </w:r>
      <w:r w:rsidRPr="003037E0">
        <w:rPr>
          <w:rFonts w:cs="Arial"/>
          <w:sz w:val="16"/>
        </w:rPr>
        <w:t xml:space="preserve">. 9 </w:t>
      </w:r>
      <w:r w:rsidRPr="003037E0">
        <w:rPr>
          <w:rStyle w:val="StyleUnderline"/>
          <w:rFonts w:cs="Arial"/>
          <w:highlight w:val="cyan"/>
        </w:rPr>
        <w:t>Faced with</w:t>
      </w:r>
      <w:r w:rsidRPr="003037E0">
        <w:rPr>
          <w:rStyle w:val="StyleUnderline"/>
          <w:rFonts w:cs="Arial"/>
        </w:rPr>
        <w:t xml:space="preserve"> </w:t>
      </w:r>
      <w:r w:rsidRPr="003037E0">
        <w:rPr>
          <w:rStyle w:val="Emphasis"/>
          <w:highlight w:val="cyan"/>
        </w:rPr>
        <w:t>overwhelming U.S.</w:t>
      </w:r>
      <w:r w:rsidRPr="003037E0">
        <w:rPr>
          <w:rStyle w:val="Emphasis"/>
        </w:rPr>
        <w:t xml:space="preserve"> economic and </w:t>
      </w:r>
      <w:r w:rsidRPr="003037E0">
        <w:rPr>
          <w:rStyle w:val="Emphasis"/>
          <w:highlight w:val="cyan"/>
        </w:rPr>
        <w:t>military might</w:t>
      </w:r>
      <w:r w:rsidRPr="003037E0">
        <w:rPr>
          <w:rStyle w:val="StyleUnderline"/>
          <w:rFonts w:cs="Arial"/>
        </w:rPr>
        <w:t xml:space="preserve">, most </w:t>
      </w:r>
      <w:r w:rsidRPr="003037E0">
        <w:rPr>
          <w:rStyle w:val="StyleUnderline"/>
          <w:rFonts w:cs="Arial"/>
          <w:highlight w:val="cyan"/>
        </w:rPr>
        <w:t>countries</w:t>
      </w:r>
      <w:r w:rsidRPr="003037E0">
        <w:rPr>
          <w:rStyle w:val="StyleUnderline"/>
          <w:rFonts w:cs="Arial"/>
        </w:rPr>
        <w:t xml:space="preserve"> have </w:t>
      </w:r>
      <w:r w:rsidRPr="003037E0">
        <w:rPr>
          <w:rStyle w:val="StyleUnderline"/>
          <w:rFonts w:cs="Arial"/>
          <w:highlight w:val="cyan"/>
        </w:rPr>
        <w:t xml:space="preserve">decided to </w:t>
      </w:r>
      <w:r w:rsidRPr="003037E0">
        <w:rPr>
          <w:rStyle w:val="Emphasis"/>
          <w:highlight w:val="cyan"/>
        </w:rPr>
        <w:t>work within</w:t>
      </w:r>
      <w:r w:rsidRPr="003037E0">
        <w:rPr>
          <w:rStyle w:val="StyleUnderline"/>
          <w:rFonts w:cs="Arial"/>
          <w:highlight w:val="cyan"/>
        </w:rPr>
        <w:t xml:space="preserve"> the American</w:t>
      </w:r>
      <w:r w:rsidRPr="003037E0">
        <w:rPr>
          <w:rStyle w:val="StyleUnderline"/>
          <w:rFonts w:cs="Arial"/>
        </w:rPr>
        <w:t xml:space="preserve">-led liberal </w:t>
      </w:r>
      <w:r w:rsidRPr="003037E0">
        <w:rPr>
          <w:rStyle w:val="StyleUnderline"/>
          <w:rFonts w:cs="Arial"/>
          <w:highlight w:val="cyan"/>
        </w:rPr>
        <w:t>order</w:t>
      </w:r>
      <w:r w:rsidRPr="003037E0">
        <w:rPr>
          <w:rStyle w:val="StyleUnderline"/>
          <w:rFonts w:cs="Arial"/>
        </w:rPr>
        <w:t xml:space="preserve"> rather than ﬁght to overturn it</w:t>
      </w:r>
      <w:r w:rsidRPr="003037E0">
        <w:rPr>
          <w:rFonts w:cs="Arial"/>
          <w:sz w:val="16"/>
        </w:rPr>
        <w:t xml:space="preserve">. 10 As of 2018, </w:t>
      </w:r>
      <w:r w:rsidRPr="003037E0">
        <w:rPr>
          <w:rStyle w:val="StyleUnderline"/>
          <w:rFonts w:cs="Arial"/>
        </w:rPr>
        <w:t xml:space="preserve">nearly seventy countries have joined the U.S. alliance network—a Kantian community in which </w:t>
      </w:r>
      <w:r w:rsidRPr="003037E0">
        <w:rPr>
          <w:rStyle w:val="Emphasis"/>
          <w:highlight w:val="cyan"/>
        </w:rPr>
        <w:t>war is unthinkable</w:t>
      </w:r>
      <w:r w:rsidRPr="003037E0">
        <w:rPr>
          <w:rFonts w:cs="Arial"/>
          <w:sz w:val="16"/>
        </w:rPr>
        <w:t>—</w:t>
      </w:r>
      <w:r w:rsidRPr="003037E0">
        <w:rPr>
          <w:rStyle w:val="StyleUnderline"/>
          <w:rFonts w:cs="Arial"/>
        </w:rPr>
        <w:t>and even the two main challengers to this community, China and Russia, begrudgingly participate in the institutions of the liberal order</w:t>
      </w:r>
      <w:r w:rsidRPr="003037E0">
        <w:rPr>
          <w:rFonts w:cs="Arial"/>
          <w:sz w:val="16"/>
        </w:rPr>
        <w:t xml:space="preserve"> (e.g., the UN, the WTO, the IMF, World Bank, and the G-20), </w:t>
      </w:r>
      <w:r w:rsidRPr="003037E0">
        <w:rPr>
          <w:rStyle w:val="StyleUnderline"/>
          <w:rFonts w:cs="Arial"/>
        </w:rPr>
        <w:t>engage in commerce with the United States and its allies, and contribute to international peacekeeping missions</w:t>
      </w:r>
      <w:r w:rsidRPr="003037E0">
        <w:rPr>
          <w:rFonts w:cs="Arial"/>
          <w:sz w:val="16"/>
        </w:rPr>
        <w:t>. 11 History may not have ended in 1991, but it clearly changed in profound ways—and mostly for the better.</w:t>
      </w:r>
    </w:p>
    <w:p w14:paraId="030A505F" w14:textId="77777777" w:rsidR="00ED607D" w:rsidRPr="003037E0" w:rsidRDefault="00ED607D" w:rsidP="00ED607D">
      <w:pPr>
        <w:pStyle w:val="Heading4"/>
        <w:rPr>
          <w:rFonts w:cs="Arial"/>
        </w:rPr>
      </w:pPr>
      <w:r w:rsidRPr="003037E0">
        <w:rPr>
          <w:rFonts w:cs="Arial"/>
        </w:rPr>
        <w:t xml:space="preserve">Both sides </w:t>
      </w:r>
      <w:r w:rsidRPr="003037E0">
        <w:rPr>
          <w:rFonts w:cs="Arial"/>
          <w:u w:val="single"/>
        </w:rPr>
        <w:t>miscalc</w:t>
      </w:r>
      <w:r w:rsidRPr="003037E0">
        <w:rPr>
          <w:rFonts w:cs="Arial"/>
        </w:rPr>
        <w:t xml:space="preserve">---powers </w:t>
      </w:r>
      <w:r w:rsidRPr="003037E0">
        <w:rPr>
          <w:rFonts w:cs="Arial"/>
          <w:u w:val="single"/>
        </w:rPr>
        <w:t>misread</w:t>
      </w:r>
      <w:r w:rsidRPr="003037E0">
        <w:rPr>
          <w:rFonts w:cs="Arial"/>
        </w:rPr>
        <w:t xml:space="preserve"> the transition.</w:t>
      </w:r>
    </w:p>
    <w:p w14:paraId="3DBA0B14" w14:textId="77777777" w:rsidR="00ED607D" w:rsidRPr="003037E0" w:rsidRDefault="00ED607D" w:rsidP="00ED607D">
      <w:pPr>
        <w:rPr>
          <w:rFonts w:cs="Arial"/>
        </w:rPr>
      </w:pPr>
      <w:r w:rsidRPr="003037E0">
        <w:rPr>
          <w:rFonts w:cs="Arial"/>
        </w:rPr>
        <w:t xml:space="preserve">Min-hyung </w:t>
      </w:r>
      <w:r w:rsidRPr="003037E0">
        <w:rPr>
          <w:rStyle w:val="Style13ptBold"/>
          <w:rFonts w:cs="Arial"/>
        </w:rPr>
        <w:t>Kim 20</w:t>
      </w:r>
      <w:r w:rsidRPr="003037E0">
        <w:rPr>
          <w:rFonts w:cs="Arial"/>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12" w:history="1">
        <w:r w:rsidRPr="003037E0">
          <w:rPr>
            <w:rStyle w:val="Hyperlink"/>
            <w:rFonts w:cs="Arial"/>
          </w:rPr>
          <w:t>https://www.emerald.com/insight/content/doi/10.1108/ITPD-02-2019-003/full/html</w:t>
        </w:r>
      </w:hyperlink>
    </w:p>
    <w:p w14:paraId="2547CB72" w14:textId="77777777" w:rsidR="00ED607D" w:rsidRPr="003037E0" w:rsidRDefault="00ED607D" w:rsidP="00ED607D">
      <w:pPr>
        <w:rPr>
          <w:rFonts w:cs="Arial"/>
          <w:u w:val="single"/>
        </w:rPr>
      </w:pPr>
      <w:r w:rsidRPr="003037E0">
        <w:rPr>
          <w:rFonts w:cs="Arial"/>
          <w:sz w:val="14"/>
        </w:rPr>
        <w:t xml:space="preserve">Underlying these arguments for an inevitable war between the two superpowers is PTT. PTT originally formulated by Organski (1958) posits that </w:t>
      </w:r>
      <w:r w:rsidRPr="003037E0">
        <w:rPr>
          <w:rFonts w:cs="Arial"/>
          <w:b/>
          <w:bCs/>
          <w:highlight w:val="cyan"/>
          <w:u w:val="single"/>
        </w:rPr>
        <w:t>war is likely</w:t>
      </w:r>
      <w:r w:rsidRPr="003037E0">
        <w:rPr>
          <w:rFonts w:cs="Arial"/>
          <w:highlight w:val="cyan"/>
          <w:u w:val="single"/>
        </w:rPr>
        <w:t xml:space="preserve"> when the power of the</w:t>
      </w:r>
      <w:r w:rsidRPr="003037E0">
        <w:rPr>
          <w:rFonts w:cs="Arial"/>
          <w:u w:val="single"/>
        </w:rPr>
        <w:t xml:space="preserve"> dominant state in the international system (i.e. </w:t>
      </w:r>
      <w:r w:rsidRPr="003037E0">
        <w:rPr>
          <w:rFonts w:cs="Arial"/>
          <w:highlight w:val="cyan"/>
          <w:u w:val="single"/>
        </w:rPr>
        <w:t>hegemon</w:t>
      </w:r>
      <w:r w:rsidRPr="003037E0">
        <w:rPr>
          <w:rFonts w:cs="Arial"/>
          <w:u w:val="single"/>
        </w:rPr>
        <w:t xml:space="preserve">) </w:t>
      </w:r>
      <w:r w:rsidRPr="003037E0">
        <w:rPr>
          <w:rFonts w:cs="Arial"/>
          <w:highlight w:val="cyan"/>
          <w:u w:val="single"/>
        </w:rPr>
        <w:t xml:space="preserve">is </w:t>
      </w:r>
      <w:r w:rsidRPr="003037E0">
        <w:rPr>
          <w:rFonts w:cs="Arial"/>
          <w:b/>
          <w:bCs/>
          <w:highlight w:val="cyan"/>
          <w:u w:val="single"/>
        </w:rPr>
        <w:t>declining</w:t>
      </w:r>
      <w:r w:rsidRPr="003037E0">
        <w:rPr>
          <w:rFonts w:cs="Arial"/>
          <w:highlight w:val="cyan"/>
          <w:u w:val="single"/>
        </w:rPr>
        <w:t xml:space="preserve"> and</w:t>
      </w:r>
      <w:r w:rsidRPr="003037E0">
        <w:rPr>
          <w:rFonts w:cs="Arial"/>
          <w:u w:val="single"/>
        </w:rPr>
        <w:t xml:space="preserve"> that </w:t>
      </w:r>
      <w:r w:rsidRPr="003037E0">
        <w:rPr>
          <w:rFonts w:cs="Arial"/>
          <w:highlight w:val="cyan"/>
          <w:u w:val="single"/>
        </w:rPr>
        <w:t>a</w:t>
      </w:r>
      <w:r w:rsidRPr="003037E0">
        <w:rPr>
          <w:rFonts w:cs="Arial"/>
          <w:u w:val="single"/>
        </w:rPr>
        <w:t xml:space="preserve"> dissatisfied rising </w:t>
      </w:r>
      <w:r w:rsidRPr="003037E0">
        <w:rPr>
          <w:rFonts w:cs="Arial"/>
          <w:highlight w:val="cyan"/>
          <w:u w:val="single"/>
        </w:rPr>
        <w:t>challenger</w:t>
      </w:r>
      <w:r w:rsidRPr="003037E0">
        <w:rPr>
          <w:rFonts w:cs="Arial"/>
          <w:u w:val="single"/>
        </w:rPr>
        <w:t xml:space="preserve"> </w:t>
      </w:r>
      <w:r w:rsidRPr="003037E0">
        <w:rPr>
          <w:rFonts w:cs="Arial"/>
          <w:b/>
          <w:bCs/>
          <w:u w:val="single"/>
        </w:rPr>
        <w:t xml:space="preserve">substantially </w:t>
      </w:r>
      <w:r w:rsidRPr="003037E0">
        <w:rPr>
          <w:rFonts w:cs="Arial"/>
          <w:b/>
          <w:bCs/>
          <w:highlight w:val="cyan"/>
          <w:u w:val="single"/>
        </w:rPr>
        <w:t>reduces the power gap</w:t>
      </w:r>
      <w:r w:rsidRPr="003037E0">
        <w:rPr>
          <w:rFonts w:cs="Arial"/>
          <w:b/>
          <w:bCs/>
          <w:u w:val="single"/>
        </w:rPr>
        <w:t xml:space="preserve"> between the hegemon and itself</w:t>
      </w:r>
      <w:r w:rsidRPr="003037E0">
        <w:rPr>
          <w:rFonts w:cs="Arial"/>
          <w:u w:val="single"/>
        </w:rPr>
        <w:t>.</w:t>
      </w:r>
      <w:r w:rsidRPr="003037E0">
        <w:rPr>
          <w:rFonts w:cs="Arial"/>
          <w:sz w:val="14"/>
        </w:rPr>
        <w:t xml:space="preserve"> Unlike balance of power theory, PTT argues that the war is most likely when there is near power parity between a dominant state and a rising and dissatisfied challenger (Organski and Kugler, 1980, pp. 19-20)[5]. </w:t>
      </w:r>
      <w:r w:rsidRPr="003037E0">
        <w:rPr>
          <w:rFonts w:cs="Arial"/>
          <w:highlight w:val="cyan"/>
          <w:u w:val="single"/>
        </w:rPr>
        <w:t>A rising power</w:t>
      </w:r>
      <w:r w:rsidRPr="003037E0">
        <w:rPr>
          <w:rFonts w:cs="Arial"/>
          <w:u w:val="single"/>
        </w:rPr>
        <w:t xml:space="preserve"> here is generally dissatisfied with the existing international order and </w:t>
      </w:r>
      <w:r w:rsidRPr="003037E0">
        <w:rPr>
          <w:rFonts w:cs="Arial"/>
          <w:b/>
          <w:bCs/>
          <w:highlight w:val="cyan"/>
          <w:u w:val="single"/>
        </w:rPr>
        <w:t xml:space="preserve">initiates war against a </w:t>
      </w:r>
      <w:r w:rsidRPr="003037E0">
        <w:rPr>
          <w:rFonts w:cs="Arial"/>
          <w:b/>
          <w:bCs/>
          <w:highlight w:val="cyan"/>
          <w:u w:val="single"/>
        </w:rPr>
        <w:lastRenderedPageBreak/>
        <w:t>declining hegemon</w:t>
      </w:r>
      <w:r w:rsidRPr="003037E0">
        <w:rPr>
          <w:rFonts w:cs="Arial"/>
          <w:b/>
          <w:bCs/>
          <w:u w:val="single"/>
        </w:rPr>
        <w:t xml:space="preserve"> in order </w:t>
      </w:r>
      <w:r w:rsidRPr="003037E0">
        <w:rPr>
          <w:rFonts w:cs="Arial"/>
          <w:b/>
          <w:bCs/>
          <w:highlight w:val="cyan"/>
          <w:u w:val="single"/>
        </w:rPr>
        <w:t>to impose orders</w:t>
      </w:r>
      <w:r w:rsidRPr="003037E0">
        <w:rPr>
          <w:rFonts w:cs="Arial"/>
          <w:b/>
          <w:bCs/>
          <w:u w:val="single"/>
        </w:rPr>
        <w:t xml:space="preserve"> that are </w:t>
      </w:r>
      <w:r w:rsidRPr="003037E0">
        <w:rPr>
          <w:rFonts w:cs="Arial"/>
          <w:b/>
          <w:bCs/>
          <w:highlight w:val="cyan"/>
          <w:u w:val="single"/>
        </w:rPr>
        <w:t>more favorable</w:t>
      </w:r>
      <w:r w:rsidRPr="003037E0">
        <w:rPr>
          <w:rFonts w:cs="Arial"/>
          <w:b/>
          <w:bCs/>
          <w:u w:val="single"/>
        </w:rPr>
        <w:t xml:space="preserve"> to itself</w:t>
      </w:r>
      <w:r w:rsidRPr="003037E0">
        <w:rPr>
          <w:rFonts w:cs="Arial"/>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3037E0">
        <w:rPr>
          <w:rFonts w:cs="Arial"/>
          <w:u w:val="single"/>
        </w:rPr>
        <w:t>the legitimacy of the prevailing order is called into question, and it will be challenged by the rising power</w:t>
      </w:r>
      <w:r w:rsidRPr="003037E0">
        <w:rPr>
          <w:rFonts w:cs="Arial"/>
          <w:sz w:val="14"/>
        </w:rPr>
        <w:t xml:space="preserve">(s).” And </w:t>
      </w:r>
      <w:r w:rsidRPr="003037E0">
        <w:rPr>
          <w:rFonts w:cs="Arial"/>
          <w:highlight w:val="cyan"/>
          <w:u w:val="single"/>
        </w:rPr>
        <w:t>when the balance of power between a dominant state and a rising challenger changes sufficiently, a new order replaces</w:t>
      </w:r>
      <w:r w:rsidRPr="003037E0">
        <w:rPr>
          <w:rFonts w:cs="Arial"/>
          <w:u w:val="single"/>
        </w:rPr>
        <w:t xml:space="preserve"> an old one</w:t>
      </w:r>
      <w:r w:rsidRPr="003037E0">
        <w:rPr>
          <w:rFonts w:cs="Arial"/>
          <w:sz w:val="14"/>
        </w:rPr>
        <w:t xml:space="preserve"> typically </w:t>
      </w:r>
      <w:r w:rsidRPr="003037E0">
        <w:rPr>
          <w:rFonts w:cs="Arial"/>
          <w:b/>
          <w:bCs/>
          <w:highlight w:val="cyan"/>
          <w:u w:val="single"/>
        </w:rPr>
        <w:t>by</w:t>
      </w:r>
      <w:r w:rsidRPr="003037E0">
        <w:rPr>
          <w:rFonts w:cs="Arial"/>
          <w:b/>
          <w:bCs/>
          <w:u w:val="single"/>
        </w:rPr>
        <w:t xml:space="preserve"> a </w:t>
      </w:r>
      <w:r w:rsidRPr="003037E0">
        <w:rPr>
          <w:rFonts w:cs="Arial"/>
          <w:b/>
          <w:bCs/>
          <w:highlight w:val="cyan"/>
          <w:u w:val="single"/>
        </w:rPr>
        <w:t>hegemonic war</w:t>
      </w:r>
      <w:r w:rsidRPr="003037E0">
        <w:rPr>
          <w:rFonts w:cs="Arial"/>
          <w:sz w:val="14"/>
        </w:rPr>
        <w:t xml:space="preserve"> (2018, p. 104). </w:t>
      </w:r>
      <w:r w:rsidRPr="003037E0">
        <w:rPr>
          <w:rFonts w:cs="Arial"/>
          <w:highlight w:val="cyan"/>
          <w:u w:val="single"/>
        </w:rPr>
        <w:t>Paying</w:t>
      </w:r>
      <w:r w:rsidRPr="003037E0">
        <w:rPr>
          <w:rFonts w:cs="Arial"/>
          <w:u w:val="single"/>
        </w:rPr>
        <w:t xml:space="preserve"> close </w:t>
      </w:r>
      <w:r w:rsidRPr="003037E0">
        <w:rPr>
          <w:rFonts w:cs="Arial"/>
          <w:highlight w:val="cyan"/>
          <w:u w:val="single"/>
        </w:rPr>
        <w:t xml:space="preserve">attention to the </w:t>
      </w:r>
      <w:r w:rsidRPr="003037E0">
        <w:rPr>
          <w:rFonts w:cs="Arial"/>
          <w:b/>
          <w:bCs/>
          <w:highlight w:val="cyan"/>
          <w:u w:val="single"/>
        </w:rPr>
        <w:t>growing Sino–US competition</w:t>
      </w:r>
      <w:r w:rsidRPr="003037E0">
        <w:rPr>
          <w:rFonts w:cs="Arial"/>
          <w:highlight w:val="cyan"/>
          <w:u w:val="single"/>
        </w:rPr>
        <w:t xml:space="preserve"> over hegemony</w:t>
      </w:r>
      <w:r w:rsidRPr="003037E0">
        <w:rPr>
          <w:rFonts w:cs="Arial"/>
          <w:sz w:val="14"/>
        </w:rPr>
        <w:t xml:space="preserve"> in the twenty-first century, therefore, Shirk (2007, p. 4), China specialist, argues that </w:t>
      </w:r>
      <w:r w:rsidRPr="003037E0">
        <w:rPr>
          <w:rFonts w:cs="Arial"/>
          <w:u w:val="single"/>
        </w:rPr>
        <w:t>“</w:t>
      </w:r>
      <w:r w:rsidRPr="003037E0">
        <w:rPr>
          <w:rFonts w:cs="Arial"/>
          <w:highlight w:val="cyan"/>
          <w:u w:val="single"/>
        </w:rPr>
        <w:t>History teaches us</w:t>
      </w:r>
      <w:r w:rsidRPr="003037E0">
        <w:rPr>
          <w:rFonts w:cs="Arial"/>
          <w:u w:val="single"/>
        </w:rPr>
        <w:t xml:space="preserve"> that </w:t>
      </w:r>
      <w:r w:rsidRPr="003037E0">
        <w:rPr>
          <w:rFonts w:cs="Arial"/>
          <w:highlight w:val="cyan"/>
          <w:u w:val="single"/>
        </w:rPr>
        <w:t>rising powers are likely to provoke war</w:t>
      </w:r>
      <w:r w:rsidRPr="003037E0">
        <w:rPr>
          <w:rFonts w:cs="Arial"/>
          <w:u w:val="single"/>
        </w:rPr>
        <w:t xml:space="preserve">.” </w:t>
      </w:r>
      <w:r w:rsidRPr="003037E0">
        <w:rPr>
          <w:rFonts w:cs="Arial"/>
          <w:sz w:val="14"/>
        </w:rPr>
        <w:t xml:space="preserve">On the other hand, scholars like Gilpin (1981) contend that the </w:t>
      </w:r>
      <w:r w:rsidRPr="003037E0">
        <w:rPr>
          <w:rFonts w:cs="Arial"/>
          <w:u w:val="single"/>
        </w:rPr>
        <w:t xml:space="preserve">power </w:t>
      </w:r>
      <w:r w:rsidRPr="003037E0">
        <w:rPr>
          <w:rFonts w:cs="Arial"/>
          <w:highlight w:val="cyan"/>
          <w:u w:val="single"/>
        </w:rPr>
        <w:t>transition war</w:t>
      </w:r>
      <w:r w:rsidRPr="003037E0">
        <w:rPr>
          <w:rFonts w:cs="Arial"/>
          <w:u w:val="single"/>
        </w:rPr>
        <w:t xml:space="preserve"> between great powers is </w:t>
      </w:r>
      <w:r w:rsidRPr="003037E0">
        <w:rPr>
          <w:rFonts w:cs="Arial"/>
          <w:highlight w:val="cyan"/>
          <w:u w:val="single"/>
        </w:rPr>
        <w:t>likely to occur when a hegemonic state</w:t>
      </w:r>
      <w:r w:rsidRPr="003037E0">
        <w:rPr>
          <w:rFonts w:cs="Arial"/>
          <w:sz w:val="14"/>
        </w:rPr>
        <w:t xml:space="preserve"> whose power is declining due to imperial overstretch[6] </w:t>
      </w:r>
      <w:r w:rsidRPr="003037E0">
        <w:rPr>
          <w:rFonts w:cs="Arial"/>
          <w:highlight w:val="cyan"/>
          <w:u w:val="single"/>
        </w:rPr>
        <w:t>views “</w:t>
      </w:r>
      <w:r w:rsidRPr="003037E0">
        <w:rPr>
          <w:rFonts w:cs="Arial"/>
          <w:b/>
          <w:bCs/>
          <w:highlight w:val="cyan"/>
          <w:u w:val="single"/>
        </w:rPr>
        <w:t>preventive war as the most attractive means of eliminating the threat</w:t>
      </w:r>
      <w:r w:rsidRPr="003037E0">
        <w:rPr>
          <w:rFonts w:cs="Arial"/>
          <w:u w:val="single"/>
        </w:rPr>
        <w:t xml:space="preserve"> posed by challengers”</w:t>
      </w:r>
      <w:r w:rsidRPr="003037E0">
        <w:rPr>
          <w:rFonts w:cs="Arial"/>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3037E0">
        <w:rPr>
          <w:rFonts w:cs="Arial"/>
          <w:highlight w:val="cyan"/>
          <w:u w:val="single"/>
        </w:rPr>
        <w:t>The declining hegemon</w:t>
      </w:r>
      <w:r w:rsidRPr="003037E0">
        <w:rPr>
          <w:rFonts w:cs="Arial"/>
          <w:u w:val="single"/>
        </w:rPr>
        <w:t xml:space="preserve"> who fears a rising challenger’s overtaking its power in the near future </w:t>
      </w:r>
      <w:r w:rsidRPr="003037E0">
        <w:rPr>
          <w:rFonts w:cs="Arial"/>
          <w:b/>
          <w:bCs/>
          <w:highlight w:val="cyan"/>
          <w:u w:val="single"/>
        </w:rPr>
        <w:t>sees war as a better option</w:t>
      </w:r>
      <w:r w:rsidRPr="003037E0">
        <w:rPr>
          <w:rFonts w:cs="Arial"/>
          <w:b/>
          <w:bCs/>
          <w:u w:val="single"/>
        </w:rPr>
        <w:t xml:space="preserve"> </w:t>
      </w:r>
      <w:r w:rsidRPr="003037E0">
        <w:rPr>
          <w:rFonts w:cs="Arial"/>
          <w:u w:val="single"/>
        </w:rPr>
        <w:t>than other options of maintaining its hegemony such as reducing its commitments abroad and appeasing a rising challenger.</w:t>
      </w:r>
    </w:p>
    <w:p w14:paraId="6ABDE5F4" w14:textId="77777777" w:rsidR="00ED607D" w:rsidRPr="00ED607D" w:rsidRDefault="00ED607D" w:rsidP="00ED607D"/>
    <w:p w14:paraId="594A2482" w14:textId="7C839905" w:rsidR="004D68B8" w:rsidRDefault="004D68B8" w:rsidP="004D68B8">
      <w:pPr>
        <w:pStyle w:val="Heading3"/>
      </w:pPr>
      <w:r>
        <w:lastRenderedPageBreak/>
        <w:t>Adv---FTC</w:t>
      </w:r>
    </w:p>
    <w:p w14:paraId="08A9D709" w14:textId="77777777" w:rsidR="00ED607D" w:rsidRPr="001D0E2A" w:rsidRDefault="00ED607D" w:rsidP="00ED607D">
      <w:pPr>
        <w:pStyle w:val="Heading4"/>
        <w:rPr>
          <w:rFonts w:cs="Arial"/>
        </w:rPr>
      </w:pPr>
      <w:r w:rsidRPr="001D0E2A">
        <w:rPr>
          <w:rFonts w:cs="Arial"/>
        </w:rPr>
        <w:t>Perception of high inflation is inevitable.</w:t>
      </w:r>
    </w:p>
    <w:p w14:paraId="76AB3980" w14:textId="77777777" w:rsidR="00ED607D" w:rsidRPr="001D0E2A" w:rsidRDefault="00ED607D" w:rsidP="00ED607D">
      <w:pPr>
        <w:rPr>
          <w:rFonts w:cs="Arial"/>
        </w:rPr>
      </w:pPr>
      <w:r w:rsidRPr="001D0E2A">
        <w:rPr>
          <w:rFonts w:cs="Arial"/>
        </w:rPr>
        <w:t xml:space="preserve">Paul </w:t>
      </w:r>
      <w:r w:rsidRPr="001D0E2A">
        <w:rPr>
          <w:rStyle w:val="Style13ptBold"/>
          <w:rFonts w:cs="Arial"/>
        </w:rPr>
        <w:t>Krugman 22</w:t>
      </w:r>
      <w:r w:rsidRPr="001D0E2A">
        <w:rPr>
          <w:rFonts w:cs="Arial"/>
        </w:rPr>
        <w:t>. Distinguished professor in the Graduate Center Economics Ph.D. program and distinguished scholar at the Luxembourg Income Study Center at the City University of New York, Professor emeritus at the Princeton School of Public and International Affairs. “Wonking Out: Through A Price Index, Darkly.” 1/7/22. https://www.nytimes.com/2022/01/07/opinion/inflation-2022-us-economy.html</w:t>
      </w:r>
    </w:p>
    <w:p w14:paraId="21C9DD69" w14:textId="77777777" w:rsidR="00ED607D" w:rsidRPr="001D0E2A" w:rsidRDefault="00ED607D" w:rsidP="00ED607D">
      <w:pPr>
        <w:rPr>
          <w:rFonts w:cs="Arial"/>
          <w:sz w:val="16"/>
        </w:rPr>
      </w:pPr>
      <w:r w:rsidRPr="001D0E2A">
        <w:rPr>
          <w:rStyle w:val="StyleUnderline"/>
          <w:rFonts w:cs="Arial"/>
        </w:rPr>
        <w:t>Economic developments since the pandemic began have</w:t>
      </w:r>
      <w:r w:rsidRPr="001D0E2A">
        <w:rPr>
          <w:rFonts w:cs="Arial"/>
          <w:sz w:val="16"/>
        </w:rPr>
        <w:t xml:space="preserve"> taken place in Covid time — that is, they’ve </w:t>
      </w:r>
      <w:r w:rsidRPr="001D0E2A">
        <w:rPr>
          <w:rStyle w:val="StyleUnderline"/>
          <w:rFonts w:cs="Arial"/>
        </w:rPr>
        <w:t>moved at a pace that makes past ups and downs look as if they were filmed in slow motion</w:t>
      </w:r>
      <w:r w:rsidRPr="001D0E2A">
        <w:rPr>
          <w:rFonts w:cs="Arial"/>
          <w:sz w:val="16"/>
        </w:rPr>
        <w:t xml:space="preserve">. For example, </w:t>
      </w:r>
      <w:r w:rsidRPr="001D0E2A">
        <w:rPr>
          <w:rStyle w:val="StyleUnderline"/>
          <w:rFonts w:cs="Arial"/>
          <w:highlight w:val="cyan"/>
        </w:rPr>
        <w:t>we used to think</w:t>
      </w:r>
      <w:r w:rsidRPr="001D0E2A">
        <w:rPr>
          <w:rStyle w:val="StyleUnderline"/>
          <w:rFonts w:cs="Arial"/>
        </w:rPr>
        <w:t xml:space="preserve"> that </w:t>
      </w:r>
      <w:r w:rsidRPr="001D0E2A">
        <w:rPr>
          <w:rStyle w:val="StyleUnderline"/>
          <w:rFonts w:cs="Arial"/>
          <w:highlight w:val="cyan"/>
        </w:rPr>
        <w:t>monthly data gave us a quick read on the</w:t>
      </w:r>
      <w:r w:rsidRPr="001D0E2A">
        <w:rPr>
          <w:rStyle w:val="StyleUnderline"/>
          <w:rFonts w:cs="Arial"/>
        </w:rPr>
        <w:t xml:space="preserve"> state of the </w:t>
      </w:r>
      <w:r w:rsidRPr="001D0E2A">
        <w:rPr>
          <w:rStyle w:val="StyleUnderline"/>
          <w:rFonts w:cs="Arial"/>
          <w:highlight w:val="cyan"/>
        </w:rPr>
        <w:t>economy</w:t>
      </w:r>
      <w:r w:rsidRPr="001D0E2A">
        <w:rPr>
          <w:rStyle w:val="StyleUnderline"/>
          <w:rFonts w:cs="Arial"/>
        </w:rPr>
        <w:t>; these days, when you see numbers for, say, December, you now have to ask, “Exactly when in December?</w:t>
      </w:r>
      <w:r w:rsidRPr="001D0E2A">
        <w:rPr>
          <w:rFonts w:cs="Arial"/>
          <w:sz w:val="16"/>
        </w:rPr>
        <w:t>” because that can matter a lot for your interpretation. Employment numbers, for example, are for “the pay period including the 12th, which may or may not correspond directly to the calendar week.”</w:t>
      </w:r>
    </w:p>
    <w:p w14:paraId="583FCD00" w14:textId="77777777" w:rsidR="00ED607D" w:rsidRPr="001D0E2A" w:rsidRDefault="00ED607D" w:rsidP="00ED607D">
      <w:pPr>
        <w:rPr>
          <w:rFonts w:cs="Arial"/>
          <w:sz w:val="22"/>
          <w:u w:val="single"/>
        </w:rPr>
      </w:pPr>
      <w:r w:rsidRPr="001D0E2A">
        <w:rPr>
          <w:rFonts w:cs="Arial"/>
          <w:sz w:val="16"/>
        </w:rPr>
        <w:t xml:space="preserve">And </w:t>
      </w:r>
      <w:r w:rsidRPr="001D0E2A">
        <w:rPr>
          <w:rStyle w:val="StyleUnderline"/>
          <w:rFonts w:cs="Arial"/>
        </w:rPr>
        <w:t xml:space="preserve">the </w:t>
      </w:r>
      <w:r w:rsidRPr="001D0E2A">
        <w:rPr>
          <w:rStyle w:val="StyleUnderline"/>
          <w:rFonts w:cs="Arial"/>
          <w:highlight w:val="cyan"/>
        </w:rPr>
        <w:t xml:space="preserve">speed of events creates </w:t>
      </w:r>
      <w:r w:rsidRPr="001D0E2A">
        <w:rPr>
          <w:rStyle w:val="StyleUnderline"/>
          <w:rFonts w:cs="Arial"/>
        </w:rPr>
        <w:t>problems for some of the ways we normally look at economic data</w:t>
      </w:r>
      <w:r w:rsidRPr="001D0E2A">
        <w:rPr>
          <w:rFonts w:cs="Arial"/>
          <w:sz w:val="16"/>
        </w:rPr>
        <w:t xml:space="preserve"> — problems </w:t>
      </w:r>
      <w:r w:rsidRPr="001D0E2A">
        <w:rPr>
          <w:rStyle w:val="StyleUnderline"/>
          <w:rFonts w:cs="Arial"/>
        </w:rPr>
        <w:t xml:space="preserve">that will create a lot of </w:t>
      </w:r>
      <w:r w:rsidRPr="001D0E2A">
        <w:rPr>
          <w:rStyle w:val="StyleUnderline"/>
          <w:rFonts w:cs="Arial"/>
          <w:highlight w:val="cyan"/>
        </w:rPr>
        <w:t>fog around</w:t>
      </w:r>
      <w:r w:rsidRPr="001D0E2A">
        <w:rPr>
          <w:rStyle w:val="StyleUnderline"/>
          <w:rFonts w:cs="Arial"/>
        </w:rPr>
        <w:t xml:space="preserve"> the </w:t>
      </w:r>
      <w:r w:rsidRPr="001D0E2A">
        <w:rPr>
          <w:rStyle w:val="StyleUnderline"/>
          <w:rFonts w:cs="Arial"/>
          <w:highlight w:val="cyan"/>
        </w:rPr>
        <w:t>inflation picture in</w:t>
      </w:r>
      <w:r w:rsidRPr="001D0E2A">
        <w:rPr>
          <w:rStyle w:val="StyleUnderline"/>
          <w:rFonts w:cs="Arial"/>
        </w:rPr>
        <w:t xml:space="preserve"> the </w:t>
      </w:r>
      <w:r w:rsidRPr="001D0E2A">
        <w:rPr>
          <w:rStyle w:val="StyleUnderline"/>
          <w:rFonts w:cs="Arial"/>
          <w:highlight w:val="cyan"/>
        </w:rPr>
        <w:t>months ahead</w:t>
      </w:r>
      <w:r w:rsidRPr="001D0E2A">
        <w:rPr>
          <w:rStyle w:val="StyleUnderline"/>
          <w:rFonts w:cs="Arial"/>
        </w:rPr>
        <w:t>.</w:t>
      </w:r>
    </w:p>
    <w:p w14:paraId="22A85A42" w14:textId="77777777" w:rsidR="00ED607D" w:rsidRPr="001D0E2A" w:rsidRDefault="00ED607D" w:rsidP="00ED607D">
      <w:pPr>
        <w:rPr>
          <w:rFonts w:cs="Arial"/>
          <w:sz w:val="16"/>
        </w:rPr>
      </w:pPr>
      <w:r w:rsidRPr="001D0E2A">
        <w:rPr>
          <w:rFonts w:cs="Arial"/>
          <w:sz w:val="16"/>
        </w:rPr>
        <w:t xml:space="preserve">First, </w:t>
      </w:r>
      <w:r w:rsidRPr="001D0E2A">
        <w:rPr>
          <w:rStyle w:val="StyleUnderline"/>
          <w:rFonts w:cs="Arial"/>
          <w:highlight w:val="cyan"/>
        </w:rPr>
        <w:t>when people talk about</w:t>
      </w:r>
      <w:r w:rsidRPr="001D0E2A">
        <w:rPr>
          <w:rStyle w:val="StyleUnderline"/>
          <w:rFonts w:cs="Arial"/>
        </w:rPr>
        <w:t xml:space="preserve"> the rate of </w:t>
      </w:r>
      <w:r w:rsidRPr="001D0E2A">
        <w:rPr>
          <w:rStyle w:val="StyleUnderline"/>
          <w:rFonts w:cs="Arial"/>
          <w:highlight w:val="cyan"/>
        </w:rPr>
        <w:t>inflation, they</w:t>
      </w:r>
      <w:r w:rsidRPr="001D0E2A">
        <w:rPr>
          <w:rStyle w:val="StyleUnderline"/>
          <w:rFonts w:cs="Arial"/>
        </w:rPr>
        <w:t xml:space="preserve"> often </w:t>
      </w:r>
      <w:r w:rsidRPr="001D0E2A">
        <w:rPr>
          <w:rStyle w:val="StyleUnderline"/>
          <w:rFonts w:cs="Arial"/>
          <w:highlight w:val="cyan"/>
        </w:rPr>
        <w:t>mean</w:t>
      </w:r>
      <w:r w:rsidRPr="001D0E2A">
        <w:rPr>
          <w:rStyle w:val="StyleUnderline"/>
          <w:rFonts w:cs="Arial"/>
        </w:rPr>
        <w:t xml:space="preserve"> the percentage </w:t>
      </w:r>
      <w:r w:rsidRPr="001D0E2A">
        <w:rPr>
          <w:rStyle w:val="StyleUnderline"/>
          <w:rFonts w:cs="Arial"/>
          <w:highlight w:val="cyan"/>
        </w:rPr>
        <w:t>rise</w:t>
      </w:r>
      <w:r w:rsidRPr="001D0E2A">
        <w:rPr>
          <w:rStyle w:val="StyleUnderline"/>
          <w:rFonts w:cs="Arial"/>
        </w:rPr>
        <w:t xml:space="preserve"> </w:t>
      </w:r>
      <w:r w:rsidRPr="001D0E2A">
        <w:rPr>
          <w:rStyle w:val="StyleUnderline"/>
          <w:rFonts w:cs="Arial"/>
          <w:highlight w:val="cyan"/>
        </w:rPr>
        <w:t>in prices over the past year</w:t>
      </w:r>
      <w:r w:rsidRPr="001D0E2A">
        <w:rPr>
          <w:rFonts w:cs="Arial"/>
          <w:sz w:val="16"/>
        </w:rPr>
        <w:t>. There are good reasons for that convention: By looking at annual rates of change, we both smooth out meaningless wiggles and bypass the problem of seasonal variation (official numbers are “seasonally adjusted” in smart ways, but there are always debates among economists about whether the seasonal adjustments are getting it right).</w:t>
      </w:r>
    </w:p>
    <w:p w14:paraId="2F9B66FA" w14:textId="77777777" w:rsidR="00ED607D" w:rsidRPr="001D0E2A" w:rsidRDefault="00ED607D" w:rsidP="00ED607D">
      <w:pPr>
        <w:rPr>
          <w:rFonts w:cs="Arial"/>
          <w:sz w:val="16"/>
        </w:rPr>
      </w:pPr>
      <w:r w:rsidRPr="001D0E2A">
        <w:rPr>
          <w:rStyle w:val="StyleUnderline"/>
          <w:rFonts w:cs="Arial"/>
        </w:rPr>
        <w:t xml:space="preserve">Right now, however, the </w:t>
      </w:r>
      <w:r w:rsidRPr="001D0E2A">
        <w:rPr>
          <w:rStyle w:val="StyleUnderline"/>
          <w:rFonts w:cs="Arial"/>
          <w:highlight w:val="cyan"/>
        </w:rPr>
        <w:t>one-year rate</w:t>
      </w:r>
      <w:r w:rsidRPr="001D0E2A">
        <w:rPr>
          <w:rStyle w:val="StyleUnderline"/>
          <w:rFonts w:cs="Arial"/>
        </w:rPr>
        <w:t xml:space="preserve"> of change </w:t>
      </w:r>
      <w:r w:rsidRPr="001D0E2A">
        <w:rPr>
          <w:rStyle w:val="StyleUnderline"/>
          <w:rFonts w:cs="Arial"/>
          <w:highlight w:val="cyan"/>
        </w:rPr>
        <w:t>is</w:t>
      </w:r>
      <w:r w:rsidRPr="001D0E2A">
        <w:rPr>
          <w:rStyle w:val="StyleUnderline"/>
          <w:rFonts w:cs="Arial"/>
        </w:rPr>
        <w:t xml:space="preserve"> more or less </w:t>
      </w:r>
      <w:r w:rsidRPr="001D0E2A">
        <w:rPr>
          <w:rStyle w:val="Emphasis"/>
          <w:highlight w:val="cyan"/>
        </w:rPr>
        <w:t>guaranteed to</w:t>
      </w:r>
      <w:r w:rsidRPr="001D0E2A">
        <w:rPr>
          <w:rStyle w:val="Emphasis"/>
        </w:rPr>
        <w:t xml:space="preserve"> </w:t>
      </w:r>
      <w:r w:rsidRPr="001D0E2A">
        <w:rPr>
          <w:rStyle w:val="Emphasis"/>
          <w:highlight w:val="cyan"/>
        </w:rPr>
        <w:t>show continuing high inflation</w:t>
      </w:r>
      <w:r w:rsidRPr="001D0E2A">
        <w:rPr>
          <w:rStyle w:val="Emphasis"/>
        </w:rPr>
        <w:t xml:space="preserve"> for a while </w:t>
      </w:r>
      <w:r w:rsidRPr="001D0E2A">
        <w:rPr>
          <w:rStyle w:val="Emphasis"/>
          <w:highlight w:val="cyan"/>
        </w:rPr>
        <w:t>even if actual price pressures are</w:t>
      </w:r>
      <w:r w:rsidRPr="001D0E2A">
        <w:rPr>
          <w:rStyle w:val="Emphasis"/>
        </w:rPr>
        <w:t xml:space="preserve"> </w:t>
      </w:r>
      <w:r w:rsidRPr="001D0E2A">
        <w:rPr>
          <w:rStyle w:val="Emphasis"/>
          <w:highlight w:val="cyan"/>
        </w:rPr>
        <w:t>quickly fading</w:t>
      </w:r>
      <w:r w:rsidRPr="001D0E2A">
        <w:rPr>
          <w:rStyle w:val="StyleUnderline"/>
          <w:rFonts w:cs="Arial"/>
        </w:rPr>
        <w:t xml:space="preserve"> away</w:t>
      </w:r>
      <w:r w:rsidRPr="001D0E2A">
        <w:rPr>
          <w:rFonts w:cs="Arial"/>
          <w:sz w:val="16"/>
        </w:rPr>
        <w:t xml:space="preserve">. Look, for example, at </w:t>
      </w:r>
      <w:r w:rsidRPr="001D0E2A">
        <w:rPr>
          <w:rStyle w:val="StyleUnderline"/>
          <w:rFonts w:cs="Arial"/>
        </w:rPr>
        <w:t xml:space="preserve">the </w:t>
      </w:r>
      <w:r w:rsidRPr="001D0E2A">
        <w:rPr>
          <w:rStyle w:val="StyleUnderline"/>
          <w:rFonts w:cs="Arial"/>
          <w:highlight w:val="cyan"/>
        </w:rPr>
        <w:t>price of gasoline</w:t>
      </w:r>
      <w:r w:rsidRPr="001D0E2A">
        <w:rPr>
          <w:rFonts w:cs="Arial"/>
          <w:sz w:val="16"/>
        </w:rPr>
        <w:t>:</w:t>
      </w:r>
    </w:p>
    <w:p w14:paraId="77CA45DB" w14:textId="77777777" w:rsidR="00ED607D" w:rsidRPr="001D0E2A" w:rsidRDefault="00ED607D" w:rsidP="00ED607D">
      <w:pPr>
        <w:rPr>
          <w:rFonts w:cs="Arial"/>
          <w:b/>
          <w:bCs/>
        </w:rPr>
      </w:pPr>
      <w:r w:rsidRPr="001D0E2A">
        <w:rPr>
          <w:rFonts w:cs="Arial"/>
          <w:b/>
          <w:bCs/>
        </w:rPr>
        <w:t>---CHART OMITTED---</w:t>
      </w:r>
    </w:p>
    <w:p w14:paraId="25E6D5E0" w14:textId="77777777" w:rsidR="00ED607D" w:rsidRPr="001D0E2A" w:rsidRDefault="00ED607D" w:rsidP="00ED607D">
      <w:pPr>
        <w:rPr>
          <w:rStyle w:val="StyleUnderline"/>
          <w:rFonts w:cs="Arial"/>
        </w:rPr>
      </w:pPr>
      <w:r w:rsidRPr="001D0E2A">
        <w:rPr>
          <w:rFonts w:cs="Arial"/>
          <w:sz w:val="16"/>
        </w:rPr>
        <w:t xml:space="preserve">Prices at the pump rose steeply for much of 2021 but have recently leveled off and even come down a bit. That </w:t>
      </w:r>
      <w:r w:rsidRPr="001D0E2A">
        <w:rPr>
          <w:rStyle w:val="StyleUnderline"/>
          <w:rFonts w:cs="Arial"/>
          <w:highlight w:val="cyan"/>
        </w:rPr>
        <w:t xml:space="preserve">leveling off, </w:t>
      </w:r>
      <w:r w:rsidRPr="001D0E2A">
        <w:rPr>
          <w:rStyle w:val="StyleUnderline"/>
          <w:rFonts w:cs="Arial"/>
        </w:rPr>
        <w:t>however</w:t>
      </w:r>
      <w:r w:rsidRPr="001D0E2A">
        <w:rPr>
          <w:rStyle w:val="StyleUnderline"/>
          <w:rFonts w:cs="Arial"/>
          <w:highlight w:val="cyan"/>
        </w:rPr>
        <w:t>, isn’t reflected in</w:t>
      </w:r>
      <w:r w:rsidRPr="001D0E2A">
        <w:rPr>
          <w:rStyle w:val="StyleUnderline"/>
          <w:rFonts w:cs="Arial"/>
        </w:rPr>
        <w:t xml:space="preserve"> the </w:t>
      </w:r>
      <w:r w:rsidRPr="001D0E2A">
        <w:rPr>
          <w:rStyle w:val="StyleUnderline"/>
          <w:rFonts w:cs="Arial"/>
          <w:highlight w:val="cyan"/>
        </w:rPr>
        <w:t>one-year rate of change, which is</w:t>
      </w:r>
      <w:r w:rsidRPr="001D0E2A">
        <w:rPr>
          <w:rStyle w:val="StyleUnderline"/>
          <w:rFonts w:cs="Arial"/>
        </w:rPr>
        <w:t xml:space="preserve"> still </w:t>
      </w:r>
      <w:r w:rsidRPr="001D0E2A">
        <w:rPr>
          <w:rStyle w:val="StyleUnderline"/>
          <w:rFonts w:cs="Arial"/>
          <w:highlight w:val="cyan"/>
        </w:rPr>
        <w:t>extremely high and will remain</w:t>
      </w:r>
      <w:r w:rsidRPr="001D0E2A">
        <w:rPr>
          <w:rStyle w:val="StyleUnderline"/>
          <w:rFonts w:cs="Arial"/>
        </w:rPr>
        <w:t xml:space="preserve"> so </w:t>
      </w:r>
      <w:r w:rsidRPr="001D0E2A">
        <w:rPr>
          <w:rStyle w:val="StyleUnderline"/>
          <w:rFonts w:cs="Arial"/>
          <w:highlight w:val="cyan"/>
        </w:rPr>
        <w:t>for months</w:t>
      </w:r>
      <w:r w:rsidRPr="001D0E2A">
        <w:rPr>
          <w:rStyle w:val="StyleUnderline"/>
          <w:rFonts w:cs="Arial"/>
        </w:rPr>
        <w:t xml:space="preserve"> to come:</w:t>
      </w:r>
    </w:p>
    <w:p w14:paraId="23A7BAD5" w14:textId="77777777" w:rsidR="00ED607D" w:rsidRPr="001D0E2A" w:rsidRDefault="00ED607D" w:rsidP="00ED607D">
      <w:pPr>
        <w:rPr>
          <w:rStyle w:val="StyleUnderline"/>
          <w:rFonts w:cs="Arial"/>
          <w:b/>
          <w:bCs/>
          <w:sz w:val="24"/>
          <w:u w:val="none"/>
        </w:rPr>
      </w:pPr>
      <w:r w:rsidRPr="001D0E2A">
        <w:rPr>
          <w:rFonts w:cs="Arial"/>
          <w:b/>
          <w:bCs/>
        </w:rPr>
        <w:t>---CHART OMITTED---</w:t>
      </w:r>
    </w:p>
    <w:p w14:paraId="74B749A7" w14:textId="77777777" w:rsidR="00ED607D" w:rsidRPr="001D0E2A" w:rsidRDefault="00ED607D" w:rsidP="00ED607D">
      <w:pPr>
        <w:rPr>
          <w:rFonts w:cs="Arial"/>
          <w:sz w:val="16"/>
        </w:rPr>
      </w:pPr>
      <w:r w:rsidRPr="001D0E2A">
        <w:rPr>
          <w:rStyle w:val="StyleUnderline"/>
          <w:rFonts w:cs="Arial"/>
        </w:rPr>
        <w:t>But you’d never know that from the one-year number.</w:t>
      </w:r>
      <w:r w:rsidRPr="001D0E2A">
        <w:rPr>
          <w:rFonts w:cs="Arial"/>
          <w:sz w:val="16"/>
        </w:rPr>
        <w:t>Credit...FRED</w:t>
      </w:r>
    </w:p>
    <w:p w14:paraId="3691886D" w14:textId="77777777" w:rsidR="00ED607D" w:rsidRPr="001D0E2A" w:rsidRDefault="00ED607D" w:rsidP="00ED607D">
      <w:pPr>
        <w:rPr>
          <w:rFonts w:cs="Arial"/>
          <w:sz w:val="16"/>
        </w:rPr>
      </w:pPr>
      <w:r w:rsidRPr="001D0E2A">
        <w:rPr>
          <w:rFonts w:cs="Arial"/>
          <w:sz w:val="16"/>
        </w:rPr>
        <w:t xml:space="preserve">A second problem involves </w:t>
      </w:r>
      <w:r w:rsidRPr="001D0E2A">
        <w:rPr>
          <w:rStyle w:val="StyleUnderline"/>
          <w:rFonts w:cs="Arial"/>
          <w:highlight w:val="cyan"/>
        </w:rPr>
        <w:t>prices of things people</w:t>
      </w:r>
      <w:r w:rsidRPr="001D0E2A">
        <w:rPr>
          <w:rStyle w:val="StyleUnderline"/>
          <w:rFonts w:cs="Arial"/>
        </w:rPr>
        <w:t xml:space="preserve"> tend to </w:t>
      </w:r>
      <w:r w:rsidRPr="001D0E2A">
        <w:rPr>
          <w:rStyle w:val="StyleUnderline"/>
          <w:rFonts w:cs="Arial"/>
          <w:highlight w:val="cyan"/>
        </w:rPr>
        <w:t>pay for under long-term contracts</w:t>
      </w:r>
      <w:r w:rsidRPr="001D0E2A">
        <w:rPr>
          <w:rFonts w:cs="Arial"/>
          <w:sz w:val="16"/>
        </w:rPr>
        <w:t xml:space="preserve"> — which for consumers especially means housing. The Bureau of Labor Statistics, which produces the Consumer Price Index, measures housing prices using rents — </w:t>
      </w:r>
      <w:r w:rsidRPr="001D0E2A">
        <w:rPr>
          <w:rStyle w:val="StyleUnderline"/>
          <w:rFonts w:cs="Arial"/>
        </w:rPr>
        <w:t>actual rents</w:t>
      </w:r>
      <w:r w:rsidRPr="001D0E2A">
        <w:rPr>
          <w:rFonts w:cs="Arial"/>
          <w:sz w:val="16"/>
        </w:rPr>
        <w:t xml:space="preserve"> on apartments and an estimate of what homeowners would be paying if they were renting their residences. These </w:t>
      </w:r>
      <w:r w:rsidRPr="001D0E2A">
        <w:rPr>
          <w:rStyle w:val="StyleUnderline"/>
          <w:rFonts w:cs="Arial"/>
        </w:rPr>
        <w:t xml:space="preserve">measures </w:t>
      </w:r>
      <w:r w:rsidRPr="001D0E2A">
        <w:rPr>
          <w:rStyle w:val="StyleUnderline"/>
          <w:rFonts w:cs="Arial"/>
          <w:highlight w:val="cyan"/>
        </w:rPr>
        <w:t>have risen only moderately</w:t>
      </w:r>
      <w:r w:rsidRPr="001D0E2A">
        <w:rPr>
          <w:rStyle w:val="StyleUnderline"/>
          <w:rFonts w:cs="Arial"/>
        </w:rPr>
        <w:t xml:space="preserve"> so far</w:t>
      </w:r>
      <w:r w:rsidRPr="001D0E2A">
        <w:rPr>
          <w:rFonts w:cs="Arial"/>
          <w:sz w:val="16"/>
        </w:rPr>
        <w:t>:</w:t>
      </w:r>
    </w:p>
    <w:p w14:paraId="082B81B6" w14:textId="77777777" w:rsidR="00ED607D" w:rsidRPr="001D0E2A" w:rsidRDefault="00ED607D" w:rsidP="00ED607D">
      <w:pPr>
        <w:rPr>
          <w:rFonts w:cs="Arial"/>
          <w:b/>
          <w:bCs/>
        </w:rPr>
      </w:pPr>
      <w:r w:rsidRPr="001D0E2A">
        <w:rPr>
          <w:rFonts w:cs="Arial"/>
          <w:b/>
          <w:bCs/>
        </w:rPr>
        <w:t>---CHART OMITTED---</w:t>
      </w:r>
    </w:p>
    <w:p w14:paraId="081BDADE" w14:textId="77777777" w:rsidR="00ED607D" w:rsidRPr="001D0E2A" w:rsidRDefault="00ED607D" w:rsidP="00ED607D">
      <w:pPr>
        <w:rPr>
          <w:rStyle w:val="StyleUnderline"/>
          <w:rFonts w:cs="Arial"/>
        </w:rPr>
      </w:pPr>
      <w:r w:rsidRPr="001D0E2A">
        <w:rPr>
          <w:rStyle w:val="StyleUnderline"/>
          <w:rFonts w:cs="Arial"/>
          <w:highlight w:val="cyan"/>
        </w:rPr>
        <w:t xml:space="preserve">But </w:t>
      </w:r>
      <w:r w:rsidRPr="001D0E2A">
        <w:rPr>
          <w:rStyle w:val="StyleUnderline"/>
          <w:rFonts w:cs="Arial"/>
        </w:rPr>
        <w:t xml:space="preserve">if you look at the rental </w:t>
      </w:r>
      <w:r w:rsidRPr="001D0E2A">
        <w:rPr>
          <w:rStyle w:val="StyleUnderline"/>
          <w:rFonts w:cs="Arial"/>
          <w:highlight w:val="cyan"/>
        </w:rPr>
        <w:t>numbers</w:t>
      </w:r>
      <w:r w:rsidRPr="001D0E2A">
        <w:rPr>
          <w:rStyle w:val="StyleUnderline"/>
          <w:rFonts w:cs="Arial"/>
        </w:rPr>
        <w:t xml:space="preserve"> from companies like Zumper that match renters with landlords, they </w:t>
      </w:r>
      <w:r w:rsidRPr="001D0E2A">
        <w:rPr>
          <w:rStyle w:val="StyleUnderline"/>
          <w:rFonts w:cs="Arial"/>
          <w:highlight w:val="cyan"/>
        </w:rPr>
        <w:t>show much bigger increases</w:t>
      </w:r>
      <w:r w:rsidRPr="001D0E2A">
        <w:rPr>
          <w:rStyle w:val="StyleUnderline"/>
          <w:rFonts w:cs="Arial"/>
        </w:rPr>
        <w:t>:</w:t>
      </w:r>
    </w:p>
    <w:p w14:paraId="2FA82F85" w14:textId="77777777" w:rsidR="00ED607D" w:rsidRPr="001D0E2A" w:rsidRDefault="00ED607D" w:rsidP="00ED607D">
      <w:pPr>
        <w:rPr>
          <w:rFonts w:cs="Arial"/>
          <w:b/>
          <w:bCs/>
        </w:rPr>
      </w:pPr>
      <w:r w:rsidRPr="001D0E2A">
        <w:rPr>
          <w:rFonts w:cs="Arial"/>
          <w:b/>
          <w:bCs/>
        </w:rPr>
        <w:t>---CHART OMITTED---</w:t>
      </w:r>
    </w:p>
    <w:p w14:paraId="6233D5FC" w14:textId="77777777" w:rsidR="00ED607D" w:rsidRPr="001D0E2A" w:rsidRDefault="00ED607D" w:rsidP="00ED607D">
      <w:pPr>
        <w:rPr>
          <w:rFonts w:cs="Arial"/>
          <w:sz w:val="16"/>
        </w:rPr>
      </w:pPr>
      <w:r w:rsidRPr="001D0E2A">
        <w:rPr>
          <w:rStyle w:val="StyleUnderline"/>
          <w:rFonts w:cs="Arial"/>
        </w:rPr>
        <w:t>This doesn’t mean that the B.L.S. is getting it wrong: It’s measuring what people are currently paying on average, while companies like Zumper are reporting rates on new rentals</w:t>
      </w:r>
      <w:r w:rsidRPr="001D0E2A">
        <w:rPr>
          <w:rFonts w:cs="Arial"/>
          <w:sz w:val="16"/>
        </w:rPr>
        <w:t xml:space="preserve">. And since </w:t>
      </w:r>
      <w:r w:rsidRPr="001D0E2A">
        <w:rPr>
          <w:rStyle w:val="StyleUnderline"/>
          <w:rFonts w:cs="Arial"/>
        </w:rPr>
        <w:t>many housing units are on long-term leases, you expect average rents to lag behind a surge in new-rental prices</w:t>
      </w:r>
      <w:r w:rsidRPr="001D0E2A">
        <w:rPr>
          <w:rFonts w:cs="Arial"/>
          <w:sz w:val="16"/>
        </w:rPr>
        <w:t>.</w:t>
      </w:r>
    </w:p>
    <w:p w14:paraId="79A50820" w14:textId="77777777" w:rsidR="00ED607D" w:rsidRPr="001D0E2A" w:rsidRDefault="00ED607D" w:rsidP="00ED607D">
      <w:pPr>
        <w:rPr>
          <w:rFonts w:cs="Arial"/>
          <w:sz w:val="16"/>
        </w:rPr>
      </w:pPr>
      <w:r w:rsidRPr="001D0E2A">
        <w:rPr>
          <w:rFonts w:cs="Arial"/>
          <w:sz w:val="16"/>
        </w:rPr>
        <w:t xml:space="preserve">But what this tells us is </w:t>
      </w:r>
      <w:r w:rsidRPr="001D0E2A">
        <w:rPr>
          <w:rStyle w:val="StyleUnderline"/>
          <w:rFonts w:cs="Arial"/>
        </w:rPr>
        <w:t xml:space="preserve">that </w:t>
      </w:r>
      <w:r w:rsidRPr="001D0E2A">
        <w:rPr>
          <w:rStyle w:val="StyleUnderline"/>
          <w:rFonts w:cs="Arial"/>
          <w:highlight w:val="cyan"/>
        </w:rPr>
        <w:t>there’s a lot of</w:t>
      </w:r>
      <w:r w:rsidRPr="001D0E2A">
        <w:rPr>
          <w:rStyle w:val="StyleUnderline"/>
          <w:rFonts w:cs="Arial"/>
        </w:rPr>
        <w:t xml:space="preserve"> measured </w:t>
      </w:r>
      <w:r w:rsidRPr="001D0E2A">
        <w:rPr>
          <w:rStyle w:val="StyleUnderline"/>
          <w:rFonts w:cs="Arial"/>
          <w:highlight w:val="cyan"/>
        </w:rPr>
        <w:t>housing inflation still in the pipeline</w:t>
      </w:r>
      <w:r w:rsidRPr="001D0E2A">
        <w:rPr>
          <w:rStyle w:val="StyleUnderline"/>
          <w:rFonts w:cs="Arial"/>
        </w:rPr>
        <w:t xml:space="preserve">, inflation </w:t>
      </w:r>
      <w:r w:rsidRPr="001D0E2A">
        <w:rPr>
          <w:rStyle w:val="StyleUnderline"/>
          <w:rFonts w:cs="Arial"/>
          <w:highlight w:val="cyan"/>
        </w:rPr>
        <w:t>that will show up in</w:t>
      </w:r>
      <w:r w:rsidRPr="001D0E2A">
        <w:rPr>
          <w:rStyle w:val="StyleUnderline"/>
          <w:rFonts w:cs="Arial"/>
        </w:rPr>
        <w:t xml:space="preserve"> the </w:t>
      </w:r>
      <w:r w:rsidRPr="001D0E2A">
        <w:rPr>
          <w:rStyle w:val="StyleUnderline"/>
          <w:rFonts w:cs="Arial"/>
          <w:highlight w:val="cyan"/>
        </w:rPr>
        <w:t xml:space="preserve">official numbers </w:t>
      </w:r>
      <w:r w:rsidRPr="001D0E2A">
        <w:rPr>
          <w:rStyle w:val="Emphasis"/>
          <w:highlight w:val="cyan"/>
        </w:rPr>
        <w:t xml:space="preserve">even if </w:t>
      </w:r>
      <w:r w:rsidRPr="001D0E2A">
        <w:rPr>
          <w:rStyle w:val="Emphasis"/>
        </w:rPr>
        <w:t xml:space="preserve">new-rental </w:t>
      </w:r>
      <w:r w:rsidRPr="001D0E2A">
        <w:rPr>
          <w:rStyle w:val="Emphasis"/>
          <w:highlight w:val="cyan"/>
        </w:rPr>
        <w:t>prices level off</w:t>
      </w:r>
      <w:r w:rsidRPr="001D0E2A">
        <w:rPr>
          <w:rStyle w:val="StyleUnderline"/>
          <w:rFonts w:cs="Arial"/>
        </w:rPr>
        <w:t xml:space="preserve">. </w:t>
      </w:r>
      <w:r w:rsidRPr="001D0E2A">
        <w:rPr>
          <w:rStyle w:val="StyleUnderline"/>
          <w:rFonts w:cs="Arial"/>
          <w:highlight w:val="cyan"/>
        </w:rPr>
        <w:t>Which they seem to be doing</w:t>
      </w:r>
      <w:r w:rsidRPr="001D0E2A">
        <w:rPr>
          <w:rFonts w:cs="Arial"/>
          <w:sz w:val="16"/>
        </w:rPr>
        <w:t>:</w:t>
      </w:r>
    </w:p>
    <w:p w14:paraId="4B359CD3" w14:textId="77777777" w:rsidR="00ED607D" w:rsidRPr="001D0E2A" w:rsidRDefault="00ED607D" w:rsidP="00ED607D">
      <w:pPr>
        <w:rPr>
          <w:rFonts w:cs="Arial"/>
          <w:b/>
          <w:bCs/>
        </w:rPr>
      </w:pPr>
      <w:r w:rsidRPr="001D0E2A">
        <w:rPr>
          <w:rFonts w:cs="Arial"/>
          <w:b/>
          <w:bCs/>
        </w:rPr>
        <w:t>---CHART OMITTED---</w:t>
      </w:r>
    </w:p>
    <w:p w14:paraId="62CE2564" w14:textId="77777777" w:rsidR="00ED607D" w:rsidRPr="001D0E2A" w:rsidRDefault="00ED607D" w:rsidP="00ED607D">
      <w:pPr>
        <w:rPr>
          <w:rFonts w:cs="Arial"/>
          <w:sz w:val="16"/>
        </w:rPr>
      </w:pPr>
      <w:r w:rsidRPr="001D0E2A">
        <w:rPr>
          <w:rFonts w:cs="Arial"/>
          <w:sz w:val="16"/>
        </w:rPr>
        <w:lastRenderedPageBreak/>
        <w:t xml:space="preserve">The implication of these and other measurement issues is that </w:t>
      </w:r>
      <w:r w:rsidRPr="001D0E2A">
        <w:rPr>
          <w:rStyle w:val="StyleUnderline"/>
          <w:rFonts w:cs="Arial"/>
          <w:highlight w:val="cyan"/>
        </w:rPr>
        <w:t>reported inflation is</w:t>
      </w:r>
      <w:r w:rsidRPr="001D0E2A">
        <w:rPr>
          <w:rStyle w:val="StyleUnderline"/>
          <w:rFonts w:cs="Arial"/>
        </w:rPr>
        <w:t xml:space="preserve"> more or less </w:t>
      </w:r>
      <w:r w:rsidRPr="001D0E2A">
        <w:rPr>
          <w:rStyle w:val="StyleUnderline"/>
          <w:rFonts w:cs="Arial"/>
          <w:highlight w:val="cyan"/>
        </w:rPr>
        <w:t>fated to</w:t>
      </w:r>
      <w:r w:rsidRPr="001D0E2A">
        <w:rPr>
          <w:rStyle w:val="StyleUnderline"/>
          <w:rFonts w:cs="Arial"/>
        </w:rPr>
        <w:t xml:space="preserve"> </w:t>
      </w:r>
      <w:r w:rsidRPr="001D0E2A">
        <w:rPr>
          <w:rStyle w:val="StyleUnderline"/>
          <w:rFonts w:cs="Arial"/>
          <w:highlight w:val="cyan"/>
        </w:rPr>
        <w:t>be high for</w:t>
      </w:r>
      <w:r w:rsidRPr="001D0E2A">
        <w:rPr>
          <w:rStyle w:val="StyleUnderline"/>
          <w:rFonts w:cs="Arial"/>
        </w:rPr>
        <w:t xml:space="preserve"> much of </w:t>
      </w:r>
      <w:r w:rsidRPr="001D0E2A">
        <w:rPr>
          <w:rStyle w:val="StyleUnderline"/>
          <w:rFonts w:cs="Arial"/>
          <w:highlight w:val="cyan"/>
        </w:rPr>
        <w:t xml:space="preserve">this year, </w:t>
      </w:r>
      <w:r w:rsidRPr="001D0E2A">
        <w:rPr>
          <w:rStyle w:val="Emphasis"/>
          <w:highlight w:val="cyan"/>
        </w:rPr>
        <w:t>no matter what</w:t>
      </w:r>
      <w:r w:rsidRPr="001D0E2A">
        <w:rPr>
          <w:rFonts w:cs="Arial"/>
          <w:sz w:val="16"/>
        </w:rPr>
        <w:t xml:space="preserve">. In particular, </w:t>
      </w:r>
      <w:r w:rsidRPr="001D0E2A">
        <w:rPr>
          <w:rStyle w:val="StyleUnderline"/>
          <w:rFonts w:cs="Arial"/>
        </w:rPr>
        <w:t>even if true inflation pressures recede</w:t>
      </w:r>
      <w:r w:rsidRPr="001D0E2A">
        <w:rPr>
          <w:rFonts w:cs="Arial"/>
          <w:sz w:val="16"/>
        </w:rPr>
        <w:t xml:space="preserve">, which is what many of us expect and hope, </w:t>
      </w:r>
      <w:r w:rsidRPr="001D0E2A">
        <w:rPr>
          <w:rStyle w:val="StyleUnderline"/>
          <w:rFonts w:cs="Arial"/>
        </w:rPr>
        <w:t>that probably won’t be obvious in news reports</w:t>
      </w:r>
      <w:r w:rsidRPr="001D0E2A">
        <w:rPr>
          <w:rFonts w:cs="Arial"/>
          <w:sz w:val="16"/>
        </w:rPr>
        <w:t>.</w:t>
      </w:r>
    </w:p>
    <w:p w14:paraId="5F923FE3" w14:textId="197D45E5" w:rsidR="00ED607D" w:rsidRDefault="00ED607D" w:rsidP="00ED607D"/>
    <w:p w14:paraId="0C59DD9F" w14:textId="77777777" w:rsidR="00ED607D" w:rsidRPr="00D06ABE" w:rsidRDefault="00ED607D" w:rsidP="00ED607D">
      <w:pPr>
        <w:pStyle w:val="Heading4"/>
        <w:rPr>
          <w:rFonts w:cs="Arial"/>
        </w:rPr>
      </w:pPr>
      <w:r w:rsidRPr="00D06ABE">
        <w:rPr>
          <w:rFonts w:cs="Arial"/>
        </w:rPr>
        <w:t xml:space="preserve">The FTC’s already </w:t>
      </w:r>
      <w:r w:rsidRPr="00D06ABE">
        <w:rPr>
          <w:rFonts w:cs="Arial"/>
          <w:u w:val="single"/>
        </w:rPr>
        <w:t>gutted</w:t>
      </w:r>
      <w:r w:rsidRPr="00D06ABE">
        <w:rPr>
          <w:rFonts w:cs="Arial"/>
        </w:rPr>
        <w:t xml:space="preserve"> the CWS. </w:t>
      </w:r>
    </w:p>
    <w:p w14:paraId="6E97CBAA" w14:textId="77777777" w:rsidR="00ED607D" w:rsidRPr="00D06ABE" w:rsidRDefault="00ED607D" w:rsidP="00ED607D">
      <w:pPr>
        <w:rPr>
          <w:rFonts w:cs="Arial"/>
        </w:rPr>
      </w:pPr>
      <w:r w:rsidRPr="00D06ABE">
        <w:rPr>
          <w:rFonts w:cs="Arial"/>
        </w:rPr>
        <w:t xml:space="preserve">Jeffrey </w:t>
      </w:r>
      <w:r w:rsidRPr="00D06ABE">
        <w:rPr>
          <w:rStyle w:val="Style13ptBold"/>
          <w:rFonts w:cs="Arial"/>
        </w:rPr>
        <w:t>Westling 1/27</w:t>
      </w:r>
      <w:r w:rsidRPr="00D06ABE">
        <w:rPr>
          <w:rFonts w:cs="Arial"/>
        </w:rPr>
        <w:t>/22. Director of Technology and Innovation Policy at the American Action Forum. “FTC’s Shifting View on Competition Policy and the Outlook for 2022.” https://www.americanactionforum.org/insight/ftcs-shifting-view-on-competition-policy-and-the-outlook-for-2022/</w:t>
      </w:r>
    </w:p>
    <w:p w14:paraId="506D2DB8" w14:textId="77777777" w:rsidR="00ED607D" w:rsidRPr="00D06ABE" w:rsidRDefault="00ED607D" w:rsidP="00ED607D">
      <w:pPr>
        <w:rPr>
          <w:rFonts w:cs="Arial"/>
          <w:sz w:val="16"/>
        </w:rPr>
      </w:pPr>
      <w:r w:rsidRPr="00D06ABE">
        <w:rPr>
          <w:rFonts w:cs="Arial"/>
          <w:sz w:val="16"/>
        </w:rPr>
        <w:t xml:space="preserve">While a longstanding keystone for the FTC, Chairwoman </w:t>
      </w:r>
      <w:r w:rsidRPr="00D06ABE">
        <w:rPr>
          <w:rStyle w:val="StyleUnderline"/>
          <w:rFonts w:cs="Arial"/>
          <w:highlight w:val="cyan"/>
        </w:rPr>
        <w:t xml:space="preserve">Khan wasted little time </w:t>
      </w:r>
      <w:r w:rsidRPr="00D06ABE">
        <w:rPr>
          <w:rStyle w:val="Emphasis"/>
          <w:highlight w:val="cyan"/>
        </w:rPr>
        <w:t>replacing the consumer welfare standard with the “New Brandeis” philosophy</w:t>
      </w:r>
      <w:r w:rsidRPr="00D06ABE">
        <w:rPr>
          <w:rFonts w:cs="Arial"/>
          <w:sz w:val="16"/>
          <w:highlight w:val="cyan"/>
        </w:rPr>
        <w:t xml:space="preserve">, </w:t>
      </w:r>
      <w:r w:rsidRPr="00D06ABE">
        <w:rPr>
          <w:rStyle w:val="StyleUnderline"/>
          <w:rFonts w:cs="Arial"/>
          <w:highlight w:val="cyan"/>
        </w:rPr>
        <w:t xml:space="preserve">incorporating the doctrine into the </w:t>
      </w:r>
      <w:r w:rsidRPr="00D06ABE">
        <w:rPr>
          <w:rStyle w:val="Emphasis"/>
          <w:highlight w:val="cyan"/>
        </w:rPr>
        <w:t>fabric of the agency</w:t>
      </w:r>
      <w:r w:rsidRPr="00D06ABE">
        <w:rPr>
          <w:rStyle w:val="Emphasis"/>
        </w:rPr>
        <w:t>.</w:t>
      </w:r>
      <w:r w:rsidRPr="00D06ABE">
        <w:rPr>
          <w:rFonts w:cs="Arial"/>
          <w:sz w:val="16"/>
        </w:rPr>
        <w:t xml:space="preserve"> The New Brandeis school of antitrust argues that the competition laws should look beyond the specific effect that companies and practices have on consumers and instead, according to Khan, explore other “political economic ends,” such as “our interests as workers, producers, entrepreneurs and citizens.” In other words, the New Brandeis school sees market concentration and the relative size of corporations as problems in and of themselves. Even if a practice provides significant benefits to consumers, the New Brandeis approach would condemn the practice if it leads to additional concentration in a given market.</w:t>
      </w:r>
    </w:p>
    <w:p w14:paraId="077FDA84" w14:textId="77777777" w:rsidR="00ED607D" w:rsidRPr="00D06ABE" w:rsidRDefault="00ED607D" w:rsidP="00ED607D">
      <w:pPr>
        <w:rPr>
          <w:rFonts w:cs="Arial"/>
          <w:sz w:val="16"/>
        </w:rPr>
      </w:pPr>
      <w:r w:rsidRPr="00D06ABE">
        <w:rPr>
          <w:rFonts w:cs="Arial"/>
          <w:sz w:val="16"/>
        </w:rPr>
        <w:t xml:space="preserve">While </w:t>
      </w:r>
      <w:r w:rsidRPr="00D06ABE">
        <w:rPr>
          <w:rStyle w:val="StyleUnderline"/>
          <w:rFonts w:cs="Arial"/>
        </w:rPr>
        <w:t xml:space="preserve">the </w:t>
      </w:r>
      <w:r w:rsidRPr="00D06ABE">
        <w:rPr>
          <w:rStyle w:val="StyleUnderline"/>
          <w:rFonts w:cs="Arial"/>
          <w:highlight w:val="cyan"/>
        </w:rPr>
        <w:t>FTC</w:t>
      </w:r>
      <w:r w:rsidRPr="00D06ABE">
        <w:rPr>
          <w:rFonts w:cs="Arial"/>
          <w:sz w:val="16"/>
        </w:rPr>
        <w:t xml:space="preserve"> can’t change the underlying legal standards for the courts reviewing antitrust claims, the agency </w:t>
      </w:r>
      <w:r w:rsidRPr="00D06ABE">
        <w:rPr>
          <w:rStyle w:val="StyleUnderline"/>
          <w:rFonts w:cs="Arial"/>
          <w:highlight w:val="cyan"/>
        </w:rPr>
        <w:t xml:space="preserve">has taken steps to </w:t>
      </w:r>
      <w:r w:rsidRPr="00D06ABE">
        <w:rPr>
          <w:rStyle w:val="Emphasis"/>
          <w:highlight w:val="cyan"/>
        </w:rPr>
        <w:t>peel back the c</w:t>
      </w:r>
      <w:r w:rsidRPr="00D06ABE">
        <w:rPr>
          <w:rStyle w:val="Emphasis"/>
        </w:rPr>
        <w:t xml:space="preserve">onsumer </w:t>
      </w:r>
      <w:r w:rsidRPr="00D06ABE">
        <w:rPr>
          <w:rStyle w:val="Emphasis"/>
          <w:highlight w:val="cyan"/>
        </w:rPr>
        <w:t>w</w:t>
      </w:r>
      <w:r w:rsidRPr="00D06ABE">
        <w:rPr>
          <w:rStyle w:val="Emphasis"/>
        </w:rPr>
        <w:t xml:space="preserve">elfare </w:t>
      </w:r>
      <w:r w:rsidRPr="00D06ABE">
        <w:rPr>
          <w:rStyle w:val="Emphasis"/>
          <w:highlight w:val="cyan"/>
        </w:rPr>
        <w:t>s</w:t>
      </w:r>
      <w:r w:rsidRPr="00D06ABE">
        <w:rPr>
          <w:rStyle w:val="Emphasis"/>
        </w:rPr>
        <w:t xml:space="preserve">tandard’s </w:t>
      </w:r>
      <w:r w:rsidRPr="00D06ABE">
        <w:rPr>
          <w:rStyle w:val="Emphasis"/>
          <w:highlight w:val="cyan"/>
        </w:rPr>
        <w:t>role</w:t>
      </w:r>
      <w:r w:rsidRPr="00D06ABE">
        <w:rPr>
          <w:rStyle w:val="StyleUnderline"/>
          <w:rFonts w:cs="Arial"/>
          <w:highlight w:val="cyan"/>
        </w:rPr>
        <w:t xml:space="preserve"> in its processes</w:t>
      </w:r>
      <w:r w:rsidRPr="00D06ABE">
        <w:rPr>
          <w:rFonts w:cs="Arial"/>
          <w:sz w:val="16"/>
        </w:rPr>
        <w:t xml:space="preserve">. In particular, in July 2021, </w:t>
      </w:r>
      <w:r w:rsidRPr="00D06ABE">
        <w:rPr>
          <w:rStyle w:val="StyleUnderline"/>
          <w:rFonts w:cs="Arial"/>
        </w:rPr>
        <w:t>the FTC voted on a party line to rescind the Section 5 policy statement</w:t>
      </w:r>
      <w:r w:rsidRPr="00D06ABE">
        <w:rPr>
          <w:rFonts w:cs="Arial"/>
          <w:sz w:val="16"/>
        </w:rPr>
        <w:t>, which the FTC under Democratic leadership had issued in 2015. This statement outlined the basic antitrust principles guiding the FTC’s “unfair methods of competition” authority. While the agency’s governing statute covers a wider array of conduct than the antitrust laws, the underlying principle enshrined in the Section 5 policy statement has been the protection of consumers. As then-Chairwoman Edith Ramirez explained, “[t]he promotion of consumer welfare is a cornerstone of the FTC’s antitrust enforcement, and these principles reaffirm the agency’s legal framework in carrying out that important mission.”</w:t>
      </w:r>
    </w:p>
    <w:p w14:paraId="4EEEB84B" w14:textId="77777777" w:rsidR="00ED607D" w:rsidRPr="00D06ABE" w:rsidRDefault="00ED607D" w:rsidP="00ED607D">
      <w:pPr>
        <w:rPr>
          <w:rFonts w:cs="Arial"/>
          <w:sz w:val="16"/>
        </w:rPr>
      </w:pPr>
      <w:r w:rsidRPr="00D06ABE">
        <w:rPr>
          <w:rStyle w:val="StyleUnderline"/>
          <w:rFonts w:cs="Arial"/>
          <w:highlight w:val="cyan"/>
        </w:rPr>
        <w:t>By rescinding the 2015</w:t>
      </w:r>
      <w:r w:rsidRPr="00D06ABE">
        <w:rPr>
          <w:rStyle w:val="StyleUnderline"/>
          <w:rFonts w:cs="Arial"/>
        </w:rPr>
        <w:t xml:space="preserve"> policy </w:t>
      </w:r>
      <w:r w:rsidRPr="00D06ABE">
        <w:rPr>
          <w:rStyle w:val="StyleUnderline"/>
          <w:rFonts w:cs="Arial"/>
          <w:highlight w:val="cyan"/>
        </w:rPr>
        <w:t>statement, the FTC signaled its desire to look beyond the welfare of consumers and to regulate the concentration of markets</w:t>
      </w:r>
      <w:r w:rsidRPr="00D06ABE">
        <w:rPr>
          <w:rStyle w:val="StyleUnderline"/>
          <w:rFonts w:cs="Arial"/>
        </w:rPr>
        <w:t>, regardless of the efficiencies created by that concentration</w:t>
      </w:r>
      <w:r w:rsidRPr="00D06ABE">
        <w:rPr>
          <w:rFonts w:cs="Arial"/>
          <w:sz w:val="16"/>
        </w:rPr>
        <w:t>. In a statement on the rescission and the backtracking on the consumer welfare standard, the majority explained that “[t]he current iteration of the rule of reason invites courts to assess whether particular business conduct is ‘unreasonable,’ including through determining whether the ‘procompetitive’ effects of the conduct outweigh any ‘anticompetitive’ effects. Famously unwieldy, the standard leads to soaring enforcement costs, risks inconsistent outcomes, and has been decried by judges as administrable or exceedingly difficult to meet.”</w:t>
      </w:r>
    </w:p>
    <w:p w14:paraId="3720F3E2" w14:textId="77777777" w:rsidR="00ED607D" w:rsidRPr="00D06ABE" w:rsidRDefault="00ED607D" w:rsidP="00ED607D">
      <w:pPr>
        <w:rPr>
          <w:rFonts w:cs="Arial"/>
          <w:sz w:val="16"/>
        </w:rPr>
      </w:pPr>
      <w:r w:rsidRPr="00D06ABE">
        <w:rPr>
          <w:rStyle w:val="StyleUnderline"/>
          <w:rFonts w:cs="Arial"/>
          <w:highlight w:val="cyan"/>
        </w:rPr>
        <w:t xml:space="preserve">The FTC </w:t>
      </w:r>
      <w:r w:rsidRPr="00D06ABE">
        <w:rPr>
          <w:rStyle w:val="Emphasis"/>
          <w:highlight w:val="cyan"/>
        </w:rPr>
        <w:t>went further</w:t>
      </w:r>
      <w:r w:rsidRPr="00D06ABE">
        <w:rPr>
          <w:rStyle w:val="StyleUnderline"/>
          <w:rFonts w:cs="Arial"/>
          <w:highlight w:val="cyan"/>
        </w:rPr>
        <w:t xml:space="preserve"> later</w:t>
      </w:r>
      <w:r w:rsidRPr="00D06ABE">
        <w:rPr>
          <w:rStyle w:val="StyleUnderline"/>
          <w:rFonts w:cs="Arial"/>
        </w:rPr>
        <w:t xml:space="preserve"> in the year</w:t>
      </w:r>
      <w:r w:rsidRPr="00D06ABE">
        <w:rPr>
          <w:rFonts w:cs="Arial"/>
          <w:sz w:val="16"/>
        </w:rPr>
        <w:t xml:space="preserve">, </w:t>
      </w:r>
      <w:r w:rsidRPr="00D06ABE">
        <w:rPr>
          <w:rStyle w:val="StyleUnderline"/>
          <w:rFonts w:cs="Arial"/>
          <w:highlight w:val="cyan"/>
        </w:rPr>
        <w:t>rescinding the</w:t>
      </w:r>
      <w:r w:rsidRPr="00D06ABE">
        <w:rPr>
          <w:rFonts w:cs="Arial"/>
          <w:sz w:val="16"/>
        </w:rPr>
        <w:t xml:space="preserve"> 1995 </w:t>
      </w:r>
      <w:r w:rsidRPr="00D06ABE">
        <w:rPr>
          <w:rStyle w:val="StyleUnderline"/>
          <w:rFonts w:cs="Arial"/>
          <w:highlight w:val="cyan"/>
        </w:rPr>
        <w:t>policy statement on Prior Approval</w:t>
      </w:r>
      <w:r w:rsidRPr="00D06ABE">
        <w:rPr>
          <w:rStyle w:val="StyleUnderline"/>
          <w:rFonts w:cs="Arial"/>
        </w:rPr>
        <w:t xml:space="preserve"> and Prior Notice Provisions </w:t>
      </w:r>
      <w:r w:rsidRPr="00D06ABE">
        <w:rPr>
          <w:rStyle w:val="StyleUnderline"/>
          <w:rFonts w:cs="Arial"/>
          <w:highlight w:val="cyan"/>
        </w:rPr>
        <w:t>and withdrawing from the</w:t>
      </w:r>
      <w:r w:rsidRPr="00D06ABE">
        <w:rPr>
          <w:rStyle w:val="StyleUnderline"/>
          <w:rFonts w:cs="Arial"/>
        </w:rPr>
        <w:t xml:space="preserve"> </w:t>
      </w:r>
      <w:r w:rsidRPr="00D06ABE">
        <w:rPr>
          <w:rStyle w:val="StyleUnderline"/>
          <w:rFonts w:cs="Arial"/>
          <w:highlight w:val="cyan"/>
        </w:rPr>
        <w:t>2020 Vertical Merger Guidelines</w:t>
      </w:r>
      <w:r w:rsidRPr="00D06ABE">
        <w:rPr>
          <w:rFonts w:cs="Arial"/>
          <w:sz w:val="16"/>
        </w:rPr>
        <w:t xml:space="preserve">. Both documents lay out similar principles: Consolidation can lead to less competition, but it can also generate efficiencies and innovations that deliver significant benefits for consumers. </w:t>
      </w:r>
      <w:r w:rsidRPr="00D06ABE">
        <w:rPr>
          <w:rStyle w:val="StyleUnderline"/>
          <w:rFonts w:cs="Arial"/>
        </w:rPr>
        <w:t xml:space="preserve">These decisions also led to the announcement that the FTC will develop </w:t>
      </w:r>
      <w:r w:rsidRPr="00D06ABE">
        <w:rPr>
          <w:rStyle w:val="StyleUnderline"/>
          <w:rFonts w:cs="Arial"/>
          <w:highlight w:val="cyan"/>
        </w:rPr>
        <w:t>new guidelines for</w:t>
      </w:r>
      <w:r w:rsidRPr="00D06ABE">
        <w:rPr>
          <w:rStyle w:val="StyleUnderline"/>
          <w:rFonts w:cs="Arial"/>
        </w:rPr>
        <w:t xml:space="preserve"> both horizontal and vertical </w:t>
      </w:r>
      <w:r w:rsidRPr="00D06ABE">
        <w:rPr>
          <w:rStyle w:val="StyleUnderline"/>
          <w:rFonts w:cs="Arial"/>
          <w:highlight w:val="cyan"/>
        </w:rPr>
        <w:t>mergers</w:t>
      </w:r>
      <w:r w:rsidRPr="00D06ABE">
        <w:rPr>
          <w:rStyle w:val="StyleUnderline"/>
          <w:rFonts w:cs="Arial"/>
        </w:rPr>
        <w:t xml:space="preserve"> in 2022 which </w:t>
      </w:r>
      <w:r w:rsidRPr="00D06ABE">
        <w:rPr>
          <w:rStyle w:val="StyleUnderline"/>
          <w:rFonts w:cs="Arial"/>
          <w:highlight w:val="cyan"/>
        </w:rPr>
        <w:t>will</w:t>
      </w:r>
      <w:r w:rsidRPr="00D06ABE">
        <w:rPr>
          <w:rStyle w:val="StyleUnderline"/>
          <w:rFonts w:cs="Arial"/>
        </w:rPr>
        <w:t xml:space="preserve"> likely </w:t>
      </w:r>
      <w:r w:rsidRPr="00D06ABE">
        <w:rPr>
          <w:rStyle w:val="StyleUnderline"/>
          <w:rFonts w:cs="Arial"/>
          <w:highlight w:val="cyan"/>
        </w:rPr>
        <w:t>consider the New Brandeis thinking on antitrust</w:t>
      </w:r>
      <w:r w:rsidRPr="00D06ABE">
        <w:rPr>
          <w:rFonts w:cs="Arial"/>
          <w:sz w:val="16"/>
        </w:rPr>
        <w:t xml:space="preserve">. Finally, the </w:t>
      </w:r>
      <w:r w:rsidRPr="00D06ABE">
        <w:rPr>
          <w:rStyle w:val="StyleUnderline"/>
          <w:rFonts w:cs="Arial"/>
        </w:rPr>
        <w:t>FTC also refiled a complaint against Meta</w:t>
      </w:r>
      <w:r w:rsidRPr="00D06ABE">
        <w:rPr>
          <w:rFonts w:cs="Arial"/>
          <w:sz w:val="16"/>
        </w:rPr>
        <w:t xml:space="preserve"> Platforms </w:t>
      </w:r>
      <w:r w:rsidRPr="00D06ABE">
        <w:rPr>
          <w:rStyle w:val="StyleUnderline"/>
          <w:rFonts w:cs="Arial"/>
        </w:rPr>
        <w:t>for its acquisitions</w:t>
      </w:r>
      <w:r w:rsidRPr="00D06ABE">
        <w:rPr>
          <w:rFonts w:cs="Arial"/>
          <w:sz w:val="16"/>
        </w:rPr>
        <w:t xml:space="preserve"> of Instagram and WhatsApp. </w:t>
      </w:r>
      <w:r w:rsidRPr="00D06ABE">
        <w:rPr>
          <w:rStyle w:val="StyleUnderline"/>
          <w:rFonts w:cs="Arial"/>
        </w:rPr>
        <w:t>These actions highlight the general approach to competition taken by</w:t>
      </w:r>
      <w:r w:rsidRPr="00D06ABE">
        <w:rPr>
          <w:rFonts w:cs="Arial"/>
          <w:sz w:val="16"/>
        </w:rPr>
        <w:t xml:space="preserve"> Chairwoman </w:t>
      </w:r>
      <w:r w:rsidRPr="00D06ABE">
        <w:rPr>
          <w:rStyle w:val="StyleUnderline"/>
          <w:rFonts w:cs="Arial"/>
        </w:rPr>
        <w:t>Khan</w:t>
      </w:r>
      <w:r w:rsidRPr="00D06ABE">
        <w:rPr>
          <w:rFonts w:cs="Arial"/>
          <w:sz w:val="16"/>
        </w:rPr>
        <w:t>: There is too much consolidation and concentration in the technology sector.</w:t>
      </w:r>
    </w:p>
    <w:p w14:paraId="0638E864" w14:textId="77777777" w:rsidR="00ED607D" w:rsidRPr="00D06ABE" w:rsidRDefault="00ED607D" w:rsidP="00ED607D">
      <w:pPr>
        <w:rPr>
          <w:rFonts w:cs="Arial"/>
          <w:sz w:val="16"/>
        </w:rPr>
      </w:pPr>
      <w:r w:rsidRPr="00D06ABE">
        <w:rPr>
          <w:rFonts w:cs="Arial"/>
          <w:sz w:val="16"/>
        </w:rPr>
        <w:t xml:space="preserve">While the FTC cannot force courts to move away from the consumer welfare standard, </w:t>
      </w:r>
      <w:r w:rsidRPr="00D06ABE">
        <w:rPr>
          <w:rStyle w:val="StyleUnderline"/>
          <w:rFonts w:cs="Arial"/>
          <w:highlight w:val="cyan"/>
        </w:rPr>
        <w:t xml:space="preserve">the FTC’s </w:t>
      </w:r>
      <w:r w:rsidRPr="00D06ABE">
        <w:rPr>
          <w:rStyle w:val="Emphasis"/>
          <w:highlight w:val="cyan"/>
        </w:rPr>
        <w:t>shift away from consumer-focused antitrust</w:t>
      </w:r>
      <w:r w:rsidRPr="00D06ABE">
        <w:rPr>
          <w:rStyle w:val="Emphasis"/>
        </w:rPr>
        <w:t xml:space="preserve"> policy </w:t>
      </w:r>
      <w:r w:rsidRPr="00D06ABE">
        <w:rPr>
          <w:rStyle w:val="StyleUnderline"/>
          <w:rFonts w:cs="Arial"/>
          <w:highlight w:val="cyan"/>
        </w:rPr>
        <w:t>will</w:t>
      </w:r>
      <w:r w:rsidRPr="00D06ABE">
        <w:rPr>
          <w:rFonts w:cs="Arial"/>
          <w:sz w:val="16"/>
        </w:rPr>
        <w:t xml:space="preserve"> likely </w:t>
      </w:r>
      <w:r w:rsidRPr="00D06ABE">
        <w:rPr>
          <w:rStyle w:val="Emphasis"/>
          <w:highlight w:val="cyan"/>
        </w:rPr>
        <w:t>continue in 2022</w:t>
      </w:r>
      <w:r w:rsidRPr="00D06ABE">
        <w:rPr>
          <w:rFonts w:cs="Arial"/>
          <w:sz w:val="16"/>
        </w:rPr>
        <w:t xml:space="preserve"> </w:t>
      </w:r>
      <w:r w:rsidRPr="00D06ABE">
        <w:rPr>
          <w:rStyle w:val="StyleUnderline"/>
          <w:rFonts w:cs="Arial"/>
          <w:highlight w:val="cyan"/>
        </w:rPr>
        <w:t xml:space="preserve">as the FTC brings additional enforcement actions </w:t>
      </w:r>
      <w:r w:rsidRPr="00D06ABE">
        <w:rPr>
          <w:rStyle w:val="StyleUnderline"/>
          <w:rFonts w:cs="Arial"/>
        </w:rPr>
        <w:t>against companies and offers new regulatory guidance</w:t>
      </w:r>
      <w:r w:rsidRPr="00D06ABE">
        <w:rPr>
          <w:rFonts w:cs="Arial"/>
          <w:sz w:val="16"/>
        </w:rPr>
        <w:t>.</w:t>
      </w:r>
    </w:p>
    <w:p w14:paraId="5037FC26" w14:textId="77777777" w:rsidR="00ED607D" w:rsidRPr="00D06ABE" w:rsidRDefault="00ED607D" w:rsidP="00ED607D">
      <w:pPr>
        <w:rPr>
          <w:rFonts w:cs="Arial"/>
        </w:rPr>
      </w:pPr>
    </w:p>
    <w:p w14:paraId="75EF307D" w14:textId="77777777" w:rsidR="00ED607D" w:rsidRPr="00ED607D" w:rsidRDefault="00ED607D" w:rsidP="00ED607D"/>
    <w:p w14:paraId="2FEE0532" w14:textId="77777777" w:rsidR="004D68B8" w:rsidRPr="004D68B8" w:rsidRDefault="004D68B8" w:rsidP="004D68B8"/>
    <w:p w14:paraId="1CFE3377" w14:textId="45B88228" w:rsidR="00486C64" w:rsidRDefault="00486C64" w:rsidP="00486C64">
      <w:pPr>
        <w:pStyle w:val="Heading3"/>
      </w:pPr>
      <w:r>
        <w:lastRenderedPageBreak/>
        <w:t>T---Per se</w:t>
      </w:r>
    </w:p>
    <w:p w14:paraId="2E6054C4" w14:textId="77777777" w:rsidR="00ED607D" w:rsidRPr="001D0E2A" w:rsidRDefault="00ED607D" w:rsidP="00ED607D">
      <w:pPr>
        <w:pStyle w:val="Heading4"/>
        <w:rPr>
          <w:rFonts w:cs="Arial"/>
        </w:rPr>
      </w:pPr>
      <w:r w:rsidRPr="001D0E2A">
        <w:rPr>
          <w:rFonts w:cs="Arial"/>
        </w:rPr>
        <w:t>“</w:t>
      </w:r>
      <w:r w:rsidRPr="001D0E2A">
        <w:rPr>
          <w:rFonts w:cs="Arial"/>
          <w:u w:val="single"/>
        </w:rPr>
        <w:t>By</w:t>
      </w:r>
      <w:r w:rsidRPr="001D0E2A">
        <w:rPr>
          <w:rFonts w:cs="Arial"/>
        </w:rPr>
        <w:t xml:space="preserve">” means we don’t </w:t>
      </w:r>
      <w:r w:rsidRPr="001D0E2A">
        <w:rPr>
          <w:rFonts w:cs="Arial"/>
          <w:u w:val="single"/>
        </w:rPr>
        <w:t>only</w:t>
      </w:r>
      <w:r w:rsidRPr="001D0E2A">
        <w:rPr>
          <w:rFonts w:cs="Arial"/>
        </w:rPr>
        <w:t xml:space="preserve"> have to be </w:t>
      </w:r>
      <w:r w:rsidRPr="001D0E2A">
        <w:rPr>
          <w:rFonts w:cs="Arial"/>
          <w:u w:val="single"/>
        </w:rPr>
        <w:t>prohibitions</w:t>
      </w:r>
      <w:r w:rsidRPr="001D0E2A">
        <w:rPr>
          <w:rFonts w:cs="Arial"/>
        </w:rPr>
        <w:t xml:space="preserve"> </w:t>
      </w:r>
    </w:p>
    <w:p w14:paraId="40A0B2A1" w14:textId="77777777" w:rsidR="00ED607D" w:rsidRPr="001D0E2A" w:rsidRDefault="00ED607D" w:rsidP="00ED607D">
      <w:pPr>
        <w:rPr>
          <w:rFonts w:cs="Arial"/>
        </w:rPr>
      </w:pPr>
      <w:r w:rsidRPr="001D0E2A">
        <w:rPr>
          <w:rStyle w:val="Style13ptBold"/>
          <w:rFonts w:cs="Arial"/>
        </w:rPr>
        <w:t>C</w:t>
      </w:r>
      <w:r w:rsidRPr="001D0E2A">
        <w:rPr>
          <w:rFonts w:cs="Arial"/>
        </w:rPr>
        <w:t xml:space="preserve">rown </w:t>
      </w:r>
      <w:r w:rsidRPr="001D0E2A">
        <w:rPr>
          <w:rStyle w:val="Style13ptBold"/>
          <w:rFonts w:cs="Arial"/>
        </w:rPr>
        <w:t>A</w:t>
      </w:r>
      <w:r w:rsidRPr="001D0E2A">
        <w:rPr>
          <w:rFonts w:cs="Arial"/>
        </w:rPr>
        <w:t xml:space="preserve">cademy of </w:t>
      </w:r>
      <w:r w:rsidRPr="001D0E2A">
        <w:rPr>
          <w:rStyle w:val="Style13ptBold"/>
          <w:rFonts w:cs="Arial"/>
        </w:rPr>
        <w:t>E</w:t>
      </w:r>
      <w:r w:rsidRPr="001D0E2A">
        <w:rPr>
          <w:rFonts w:cs="Arial"/>
        </w:rPr>
        <w:t xml:space="preserve">nglish </w:t>
      </w:r>
      <w:r w:rsidRPr="001D0E2A">
        <w:rPr>
          <w:rStyle w:val="Style13ptBold"/>
          <w:rFonts w:cs="Arial"/>
        </w:rPr>
        <w:t>18</w:t>
      </w:r>
      <w:r w:rsidRPr="001D0E2A">
        <w:rPr>
          <w:rFonts w:cs="Arial"/>
        </w:rPr>
        <w:t>, (Andrew, Fully qualified English teacher with TESOL (Teaching English to Speakers of Other Languages) qualification. “Preposition BY – Meaning and use”, https://www.crownacademyenglish.com/preposition-by-meaning-use/)</w:t>
      </w:r>
    </w:p>
    <w:p w14:paraId="6FF192A4" w14:textId="77777777" w:rsidR="00ED607D" w:rsidRPr="001D0E2A" w:rsidRDefault="00ED607D" w:rsidP="00ED607D">
      <w:pPr>
        <w:rPr>
          <w:rFonts w:cs="Arial"/>
          <w:sz w:val="16"/>
        </w:rPr>
      </w:pPr>
      <w:r w:rsidRPr="001D0E2A">
        <w:rPr>
          <w:rStyle w:val="Emphasis"/>
          <w:highlight w:val="cyan"/>
        </w:rPr>
        <w:t xml:space="preserve">by </w:t>
      </w:r>
      <w:r w:rsidRPr="001D0E2A">
        <w:rPr>
          <w:rStyle w:val="Emphasis"/>
        </w:rPr>
        <w:t xml:space="preserve">+ </w:t>
      </w:r>
      <w:r w:rsidRPr="001D0E2A">
        <w:rPr>
          <w:rStyle w:val="Emphasis"/>
          <w:highlight w:val="cyan"/>
        </w:rPr>
        <w:t>ING</w:t>
      </w:r>
      <w:r w:rsidRPr="001D0E2A">
        <w:rPr>
          <w:rFonts w:cs="Arial"/>
          <w:sz w:val="16"/>
          <w:highlight w:val="cyan"/>
        </w:rPr>
        <w:t xml:space="preserve"> </w:t>
      </w:r>
      <w:r w:rsidRPr="001D0E2A">
        <w:rPr>
          <w:rFonts w:cs="Arial"/>
          <w:sz w:val="16"/>
        </w:rPr>
        <w:t>form of verb</w:t>
      </w:r>
    </w:p>
    <w:p w14:paraId="21939AB6" w14:textId="77777777" w:rsidR="00ED607D" w:rsidRPr="001D0E2A" w:rsidRDefault="00ED607D" w:rsidP="00ED607D">
      <w:pPr>
        <w:rPr>
          <w:rFonts w:cs="Arial"/>
          <w:sz w:val="16"/>
        </w:rPr>
      </w:pPr>
      <w:r w:rsidRPr="001D0E2A">
        <w:rPr>
          <w:rFonts w:cs="Arial"/>
          <w:sz w:val="16"/>
        </w:rPr>
        <w:t xml:space="preserve">This </w:t>
      </w:r>
      <w:r w:rsidRPr="001D0E2A">
        <w:rPr>
          <w:rFonts w:cs="Arial"/>
          <w:u w:val="single"/>
        </w:rPr>
        <w:t xml:space="preserve">describes </w:t>
      </w:r>
      <w:r w:rsidRPr="001D0E2A">
        <w:rPr>
          <w:rStyle w:val="Emphasis"/>
          <w:highlight w:val="cyan"/>
        </w:rPr>
        <w:t>how to</w:t>
      </w:r>
      <w:r w:rsidRPr="001D0E2A">
        <w:rPr>
          <w:rFonts w:cs="Arial"/>
          <w:highlight w:val="cyan"/>
          <w:u w:val="single"/>
        </w:rPr>
        <w:t xml:space="preserve"> do something</w:t>
      </w:r>
      <w:r w:rsidRPr="001D0E2A">
        <w:rPr>
          <w:rFonts w:cs="Arial"/>
          <w:u w:val="single"/>
        </w:rPr>
        <w:t>. It describes the method</w:t>
      </w:r>
      <w:r w:rsidRPr="001D0E2A">
        <w:rPr>
          <w:rFonts w:cs="Arial"/>
          <w:sz w:val="16"/>
        </w:rPr>
        <w:t xml:space="preserve"> for achieving a a particular result.</w:t>
      </w:r>
    </w:p>
    <w:p w14:paraId="252EE122" w14:textId="77777777" w:rsidR="00ED607D" w:rsidRPr="001D0E2A" w:rsidRDefault="00ED607D" w:rsidP="00ED607D">
      <w:pPr>
        <w:pStyle w:val="Heading4"/>
        <w:rPr>
          <w:rFonts w:cs="Arial"/>
        </w:rPr>
      </w:pPr>
      <w:r w:rsidRPr="001D0E2A">
        <w:rPr>
          <w:rFonts w:cs="Arial"/>
        </w:rPr>
        <w:t xml:space="preserve">C/i---Prohibition includes </w:t>
      </w:r>
      <w:r w:rsidRPr="001D0E2A">
        <w:rPr>
          <w:rFonts w:cs="Arial"/>
          <w:u w:val="single"/>
        </w:rPr>
        <w:t>per se</w:t>
      </w:r>
      <w:r w:rsidRPr="001D0E2A">
        <w:rPr>
          <w:rFonts w:cs="Arial"/>
        </w:rPr>
        <w:t xml:space="preserve"> and </w:t>
      </w:r>
      <w:r w:rsidRPr="001D0E2A">
        <w:rPr>
          <w:rFonts w:cs="Arial"/>
          <w:u w:val="single"/>
        </w:rPr>
        <w:t>rule of reason</w:t>
      </w:r>
      <w:r w:rsidRPr="001D0E2A">
        <w:rPr>
          <w:rFonts w:cs="Arial"/>
        </w:rPr>
        <w:t xml:space="preserve">. </w:t>
      </w:r>
    </w:p>
    <w:p w14:paraId="127F8BFA" w14:textId="77777777" w:rsidR="00ED607D" w:rsidRPr="001D0E2A" w:rsidRDefault="00ED607D" w:rsidP="00ED607D">
      <w:pPr>
        <w:rPr>
          <w:rFonts w:cs="Arial"/>
        </w:rPr>
      </w:pPr>
      <w:r w:rsidRPr="001D0E2A">
        <w:rPr>
          <w:rFonts w:cs="Arial"/>
        </w:rPr>
        <w:t xml:space="preserve">Anu </w:t>
      </w:r>
      <w:r w:rsidRPr="001D0E2A">
        <w:rPr>
          <w:rStyle w:val="Style13ptBold"/>
          <w:rFonts w:cs="Arial"/>
        </w:rPr>
        <w:t xml:space="preserve">Bradford </w:t>
      </w:r>
      <w:r w:rsidRPr="001D0E2A">
        <w:rPr>
          <w:rFonts w:cs="Arial"/>
        </w:rPr>
        <w:t xml:space="preserve">and Adam S. </w:t>
      </w:r>
      <w:r w:rsidRPr="001D0E2A">
        <w:rPr>
          <w:rStyle w:val="Style13ptBold"/>
          <w:rFonts w:cs="Arial"/>
        </w:rPr>
        <w:t>Chilton 18</w:t>
      </w:r>
      <w:r w:rsidRPr="001D0E2A">
        <w:rPr>
          <w:rFonts w:cs="Arial"/>
        </w:rPr>
        <w:t xml:space="preserve">. Anu Bradford Henry L. Moses Professor of Law and International Organization, Columbia Law School. Adam S. Chilton. Assistant Professor of Law and Walter Mander Research Scholar. </w:t>
      </w:r>
    </w:p>
    <w:p w14:paraId="4229B942" w14:textId="77777777" w:rsidR="00ED607D" w:rsidRPr="001D0E2A" w:rsidRDefault="00ED607D" w:rsidP="00ED607D">
      <w:pPr>
        <w:rPr>
          <w:rFonts w:cs="Arial"/>
          <w:sz w:val="16"/>
        </w:rPr>
      </w:pPr>
      <w:r w:rsidRPr="001D0E2A">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1D0E2A">
        <w:rPr>
          <w:rStyle w:val="StyleUnderline"/>
          <w:rFonts w:cs="Arial"/>
          <w:highlight w:val="cyan"/>
        </w:rPr>
        <w:t xml:space="preserve">if </w:t>
      </w:r>
      <w:r w:rsidRPr="001D0E2A">
        <w:rPr>
          <w:rStyle w:val="StyleUnderline"/>
          <w:rFonts w:cs="Arial"/>
        </w:rPr>
        <w:t xml:space="preserve">a specific type of </w:t>
      </w:r>
      <w:r w:rsidRPr="001D0E2A">
        <w:rPr>
          <w:rStyle w:val="StyleUnderline"/>
          <w:rFonts w:cs="Arial"/>
          <w:highlight w:val="cyan"/>
        </w:rPr>
        <w:t xml:space="preserve">conduct is </w:t>
      </w:r>
      <w:r w:rsidRPr="001D0E2A">
        <w:rPr>
          <w:rStyle w:val="Emphasis"/>
          <w:highlight w:val="cyan"/>
        </w:rPr>
        <w:t>prohibited</w:t>
      </w:r>
      <w:r w:rsidRPr="001D0E2A">
        <w:rPr>
          <w:rStyle w:val="StyleUnderline"/>
          <w:rFonts w:cs="Arial"/>
          <w:highlight w:val="cyan"/>
        </w:rPr>
        <w:t xml:space="preserve">, is it </w:t>
      </w:r>
      <w:r w:rsidRPr="001D0E2A">
        <w:rPr>
          <w:rStyle w:val="StyleUnderline"/>
          <w:rFonts w:cs="Arial"/>
        </w:rPr>
        <w:t>prohibited always</w:t>
      </w:r>
      <w:r w:rsidRPr="001D0E2A">
        <w:rPr>
          <w:rFonts w:cs="Arial"/>
          <w:sz w:val="16"/>
        </w:rPr>
        <w:t xml:space="preserve"> (</w:t>
      </w:r>
      <w:r w:rsidRPr="001D0E2A">
        <w:rPr>
          <w:rStyle w:val="Emphasis"/>
          <w:highlight w:val="cyan"/>
        </w:rPr>
        <w:t>per se</w:t>
      </w:r>
      <w:r w:rsidRPr="001D0E2A">
        <w:rPr>
          <w:rFonts w:cs="Arial"/>
          <w:sz w:val="16"/>
        </w:rPr>
        <w:t xml:space="preserve">) </w:t>
      </w:r>
      <w:r w:rsidRPr="001D0E2A">
        <w:rPr>
          <w:rStyle w:val="StyleUnderline"/>
          <w:rFonts w:cs="Arial"/>
          <w:highlight w:val="cyan"/>
        </w:rPr>
        <w:t xml:space="preserve">or </w:t>
      </w:r>
      <w:r w:rsidRPr="001D0E2A">
        <w:rPr>
          <w:rStyle w:val="StyleUnderline"/>
          <w:rFonts w:cs="Arial"/>
        </w:rPr>
        <w:t>sometimes</w:t>
      </w:r>
      <w:r w:rsidRPr="001D0E2A">
        <w:rPr>
          <w:rFonts w:cs="Arial"/>
          <w:sz w:val="16"/>
        </w:rPr>
        <w:t xml:space="preserve"> (</w:t>
      </w:r>
      <w:r w:rsidRPr="001D0E2A">
        <w:rPr>
          <w:rStyle w:val="Emphasis"/>
          <w:highlight w:val="cyan"/>
        </w:rPr>
        <w:t>rule of reason</w:t>
      </w:r>
      <w:r w:rsidRPr="001D0E2A">
        <w:rPr>
          <w:rFonts w:cs="Arial"/>
          <w:sz w:val="16"/>
        </w:rPr>
        <w:t xml:space="preserve">)? </w:t>
      </w:r>
      <w:r w:rsidRPr="001D0E2A">
        <w:rPr>
          <w:rStyle w:val="StyleUnderline"/>
          <w:rFonts w:cs="Arial"/>
        </w:rPr>
        <w:t>This seems like a relevant distinction</w:t>
      </w:r>
      <w:r w:rsidRPr="001D0E2A">
        <w:rPr>
          <w:rFonts w:cs="Arial"/>
          <w:sz w:val="16"/>
        </w:rPr>
        <w:t xml:space="preserve"> to code, </w:t>
      </w:r>
      <w:r w:rsidRPr="001D0E2A">
        <w:rPr>
          <w:rStyle w:val="StyleUnderline"/>
          <w:rFonts w:cs="Arial"/>
        </w:rPr>
        <w:t xml:space="preserve">but it turns out to be </w:t>
      </w:r>
      <w:r w:rsidRPr="001D0E2A">
        <w:rPr>
          <w:rStyle w:val="Emphasis"/>
        </w:rPr>
        <w:t>difficult to capture</w:t>
      </w:r>
      <w:r w:rsidRPr="001D0E2A">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55B4DEBC" w14:textId="77777777" w:rsidR="00ED607D" w:rsidRPr="001D0E2A" w:rsidRDefault="00ED607D" w:rsidP="00ED607D">
      <w:pPr>
        <w:rPr>
          <w:rFonts w:cs="Arial"/>
          <w:sz w:val="16"/>
        </w:rPr>
      </w:pPr>
    </w:p>
    <w:p w14:paraId="16D1B043" w14:textId="77777777" w:rsidR="00ED607D" w:rsidRPr="001D0E2A" w:rsidRDefault="00ED607D" w:rsidP="00ED607D">
      <w:pPr>
        <w:pStyle w:val="Heading4"/>
        <w:rPr>
          <w:rFonts w:cs="Arial"/>
        </w:rPr>
      </w:pPr>
      <w:r w:rsidRPr="001D0E2A">
        <w:rPr>
          <w:rFonts w:cs="Arial"/>
        </w:rPr>
        <w:t xml:space="preserve">Anticompetitive business practices include </w:t>
      </w:r>
      <w:r w:rsidRPr="001D0E2A">
        <w:rPr>
          <w:rFonts w:cs="Arial"/>
          <w:u w:val="single"/>
        </w:rPr>
        <w:t>rule of reason</w:t>
      </w:r>
      <w:r w:rsidRPr="001D0E2A">
        <w:rPr>
          <w:rFonts w:cs="Arial"/>
        </w:rPr>
        <w:t xml:space="preserve">.  </w:t>
      </w:r>
    </w:p>
    <w:p w14:paraId="0563A547" w14:textId="77777777" w:rsidR="00ED607D" w:rsidRPr="001D0E2A" w:rsidRDefault="00ED607D" w:rsidP="00ED607D">
      <w:pPr>
        <w:rPr>
          <w:rFonts w:cs="Arial"/>
        </w:rPr>
      </w:pPr>
      <w:r w:rsidRPr="001D0E2A">
        <w:rPr>
          <w:rFonts w:cs="Arial"/>
        </w:rPr>
        <w:t xml:space="preserve">Charlotte Wezi </w:t>
      </w:r>
      <w:r w:rsidRPr="001D0E2A">
        <w:rPr>
          <w:rStyle w:val="Style13ptBold"/>
          <w:rFonts w:cs="Arial"/>
        </w:rPr>
        <w:t>Mesikano-Malonda 16</w:t>
      </w:r>
      <w:r w:rsidRPr="001D0E2A">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5AC84B57" w14:textId="77777777" w:rsidR="00ED607D" w:rsidRPr="001D0E2A" w:rsidRDefault="00ED607D" w:rsidP="00ED607D">
      <w:pPr>
        <w:rPr>
          <w:rFonts w:cs="Arial"/>
          <w:sz w:val="16"/>
        </w:rPr>
      </w:pPr>
      <w:r w:rsidRPr="001D0E2A">
        <w:rPr>
          <w:rStyle w:val="StyleUnderline"/>
          <w:rFonts w:cs="Arial"/>
          <w:highlight w:val="cyan"/>
        </w:rPr>
        <w:t>Anticompetitive business practices</w:t>
      </w:r>
      <w:r w:rsidRPr="001D0E2A">
        <w:rPr>
          <w:rStyle w:val="StyleUnderline"/>
          <w:rFonts w:cs="Arial"/>
        </w:rPr>
        <w:t xml:space="preserve"> are</w:t>
      </w:r>
      <w:r w:rsidRPr="001D0E2A">
        <w:rPr>
          <w:rFonts w:cs="Arial"/>
          <w:sz w:val="16"/>
        </w:rPr>
        <w:t xml:space="preserve"> generally defined as </w:t>
      </w:r>
      <w:r w:rsidRPr="001D0E2A">
        <w:rPr>
          <w:rStyle w:val="StyleUnderline"/>
          <w:rFonts w:cs="Arial"/>
        </w:rPr>
        <w:t xml:space="preserve">the </w:t>
      </w:r>
      <w:r w:rsidRPr="001D0E2A">
        <w:rPr>
          <w:rStyle w:val="StyleUnderline"/>
          <w:rFonts w:cs="Arial"/>
          <w:highlight w:val="cyan"/>
        </w:rPr>
        <w:t>category</w:t>
      </w:r>
      <w:r w:rsidRPr="001D0E2A">
        <w:rPr>
          <w:rStyle w:val="StyleUnderline"/>
          <w:rFonts w:cs="Arial"/>
        </w:rPr>
        <w:t xml:space="preserve"> of</w:t>
      </w:r>
      <w:r w:rsidRPr="001D0E2A">
        <w:rPr>
          <w:rFonts w:cs="Arial"/>
          <w:sz w:val="16"/>
        </w:rPr>
        <w:t xml:space="preserve"> agreements, </w:t>
      </w:r>
      <w:r w:rsidRPr="001D0E2A">
        <w:rPr>
          <w:rStyle w:val="StyleUnderline"/>
          <w:rFonts w:cs="Arial"/>
          <w:highlight w:val="cyan"/>
        </w:rPr>
        <w:t>decisions</w:t>
      </w:r>
      <w:r w:rsidRPr="001D0E2A">
        <w:rPr>
          <w:rStyle w:val="StyleUnderline"/>
          <w:rFonts w:cs="Arial"/>
        </w:rPr>
        <w:t xml:space="preserve"> and</w:t>
      </w:r>
      <w:r w:rsidRPr="001D0E2A">
        <w:rPr>
          <w:rFonts w:cs="Arial"/>
          <w:sz w:val="16"/>
        </w:rPr>
        <w:t xml:space="preserve"> concerted </w:t>
      </w:r>
      <w:r w:rsidRPr="001D0E2A">
        <w:rPr>
          <w:rStyle w:val="StyleUnderline"/>
          <w:rFonts w:cs="Arial"/>
          <w:highlight w:val="cyan"/>
        </w:rPr>
        <w:t>practices</w:t>
      </w:r>
      <w:r w:rsidRPr="001D0E2A">
        <w:rPr>
          <w:rStyle w:val="StyleUnderline"/>
          <w:rFonts w:cs="Arial"/>
        </w:rPr>
        <w:t xml:space="preserve"> that </w:t>
      </w:r>
      <w:r w:rsidRPr="001D0E2A">
        <w:rPr>
          <w:rStyle w:val="StyleUnderline"/>
          <w:rFonts w:cs="Arial"/>
          <w:highlight w:val="cyan"/>
        </w:rPr>
        <w:t>result in</w:t>
      </w:r>
      <w:r w:rsidRPr="001D0E2A">
        <w:rPr>
          <w:rStyle w:val="StyleUnderline"/>
          <w:rFonts w:cs="Arial"/>
        </w:rPr>
        <w:t xml:space="preserve"> the prevention, restriction or </w:t>
      </w:r>
      <w:r w:rsidRPr="001D0E2A">
        <w:rPr>
          <w:rStyle w:val="Emphasis"/>
          <w:highlight w:val="cyan"/>
        </w:rPr>
        <w:t>distortion of</w:t>
      </w:r>
      <w:r w:rsidRPr="001D0E2A">
        <w:rPr>
          <w:rFonts w:cs="Arial"/>
          <w:sz w:val="16"/>
        </w:rPr>
        <w:t xml:space="preserve"> either actual or potential </w:t>
      </w:r>
      <w:r w:rsidRPr="001D0E2A">
        <w:rPr>
          <w:rStyle w:val="Emphasis"/>
          <w:highlight w:val="cyan"/>
        </w:rPr>
        <w:t>competition</w:t>
      </w:r>
      <w:r w:rsidRPr="001D0E2A">
        <w:rPr>
          <w:rFonts w:cs="Arial"/>
          <w:sz w:val="16"/>
        </w:rPr>
        <w:t xml:space="preserve">. Abuse of dominance and market power is an example of anticompetitive business practices and hence falls within the purview of the CFTA.3 </w:t>
      </w:r>
      <w:r w:rsidRPr="001D0E2A">
        <w:rPr>
          <w:rStyle w:val="StyleUnderline"/>
          <w:rFonts w:cs="Arial"/>
          <w:highlight w:val="cyan"/>
        </w:rPr>
        <w:t xml:space="preserve">Anticompetitive business practices are either illegal </w:t>
      </w:r>
      <w:r w:rsidRPr="001D0E2A">
        <w:rPr>
          <w:rStyle w:val="Emphasis"/>
          <w:highlight w:val="cyan"/>
        </w:rPr>
        <w:t>per se</w:t>
      </w:r>
      <w:r w:rsidRPr="001D0E2A">
        <w:rPr>
          <w:rStyle w:val="StyleUnderline"/>
          <w:rFonts w:cs="Arial"/>
          <w:highlight w:val="cyan"/>
        </w:rPr>
        <w:t xml:space="preserve"> or</w:t>
      </w:r>
      <w:r w:rsidRPr="001D0E2A">
        <w:rPr>
          <w:rStyle w:val="StyleUnderline"/>
          <w:rFonts w:cs="Arial"/>
        </w:rPr>
        <w:t xml:space="preserve"> illegal </w:t>
      </w:r>
      <w:r w:rsidRPr="001D0E2A">
        <w:rPr>
          <w:rStyle w:val="StyleUnderline"/>
          <w:rFonts w:cs="Arial"/>
          <w:highlight w:val="cyan"/>
        </w:rPr>
        <w:t xml:space="preserve">by </w:t>
      </w:r>
      <w:r w:rsidRPr="001D0E2A">
        <w:rPr>
          <w:rStyle w:val="Emphasis"/>
          <w:highlight w:val="cyan"/>
        </w:rPr>
        <w:t>rule of reason</w:t>
      </w:r>
      <w:r w:rsidRPr="001D0E2A">
        <w:rPr>
          <w:rFonts w:cs="Arial"/>
          <w:sz w:val="16"/>
          <w:highlight w:val="cyan"/>
        </w:rPr>
        <w:t>.</w:t>
      </w:r>
      <w:r w:rsidRPr="001D0E2A">
        <w:rPr>
          <w:rFonts w:cs="Arial"/>
          <w:sz w:val="16"/>
        </w:rPr>
        <w:t xml:space="preserve"> A conduct is illegal per se if, regardless of its objective and effect or any justifications of the conduct, there is a presumption of harm on competition.</w:t>
      </w:r>
    </w:p>
    <w:p w14:paraId="3A20400C" w14:textId="77777777" w:rsidR="00ED607D" w:rsidRPr="001D0E2A" w:rsidRDefault="00ED607D" w:rsidP="00ED607D">
      <w:pPr>
        <w:pStyle w:val="Heading4"/>
        <w:rPr>
          <w:rFonts w:cs="Arial"/>
        </w:rPr>
      </w:pPr>
      <w:r w:rsidRPr="001D0E2A">
        <w:rPr>
          <w:rFonts w:cs="Arial"/>
        </w:rPr>
        <w:t xml:space="preserve">No </w:t>
      </w:r>
      <w:r w:rsidRPr="001D0E2A">
        <w:rPr>
          <w:rFonts w:cs="Arial"/>
          <w:u w:val="single"/>
        </w:rPr>
        <w:t>bright line</w:t>
      </w:r>
      <w:r w:rsidRPr="001D0E2A">
        <w:rPr>
          <w:rFonts w:cs="Arial"/>
        </w:rPr>
        <w:t xml:space="preserve">---rule of reason </w:t>
      </w:r>
      <w:r w:rsidRPr="001D0E2A">
        <w:rPr>
          <w:rFonts w:cs="Arial"/>
          <w:u w:val="single"/>
        </w:rPr>
        <w:t>is a prohibition</w:t>
      </w:r>
      <w:r w:rsidRPr="001D0E2A">
        <w:rPr>
          <w:rFonts w:cs="Arial"/>
        </w:rPr>
        <w:t xml:space="preserve">---they function </w:t>
      </w:r>
      <w:r w:rsidRPr="001D0E2A">
        <w:rPr>
          <w:rFonts w:cs="Arial"/>
          <w:u w:val="single"/>
        </w:rPr>
        <w:t>synonymously</w:t>
      </w:r>
    </w:p>
    <w:p w14:paraId="0245ED52" w14:textId="77777777" w:rsidR="00ED607D" w:rsidRPr="001D0E2A" w:rsidRDefault="00ED607D" w:rsidP="00ED607D">
      <w:pPr>
        <w:rPr>
          <w:rFonts w:cs="Arial"/>
        </w:rPr>
      </w:pPr>
      <w:r w:rsidRPr="001D0E2A">
        <w:rPr>
          <w:rStyle w:val="Style13ptBold"/>
          <w:rFonts w:cs="Arial"/>
        </w:rPr>
        <w:t>Light 19</w:t>
      </w:r>
      <w:r w:rsidRPr="001D0E2A">
        <w:rPr>
          <w:rFonts w:cs="Arial"/>
        </w:rPr>
        <w:t>, Sarah E. Light Assistant Professor of Legal Studies and Business Ethics, The Wharton School, University of Pennsylvania., The Law of the Corporation as Environmental Law, 71 Stan. L. Rev. 137, 2019, Lexis/Nexis</w:t>
      </w:r>
    </w:p>
    <w:p w14:paraId="4FAE17EA" w14:textId="77777777" w:rsidR="00ED607D" w:rsidRPr="001D0E2A" w:rsidRDefault="00ED607D" w:rsidP="00ED607D">
      <w:pPr>
        <w:rPr>
          <w:rFonts w:cs="Arial"/>
          <w:sz w:val="8"/>
        </w:rPr>
      </w:pPr>
      <w:r w:rsidRPr="001D0E2A">
        <w:rPr>
          <w:rFonts w:cs="Arial"/>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1D0E2A">
        <w:rPr>
          <w:rStyle w:val="StyleUnderline"/>
          <w:rFonts w:cs="Arial"/>
          <w:highlight w:val="cyan"/>
        </w:rPr>
        <w:t xml:space="preserve">the rule of reason </w:t>
      </w:r>
      <w:r w:rsidRPr="001D0E2A">
        <w:rPr>
          <w:rStyle w:val="Emphasis"/>
          <w:highlight w:val="cyan"/>
        </w:rPr>
        <w:t>operates as</w:t>
      </w:r>
      <w:r w:rsidRPr="001D0E2A">
        <w:rPr>
          <w:rStyle w:val="StyleUnderline"/>
          <w:rFonts w:cs="Arial"/>
        </w:rPr>
        <w:t xml:space="preserve"> both </w:t>
      </w:r>
      <w:r w:rsidRPr="001D0E2A">
        <w:rPr>
          <w:rStyle w:val="Emphasis"/>
          <w:highlight w:val="cyan"/>
        </w:rPr>
        <w:t>a prohibition</w:t>
      </w:r>
      <w:r w:rsidRPr="001D0E2A">
        <w:rPr>
          <w:rFonts w:cs="Arial"/>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1D0E2A">
        <w:rPr>
          <w:rStyle w:val="StyleUnderline"/>
          <w:rFonts w:cs="Arial"/>
        </w:rPr>
        <w:t xml:space="preserve"> the rule of reason tests</w:t>
      </w:r>
      <w:r w:rsidRPr="001D0E2A">
        <w:rPr>
          <w:rFonts w:cs="Arial"/>
          <w:sz w:val="8"/>
        </w:rPr>
        <w:t xml:space="preserve"> "</w:t>
      </w:r>
      <w:r w:rsidRPr="001D0E2A">
        <w:rPr>
          <w:rStyle w:val="StyleUnderline"/>
          <w:rFonts w:cs="Arial"/>
        </w:rPr>
        <w:t>whether the restraint</w:t>
      </w:r>
      <w:r w:rsidRPr="001D0E2A">
        <w:rPr>
          <w:rFonts w:cs="Arial"/>
          <w:sz w:val="8"/>
        </w:rPr>
        <w:t xml:space="preserve"> imposed is such as merely regulates and perhaps thereby </w:t>
      </w:r>
      <w:r w:rsidRPr="001D0E2A">
        <w:rPr>
          <w:rStyle w:val="StyleUnderline"/>
          <w:rFonts w:cs="Arial"/>
        </w:rPr>
        <w:t>promotes competition or whether it is such as may suppress or even destroy competition</w:t>
      </w:r>
      <w:r w:rsidRPr="001D0E2A">
        <w:rPr>
          <w:rFonts w:cs="Arial"/>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1D0E2A">
        <w:rPr>
          <w:rStyle w:val="StyleUnderline"/>
          <w:rFonts w:cs="Arial"/>
          <w:highlight w:val="cyan"/>
        </w:rPr>
        <w:t xml:space="preserve">If </w:t>
      </w:r>
      <w:r w:rsidRPr="001D0E2A">
        <w:rPr>
          <w:rStyle w:val="StyleUnderline"/>
          <w:rFonts w:cs="Arial"/>
        </w:rPr>
        <w:t xml:space="preserve">an </w:t>
      </w:r>
      <w:r w:rsidRPr="001D0E2A">
        <w:rPr>
          <w:rStyle w:val="StyleUnderline"/>
          <w:rFonts w:cs="Arial"/>
          <w:highlight w:val="cyan"/>
        </w:rPr>
        <w:t xml:space="preserve">anticompetitive effect is found, then the action is </w:t>
      </w:r>
      <w:r w:rsidRPr="001D0E2A">
        <w:rPr>
          <w:rStyle w:val="Emphasis"/>
          <w:highlight w:val="cyan"/>
        </w:rPr>
        <w:t>illegal</w:t>
      </w:r>
      <w:r w:rsidRPr="001D0E2A">
        <w:rPr>
          <w:rStyle w:val="StyleUnderline"/>
          <w:rFonts w:cs="Arial"/>
          <w:highlight w:val="cyan"/>
        </w:rPr>
        <w:t xml:space="preserve"> and the rule of reason operates, </w:t>
      </w:r>
      <w:r w:rsidRPr="001D0E2A">
        <w:rPr>
          <w:rStyle w:val="Emphasis"/>
          <w:highlight w:val="cyan"/>
        </w:rPr>
        <w:t>like the per se rule, as a prohibition</w:t>
      </w:r>
      <w:r w:rsidRPr="001D0E2A">
        <w:rPr>
          <w:rFonts w:cs="Arial"/>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w:t>
      </w:r>
      <w:r w:rsidRPr="001D0E2A">
        <w:rPr>
          <w:rFonts w:cs="Arial"/>
          <w:sz w:val="8"/>
        </w:rPr>
        <w:lastRenderedPageBreak/>
        <w:t>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26601CF" w14:textId="77777777" w:rsidR="00ED607D" w:rsidRPr="00ED607D" w:rsidRDefault="00ED607D" w:rsidP="00ED607D"/>
    <w:p w14:paraId="0B09AC98" w14:textId="0D667027" w:rsidR="00486C64" w:rsidRDefault="00486C64" w:rsidP="00486C64">
      <w:pPr>
        <w:pStyle w:val="Heading3"/>
      </w:pPr>
      <w:r>
        <w:lastRenderedPageBreak/>
        <w:t>CP---FTC advantage</w:t>
      </w:r>
    </w:p>
    <w:p w14:paraId="05D974AD" w14:textId="77777777" w:rsidR="00D1193B" w:rsidRPr="00E01E6C" w:rsidRDefault="00D1193B" w:rsidP="00D1193B">
      <w:pPr>
        <w:pStyle w:val="Heading4"/>
      </w:pPr>
      <w:r>
        <w:t xml:space="preserve">Only changing the existing legal standard would solve---otherwise, the FTC has to argue based on harms to consumers.  </w:t>
      </w:r>
    </w:p>
    <w:p w14:paraId="025DD556" w14:textId="77777777" w:rsidR="00D1193B" w:rsidRDefault="00D1193B" w:rsidP="00D1193B">
      <w:r>
        <w:t xml:space="preserve">Jeffrey </w:t>
      </w:r>
      <w:r w:rsidRPr="00A43B14">
        <w:rPr>
          <w:rStyle w:val="Style13ptBold"/>
        </w:rPr>
        <w:t>Westling 1-27</w:t>
      </w:r>
      <w:r>
        <w:t xml:space="preserve">. Director of Technology and Innovation Policy at the American Action Forum. "FTC’s Shifting View on Competition Policy and the Outlook for 2022." AAF. 1-27-2022. https://www.americanactionforum.org/insight/ftcs-shifting-view-on-competition-policy-and-the-outlook-for-2022/ </w:t>
      </w:r>
    </w:p>
    <w:p w14:paraId="64CDF877" w14:textId="77777777" w:rsidR="00D1193B" w:rsidRPr="00026B3C" w:rsidRDefault="00D1193B" w:rsidP="00D1193B">
      <w:pPr>
        <w:rPr>
          <w:sz w:val="16"/>
        </w:rPr>
      </w:pPr>
      <w:r w:rsidRPr="00236E77">
        <w:rPr>
          <w:rStyle w:val="StyleUnderline"/>
        </w:rPr>
        <w:t xml:space="preserve">The </w:t>
      </w:r>
      <w:r w:rsidRPr="00E01E6C">
        <w:rPr>
          <w:rStyle w:val="StyleUnderline"/>
          <w:highlight w:val="cyan"/>
        </w:rPr>
        <w:t>FTC’s</w:t>
      </w:r>
      <w:r w:rsidRPr="00236E77">
        <w:rPr>
          <w:rStyle w:val="StyleUnderline"/>
        </w:rPr>
        <w:t xml:space="preserve"> actions indicate</w:t>
      </w:r>
      <w:r w:rsidRPr="00026B3C">
        <w:rPr>
          <w:sz w:val="16"/>
        </w:rPr>
        <w:t xml:space="preserve"> </w:t>
      </w:r>
      <w:r w:rsidRPr="00236E77">
        <w:rPr>
          <w:rStyle w:val="Emphasis"/>
        </w:rPr>
        <w:t xml:space="preserve">a </w:t>
      </w:r>
      <w:r w:rsidRPr="00E01E6C">
        <w:rPr>
          <w:rStyle w:val="Emphasis"/>
          <w:highlight w:val="cyan"/>
        </w:rPr>
        <w:t>strong shift in competition theory</w:t>
      </w:r>
      <w:r w:rsidRPr="00026B3C">
        <w:rPr>
          <w:sz w:val="16"/>
        </w:rPr>
        <w:t xml:space="preserve">, and as a result, </w:t>
      </w:r>
      <w:r w:rsidRPr="00236E77">
        <w:rPr>
          <w:rStyle w:val="Emphasis"/>
        </w:rPr>
        <w:t xml:space="preserve">the </w:t>
      </w:r>
      <w:r w:rsidRPr="00E01E6C">
        <w:rPr>
          <w:rStyle w:val="Emphasis"/>
          <w:highlight w:val="cyan"/>
        </w:rPr>
        <w:t>agency</w:t>
      </w:r>
      <w:r w:rsidRPr="00236E77">
        <w:rPr>
          <w:rStyle w:val="Emphasis"/>
        </w:rPr>
        <w:t xml:space="preserve"> will likely </w:t>
      </w:r>
      <w:r w:rsidRPr="00E01E6C">
        <w:rPr>
          <w:rStyle w:val="Emphasis"/>
          <w:highlight w:val="cyan"/>
        </w:rPr>
        <w:t>explore different avenues for targeting the</w:t>
      </w:r>
      <w:r w:rsidRPr="00236E77">
        <w:rPr>
          <w:rStyle w:val="Emphasis"/>
        </w:rPr>
        <w:t xml:space="preserve"> </w:t>
      </w:r>
      <w:r w:rsidRPr="00E01E6C">
        <w:rPr>
          <w:rStyle w:val="Emphasis"/>
          <w:highlight w:val="cyan"/>
        </w:rPr>
        <w:t>c</w:t>
      </w:r>
      <w:r w:rsidRPr="00236E77">
        <w:rPr>
          <w:rStyle w:val="Emphasis"/>
        </w:rPr>
        <w:t xml:space="preserve">onsumer </w:t>
      </w:r>
      <w:r w:rsidRPr="00E01E6C">
        <w:rPr>
          <w:rStyle w:val="Emphasis"/>
          <w:highlight w:val="cyan"/>
        </w:rPr>
        <w:t>w</w:t>
      </w:r>
      <w:r w:rsidRPr="00236E77">
        <w:rPr>
          <w:rStyle w:val="Emphasis"/>
        </w:rPr>
        <w:t xml:space="preserve">elfare </w:t>
      </w:r>
      <w:r w:rsidRPr="00E01E6C">
        <w:rPr>
          <w:rStyle w:val="Emphasis"/>
          <w:highlight w:val="cyan"/>
        </w:rPr>
        <w:t>s</w:t>
      </w:r>
      <w:r w:rsidRPr="00236E77">
        <w:rPr>
          <w:rStyle w:val="Emphasis"/>
        </w:rPr>
        <w:t>tandard</w:t>
      </w:r>
      <w:r w:rsidRPr="00026B3C">
        <w:rPr>
          <w:sz w:val="16"/>
        </w:rPr>
        <w:t xml:space="preserve">. For example, the FTC’s pull-back on vertical merger and prior approval guidelines suggests that the agency will likely bring additional challenges to mergers, which is supported by the announcement of new guidelines. Essentially, any acquisition that creates additional concentration, especially by the large technology companies on which Chairwoman Khan has focused during her academic career, will likely be subject to challenges from the FTC. </w:t>
      </w:r>
      <w:r w:rsidRPr="00236E77">
        <w:rPr>
          <w:rStyle w:val="StyleUnderline"/>
        </w:rPr>
        <w:t>Practically speaking, however</w:t>
      </w:r>
      <w:r w:rsidRPr="00026B3C">
        <w:rPr>
          <w:sz w:val="16"/>
        </w:rPr>
        <w:t xml:space="preserve">, </w:t>
      </w:r>
      <w:r w:rsidRPr="00026B3C">
        <w:rPr>
          <w:rStyle w:val="Emphasis"/>
        </w:rPr>
        <w:t xml:space="preserve">the </w:t>
      </w:r>
      <w:r w:rsidRPr="00E01E6C">
        <w:rPr>
          <w:rStyle w:val="Emphasis"/>
          <w:highlight w:val="cyan"/>
        </w:rPr>
        <w:t>FTC can only go so far under existing law</w:t>
      </w:r>
      <w:r w:rsidRPr="00026B3C">
        <w:rPr>
          <w:sz w:val="16"/>
        </w:rPr>
        <w:t xml:space="preserve">. </w:t>
      </w:r>
      <w:r w:rsidRPr="00E01E6C">
        <w:rPr>
          <w:rStyle w:val="Emphasis"/>
          <w:highlight w:val="cyan"/>
        </w:rPr>
        <w:t>Even if</w:t>
      </w:r>
      <w:r w:rsidRPr="00026B3C">
        <w:rPr>
          <w:sz w:val="16"/>
        </w:rPr>
        <w:t xml:space="preserve"> </w:t>
      </w:r>
      <w:r w:rsidRPr="00E01E6C">
        <w:rPr>
          <w:rStyle w:val="StyleUnderline"/>
          <w:highlight w:val="cyan"/>
        </w:rPr>
        <w:t>the FTC issues new guidelines</w:t>
      </w:r>
      <w:r w:rsidRPr="00026B3C">
        <w:rPr>
          <w:rStyle w:val="StyleUnderline"/>
        </w:rPr>
        <w:t xml:space="preserve"> for</w:t>
      </w:r>
      <w:r w:rsidRPr="00026B3C">
        <w:rPr>
          <w:sz w:val="16"/>
        </w:rPr>
        <w:t xml:space="preserve"> both horizontal and vertical mergers </w:t>
      </w:r>
      <w:r w:rsidRPr="00E01E6C">
        <w:rPr>
          <w:rStyle w:val="StyleUnderline"/>
          <w:highlight w:val="cyan"/>
        </w:rPr>
        <w:t>and</w:t>
      </w:r>
      <w:r w:rsidRPr="00026B3C">
        <w:rPr>
          <w:rStyle w:val="StyleUnderline"/>
        </w:rPr>
        <w:t xml:space="preserve"> the FTC </w:t>
      </w:r>
      <w:r w:rsidRPr="00E01E6C">
        <w:rPr>
          <w:rStyle w:val="StyleUnderline"/>
          <w:highlight w:val="cyan"/>
        </w:rPr>
        <w:t>challenges more mergers</w:t>
      </w:r>
      <w:r w:rsidRPr="00026B3C">
        <w:rPr>
          <w:sz w:val="16"/>
        </w:rPr>
        <w:t xml:space="preserve">, </w:t>
      </w:r>
      <w:r w:rsidRPr="00026B3C">
        <w:rPr>
          <w:rStyle w:val="Emphasis"/>
        </w:rPr>
        <w:t xml:space="preserve">the </w:t>
      </w:r>
      <w:r w:rsidRPr="00E01E6C">
        <w:rPr>
          <w:rStyle w:val="Emphasis"/>
          <w:highlight w:val="cyan"/>
        </w:rPr>
        <w:t>underlying legal standard</w:t>
      </w:r>
      <w:r w:rsidRPr="00026B3C">
        <w:rPr>
          <w:sz w:val="16"/>
        </w:rPr>
        <w:t>—</w:t>
      </w:r>
      <w:r w:rsidRPr="00026B3C">
        <w:rPr>
          <w:rStyle w:val="StyleUnderline"/>
        </w:rPr>
        <w:t>to which courts are beholden</w:t>
      </w:r>
      <w:r w:rsidRPr="00026B3C">
        <w:rPr>
          <w:sz w:val="16"/>
        </w:rPr>
        <w:t>—</w:t>
      </w:r>
      <w:r w:rsidRPr="00026B3C">
        <w:rPr>
          <w:rStyle w:val="StyleUnderline"/>
        </w:rPr>
        <w:t>for that review</w:t>
      </w:r>
      <w:r w:rsidRPr="00026B3C">
        <w:rPr>
          <w:sz w:val="16"/>
        </w:rPr>
        <w:t xml:space="preserve"> </w:t>
      </w:r>
      <w:r w:rsidRPr="00E01E6C">
        <w:rPr>
          <w:rStyle w:val="Emphasis"/>
          <w:highlight w:val="cyan"/>
        </w:rPr>
        <w:t>has not changed</w:t>
      </w:r>
      <w:r w:rsidRPr="00026B3C">
        <w:rPr>
          <w:sz w:val="16"/>
        </w:rPr>
        <w:t xml:space="preserve">. </w:t>
      </w:r>
      <w:r w:rsidRPr="00026B3C">
        <w:rPr>
          <w:rStyle w:val="StyleUnderline"/>
        </w:rPr>
        <w:t>As a result</w:t>
      </w:r>
      <w:r w:rsidRPr="00026B3C">
        <w:rPr>
          <w:sz w:val="16"/>
        </w:rPr>
        <w:t xml:space="preserve">, </w:t>
      </w:r>
      <w:r w:rsidRPr="00026B3C">
        <w:rPr>
          <w:rStyle w:val="Emphasis"/>
        </w:rPr>
        <w:t xml:space="preserve">the </w:t>
      </w:r>
      <w:r w:rsidRPr="00E01E6C">
        <w:rPr>
          <w:rStyle w:val="Emphasis"/>
          <w:highlight w:val="cyan"/>
        </w:rPr>
        <w:t>FTC will still need to show how the proposed acquisitions</w:t>
      </w:r>
      <w:r w:rsidRPr="00026B3C">
        <w:rPr>
          <w:rStyle w:val="Emphasis"/>
        </w:rPr>
        <w:t xml:space="preserve"> are likely to </w:t>
      </w:r>
      <w:r w:rsidRPr="00E01E6C">
        <w:rPr>
          <w:rStyle w:val="Emphasis"/>
          <w:highlight w:val="cyan"/>
        </w:rPr>
        <w:t xml:space="preserve">harm </w:t>
      </w:r>
      <w:r w:rsidRPr="00E01E6C">
        <w:rPr>
          <w:rStyle w:val="Emphasis"/>
        </w:rPr>
        <w:t>competition</w:t>
      </w:r>
      <w:r w:rsidRPr="00026B3C">
        <w:rPr>
          <w:rStyle w:val="Emphasis"/>
        </w:rPr>
        <w:t xml:space="preserve"> and </w:t>
      </w:r>
      <w:r w:rsidRPr="00E01E6C">
        <w:rPr>
          <w:rStyle w:val="Emphasis"/>
          <w:highlight w:val="cyan"/>
        </w:rPr>
        <w:t>consumers</w:t>
      </w:r>
      <w:r w:rsidRPr="00026B3C">
        <w:rPr>
          <w:sz w:val="16"/>
        </w:rPr>
        <w:t>.</w:t>
      </w:r>
    </w:p>
    <w:p w14:paraId="2DE93E91" w14:textId="77777777" w:rsidR="0005532C" w:rsidRPr="0005532C" w:rsidRDefault="0005532C" w:rsidP="0005532C"/>
    <w:p w14:paraId="138E1E2F" w14:textId="4CC1DE39" w:rsidR="00486C64" w:rsidRDefault="00486C64" w:rsidP="00486C64">
      <w:pPr>
        <w:pStyle w:val="Heading3"/>
      </w:pPr>
      <w:r>
        <w:lastRenderedPageBreak/>
        <w:t>CP---Inequality advantage</w:t>
      </w:r>
    </w:p>
    <w:p w14:paraId="10DF7863" w14:textId="77777777" w:rsidR="00D1193B" w:rsidRDefault="00D1193B" w:rsidP="00D1193B">
      <w:pPr>
        <w:pStyle w:val="Heading4"/>
      </w:pPr>
      <w:r>
        <w:t xml:space="preserve">A global concert </w:t>
      </w:r>
      <w:r w:rsidRPr="00987B14">
        <w:rPr>
          <w:u w:val="single"/>
        </w:rPr>
        <w:t>fails</w:t>
      </w:r>
      <w:r>
        <w:t xml:space="preserve">---everyone </w:t>
      </w:r>
      <w:r w:rsidRPr="00161654">
        <w:rPr>
          <w:u w:val="single"/>
        </w:rPr>
        <w:t>says no</w:t>
      </w:r>
      <w:r>
        <w:t>.</w:t>
      </w:r>
    </w:p>
    <w:p w14:paraId="681A3957" w14:textId="77777777" w:rsidR="00D1193B" w:rsidRPr="00161654" w:rsidRDefault="00D1193B" w:rsidP="00D1193B">
      <w:r>
        <w:t xml:space="preserve">Daniel W. </w:t>
      </w:r>
      <w:r w:rsidRPr="00161654">
        <w:rPr>
          <w:rStyle w:val="Style13ptBold"/>
        </w:rPr>
        <w:t>Drezner 21</w:t>
      </w:r>
      <w:r>
        <w:t>. P</w:t>
      </w:r>
      <w:r w:rsidRPr="00161654">
        <w:t>rofessor of international politics</w:t>
      </w:r>
      <w:r>
        <w:t>,</w:t>
      </w:r>
      <w:r w:rsidRPr="00161654">
        <w:t xml:space="preserve"> Fletcher School of Law and Diplomacy</w:t>
      </w:r>
      <w:r>
        <w:t xml:space="preserve">, </w:t>
      </w:r>
      <w:r w:rsidRPr="00161654">
        <w:t>Tufts Universit</w:t>
      </w:r>
      <w:r>
        <w:t xml:space="preserve">y. “The most pessimistic article I have read in 2021: The new call for a great-power concert and what it means”. Washington Post. 4-8-2021. </w:t>
      </w:r>
      <w:r w:rsidRPr="00161654">
        <w:t>https://www.washingtonpost.com/outlook/2021/04/08/most-pessimistic-article-i-have-read-2021/</w:t>
      </w:r>
    </w:p>
    <w:p w14:paraId="5116B478" w14:textId="77777777" w:rsidR="00D1193B" w:rsidRPr="00161654" w:rsidRDefault="00D1193B" w:rsidP="00D1193B">
      <w:pPr>
        <w:rPr>
          <w:sz w:val="16"/>
        </w:rPr>
      </w:pPr>
      <w:r w:rsidRPr="00161654">
        <w:rPr>
          <w:sz w:val="16"/>
        </w:rPr>
        <w:t xml:space="preserve">That leaves their idea of </w:t>
      </w:r>
      <w:r w:rsidRPr="00161654">
        <w:rPr>
          <w:rStyle w:val="StyleUnderline"/>
        </w:rPr>
        <w:t xml:space="preserve">a </w:t>
      </w:r>
      <w:r w:rsidRPr="00E76884">
        <w:rPr>
          <w:rStyle w:val="Emphasis"/>
          <w:highlight w:val="green"/>
        </w:rPr>
        <w:t>great-power concert</w:t>
      </w:r>
      <w:r w:rsidRPr="00161654">
        <w:rPr>
          <w:sz w:val="16"/>
        </w:rPr>
        <w:t xml:space="preserve">. Color me skeptical. </w:t>
      </w:r>
      <w:r w:rsidRPr="00161654">
        <w:rPr>
          <w:rStyle w:val="StyleUnderline"/>
        </w:rPr>
        <w:t xml:space="preserve">For it </w:t>
      </w:r>
      <w:r w:rsidRPr="00E76884">
        <w:rPr>
          <w:rStyle w:val="StyleUnderline"/>
          <w:highlight w:val="green"/>
        </w:rPr>
        <w:t>to</w:t>
      </w:r>
      <w:r w:rsidRPr="00161654">
        <w:rPr>
          <w:rStyle w:val="StyleUnderline"/>
        </w:rPr>
        <w:t xml:space="preserve"> even </w:t>
      </w:r>
      <w:r w:rsidRPr="00E76884">
        <w:rPr>
          <w:rStyle w:val="StyleUnderline"/>
          <w:highlight w:val="green"/>
        </w:rPr>
        <w:t>get started</w:t>
      </w:r>
      <w:r w:rsidRPr="00161654">
        <w:rPr>
          <w:sz w:val="16"/>
        </w:rPr>
        <w:t xml:space="preserve">, the territorial squabbles over </w:t>
      </w:r>
      <w:r w:rsidRPr="00E76884">
        <w:rPr>
          <w:rStyle w:val="Emphasis"/>
          <w:highlight w:val="green"/>
        </w:rPr>
        <w:t>Crimea</w:t>
      </w:r>
      <w:r w:rsidRPr="00161654">
        <w:rPr>
          <w:rStyle w:val="StyleUnderline"/>
        </w:rPr>
        <w:t xml:space="preserve"> and the </w:t>
      </w:r>
      <w:r w:rsidRPr="00E76884">
        <w:rPr>
          <w:rStyle w:val="Emphasis"/>
          <w:highlight w:val="green"/>
        </w:rPr>
        <w:t>E</w:t>
      </w:r>
      <w:r w:rsidRPr="00161654">
        <w:rPr>
          <w:sz w:val="16"/>
        </w:rPr>
        <w:t xml:space="preserve">ast </w:t>
      </w:r>
      <w:r w:rsidRPr="00E76884">
        <w:rPr>
          <w:rStyle w:val="Emphasis"/>
          <w:highlight w:val="green"/>
        </w:rPr>
        <w:t>C</w:t>
      </w:r>
      <w:r w:rsidRPr="00161654">
        <w:rPr>
          <w:sz w:val="16"/>
        </w:rPr>
        <w:t xml:space="preserve">hina </w:t>
      </w:r>
      <w:r w:rsidRPr="00E76884">
        <w:rPr>
          <w:rStyle w:val="Emphasis"/>
          <w:highlight w:val="green"/>
        </w:rPr>
        <w:t>S</w:t>
      </w:r>
      <w:r w:rsidRPr="00161654">
        <w:rPr>
          <w:sz w:val="16"/>
        </w:rPr>
        <w:t xml:space="preserve">ea </w:t>
      </w:r>
      <w:r w:rsidRPr="00161654">
        <w:rPr>
          <w:rStyle w:val="StyleUnderline"/>
        </w:rPr>
        <w:t xml:space="preserve">would </w:t>
      </w:r>
      <w:r w:rsidRPr="00E76884">
        <w:rPr>
          <w:rStyle w:val="StyleUnderline"/>
          <w:highlight w:val="green"/>
        </w:rPr>
        <w:t xml:space="preserve">have to be </w:t>
      </w:r>
      <w:r w:rsidRPr="00E76884">
        <w:rPr>
          <w:rStyle w:val="Emphasis"/>
          <w:highlight w:val="green"/>
        </w:rPr>
        <w:t>settled</w:t>
      </w:r>
      <w:r w:rsidRPr="00161654">
        <w:rPr>
          <w:sz w:val="16"/>
        </w:rPr>
        <w:t xml:space="preserve"> or cabined, and may I just say: </w:t>
      </w:r>
      <w:r w:rsidRPr="00E76884">
        <w:rPr>
          <w:rStyle w:val="Emphasis"/>
          <w:highlight w:val="green"/>
        </w:rPr>
        <w:t>Good luck</w:t>
      </w:r>
      <w:r w:rsidRPr="00161654">
        <w:rPr>
          <w:sz w:val="16"/>
        </w:rPr>
        <w:t xml:space="preserve"> with that.</w:t>
      </w:r>
    </w:p>
    <w:p w14:paraId="6F162EB7" w14:textId="77777777" w:rsidR="00D1193B" w:rsidRDefault="00D1193B" w:rsidP="00D1193B">
      <w:pPr>
        <w:rPr>
          <w:sz w:val="16"/>
        </w:rPr>
      </w:pPr>
      <w:r w:rsidRPr="00161654">
        <w:rPr>
          <w:sz w:val="16"/>
        </w:rPr>
        <w:t xml:space="preserve">Mostly, </w:t>
      </w:r>
      <w:r w:rsidRPr="00161654">
        <w:rPr>
          <w:rStyle w:val="StyleUnderline"/>
        </w:rPr>
        <w:t>the problem with this</w:t>
      </w:r>
      <w:r w:rsidRPr="00161654">
        <w:rPr>
          <w:sz w:val="16"/>
        </w:rPr>
        <w:t xml:space="preserve"> proposal </w:t>
      </w:r>
      <w:r w:rsidRPr="00161654">
        <w:rPr>
          <w:rStyle w:val="StyleUnderline"/>
        </w:rPr>
        <w:t xml:space="preserve">is that there is </w:t>
      </w:r>
      <w:r w:rsidRPr="00E76884">
        <w:rPr>
          <w:rStyle w:val="StyleUnderline"/>
          <w:highlight w:val="green"/>
        </w:rPr>
        <w:t>not enough</w:t>
      </w:r>
      <w:r w:rsidRPr="00161654">
        <w:rPr>
          <w:rStyle w:val="StyleUnderline"/>
        </w:rPr>
        <w:t xml:space="preserve"> of an </w:t>
      </w:r>
      <w:r w:rsidRPr="00E76884">
        <w:rPr>
          <w:rStyle w:val="Emphasis"/>
          <w:highlight w:val="green"/>
        </w:rPr>
        <w:t>incentive</w:t>
      </w:r>
      <w:r w:rsidRPr="00E76884">
        <w:rPr>
          <w:rStyle w:val="StyleUnderline"/>
          <w:highlight w:val="green"/>
        </w:rPr>
        <w:t xml:space="preserve"> for</w:t>
      </w:r>
      <w:r w:rsidRPr="00161654">
        <w:rPr>
          <w:rStyle w:val="StyleUnderline"/>
        </w:rPr>
        <w:t xml:space="preserve"> any of the </w:t>
      </w:r>
      <w:r w:rsidRPr="00E76884">
        <w:rPr>
          <w:rStyle w:val="StyleUnderline"/>
          <w:highlight w:val="green"/>
        </w:rPr>
        <w:t xml:space="preserve">actors to </w:t>
      </w:r>
      <w:r w:rsidRPr="00E76884">
        <w:rPr>
          <w:rStyle w:val="Emphasis"/>
          <w:highlight w:val="green"/>
        </w:rPr>
        <w:t>participate</w:t>
      </w:r>
      <w:r w:rsidRPr="00161654">
        <w:rPr>
          <w:sz w:val="16"/>
        </w:rPr>
        <w:t xml:space="preserve">. The </w:t>
      </w:r>
      <w:r w:rsidRPr="00161654">
        <w:rPr>
          <w:rStyle w:val="Emphasis"/>
        </w:rPr>
        <w:t>19th-century</w:t>
      </w:r>
      <w:r w:rsidRPr="00161654">
        <w:rPr>
          <w:rStyle w:val="StyleUnderline"/>
        </w:rPr>
        <w:t xml:space="preserve"> Concert</w:t>
      </w:r>
      <w:r w:rsidRPr="00161654">
        <w:rPr>
          <w:sz w:val="16"/>
        </w:rPr>
        <w:t xml:space="preserve"> of Europe </w:t>
      </w:r>
      <w:r w:rsidRPr="00161654">
        <w:rPr>
          <w:rStyle w:val="StyleUnderline"/>
        </w:rPr>
        <w:t>was</w:t>
      </w:r>
      <w:r w:rsidRPr="00161654">
        <w:rPr>
          <w:sz w:val="16"/>
        </w:rPr>
        <w:t xml:space="preserve"> a </w:t>
      </w:r>
      <w:r w:rsidRPr="00161654">
        <w:rPr>
          <w:rStyle w:val="StyleUnderline"/>
        </w:rPr>
        <w:t>self-sustaining</w:t>
      </w:r>
      <w:r w:rsidRPr="00161654">
        <w:rPr>
          <w:sz w:val="16"/>
        </w:rPr>
        <w:t xml:space="preserve"> project </w:t>
      </w:r>
      <w:r w:rsidRPr="00161654">
        <w:rPr>
          <w:rStyle w:val="StyleUnderline"/>
        </w:rPr>
        <w:t xml:space="preserve">because it offered tangible </w:t>
      </w:r>
      <w:r w:rsidRPr="00E76884">
        <w:rPr>
          <w:rStyle w:val="Emphasis"/>
          <w:highlight w:val="green"/>
        </w:rPr>
        <w:t>spheres of influence</w:t>
      </w:r>
      <w:r w:rsidRPr="00161654">
        <w:rPr>
          <w:sz w:val="16"/>
        </w:rPr>
        <w:t xml:space="preserve"> to the participating states; </w:t>
      </w:r>
      <w:r w:rsidRPr="00E76884">
        <w:rPr>
          <w:rStyle w:val="StyleUnderline"/>
          <w:highlight w:val="green"/>
        </w:rPr>
        <w:t>Haass and Kupchan</w:t>
      </w:r>
      <w:r w:rsidRPr="00161654">
        <w:rPr>
          <w:rStyle w:val="StyleUnderline"/>
        </w:rPr>
        <w:t xml:space="preserve"> explicitly </w:t>
      </w:r>
      <w:r w:rsidRPr="00E76884">
        <w:rPr>
          <w:rStyle w:val="Emphasis"/>
          <w:highlight w:val="green"/>
        </w:rPr>
        <w:t>reject</w:t>
      </w:r>
      <w:r w:rsidRPr="00161654">
        <w:rPr>
          <w:rStyle w:val="StyleUnderline"/>
        </w:rPr>
        <w:t xml:space="preserve"> that</w:t>
      </w:r>
      <w:r w:rsidRPr="00161654">
        <w:rPr>
          <w:sz w:val="16"/>
        </w:rPr>
        <w:t xml:space="preserve"> idea for their 21st-century version. </w:t>
      </w:r>
      <w:r w:rsidRPr="00E76884">
        <w:rPr>
          <w:rStyle w:val="StyleUnderline"/>
          <w:highlight w:val="green"/>
        </w:rPr>
        <w:t>Other</w:t>
      </w:r>
      <w:r w:rsidRPr="00161654">
        <w:rPr>
          <w:rStyle w:val="StyleUnderline"/>
        </w:rPr>
        <w:t xml:space="preserve"> forms of </w:t>
      </w:r>
      <w:r w:rsidRPr="00E76884">
        <w:rPr>
          <w:rStyle w:val="StyleUnderline"/>
          <w:highlight w:val="green"/>
        </w:rPr>
        <w:t xml:space="preserve">connective tissue — </w:t>
      </w:r>
      <w:r w:rsidRPr="00E76884">
        <w:rPr>
          <w:rStyle w:val="Emphasis"/>
          <w:highlight w:val="green"/>
        </w:rPr>
        <w:t>trade</w:t>
      </w:r>
      <w:r w:rsidRPr="00161654">
        <w:rPr>
          <w:rStyle w:val="StyleUnderline"/>
        </w:rPr>
        <w:t xml:space="preserve"> relations, </w:t>
      </w:r>
      <w:r w:rsidRPr="00E76884">
        <w:rPr>
          <w:rStyle w:val="Emphasis"/>
          <w:highlight w:val="green"/>
        </w:rPr>
        <w:t>coop</w:t>
      </w:r>
      <w:r w:rsidRPr="006E3413">
        <w:rPr>
          <w:rStyle w:val="StyleUnderline"/>
        </w:rPr>
        <w:t>eration</w:t>
      </w:r>
      <w:r w:rsidRPr="00161654">
        <w:rPr>
          <w:rStyle w:val="StyleUnderline"/>
        </w:rPr>
        <w:t xml:space="preserve"> against </w:t>
      </w:r>
      <w:r w:rsidRPr="00161654">
        <w:rPr>
          <w:rStyle w:val="Emphasis"/>
        </w:rPr>
        <w:t>common threats</w:t>
      </w:r>
      <w:r w:rsidRPr="00161654">
        <w:rPr>
          <w:rStyle w:val="StyleUnderline"/>
        </w:rPr>
        <w:t xml:space="preserve"> — are </w:t>
      </w:r>
      <w:r w:rsidRPr="00E76884">
        <w:rPr>
          <w:rStyle w:val="StyleUnderline"/>
          <w:highlight w:val="green"/>
        </w:rPr>
        <w:t>trending</w:t>
      </w:r>
      <w:r w:rsidRPr="00161654">
        <w:rPr>
          <w:rStyle w:val="StyleUnderline"/>
        </w:rPr>
        <w:t xml:space="preserve"> in a </w:t>
      </w:r>
      <w:r w:rsidRPr="00E76884">
        <w:rPr>
          <w:rStyle w:val="Emphasis"/>
          <w:highlight w:val="green"/>
        </w:rPr>
        <w:t>negative</w:t>
      </w:r>
      <w:r w:rsidRPr="00161654">
        <w:rPr>
          <w:rStyle w:val="StyleUnderline"/>
        </w:rPr>
        <w:t xml:space="preserve"> direction</w:t>
      </w:r>
      <w:r w:rsidRPr="00161654">
        <w:rPr>
          <w:sz w:val="16"/>
        </w:rPr>
        <w:t xml:space="preserve">. And the </w:t>
      </w:r>
      <w:r w:rsidRPr="00E76884">
        <w:rPr>
          <w:rStyle w:val="StyleUnderline"/>
          <w:highlight w:val="green"/>
        </w:rPr>
        <w:t>distribution of power</w:t>
      </w:r>
      <w:r w:rsidRPr="00161654">
        <w:rPr>
          <w:rStyle w:val="StyleUnderline"/>
        </w:rPr>
        <w:t xml:space="preserve"> remains </w:t>
      </w:r>
      <w:r w:rsidRPr="00E76884">
        <w:rPr>
          <w:rStyle w:val="StyleUnderline"/>
          <w:highlight w:val="green"/>
        </w:rPr>
        <w:t xml:space="preserve">too </w:t>
      </w:r>
      <w:r w:rsidRPr="00E76884">
        <w:rPr>
          <w:rStyle w:val="Emphasis"/>
          <w:highlight w:val="green"/>
        </w:rPr>
        <w:t>contested</w:t>
      </w:r>
      <w:r w:rsidRPr="00E76884">
        <w:rPr>
          <w:rStyle w:val="StyleUnderline"/>
          <w:highlight w:val="green"/>
        </w:rPr>
        <w:t xml:space="preserve"> and </w:t>
      </w:r>
      <w:r w:rsidRPr="00E76884">
        <w:rPr>
          <w:rStyle w:val="Emphasis"/>
          <w:highlight w:val="green"/>
        </w:rPr>
        <w:t>uncertain</w:t>
      </w:r>
      <w:r w:rsidRPr="00E76884">
        <w:rPr>
          <w:rStyle w:val="StyleUnderline"/>
          <w:highlight w:val="green"/>
        </w:rPr>
        <w:t xml:space="preserve"> for</w:t>
      </w:r>
      <w:r w:rsidRPr="00161654">
        <w:rPr>
          <w:sz w:val="16"/>
        </w:rPr>
        <w:t xml:space="preserve"> the </w:t>
      </w:r>
      <w:r w:rsidRPr="00161654">
        <w:rPr>
          <w:rStyle w:val="StyleUnderline"/>
        </w:rPr>
        <w:t xml:space="preserve">salient </w:t>
      </w:r>
      <w:r w:rsidRPr="00E76884">
        <w:rPr>
          <w:rStyle w:val="StyleUnderline"/>
          <w:highlight w:val="green"/>
        </w:rPr>
        <w:t xml:space="preserve">actors to </w:t>
      </w:r>
      <w:r w:rsidRPr="00E76884">
        <w:rPr>
          <w:rStyle w:val="Emphasis"/>
          <w:highlight w:val="green"/>
        </w:rPr>
        <w:t>agree</w:t>
      </w:r>
      <w:r w:rsidRPr="00161654">
        <w:rPr>
          <w:sz w:val="16"/>
        </w:rPr>
        <w:t xml:space="preserve"> to such an arrangement.</w:t>
      </w:r>
    </w:p>
    <w:p w14:paraId="410B1B7D" w14:textId="77777777" w:rsidR="00D1193B" w:rsidRDefault="00D1193B" w:rsidP="00D1193B"/>
    <w:p w14:paraId="622A71BC" w14:textId="77777777" w:rsidR="00D1193B" w:rsidRDefault="00D1193B" w:rsidP="00D1193B">
      <w:pPr>
        <w:pStyle w:val="Heading4"/>
      </w:pPr>
      <w:r>
        <w:t xml:space="preserve">Closing Guantanamo is insufficient---harms are lasting. </w:t>
      </w:r>
    </w:p>
    <w:p w14:paraId="115A25A5" w14:textId="77777777" w:rsidR="00D1193B" w:rsidRDefault="00D1193B" w:rsidP="00D1193B">
      <w:r>
        <w:t xml:space="preserve">Karen J. </w:t>
      </w:r>
      <w:r w:rsidRPr="00D9554F">
        <w:rPr>
          <w:rStyle w:val="Style13ptBold"/>
        </w:rPr>
        <w:t>Greenberg 1-27</w:t>
      </w:r>
      <w:r>
        <w:t xml:space="preserve">. Director of the Center on National Security at Fordham Law School. "Are We Any Closer to Shutting Down Guantánamo?" Nation. 1-27-2022. https://www.thenation.com/article/world/guantanaomo-courthouse-closure/ </w:t>
      </w:r>
    </w:p>
    <w:p w14:paraId="4A62F771" w14:textId="77777777" w:rsidR="00D1193B" w:rsidRPr="00EA6174" w:rsidRDefault="00D1193B" w:rsidP="00D1193B">
      <w:pPr>
        <w:rPr>
          <w:sz w:val="16"/>
          <w:szCs w:val="16"/>
        </w:rPr>
      </w:pPr>
      <w:r w:rsidRPr="00EA6174">
        <w:rPr>
          <w:sz w:val="16"/>
          <w:szCs w:val="16"/>
        </w:rPr>
        <w:t>THE LONGER LEGACY</w:t>
      </w:r>
    </w:p>
    <w:p w14:paraId="51BB9559" w14:textId="77777777" w:rsidR="00D1193B" w:rsidRPr="00EA6174" w:rsidRDefault="00D1193B" w:rsidP="00D1193B">
      <w:pPr>
        <w:rPr>
          <w:sz w:val="16"/>
        </w:rPr>
      </w:pPr>
      <w:r w:rsidRPr="00F46651">
        <w:rPr>
          <w:rStyle w:val="StyleUnderline"/>
          <w:highlight w:val="cyan"/>
        </w:rPr>
        <w:t>In the</w:t>
      </w:r>
      <w:r w:rsidRPr="00EA6174">
        <w:rPr>
          <w:rStyle w:val="StyleUnderline"/>
        </w:rPr>
        <w:t xml:space="preserve"> legal </w:t>
      </w:r>
      <w:r w:rsidRPr="00F46651">
        <w:rPr>
          <w:rStyle w:val="StyleUnderline"/>
          <w:highlight w:val="cyan"/>
        </w:rPr>
        <w:t>quagmire the</w:t>
      </w:r>
      <w:r w:rsidRPr="00EA6174">
        <w:rPr>
          <w:rStyle w:val="StyleUnderline"/>
        </w:rPr>
        <w:t xml:space="preserve"> </w:t>
      </w:r>
      <w:r w:rsidRPr="00F46651">
        <w:rPr>
          <w:rStyle w:val="StyleUnderline"/>
          <w:highlight w:val="cyan"/>
        </w:rPr>
        <w:t>U</w:t>
      </w:r>
      <w:r w:rsidRPr="00EA6174">
        <w:rPr>
          <w:rStyle w:val="StyleUnderline"/>
        </w:rPr>
        <w:t xml:space="preserve">nited </w:t>
      </w:r>
      <w:r w:rsidRPr="00F46651">
        <w:rPr>
          <w:rStyle w:val="StyleUnderline"/>
          <w:highlight w:val="cyan"/>
        </w:rPr>
        <w:t>S</w:t>
      </w:r>
      <w:r w:rsidRPr="00EA6174">
        <w:rPr>
          <w:rStyle w:val="StyleUnderline"/>
        </w:rPr>
        <w:t xml:space="preserve">tates has </w:t>
      </w:r>
      <w:r w:rsidRPr="00F46651">
        <w:rPr>
          <w:rStyle w:val="StyleUnderline"/>
          <w:highlight w:val="cyan"/>
        </w:rPr>
        <w:t>created</w:t>
      </w:r>
      <w:r w:rsidRPr="00EA6174">
        <w:rPr>
          <w:sz w:val="16"/>
        </w:rPr>
        <w:t xml:space="preserve">, </w:t>
      </w:r>
      <w:r w:rsidRPr="00F46651">
        <w:rPr>
          <w:rStyle w:val="StyleUnderline"/>
          <w:highlight w:val="cyan"/>
        </w:rPr>
        <w:t>there is</w:t>
      </w:r>
      <w:r w:rsidRPr="00EA6174">
        <w:rPr>
          <w:sz w:val="16"/>
        </w:rPr>
        <w:t xml:space="preserve">, in fact, </w:t>
      </w:r>
      <w:r w:rsidRPr="00F46651">
        <w:rPr>
          <w:rStyle w:val="Emphasis"/>
          <w:highlight w:val="cyan"/>
        </w:rPr>
        <w:t>no easy solution to closing Guantanamo</w:t>
      </w:r>
      <w:r w:rsidRPr="00EA6174">
        <w:rPr>
          <w:sz w:val="16"/>
        </w:rPr>
        <w:t>.</w:t>
      </w:r>
    </w:p>
    <w:p w14:paraId="245D555E" w14:textId="77777777" w:rsidR="00D1193B" w:rsidRPr="00EA6174" w:rsidRDefault="00D1193B" w:rsidP="00D1193B">
      <w:pPr>
        <w:rPr>
          <w:sz w:val="16"/>
        </w:rPr>
      </w:pPr>
      <w:r w:rsidRPr="00EA6174">
        <w:rPr>
          <w:sz w:val="16"/>
        </w:rPr>
        <w:t xml:space="preserve">It’s worth noting, as well, that </w:t>
      </w:r>
      <w:r w:rsidRPr="00F46651">
        <w:rPr>
          <w:rStyle w:val="Emphasis"/>
          <w:highlight w:val="cyan"/>
        </w:rPr>
        <w:t>even were</w:t>
      </w:r>
      <w:r w:rsidRPr="00EA6174">
        <w:rPr>
          <w:rStyle w:val="Emphasis"/>
        </w:rPr>
        <w:t xml:space="preserve"> the </w:t>
      </w:r>
      <w:r w:rsidRPr="00F46651">
        <w:rPr>
          <w:rStyle w:val="Emphasis"/>
          <w:highlight w:val="cyan"/>
        </w:rPr>
        <w:t>Biden</w:t>
      </w:r>
      <w:r w:rsidRPr="00EA6174">
        <w:rPr>
          <w:rStyle w:val="Emphasis"/>
        </w:rPr>
        <w:t xml:space="preserve"> administration </w:t>
      </w:r>
      <w:r w:rsidRPr="00F46651">
        <w:rPr>
          <w:rStyle w:val="Emphasis"/>
          <w:highlight w:val="cyan"/>
        </w:rPr>
        <w:t>capable of implementing an immediate, aggressive strategy to shut the prison down</w:t>
      </w:r>
      <w:r w:rsidRPr="00EA6174">
        <w:rPr>
          <w:sz w:val="16"/>
        </w:rPr>
        <w:t xml:space="preserve">, </w:t>
      </w:r>
      <w:r w:rsidRPr="00EA6174">
        <w:rPr>
          <w:rStyle w:val="StyleUnderline"/>
        </w:rPr>
        <w:t xml:space="preserve">the </w:t>
      </w:r>
      <w:r w:rsidRPr="00F46651">
        <w:rPr>
          <w:rStyle w:val="StyleUnderline"/>
          <w:highlight w:val="cyan"/>
        </w:rPr>
        <w:t>horrors</w:t>
      </w:r>
      <w:r w:rsidRPr="00EA6174">
        <w:rPr>
          <w:rStyle w:val="StyleUnderline"/>
        </w:rPr>
        <w:t xml:space="preserve"> it unleashed</w:t>
      </w:r>
      <w:r w:rsidRPr="00EA6174">
        <w:rPr>
          <w:sz w:val="16"/>
        </w:rPr>
        <w:t xml:space="preserve"> </w:t>
      </w:r>
      <w:r w:rsidRPr="00EA6174">
        <w:rPr>
          <w:rStyle w:val="Emphasis"/>
        </w:rPr>
        <w:t xml:space="preserve">are </w:t>
      </w:r>
      <w:r w:rsidRPr="00F46651">
        <w:rPr>
          <w:rStyle w:val="Emphasis"/>
          <w:highlight w:val="cyan"/>
        </w:rPr>
        <w:t>guaranteed to linger well into the future</w:t>
      </w:r>
      <w:r w:rsidRPr="00EA6174">
        <w:rPr>
          <w:sz w:val="16"/>
        </w:rPr>
        <w:t>. “</w:t>
      </w:r>
      <w:r w:rsidRPr="00EA6174">
        <w:rPr>
          <w:rStyle w:val="StyleUnderline"/>
        </w:rPr>
        <w:t xml:space="preserve">There are </w:t>
      </w:r>
      <w:r w:rsidRPr="00F46651">
        <w:rPr>
          <w:rStyle w:val="StyleUnderline"/>
          <w:highlight w:val="cyan"/>
        </w:rPr>
        <w:t>some problems</w:t>
      </w:r>
      <w:r w:rsidRPr="00EA6174">
        <w:rPr>
          <w:rStyle w:val="StyleUnderline"/>
        </w:rPr>
        <w:t xml:space="preserve"> of Guantánamo that </w:t>
      </w:r>
      <w:r w:rsidRPr="00F46651">
        <w:rPr>
          <w:rStyle w:val="StyleUnderline"/>
          <w:highlight w:val="cyan"/>
        </w:rPr>
        <w:t>will never go away</w:t>
      </w:r>
      <w:r w:rsidRPr="00F46651">
        <w:rPr>
          <w:sz w:val="16"/>
        </w:rPr>
        <w:t xml:space="preserve">,” Daniel </w:t>
      </w:r>
      <w:r w:rsidRPr="00F46651">
        <w:rPr>
          <w:rStyle w:val="StyleUnderline"/>
        </w:rPr>
        <w:t>Fried, President Barack Obama’s first special envoy for closure, admitted to The Guardian recently</w:t>
      </w:r>
      <w:r w:rsidRPr="00F46651">
        <w:rPr>
          <w:sz w:val="16"/>
        </w:rPr>
        <w:t>.</w:t>
      </w:r>
    </w:p>
    <w:p w14:paraId="2BA0CF6A" w14:textId="77777777" w:rsidR="00D1193B" w:rsidRPr="00EA6174" w:rsidRDefault="00D1193B" w:rsidP="00D1193B">
      <w:pPr>
        <w:rPr>
          <w:sz w:val="16"/>
        </w:rPr>
      </w:pPr>
      <w:r w:rsidRPr="00F46651">
        <w:rPr>
          <w:rStyle w:val="StyleUnderline"/>
          <w:highlight w:val="cyan"/>
        </w:rPr>
        <w:t>For one thing</w:t>
      </w:r>
      <w:r w:rsidRPr="00EA6174">
        <w:rPr>
          <w:sz w:val="16"/>
        </w:rPr>
        <w:t xml:space="preserve">, the </w:t>
      </w:r>
      <w:r w:rsidRPr="00F46651">
        <w:rPr>
          <w:rStyle w:val="Emphasis"/>
          <w:highlight w:val="cyan"/>
        </w:rPr>
        <w:t>multi-decade inability</w:t>
      </w:r>
      <w:r w:rsidRPr="00EA6174">
        <w:rPr>
          <w:sz w:val="16"/>
        </w:rPr>
        <w:t xml:space="preserve"> </w:t>
      </w:r>
      <w:r w:rsidRPr="00F46651">
        <w:rPr>
          <w:rStyle w:val="StyleUnderline"/>
          <w:highlight w:val="cyan"/>
        </w:rPr>
        <w:t>of</w:t>
      </w:r>
      <w:r w:rsidRPr="00EA6174">
        <w:rPr>
          <w:rStyle w:val="StyleUnderline"/>
        </w:rPr>
        <w:t xml:space="preserve"> the American </w:t>
      </w:r>
      <w:r w:rsidRPr="00F46651">
        <w:rPr>
          <w:rStyle w:val="StyleUnderline"/>
          <w:highlight w:val="cyan"/>
        </w:rPr>
        <w:t>legal system to try such prisoners</w:t>
      </w:r>
      <w:r w:rsidRPr="00EA6174">
        <w:rPr>
          <w:rStyle w:val="StyleUnderline"/>
        </w:rPr>
        <w:t>, either on or offshore</w:t>
      </w:r>
      <w:r w:rsidRPr="00EA6174">
        <w:rPr>
          <w:sz w:val="16"/>
        </w:rPr>
        <w:t xml:space="preserve">, </w:t>
      </w:r>
      <w:r w:rsidRPr="00EA6174">
        <w:rPr>
          <w:rStyle w:val="Emphasis"/>
        </w:rPr>
        <w:t xml:space="preserve">has </w:t>
      </w:r>
      <w:r w:rsidRPr="00F46651">
        <w:rPr>
          <w:rStyle w:val="Emphasis"/>
          <w:highlight w:val="cyan"/>
        </w:rPr>
        <w:t>left a stain on the competency of the country’s judicial system</w:t>
      </w:r>
      <w:r w:rsidRPr="00EA6174">
        <w:rPr>
          <w:sz w:val="16"/>
        </w:rPr>
        <w:t xml:space="preserve">, civilian and military, </w:t>
      </w:r>
      <w:r w:rsidRPr="00EA6174">
        <w:rPr>
          <w:rStyle w:val="StyleUnderline"/>
        </w:rPr>
        <w:t>as well as on Congress’s ability to create legitimate workable alternatives to that very system</w:t>
      </w:r>
      <w:r w:rsidRPr="00EA6174">
        <w:rPr>
          <w:sz w:val="16"/>
        </w:rPr>
        <w:t xml:space="preserve">. </w:t>
      </w:r>
      <w:r w:rsidRPr="00EA6174">
        <w:rPr>
          <w:rStyle w:val="StyleUnderline"/>
        </w:rPr>
        <w:t>Not being able</w:t>
      </w:r>
      <w:r w:rsidRPr="00EA6174">
        <w:rPr>
          <w:sz w:val="16"/>
        </w:rPr>
        <w:t xml:space="preserve">, of all things, </w:t>
      </w:r>
      <w:r w:rsidRPr="00EA6174">
        <w:rPr>
          <w:rStyle w:val="StyleUnderline"/>
        </w:rPr>
        <w:t>even to bring the alleged 9/11 attack co-conspirators</w:t>
      </w:r>
      <w:r w:rsidRPr="00EA6174">
        <w:rPr>
          <w:sz w:val="16"/>
        </w:rPr>
        <w:t xml:space="preserve">, already in custody at Guantánamo Bay, </w:t>
      </w:r>
      <w:r w:rsidRPr="00EA6174">
        <w:rPr>
          <w:rStyle w:val="StyleUnderline"/>
        </w:rPr>
        <w:t xml:space="preserve">to any court </w:t>
      </w:r>
      <w:r w:rsidRPr="00F46651">
        <w:rPr>
          <w:rStyle w:val="StyleUnderline"/>
          <w:highlight w:val="cyan"/>
        </w:rPr>
        <w:t>sends</w:t>
      </w:r>
      <w:r w:rsidRPr="00EA6174">
        <w:rPr>
          <w:rStyle w:val="StyleUnderline"/>
        </w:rPr>
        <w:t xml:space="preserve"> a </w:t>
      </w:r>
      <w:r w:rsidRPr="00F46651">
        <w:rPr>
          <w:rStyle w:val="StyleUnderline"/>
          <w:highlight w:val="cyan"/>
        </w:rPr>
        <w:t>message that</w:t>
      </w:r>
      <w:r w:rsidRPr="00EA6174">
        <w:rPr>
          <w:sz w:val="16"/>
        </w:rPr>
        <w:t xml:space="preserve"> </w:t>
      </w:r>
      <w:r w:rsidRPr="00F46651">
        <w:rPr>
          <w:rStyle w:val="Emphasis"/>
          <w:highlight w:val="cyan"/>
        </w:rPr>
        <w:t>American justice</w:t>
      </w:r>
      <w:r w:rsidRPr="00EA6174">
        <w:rPr>
          <w:rStyle w:val="Emphasis"/>
        </w:rPr>
        <w:t xml:space="preserve"> in the twenty-first century </w:t>
      </w:r>
      <w:r w:rsidRPr="00F46651">
        <w:rPr>
          <w:rStyle w:val="Emphasis"/>
          <w:highlight w:val="cyan"/>
        </w:rPr>
        <w:t>is incapable of handling such incredibly important cases</w:t>
      </w:r>
      <w:r w:rsidRPr="00EA6174">
        <w:rPr>
          <w:sz w:val="16"/>
        </w:rPr>
        <w:t>.</w:t>
      </w:r>
    </w:p>
    <w:p w14:paraId="5341EE4C" w14:textId="77777777" w:rsidR="00D1193B" w:rsidRPr="00276CE0" w:rsidRDefault="00D1193B" w:rsidP="00D1193B">
      <w:pPr>
        <w:rPr>
          <w:sz w:val="16"/>
        </w:rPr>
      </w:pPr>
      <w:r w:rsidRPr="00F46651">
        <w:rPr>
          <w:rStyle w:val="StyleUnderline"/>
          <w:highlight w:val="cyan"/>
        </w:rPr>
        <w:t>And when it comes to the detainees who have been transferred</w:t>
      </w:r>
      <w:r w:rsidRPr="00276CE0">
        <w:rPr>
          <w:rStyle w:val="StyleUnderline"/>
        </w:rPr>
        <w:t xml:space="preserve"> elsewhere</w:t>
      </w:r>
      <w:r w:rsidRPr="00276CE0">
        <w:rPr>
          <w:sz w:val="16"/>
        </w:rPr>
        <w:t xml:space="preserve"> in the world, </w:t>
      </w:r>
      <w:r w:rsidRPr="00276CE0">
        <w:rPr>
          <w:rStyle w:val="Emphasis"/>
        </w:rPr>
        <w:t xml:space="preserve">the </w:t>
      </w:r>
      <w:r w:rsidRPr="00F46651">
        <w:rPr>
          <w:rStyle w:val="Emphasis"/>
          <w:highlight w:val="cyan"/>
        </w:rPr>
        <w:t>story</w:t>
      </w:r>
      <w:r w:rsidRPr="00276CE0">
        <w:rPr>
          <w:rStyle w:val="Emphasis"/>
        </w:rPr>
        <w:t xml:space="preserve"> is </w:t>
      </w:r>
      <w:r w:rsidRPr="00F46651">
        <w:rPr>
          <w:rStyle w:val="Emphasis"/>
          <w:highlight w:val="cyan"/>
        </w:rPr>
        <w:t>hardly less grim</w:t>
      </w:r>
      <w:r w:rsidRPr="00276CE0">
        <w:rPr>
          <w:sz w:val="16"/>
        </w:rPr>
        <w:t xml:space="preserve">. As the The Guardian has reported, </w:t>
      </w:r>
      <w:r w:rsidRPr="00F46651">
        <w:rPr>
          <w:rStyle w:val="StyleUnderline"/>
          <w:highlight w:val="cyan"/>
        </w:rPr>
        <w:t>those sent to third countries</w:t>
      </w:r>
      <w:r w:rsidRPr="00276CE0">
        <w:rPr>
          <w:sz w:val="16"/>
        </w:rPr>
        <w:t xml:space="preserve"> </w:t>
      </w:r>
      <w:r w:rsidRPr="00F46651">
        <w:rPr>
          <w:rStyle w:val="Emphasis"/>
          <w:highlight w:val="cyan"/>
        </w:rPr>
        <w:t>regularly encountered</w:t>
      </w:r>
      <w:r w:rsidRPr="00276CE0">
        <w:rPr>
          <w:sz w:val="16"/>
        </w:rPr>
        <w:t xml:space="preserve"> </w:t>
      </w:r>
      <w:r w:rsidRPr="00F46651">
        <w:rPr>
          <w:rStyle w:val="StyleUnderline"/>
          <w:highlight w:val="cyan"/>
        </w:rPr>
        <w:t>further forms of deprivation</w:t>
      </w:r>
      <w:r w:rsidRPr="00276CE0">
        <w:rPr>
          <w:rStyle w:val="StyleUnderline"/>
        </w:rPr>
        <w:t>, cruelty, imprisonment, or torture</w:t>
      </w:r>
      <w:r w:rsidRPr="00276CE0">
        <w:rPr>
          <w:sz w:val="16"/>
        </w:rPr>
        <w:t xml:space="preserve">. Often unschooled in the language of their host countries, denied travel papers, and stigmatized due to their Guantánamo past, </w:t>
      </w:r>
      <w:r w:rsidRPr="00276CE0">
        <w:rPr>
          <w:rStyle w:val="StyleUnderline"/>
        </w:rPr>
        <w:t>“released” detainees found</w:t>
      </w:r>
      <w:r w:rsidRPr="00276CE0">
        <w:rPr>
          <w:sz w:val="16"/>
        </w:rPr>
        <w:t xml:space="preserve">, as a Washington Post report summed it up, </w:t>
      </w:r>
      <w:r w:rsidRPr="00276CE0">
        <w:rPr>
          <w:rStyle w:val="StyleUnderline"/>
        </w:rPr>
        <w:t>that</w:t>
      </w:r>
      <w:r w:rsidRPr="00276CE0">
        <w:rPr>
          <w:sz w:val="16"/>
        </w:rPr>
        <w:t xml:space="preserve"> “</w:t>
      </w:r>
      <w:r w:rsidRPr="00276CE0">
        <w:rPr>
          <w:rStyle w:val="Emphasis"/>
        </w:rPr>
        <w:t>life after Guantánamo is its own kind of prison</w:t>
      </w:r>
      <w:r w:rsidRPr="00276CE0">
        <w:rPr>
          <w:sz w:val="16"/>
        </w:rPr>
        <w:t>.”</w:t>
      </w:r>
    </w:p>
    <w:p w14:paraId="235FBCD1" w14:textId="77777777" w:rsidR="00D1193B" w:rsidRPr="001635E3" w:rsidRDefault="00D1193B" w:rsidP="00D1193B">
      <w:pPr>
        <w:rPr>
          <w:sz w:val="16"/>
        </w:rPr>
      </w:pPr>
      <w:r w:rsidRPr="001635E3">
        <w:rPr>
          <w:sz w:val="16"/>
        </w:rPr>
        <w:lastRenderedPageBreak/>
        <w:t xml:space="preserve">Mansoor </w:t>
      </w:r>
      <w:r w:rsidRPr="001635E3">
        <w:rPr>
          <w:rStyle w:val="StyleUnderline"/>
        </w:rPr>
        <w:t>Adayfi, a detainee transferred to Serbia rather than his home country of Yemen, has described the dire conditions of post-prison life</w:t>
      </w:r>
      <w:r w:rsidRPr="001635E3">
        <w:rPr>
          <w:sz w:val="16"/>
        </w:rPr>
        <w:t xml:space="preserve"> in his book Don’t Forget Us Here, referring to it </w:t>
      </w:r>
      <w:r w:rsidRPr="001635E3">
        <w:rPr>
          <w:rStyle w:val="StyleUnderline"/>
        </w:rPr>
        <w:t>as “Guantánamo 2.0.”</w:t>
      </w:r>
      <w:r w:rsidRPr="001635E3">
        <w:rPr>
          <w:sz w:val="16"/>
        </w:rPr>
        <w:t xml:space="preserve"> As he told The Intercept’s Cora Currier recently, “Released, </w:t>
      </w:r>
      <w:r w:rsidRPr="001635E3">
        <w:rPr>
          <w:rStyle w:val="StyleUnderline"/>
        </w:rPr>
        <w:t>I have been detained, beaten, arrested</w:t>
      </w:r>
      <w:r w:rsidRPr="001635E3">
        <w:rPr>
          <w:sz w:val="16"/>
        </w:rPr>
        <w:t>, and they have my friends harassed, interrogated.” And that, of course, is after, like so many prisoners in that island jail, having been regularly beaten, force-fed, and kept in solitary confinement while there.</w:t>
      </w:r>
    </w:p>
    <w:p w14:paraId="2ADB6449" w14:textId="77777777" w:rsidR="00D1193B" w:rsidRPr="001635E3" w:rsidRDefault="00D1193B" w:rsidP="00D1193B">
      <w:pPr>
        <w:rPr>
          <w:sz w:val="16"/>
          <w:szCs w:val="16"/>
        </w:rPr>
      </w:pPr>
      <w:r w:rsidRPr="001635E3">
        <w:rPr>
          <w:sz w:val="16"/>
          <w:szCs w:val="16"/>
        </w:rPr>
        <w:t>In such a context, the plan for an all-new courtroom takes on a new kind of significance.</w:t>
      </w:r>
    </w:p>
    <w:p w14:paraId="44771E41" w14:textId="77777777" w:rsidR="00D1193B" w:rsidRPr="00D1193B" w:rsidRDefault="00D1193B" w:rsidP="00D1193B"/>
    <w:p w14:paraId="797DCD67" w14:textId="31BF9D97" w:rsidR="00486C64" w:rsidRDefault="00486C64" w:rsidP="00486C64">
      <w:pPr>
        <w:pStyle w:val="Heading3"/>
      </w:pPr>
      <w:r>
        <w:lastRenderedPageBreak/>
        <w:t>K---Racial capitalism</w:t>
      </w:r>
    </w:p>
    <w:p w14:paraId="607D03A2" w14:textId="77777777" w:rsidR="00F2345D" w:rsidRPr="00F61F5F" w:rsidRDefault="00F2345D" w:rsidP="00F2345D">
      <w:pPr>
        <w:pStyle w:val="Heading4"/>
        <w:rPr>
          <w:rFonts w:cstheme="majorHAnsi"/>
        </w:rPr>
      </w:pPr>
      <w:r w:rsidRPr="00F61F5F">
        <w:rPr>
          <w:rFonts w:cstheme="majorHAnsi"/>
        </w:rPr>
        <w:t xml:space="preserve">Extinction </w:t>
      </w:r>
      <w:r w:rsidRPr="00AA3590">
        <w:rPr>
          <w:rFonts w:cstheme="majorHAnsi"/>
          <w:u w:val="single"/>
        </w:rPr>
        <w:t>outweighs</w:t>
      </w:r>
    </w:p>
    <w:p w14:paraId="370148C6" w14:textId="77777777" w:rsidR="00F2345D" w:rsidRPr="00F61F5F" w:rsidRDefault="00F2345D" w:rsidP="00F2345D">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4751B57C" w14:textId="77777777" w:rsidR="00F2345D" w:rsidRDefault="00F2345D" w:rsidP="00F2345D">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w:t>
      </w:r>
      <w:r w:rsidRPr="00AA3590">
        <w:rPr>
          <w:rFonts w:cstheme="majorHAnsi"/>
          <w:sz w:val="16"/>
        </w:rPr>
        <w:lastRenderedPageBreak/>
        <w:t xml:space="preserve">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24AC42EB" w14:textId="77777777" w:rsidR="00F2345D" w:rsidRPr="00AA3590" w:rsidRDefault="00F2345D" w:rsidP="00F2345D">
      <w:pPr>
        <w:rPr>
          <w:rFonts w:cstheme="majorHAnsi"/>
          <w:sz w:val="16"/>
        </w:rPr>
      </w:pPr>
    </w:p>
    <w:p w14:paraId="1F0D68DF" w14:textId="281265A6" w:rsidR="00F2345D" w:rsidRDefault="00F2345D" w:rsidP="00F2345D"/>
    <w:p w14:paraId="1E2952C2" w14:textId="77777777" w:rsidR="00C321A4" w:rsidRPr="00B540DD" w:rsidRDefault="00C321A4" w:rsidP="00C321A4">
      <w:pPr>
        <w:pStyle w:val="Heading4"/>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32589B1E" w14:textId="77777777" w:rsidR="00C321A4" w:rsidRPr="00B540DD" w:rsidRDefault="00C321A4" w:rsidP="00C321A4">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C43A20C" w14:textId="77777777" w:rsidR="00C321A4" w:rsidRPr="00B540DD" w:rsidRDefault="00C321A4" w:rsidP="00C321A4">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9AC592A" w14:textId="77777777" w:rsidR="00C321A4" w:rsidRPr="00B540DD" w:rsidRDefault="00C321A4" w:rsidP="00C321A4">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3E55995" w14:textId="77777777" w:rsidR="00C321A4" w:rsidRPr="00B540DD" w:rsidRDefault="00C321A4" w:rsidP="00C321A4">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10AA5AE2" w14:textId="77777777" w:rsidR="00C321A4" w:rsidRPr="00B540DD" w:rsidRDefault="00C321A4" w:rsidP="00C321A4">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 xml:space="preserve">by progressive </w:t>
      </w:r>
      <w:r w:rsidRPr="00B540DD">
        <w:rPr>
          <w:rStyle w:val="StyleUnderline"/>
          <w:rFonts w:cs="Arial"/>
        </w:rPr>
        <w:lastRenderedPageBreak/>
        <w:t>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726D5AF4" w14:textId="77777777" w:rsidR="00C321A4" w:rsidRPr="00B540DD" w:rsidRDefault="00C321A4" w:rsidP="00C321A4">
      <w:pPr>
        <w:rPr>
          <w:rFonts w:cs="Arial"/>
          <w:sz w:val="16"/>
          <w:szCs w:val="16"/>
        </w:rPr>
      </w:pPr>
      <w:r w:rsidRPr="00B540DD">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8472E16" w14:textId="77777777" w:rsidR="00C321A4" w:rsidRPr="00B540DD" w:rsidRDefault="00C321A4" w:rsidP="00C321A4">
      <w:pPr>
        <w:rPr>
          <w:rFonts w:cs="Arial"/>
          <w:sz w:val="16"/>
          <w:szCs w:val="16"/>
        </w:rPr>
      </w:pPr>
      <w:r w:rsidRPr="00B540DD">
        <w:rPr>
          <w:rFonts w:cs="Arial"/>
          <w:sz w:val="16"/>
          <w:szCs w:val="16"/>
        </w:rPr>
        <w:t>Arguments for and against Forms of Capitalism</w:t>
      </w:r>
    </w:p>
    <w:p w14:paraId="0DBFEE1E" w14:textId="77777777" w:rsidR="00C321A4" w:rsidRPr="00B540DD" w:rsidRDefault="00C321A4" w:rsidP="00C321A4">
      <w:pPr>
        <w:rPr>
          <w:rFonts w:cs="Arial"/>
          <w:sz w:val="16"/>
          <w:szCs w:val="16"/>
        </w:rPr>
      </w:pPr>
      <w:r w:rsidRPr="00B540DD">
        <w:rPr>
          <w:rFonts w:cs="Arial"/>
          <w:sz w:val="16"/>
          <w:szCs w:val="16"/>
        </w:rPr>
        <w:t>The Argument against Capitalism</w:t>
      </w:r>
    </w:p>
    <w:p w14:paraId="171EAC80" w14:textId="77777777" w:rsidR="00C321A4" w:rsidRPr="00B540DD" w:rsidRDefault="00C321A4" w:rsidP="00C321A4">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0ECC5570" w14:textId="77777777" w:rsidR="00C321A4" w:rsidRPr="00B540DD" w:rsidRDefault="00C321A4" w:rsidP="00C321A4">
      <w:pPr>
        <w:rPr>
          <w:rFonts w:cs="Arial"/>
          <w:sz w:val="16"/>
          <w:szCs w:val="16"/>
        </w:rPr>
      </w:pPr>
      <w:r w:rsidRPr="00B540DD">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FF6603C" w14:textId="77777777" w:rsidR="00C321A4" w:rsidRPr="00B540DD" w:rsidRDefault="00C321A4" w:rsidP="00C321A4">
      <w:pPr>
        <w:rPr>
          <w:rFonts w:cs="Arial"/>
          <w:sz w:val="16"/>
          <w:szCs w:val="16"/>
        </w:rPr>
      </w:pPr>
      <w:r w:rsidRPr="00B540DD">
        <w:rPr>
          <w:rFonts w:cs="Arial"/>
          <w:sz w:val="16"/>
          <w:szCs w:val="16"/>
        </w:rPr>
        <w:t>The Argument for Well-Regulated Capitalism</w:t>
      </w:r>
    </w:p>
    <w:p w14:paraId="39D6C0A1" w14:textId="77777777" w:rsidR="00C321A4" w:rsidRPr="00B540DD" w:rsidRDefault="00C321A4" w:rsidP="00C321A4">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7EA8AA5D" w14:textId="77777777" w:rsidR="00C321A4" w:rsidRPr="00B540DD" w:rsidRDefault="00C321A4" w:rsidP="00C321A4">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279CB5BC" w14:textId="77777777" w:rsidR="00C321A4" w:rsidRPr="00B540DD" w:rsidRDefault="00C321A4" w:rsidP="00C321A4">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the argument in favor of capitalism is even more dramatic because it claims that much more is at stake than even what is at stake in response to a global pandemic</w:t>
      </w:r>
      <w:r w:rsidRPr="00B540DD">
        <w:rPr>
          <w:rFonts w:cs="Arial"/>
          <w:sz w:val="16"/>
        </w:rPr>
        <w:t>—</w:t>
      </w:r>
      <w:r w:rsidRPr="00B540DD">
        <w:rPr>
          <w:rStyle w:val="StyleUnderline"/>
          <w:rFonts w:cs="Arial"/>
        </w:rPr>
        <w:t>what is at stake with capitalism is</w:t>
      </w:r>
      <w:r w:rsidRPr="00B540DD">
        <w:rPr>
          <w:rFonts w:cs="Arial"/>
          <w:sz w:val="16"/>
        </w:rPr>
        <w:t xml:space="preserve"> nothing less than </w:t>
      </w:r>
      <w:r w:rsidRPr="00B540DD">
        <w:rPr>
          <w:rStyle w:val="Emphasis"/>
        </w:rPr>
        <w:t>whether the world's poorest and most vulnerable billion people will remain in conditions of poverty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41F4C231" w14:textId="77777777" w:rsidR="00C321A4" w:rsidRPr="00B540DD" w:rsidRDefault="00C321A4" w:rsidP="00C321A4">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under any alt</w:t>
      </w:r>
      <w:r w:rsidRPr="00B540DD">
        <w:rPr>
          <w:rStyle w:val="Emphasis"/>
        </w:rPr>
        <w: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w:t>
      </w:r>
      <w:r w:rsidRPr="00B540DD">
        <w:rPr>
          <w:rFonts w:cs="Arial"/>
          <w:sz w:val="16"/>
        </w:rPr>
        <w:lastRenderedPageBreak/>
        <w:t xml:space="preserve">investments in public goods, and outcomes for health, wellbeing, and justice, together with econometric analysis in support of the conclusion that the best explanation of these correlations and the underlying mechanism is that large increases in </w:t>
      </w:r>
      <w:r w:rsidRPr="00B540DD">
        <w:rPr>
          <w:rStyle w:val="StyleUnderline"/>
          <w:rFonts w:cs="Arial"/>
        </w:rPr>
        <w:t xml:space="preserve">health, wellbeing, and justice are largely </w:t>
      </w:r>
      <w:r w:rsidRPr="00B540DD">
        <w:rPr>
          <w:rStyle w:val="StyleUnderline"/>
          <w:rFonts w:cs="Arial"/>
          <w:highlight w:val="cyan"/>
        </w:rPr>
        <w:t>driven by increasing investments in</w:t>
      </w:r>
      <w:r w:rsidRPr="00B540DD">
        <w:rPr>
          <w:rStyle w:val="StyleUnderline"/>
          <w:rFonts w:cs="Arial"/>
        </w:rPr>
        <w:t xml:space="preserve"> </w:t>
      </w:r>
      <w:r w:rsidRPr="00B540DD">
        <w:rPr>
          <w:rStyle w:val="StyleUnderline"/>
          <w:rFonts w:cs="Arial"/>
          <w:highlight w:val="cyan"/>
        </w:rPr>
        <w:t>public goods</w:t>
      </w:r>
      <w:r w:rsidRPr="00B540DD">
        <w:rPr>
          <w:rStyle w:val="StyleUnderline"/>
          <w:rFonts w:cs="Arial"/>
        </w:rPr>
        <w:t xml:space="preserve">. The scale of increased wealth necessary to maximize these investments requires </w:t>
      </w:r>
      <w:r w:rsidRPr="00B540DD">
        <w:rPr>
          <w:rStyle w:val="Emphasis"/>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65CAA3EC" w14:textId="77777777" w:rsidR="00C321A4" w:rsidRPr="00B540DD" w:rsidRDefault="00C321A4" w:rsidP="00C321A4">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29FF7192" w14:textId="77777777" w:rsidR="00C321A4" w:rsidRPr="00B540DD" w:rsidRDefault="00C321A4" w:rsidP="00C321A4">
      <w:pPr>
        <w:pStyle w:val="ListParagraph"/>
        <w:numPr>
          <w:ilvl w:val="0"/>
          <w:numId w:val="36"/>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47B4C9E7" w14:textId="77777777" w:rsidR="00C321A4" w:rsidRPr="00B540DD" w:rsidRDefault="00C321A4" w:rsidP="00C321A4">
      <w:pPr>
        <w:pStyle w:val="ListParagraph"/>
        <w:numPr>
          <w:ilvl w:val="0"/>
          <w:numId w:val="36"/>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7DB270EA" w14:textId="77777777" w:rsidR="00C321A4" w:rsidRPr="00B540DD" w:rsidRDefault="00C321A4" w:rsidP="00C321A4">
      <w:pPr>
        <w:pStyle w:val="ListParagraph"/>
        <w:numPr>
          <w:ilvl w:val="0"/>
          <w:numId w:val="36"/>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41A2C495" w14:textId="77777777" w:rsidR="00C321A4" w:rsidRPr="00B540DD" w:rsidRDefault="00C321A4" w:rsidP="00C321A4">
      <w:pPr>
        <w:pStyle w:val="ListParagraph"/>
        <w:numPr>
          <w:ilvl w:val="0"/>
          <w:numId w:val="36"/>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1C5C6079" w14:textId="77777777" w:rsidR="00C321A4" w:rsidRPr="00B540DD" w:rsidRDefault="00C321A4" w:rsidP="00C321A4">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1EEDBB5B" w14:textId="77777777" w:rsidR="00C321A4" w:rsidRPr="00B540DD" w:rsidRDefault="00C321A4" w:rsidP="00C321A4">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w:t>
      </w:r>
      <w:r w:rsidRPr="00B540DD">
        <w:rPr>
          <w:rFonts w:cs="Arial"/>
          <w:sz w:val="16"/>
        </w:rPr>
        <w:lastRenderedPageBreak/>
        <w:t xml:space="preserve">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21394AC8" w14:textId="77777777" w:rsidR="00C321A4" w:rsidRPr="00B540DD" w:rsidRDefault="00C321A4" w:rsidP="00C321A4">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2DF6A164" w14:textId="77777777" w:rsidR="00C321A4" w:rsidRPr="00B540DD" w:rsidRDefault="00C321A4" w:rsidP="00C321A4">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99A3EC9" w14:textId="77777777" w:rsidR="00C321A4" w:rsidRPr="00B540DD" w:rsidRDefault="00C321A4" w:rsidP="00C321A4">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5D678D78" w14:textId="77777777" w:rsidR="00C321A4" w:rsidRPr="00B540DD" w:rsidRDefault="00C321A4" w:rsidP="00C321A4">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68AB165F" w14:textId="77777777" w:rsidR="00C321A4" w:rsidRPr="00B540DD" w:rsidRDefault="00C321A4" w:rsidP="00C321A4">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06863C4B" w14:textId="77777777" w:rsidR="00C321A4" w:rsidRDefault="00C321A4" w:rsidP="00C321A4">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64D24E25" w14:textId="78CCFA30" w:rsidR="00C321A4" w:rsidRDefault="00C321A4" w:rsidP="00F2345D"/>
    <w:p w14:paraId="20DF6362" w14:textId="77777777" w:rsidR="00C321A4" w:rsidRPr="00B540DD" w:rsidRDefault="00C321A4" w:rsidP="00C321A4">
      <w:pPr>
        <w:pStyle w:val="Heading4"/>
        <w:rPr>
          <w:rFonts w:cs="Arial"/>
        </w:rPr>
      </w:pPr>
      <w:r w:rsidRPr="00B540DD">
        <w:rPr>
          <w:rFonts w:cs="Arial"/>
        </w:rPr>
        <w:lastRenderedPageBreak/>
        <w:t xml:space="preserve">System changes are </w:t>
      </w:r>
      <w:r w:rsidRPr="00B540DD">
        <w:rPr>
          <w:rFonts w:cs="Arial"/>
          <w:u w:val="single"/>
        </w:rPr>
        <w:t>infeasible</w:t>
      </w:r>
      <w:r w:rsidRPr="00B540DD">
        <w:rPr>
          <w:rFonts w:cs="Arial"/>
        </w:rPr>
        <w:t xml:space="preserve">---can’t get </w:t>
      </w:r>
      <w:r w:rsidRPr="00B540DD">
        <w:rPr>
          <w:rFonts w:cs="Arial"/>
          <w:u w:val="single"/>
        </w:rPr>
        <w:t>governmental</w:t>
      </w:r>
      <w:r w:rsidRPr="00B540DD">
        <w:rPr>
          <w:rFonts w:cs="Arial"/>
        </w:rPr>
        <w:t xml:space="preserve"> or </w:t>
      </w:r>
      <w:r w:rsidRPr="00B540DD">
        <w:rPr>
          <w:rFonts w:cs="Arial"/>
          <w:u w:val="single"/>
        </w:rPr>
        <w:t>international buy-in</w:t>
      </w:r>
      <w:r w:rsidRPr="00B540DD">
        <w:rPr>
          <w:rFonts w:cs="Arial"/>
        </w:rPr>
        <w:t>---</w:t>
      </w:r>
      <w:r w:rsidRPr="00B540DD">
        <w:rPr>
          <w:rFonts w:cs="Arial"/>
          <w:u w:val="single"/>
        </w:rPr>
        <w:t>reform</w:t>
      </w:r>
      <w:r w:rsidRPr="00B540DD">
        <w:rPr>
          <w:rFonts w:cs="Arial"/>
        </w:rPr>
        <w:t xml:space="preserve"> is </w:t>
      </w:r>
      <w:r w:rsidRPr="00B540DD">
        <w:rPr>
          <w:rFonts w:cs="Arial"/>
          <w:u w:val="single"/>
        </w:rPr>
        <w:t>comparatively quicker</w:t>
      </w:r>
      <w:r w:rsidRPr="00B540DD">
        <w:rPr>
          <w:rFonts w:cs="Arial"/>
        </w:rPr>
        <w:t xml:space="preserve">.  </w:t>
      </w:r>
    </w:p>
    <w:p w14:paraId="34F47188" w14:textId="77777777" w:rsidR="00C321A4" w:rsidRPr="00B540DD" w:rsidRDefault="00C321A4" w:rsidP="00C321A4">
      <w:pPr>
        <w:rPr>
          <w:rFonts w:cs="Arial"/>
        </w:rPr>
      </w:pPr>
      <w:r w:rsidRPr="00B540DD">
        <w:rPr>
          <w:rFonts w:cs="Arial"/>
        </w:rPr>
        <w:t xml:space="preserve">Ezra </w:t>
      </w:r>
      <w:r w:rsidRPr="00B540DD">
        <w:rPr>
          <w:rStyle w:val="Style13ptBold"/>
          <w:rFonts w:cs="Arial"/>
        </w:rPr>
        <w:t>Klein 8/31/21</w:t>
      </w:r>
      <w:r w:rsidRPr="00B540DD">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20B43A76" w14:textId="77777777" w:rsidR="00C321A4" w:rsidRPr="00B540DD" w:rsidRDefault="00C321A4" w:rsidP="00C321A4">
      <w:pPr>
        <w:rPr>
          <w:rFonts w:cs="Arial"/>
          <w:sz w:val="16"/>
        </w:rPr>
      </w:pPr>
      <w:r w:rsidRPr="00B540DD">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B540DD">
        <w:rPr>
          <w:rStyle w:val="StyleUnderline"/>
          <w:rFonts w:cs="Arial"/>
        </w:rPr>
        <w:t>Degrowth is a planned reduction of energy and resource throughput designed to bring the economy back into balance with the living world in a way that reduces inequality</w:t>
      </w:r>
      <w:r w:rsidRPr="00B540DD">
        <w:rPr>
          <w:rFonts w:cs="Arial"/>
          <w:sz w:val="16"/>
        </w:rPr>
        <w:t xml:space="preserve"> and improves human well-being.”</w:t>
      </w:r>
    </w:p>
    <w:p w14:paraId="3D33825B" w14:textId="77777777" w:rsidR="00C321A4" w:rsidRPr="00B540DD" w:rsidRDefault="00C321A4" w:rsidP="00C321A4">
      <w:pPr>
        <w:rPr>
          <w:rFonts w:cs="Arial"/>
          <w:sz w:val="16"/>
        </w:rPr>
      </w:pPr>
      <w:r w:rsidRPr="00B540DD">
        <w:rPr>
          <w:rFonts w:cs="Arial"/>
          <w:sz w:val="16"/>
        </w:rPr>
        <w:t xml:space="preserve">And so </w:t>
      </w:r>
      <w:r w:rsidRPr="00B540DD">
        <w:rPr>
          <w:rStyle w:val="StyleUnderline"/>
          <w:rFonts w:cs="Arial"/>
        </w:rPr>
        <w:t>I’d note two things here. One is “</w:t>
      </w:r>
      <w:r w:rsidRPr="00B540DD">
        <w:rPr>
          <w:rStyle w:val="Emphasis"/>
        </w:rPr>
        <w:t>designed</w:t>
      </w:r>
      <w:r w:rsidRPr="00B540DD">
        <w:rPr>
          <w:rStyle w:val="StyleUnderline"/>
          <w:rFonts w:cs="Arial"/>
        </w:rPr>
        <w:t>.”</w:t>
      </w:r>
      <w:r w:rsidRPr="00B540DD">
        <w:rPr>
          <w:rFonts w:cs="Arial"/>
          <w:sz w:val="16"/>
        </w:rPr>
        <w:t xml:space="preserve"> </w:t>
      </w:r>
      <w:r w:rsidRPr="00B540DD">
        <w:rPr>
          <w:rStyle w:val="StyleUnderline"/>
          <w:rFonts w:cs="Arial"/>
        </w:rPr>
        <w:t>Degrowth is</w:t>
      </w:r>
      <w:r w:rsidRPr="00B540DD">
        <w:rPr>
          <w:rFonts w:cs="Arial"/>
          <w:sz w:val="16"/>
        </w:rPr>
        <w:t xml:space="preserve">, as its advocates understand it, </w:t>
      </w:r>
      <w:r w:rsidRPr="00B540DD">
        <w:rPr>
          <w:rStyle w:val="StyleUnderline"/>
          <w:rFonts w:cs="Arial"/>
        </w:rPr>
        <w:t xml:space="preserve">a act of global economic planning really </w:t>
      </w:r>
      <w:r w:rsidRPr="00B540DD">
        <w:rPr>
          <w:rStyle w:val="Emphasis"/>
        </w:rPr>
        <w:t>without equal anywhere in human history</w:t>
      </w:r>
      <w:r w:rsidRPr="00B540DD">
        <w:rPr>
          <w:rFonts w:cs="Arial"/>
          <w:sz w:val="16"/>
        </w:rPr>
        <w:t xml:space="preserve">. </w:t>
      </w:r>
      <w:r w:rsidRPr="00B540DD">
        <w:rPr>
          <w:rStyle w:val="StyleUnderline"/>
          <w:rFonts w:cs="Arial"/>
        </w:rPr>
        <w:t xml:space="preserve">It is an act of </w:t>
      </w:r>
      <w:r w:rsidRPr="00B540DD">
        <w:rPr>
          <w:rStyle w:val="Emphasis"/>
        </w:rPr>
        <w:t>extraordinary central planning</w:t>
      </w:r>
      <w:r w:rsidRPr="00B540DD">
        <w:rPr>
          <w:rFonts w:cs="Arial"/>
          <w:sz w:val="16"/>
        </w:rPr>
        <w:t>. So that’s one thing that is going to become important in my answer.</w:t>
      </w:r>
    </w:p>
    <w:p w14:paraId="7C1CAD74" w14:textId="77777777" w:rsidR="00C321A4" w:rsidRPr="00B540DD" w:rsidRDefault="00C321A4" w:rsidP="00C321A4">
      <w:pPr>
        <w:rPr>
          <w:rFonts w:cs="Arial"/>
          <w:sz w:val="16"/>
        </w:rPr>
      </w:pPr>
      <w:r w:rsidRPr="00B540DD">
        <w:rPr>
          <w:rFonts w:cs="Arial"/>
          <w:sz w:val="16"/>
        </w:rPr>
        <w:t xml:space="preserve">I’d say there’s part of this vision I’m sympathetic to, and then part of it that </w:t>
      </w:r>
      <w:r w:rsidRPr="00B540DD">
        <w:rPr>
          <w:rStyle w:val="StyleUnderline"/>
          <w:rFonts w:cs="Arial"/>
        </w:rPr>
        <w:t>I just don’t think holds together</w:t>
      </w:r>
      <w:r w:rsidRPr="00B540DD">
        <w:rPr>
          <w:rFonts w:cs="Arial"/>
          <w:sz w:val="16"/>
        </w:rPr>
        <w:t>. I would distinguish a critique of want and a critique of growth. And the way I would do that is that, as you hear if you listen to the show, I’m pretty critical of a lot of the ways capitalism generates desire.</w:t>
      </w:r>
    </w:p>
    <w:p w14:paraId="73373785" w14:textId="77777777" w:rsidR="00C321A4" w:rsidRPr="00B540DD" w:rsidRDefault="00C321A4" w:rsidP="00C321A4">
      <w:pPr>
        <w:rPr>
          <w:rFonts w:cs="Arial"/>
          <w:sz w:val="16"/>
          <w:szCs w:val="16"/>
        </w:rPr>
      </w:pPr>
      <w:r w:rsidRPr="00B540DD">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2859D73D" w14:textId="77777777" w:rsidR="00C321A4" w:rsidRPr="00B540DD" w:rsidRDefault="00C321A4" w:rsidP="00C321A4">
      <w:pPr>
        <w:rPr>
          <w:rFonts w:cs="Arial"/>
          <w:sz w:val="16"/>
        </w:rPr>
      </w:pPr>
      <w:r w:rsidRPr="00B540DD">
        <w:rPr>
          <w:rFonts w:cs="Arial"/>
          <w:sz w:val="16"/>
        </w:rPr>
        <w:t xml:space="preserve">But </w:t>
      </w:r>
      <w:r w:rsidRPr="00B540DD">
        <w:rPr>
          <w:rStyle w:val="StyleUnderline"/>
          <w:rFonts w:cs="Arial"/>
        </w:rPr>
        <w:t>a lot of what people want is fine</w:t>
      </w:r>
      <w:r w:rsidRPr="00B540DD">
        <w:rPr>
          <w:rFonts w:cs="Arial"/>
          <w:sz w:val="16"/>
        </w:rPr>
        <w:t xml:space="preserve">, or great, or whatever. </w:t>
      </w:r>
      <w:r w:rsidRPr="00B540DD">
        <w:rPr>
          <w:rStyle w:val="StyleUnderline"/>
          <w:rFonts w:cs="Arial"/>
        </w:rPr>
        <w:t>It’s their desire, and it’s not for me to tell them the jeans they’re interested in are incorrect</w:t>
      </w:r>
      <w:r w:rsidRPr="00B540DD">
        <w:rPr>
          <w:rFonts w:cs="Arial"/>
          <w:sz w:val="16"/>
        </w:rPr>
        <w:t xml:space="preserve">. And </w:t>
      </w:r>
      <w:r w:rsidRPr="00B540DD">
        <w:rPr>
          <w:rStyle w:val="StyleUnderline"/>
          <w:rFonts w:cs="Arial"/>
        </w:rPr>
        <w:t xml:space="preserve">a lot of it </w:t>
      </w:r>
      <w:r w:rsidRPr="00B540DD">
        <w:rPr>
          <w:rStyle w:val="Emphasis"/>
        </w:rPr>
        <w:t>I don’t think is under the power of policymakers to control</w:t>
      </w:r>
      <w:r w:rsidRPr="00B540DD">
        <w:rPr>
          <w:rFonts w:cs="Arial"/>
          <w:sz w:val="16"/>
        </w:rPr>
        <w:t>. I don’t think it’s all advertising. I don’t know that if you cut down advertising, the amount people would spend on consumption would go way down. They might simply consume other things.</w:t>
      </w:r>
    </w:p>
    <w:p w14:paraId="19A3049F" w14:textId="77777777" w:rsidR="00C321A4" w:rsidRPr="00B540DD" w:rsidRDefault="00C321A4" w:rsidP="00C321A4">
      <w:pPr>
        <w:rPr>
          <w:rFonts w:cs="Arial"/>
          <w:sz w:val="16"/>
        </w:rPr>
      </w:pPr>
      <w:r w:rsidRPr="00B540DD">
        <w:rPr>
          <w:rFonts w:cs="Arial"/>
          <w:sz w:val="16"/>
        </w:rPr>
        <w:t xml:space="preserve">And so </w:t>
      </w:r>
      <w:r w:rsidRPr="00B540DD">
        <w:rPr>
          <w:rStyle w:val="StyleUnderline"/>
          <w:rFonts w:cs="Arial"/>
        </w:rPr>
        <w:t>I want people to have rich, materially fulfilling lives</w:t>
      </w:r>
      <w:r w:rsidRPr="00B540DD">
        <w:rPr>
          <w:rFonts w:cs="Arial"/>
          <w:sz w:val="16"/>
        </w:rPr>
        <w:t xml:space="preserve">. And I think </w:t>
      </w:r>
      <w:r w:rsidRPr="00B540DD">
        <w:rPr>
          <w:rStyle w:val="Emphasis"/>
        </w:rPr>
        <w:t>it’ll be a very hard piece to change</w:t>
      </w:r>
      <w:r w:rsidRPr="00B540DD">
        <w:rPr>
          <w:rFonts w:cs="Arial"/>
          <w:sz w:val="16"/>
        </w:rPr>
        <w:t>. So in terms of having a counterweight to the materialism, the ideology of materialism in modern society, that’s a part of degrowth that I’m very open to.</w:t>
      </w:r>
    </w:p>
    <w:p w14:paraId="1DF509DA" w14:textId="77777777" w:rsidR="00C321A4" w:rsidRPr="00B540DD" w:rsidRDefault="00C321A4" w:rsidP="00C321A4">
      <w:pPr>
        <w:rPr>
          <w:rFonts w:cs="Arial"/>
          <w:sz w:val="16"/>
        </w:rPr>
      </w:pPr>
      <w:r w:rsidRPr="00B540DD">
        <w:rPr>
          <w:rFonts w:cs="Arial"/>
          <w:sz w:val="16"/>
        </w:rPr>
        <w:t xml:space="preserve">But now </w:t>
      </w:r>
      <w:r w:rsidRPr="00B540DD">
        <w:rPr>
          <w:rStyle w:val="StyleUnderline"/>
          <w:rFonts w:cs="Arial"/>
        </w:rPr>
        <w:t>let me talk about degrowth more in the terms of it is a direct political project</w:t>
      </w:r>
      <w:r w:rsidRPr="00B540DD">
        <w:rPr>
          <w:rFonts w:cs="Arial"/>
          <w:sz w:val="16"/>
        </w:rPr>
        <w:t xml:space="preserve">, which is as an answer to climate change. I would cut this into a </w:t>
      </w:r>
      <w:r w:rsidRPr="00470DF3">
        <w:rPr>
          <w:rFonts w:cs="Arial"/>
          <w:sz w:val="16"/>
        </w:rPr>
        <w:t xml:space="preserve">few pieces. </w:t>
      </w:r>
      <w:r w:rsidRPr="00470DF3">
        <w:rPr>
          <w:rStyle w:val="StyleUnderline"/>
          <w:rFonts w:cs="Arial"/>
        </w:rPr>
        <w:t>Is degrowth necessary</w:t>
      </w:r>
      <w:r w:rsidRPr="00470DF3">
        <w:rPr>
          <w:rFonts w:cs="Arial"/>
          <w:sz w:val="16"/>
        </w:rPr>
        <w:t xml:space="preserve"> for addressing climate change? </w:t>
      </w:r>
      <w:r w:rsidRPr="00470DF3">
        <w:rPr>
          <w:rStyle w:val="StyleUnderline"/>
          <w:rFonts w:cs="Arial"/>
        </w:rPr>
        <w:t>Is it the fastest way to</w:t>
      </w:r>
      <w:r w:rsidRPr="00470DF3">
        <w:rPr>
          <w:rFonts w:cs="Arial"/>
          <w:sz w:val="16"/>
        </w:rPr>
        <w:t xml:space="preserve"> address clim</w:t>
      </w:r>
      <w:r w:rsidRPr="00B540DD">
        <w:rPr>
          <w:rFonts w:cs="Arial"/>
          <w:sz w:val="16"/>
        </w:rPr>
        <w:t xml:space="preserve">ate change? And </w:t>
      </w:r>
      <w:r w:rsidRPr="00B540DD">
        <w:rPr>
          <w:rStyle w:val="StyleUnderline"/>
          <w:rFonts w:cs="Arial"/>
        </w:rPr>
        <w:t>is it desirable?</w:t>
      </w:r>
      <w:r w:rsidRPr="00B540DD">
        <w:rPr>
          <w:rFonts w:cs="Arial"/>
          <w:sz w:val="16"/>
        </w:rPr>
        <w:t xml:space="preserve"> It has to be at least one of those things to be the strategy you’d want to take.</w:t>
      </w:r>
    </w:p>
    <w:p w14:paraId="5C87AB9D" w14:textId="77777777" w:rsidR="00C321A4" w:rsidRPr="00B540DD" w:rsidRDefault="00C321A4" w:rsidP="00C321A4">
      <w:pPr>
        <w:rPr>
          <w:rFonts w:cs="Arial"/>
          <w:sz w:val="16"/>
        </w:rPr>
      </w:pPr>
      <w:r w:rsidRPr="00470DF3">
        <w:rPr>
          <w:rFonts w:cs="Arial"/>
          <w:sz w:val="16"/>
        </w:rPr>
        <w:t xml:space="preserve">And </w:t>
      </w:r>
      <w:r w:rsidRPr="00470DF3">
        <w:rPr>
          <w:rStyle w:val="Emphasis"/>
        </w:rPr>
        <w:t>I don’t think it is</w:t>
      </w:r>
      <w:r w:rsidRPr="00470DF3">
        <w:rPr>
          <w:rFonts w:cs="Arial"/>
          <w:sz w:val="16"/>
        </w:rPr>
        <w:t xml:space="preserve">. Let’s </w:t>
      </w:r>
      <w:r w:rsidRPr="00470DF3">
        <w:rPr>
          <w:rStyle w:val="StyleUnderline"/>
          <w:rFonts w:cs="Arial"/>
        </w:rPr>
        <w:t>start</w:t>
      </w:r>
      <w:r w:rsidRPr="00B540DD">
        <w:rPr>
          <w:rStyle w:val="StyleUnderline"/>
          <w:rFonts w:cs="Arial"/>
        </w:rPr>
        <w:t xml:space="preserve"> with necessary. Many </w:t>
      </w:r>
      <w:r w:rsidRPr="00B540DD">
        <w:rPr>
          <w:rStyle w:val="StyleUnderline"/>
          <w:rFonts w:cs="Arial"/>
          <w:highlight w:val="cyan"/>
        </w:rPr>
        <w:t xml:space="preserve">countries </w:t>
      </w:r>
      <w:r w:rsidRPr="00B540DD">
        <w:rPr>
          <w:rStyle w:val="StyleUnderline"/>
          <w:rFonts w:cs="Arial"/>
        </w:rPr>
        <w:t>in Europe, even the United States, are growing while reducing their carbon footprint</w:t>
      </w:r>
      <w:r w:rsidRPr="00B540DD">
        <w:rPr>
          <w:rFonts w:cs="Arial"/>
          <w:sz w:val="16"/>
        </w:rPr>
        <w:t xml:space="preserve">. Now, you could say they’re not doing so fast enough depending on the country. But </w:t>
      </w:r>
      <w:r w:rsidRPr="00B540DD">
        <w:rPr>
          <w:rStyle w:val="StyleUnderline"/>
          <w:rFonts w:cs="Arial"/>
        </w:rPr>
        <w:t>they could all do so much faster if there was enough</w:t>
      </w:r>
      <w:r w:rsidRPr="00B540DD">
        <w:rPr>
          <w:rFonts w:cs="Arial"/>
          <w:sz w:val="16"/>
        </w:rPr>
        <w:t xml:space="preserve"> political </w:t>
      </w:r>
      <w:r w:rsidRPr="00B540DD">
        <w:rPr>
          <w:rStyle w:val="StyleUnderline"/>
          <w:rFonts w:cs="Arial"/>
        </w:rPr>
        <w:t>will</w:t>
      </w:r>
      <w:r w:rsidRPr="00B540DD">
        <w:rPr>
          <w:rFonts w:cs="Arial"/>
          <w:sz w:val="16"/>
        </w:rPr>
        <w:t xml:space="preserve"> to deploy more renewable technology, to tax carbon, to do a bunch of things that we have not been able to pass. So it is clearly true that </w:t>
      </w:r>
      <w:r w:rsidRPr="00B540DD">
        <w:rPr>
          <w:rStyle w:val="Emphasis"/>
        </w:rPr>
        <w:t xml:space="preserve">we </w:t>
      </w:r>
      <w:r w:rsidRPr="00B540DD">
        <w:rPr>
          <w:rStyle w:val="Emphasis"/>
          <w:highlight w:val="cyan"/>
        </w:rPr>
        <w:t xml:space="preserve">can decouple </w:t>
      </w:r>
      <w:r w:rsidRPr="00B540DD">
        <w:rPr>
          <w:rStyle w:val="Emphasis"/>
        </w:rPr>
        <w:t>growth and energy usage</w:t>
      </w:r>
      <w:r w:rsidRPr="00B540DD">
        <w:rPr>
          <w:rFonts w:cs="Arial"/>
          <w:sz w:val="16"/>
        </w:rPr>
        <w:t>.</w:t>
      </w:r>
    </w:p>
    <w:p w14:paraId="5BCF8172" w14:textId="77777777" w:rsidR="00C321A4" w:rsidRPr="00B540DD" w:rsidRDefault="00C321A4" w:rsidP="00C321A4">
      <w:pPr>
        <w:rPr>
          <w:rFonts w:cs="Arial"/>
          <w:sz w:val="16"/>
          <w:szCs w:val="16"/>
        </w:rPr>
      </w:pPr>
      <w:r w:rsidRPr="00B540DD">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42A5E355" w14:textId="77777777" w:rsidR="00C321A4" w:rsidRPr="00B540DD" w:rsidRDefault="00C321A4" w:rsidP="00C321A4">
      <w:pPr>
        <w:rPr>
          <w:rStyle w:val="StyleUnderline"/>
          <w:rFonts w:cs="Arial"/>
        </w:rPr>
      </w:pPr>
      <w:r w:rsidRPr="00B540DD">
        <w:rPr>
          <w:rFonts w:cs="Arial"/>
          <w:sz w:val="16"/>
        </w:rPr>
        <w:t xml:space="preserve">I mean, let’s just state that </w:t>
      </w:r>
      <w:r w:rsidRPr="00B540DD">
        <w:rPr>
          <w:rStyle w:val="StyleUnderline"/>
          <w:rFonts w:cs="Arial"/>
          <w:highlight w:val="cyan"/>
        </w:rPr>
        <w:t>speed is</w:t>
      </w:r>
      <w:r w:rsidRPr="00B540DD">
        <w:rPr>
          <w:rFonts w:cs="Arial"/>
          <w:sz w:val="16"/>
        </w:rPr>
        <w:t xml:space="preserve">, first and foremost, </w:t>
      </w:r>
      <w:r w:rsidRPr="00B540DD">
        <w:rPr>
          <w:rStyle w:val="StyleUnderline"/>
          <w:rFonts w:cs="Arial"/>
          <w:highlight w:val="cyan"/>
        </w:rPr>
        <w:t xml:space="preserve">a </w:t>
      </w:r>
      <w:r w:rsidRPr="00B540DD">
        <w:rPr>
          <w:rStyle w:val="Emphasis"/>
          <w:highlight w:val="cyan"/>
        </w:rPr>
        <w:t>political problem</w:t>
      </w:r>
      <w:r w:rsidRPr="00B540DD">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B540DD">
        <w:rPr>
          <w:rStyle w:val="StyleUnderline"/>
          <w:rFonts w:cs="Arial"/>
        </w:rPr>
        <w:t xml:space="preserve">So you’re now talking here about the </w:t>
      </w:r>
      <w:r w:rsidRPr="00B540DD">
        <w:rPr>
          <w:rStyle w:val="Emphasis"/>
        </w:rPr>
        <w:t>speed at which you can move politics</w:t>
      </w:r>
      <w:r w:rsidRPr="00B540DD">
        <w:rPr>
          <w:rStyle w:val="StyleUnderline"/>
          <w:rFonts w:cs="Arial"/>
        </w:rPr>
        <w:t>.</w:t>
      </w:r>
    </w:p>
    <w:p w14:paraId="710F0373" w14:textId="77777777" w:rsidR="00C321A4" w:rsidRPr="00B540DD" w:rsidRDefault="00C321A4" w:rsidP="00C321A4">
      <w:pPr>
        <w:rPr>
          <w:rStyle w:val="StyleUnderline"/>
          <w:rFonts w:cs="Arial"/>
        </w:rPr>
      </w:pPr>
      <w:r w:rsidRPr="00B540DD">
        <w:rPr>
          <w:rFonts w:cs="Arial"/>
          <w:sz w:val="16"/>
        </w:rPr>
        <w:t xml:space="preserve">So </w:t>
      </w:r>
      <w:r w:rsidRPr="00B540DD">
        <w:rPr>
          <w:rStyle w:val="StyleUnderline"/>
          <w:rFonts w:cs="Arial"/>
        </w:rPr>
        <w:t xml:space="preserve">for something to be </w:t>
      </w:r>
      <w:r w:rsidRPr="00B540DD">
        <w:rPr>
          <w:rStyle w:val="Emphasis"/>
        </w:rPr>
        <w:t>faster</w:t>
      </w:r>
      <w:r w:rsidRPr="00B540DD">
        <w:rPr>
          <w:rFonts w:cs="Arial"/>
          <w:sz w:val="16"/>
        </w:rPr>
        <w:t xml:space="preserve">, </w:t>
      </w:r>
      <w:r w:rsidRPr="00B540DD">
        <w:rPr>
          <w:rStyle w:val="StyleUnderline"/>
          <w:rFonts w:cs="Arial"/>
        </w:rPr>
        <w:t xml:space="preserve">it doesn’t just need to be faster if you implemented it. It </w:t>
      </w:r>
      <w:r w:rsidRPr="00B540DD">
        <w:rPr>
          <w:rStyle w:val="Emphasis"/>
        </w:rPr>
        <w:t>needs to be something you can implement</w:t>
      </w:r>
      <w:r w:rsidRPr="00B540DD">
        <w:rPr>
          <w:rFonts w:cs="Arial"/>
          <w:sz w:val="16"/>
        </w:rPr>
        <w:t xml:space="preserve"> such it accelerates the politics of radical climate action. </w:t>
      </w:r>
      <w:r w:rsidRPr="00B540DD">
        <w:rPr>
          <w:rStyle w:val="StyleUnderline"/>
          <w:rFonts w:cs="Arial"/>
        </w:rPr>
        <w:t xml:space="preserve">And that’s where I think </w:t>
      </w:r>
      <w:r w:rsidRPr="00B540DD">
        <w:rPr>
          <w:rStyle w:val="Emphasis"/>
        </w:rPr>
        <w:t>degrowth completely falls apart</w:t>
      </w:r>
      <w:r w:rsidRPr="00B540DD">
        <w:rPr>
          <w:rFonts w:cs="Arial"/>
          <w:sz w:val="16"/>
        </w:rPr>
        <w:t xml:space="preserve">. And </w:t>
      </w:r>
      <w:r w:rsidRPr="00B540DD">
        <w:rPr>
          <w:rStyle w:val="StyleUnderline"/>
          <w:rFonts w:cs="Arial"/>
        </w:rPr>
        <w:t>I have tried to look for the answer</w:t>
      </w:r>
      <w:r w:rsidRPr="00B540DD">
        <w:rPr>
          <w:rFonts w:cs="Arial"/>
          <w:sz w:val="16"/>
        </w:rPr>
        <w:t xml:space="preserve"> people give on this, </w:t>
      </w:r>
      <w:r w:rsidRPr="00B540DD">
        <w:rPr>
          <w:rStyle w:val="StyleUnderline"/>
          <w:rFonts w:cs="Arial"/>
        </w:rPr>
        <w:t xml:space="preserve">and I’ve </w:t>
      </w:r>
      <w:r w:rsidRPr="00B540DD">
        <w:rPr>
          <w:rStyle w:val="Emphasis"/>
        </w:rPr>
        <w:t>never found one that is convincing</w:t>
      </w:r>
      <w:r w:rsidRPr="00B540DD">
        <w:rPr>
          <w:rStyle w:val="StyleUnderline"/>
          <w:rFonts w:cs="Arial"/>
        </w:rPr>
        <w:t>.</w:t>
      </w:r>
    </w:p>
    <w:p w14:paraId="68044F3B" w14:textId="77777777" w:rsidR="00C321A4" w:rsidRPr="00B540DD" w:rsidRDefault="00C321A4" w:rsidP="00C321A4">
      <w:pPr>
        <w:rPr>
          <w:rFonts w:cs="Arial"/>
          <w:sz w:val="16"/>
          <w:szCs w:val="16"/>
        </w:rPr>
      </w:pPr>
      <w:r w:rsidRPr="00B540DD">
        <w:rPr>
          <w:rFonts w:cs="Arial"/>
          <w:sz w:val="16"/>
          <w:szCs w:val="16"/>
        </w:rPr>
        <w:lastRenderedPageBreak/>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08607F66" w14:textId="77777777" w:rsidR="00C321A4" w:rsidRPr="00B540DD" w:rsidRDefault="00C321A4" w:rsidP="00C321A4">
      <w:pPr>
        <w:rPr>
          <w:rFonts w:cs="Arial"/>
          <w:sz w:val="16"/>
        </w:rPr>
      </w:pPr>
      <w:r w:rsidRPr="00B540DD">
        <w:rPr>
          <w:rFonts w:cs="Arial"/>
          <w:sz w:val="16"/>
        </w:rPr>
        <w:t xml:space="preserve">And I’d urge people to </w:t>
      </w:r>
      <w:r w:rsidRPr="00B540DD">
        <w:rPr>
          <w:rStyle w:val="StyleUnderline"/>
          <w:rFonts w:cs="Arial"/>
        </w:rPr>
        <w:t>think about that for a minute</w:t>
      </w:r>
      <w:r w:rsidRPr="00B540DD">
        <w:rPr>
          <w:rFonts w:cs="Arial"/>
          <w:sz w:val="16"/>
        </w:rPr>
        <w:t>. I mean, you can listen to that and you will assume correctly that I am sympathetic to the idea that a lot of those goods are not great. I’m a vegan. I don’t eat beef. I would like nobody else to eat beef.</w:t>
      </w:r>
    </w:p>
    <w:p w14:paraId="79043448" w14:textId="77777777" w:rsidR="00C321A4" w:rsidRPr="00B540DD" w:rsidRDefault="00C321A4" w:rsidP="00C321A4">
      <w:pPr>
        <w:rPr>
          <w:rStyle w:val="StyleUnderline"/>
          <w:rFonts w:cs="Arial"/>
        </w:rPr>
      </w:pPr>
      <w:r w:rsidRPr="00B540DD">
        <w:rPr>
          <w:rFonts w:cs="Arial"/>
          <w:sz w:val="16"/>
        </w:rPr>
        <w:t xml:space="preserve">I think that </w:t>
      </w:r>
      <w:r w:rsidRPr="00B540DD">
        <w:rPr>
          <w:rStyle w:val="StyleUnderline"/>
          <w:rFonts w:cs="Arial"/>
          <w:highlight w:val="cyan"/>
        </w:rPr>
        <w:t xml:space="preserve">if </w:t>
      </w:r>
      <w:r w:rsidRPr="00470DF3">
        <w:rPr>
          <w:rStyle w:val="StyleUnderline"/>
          <w:rFonts w:cs="Arial"/>
        </w:rPr>
        <w:t xml:space="preserve">the </w:t>
      </w:r>
      <w:r w:rsidRPr="00B540DD">
        <w:rPr>
          <w:rStyle w:val="StyleUnderline"/>
          <w:rFonts w:cs="Arial"/>
          <w:highlight w:val="cyan"/>
        </w:rPr>
        <w:t>political demand</w:t>
      </w:r>
      <w:r w:rsidRPr="00B540DD">
        <w:rPr>
          <w:rStyle w:val="StyleUnderline"/>
          <w:rFonts w:cs="Arial"/>
        </w:rPr>
        <w:t xml:space="preserve"> of the climate movement </w:t>
      </w:r>
      <w:r w:rsidRPr="00B540DD">
        <w:rPr>
          <w:rStyle w:val="StyleUnderline"/>
          <w:rFonts w:cs="Arial"/>
          <w:highlight w:val="cyan"/>
        </w:rPr>
        <w:t xml:space="preserve">becomes you don’t get </w:t>
      </w:r>
      <w:r w:rsidRPr="00B540DD">
        <w:rPr>
          <w:rStyle w:val="StyleUnderline"/>
          <w:rFonts w:cs="Arial"/>
        </w:rPr>
        <w:t xml:space="preserve">to eat </w:t>
      </w:r>
      <w:r w:rsidRPr="00B540DD">
        <w:rPr>
          <w:rStyle w:val="StyleUnderline"/>
          <w:rFonts w:cs="Arial"/>
          <w:highlight w:val="cyan"/>
        </w:rPr>
        <w:t xml:space="preserve">beef, </w:t>
      </w:r>
      <w:r w:rsidRPr="00470DF3">
        <w:rPr>
          <w:rStyle w:val="StyleUnderline"/>
          <w:rFonts w:cs="Arial"/>
        </w:rPr>
        <w:t xml:space="preserve">you will </w:t>
      </w:r>
      <w:r w:rsidRPr="00470DF3">
        <w:rPr>
          <w:rStyle w:val="Emphasis"/>
        </w:rPr>
        <w:t>set climate politics back so far</w:t>
      </w:r>
      <w:r w:rsidRPr="00B540DD">
        <w:rPr>
          <w:rStyle w:val="Emphasis"/>
        </w:rPr>
        <w:t xml:space="preserve">, so fast, </w:t>
      </w:r>
      <w:r w:rsidRPr="00B540DD">
        <w:rPr>
          <w:rStyle w:val="Emphasis"/>
          <w:highlight w:val="cyan"/>
        </w:rPr>
        <w:t>it would be disastrous</w:t>
      </w:r>
      <w:r w:rsidRPr="00B540DD">
        <w:rPr>
          <w:rFonts w:cs="Arial"/>
          <w:sz w:val="16"/>
        </w:rPr>
        <w:t xml:space="preserve">. </w:t>
      </w:r>
      <w:r w:rsidRPr="00B540DD">
        <w:rPr>
          <w:rStyle w:val="Emphasis"/>
          <w:highlight w:val="cyan"/>
        </w:rPr>
        <w:t>Same thing with S.U.V.s.</w:t>
      </w:r>
      <w:r w:rsidRPr="00B540DD">
        <w:rPr>
          <w:rFonts w:cs="Arial"/>
          <w:sz w:val="16"/>
        </w:rPr>
        <w:t xml:space="preserve"> I don’t like S.U.V.s. I don’t drive one. </w:t>
      </w:r>
      <w:r w:rsidRPr="00470DF3">
        <w:rPr>
          <w:rFonts w:cs="Arial"/>
          <w:sz w:val="16"/>
        </w:rPr>
        <w:t xml:space="preserve">But </w:t>
      </w:r>
      <w:r w:rsidRPr="00470DF3">
        <w:rPr>
          <w:rStyle w:val="StyleUnderline"/>
          <w:rFonts w:cs="Arial"/>
        </w:rPr>
        <w:t>if you are telling people in rich countries that the climate movement is for them not having the cars they want</w:t>
      </w:r>
      <w:r w:rsidRPr="00B540DD">
        <w:rPr>
          <w:rStyle w:val="StyleUnderline"/>
          <w:rFonts w:cs="Arial"/>
        </w:rPr>
        <w:t xml:space="preserve"> to have, </w:t>
      </w:r>
      <w:r w:rsidRPr="00B540DD">
        <w:rPr>
          <w:rStyle w:val="Emphasis"/>
          <w:highlight w:val="cyan"/>
        </w:rPr>
        <w:t xml:space="preserve">you </w:t>
      </w:r>
      <w:r w:rsidRPr="00B540DD">
        <w:rPr>
          <w:rStyle w:val="Emphasis"/>
        </w:rPr>
        <w:t xml:space="preserve">are just going to </w:t>
      </w:r>
      <w:r w:rsidRPr="00B540DD">
        <w:rPr>
          <w:rStyle w:val="Emphasis"/>
          <w:highlight w:val="cyan"/>
        </w:rPr>
        <w:t>lose</w:t>
      </w:r>
      <w:r w:rsidRPr="00B540DD">
        <w:rPr>
          <w:rStyle w:val="Emphasis"/>
        </w:rPr>
        <w:t xml:space="preserve">. You are going to lose </w:t>
      </w:r>
      <w:r w:rsidRPr="00B540DD">
        <w:rPr>
          <w:rStyle w:val="Emphasis"/>
          <w:highlight w:val="cyan"/>
        </w:rPr>
        <w:t>fast</w:t>
      </w:r>
      <w:r w:rsidRPr="00B540DD">
        <w:rPr>
          <w:rStyle w:val="StyleUnderline"/>
          <w:rFonts w:cs="Arial"/>
        </w:rPr>
        <w:t>.</w:t>
      </w:r>
    </w:p>
    <w:p w14:paraId="3156B242" w14:textId="77777777" w:rsidR="00C321A4" w:rsidRPr="00B540DD" w:rsidRDefault="00C321A4" w:rsidP="00C321A4">
      <w:pPr>
        <w:rPr>
          <w:rStyle w:val="StyleUnderline"/>
          <w:rFonts w:cs="Arial"/>
        </w:rPr>
      </w:pPr>
      <w:r w:rsidRPr="00B540DD">
        <w:rPr>
          <w:rStyle w:val="StyleUnderline"/>
          <w:rFonts w:cs="Arial"/>
        </w:rPr>
        <w:t>We watched this happen</w:t>
      </w:r>
      <w:r w:rsidRPr="00B540DD">
        <w:rPr>
          <w:rFonts w:cs="Arial"/>
          <w:sz w:val="16"/>
        </w:rPr>
        <w:t xml:space="preserve"> for years before Elon Musk and some others began inventing cars that were both electrified and were actually cool cars. </w:t>
      </w:r>
      <w:r w:rsidRPr="00B540DD">
        <w:rPr>
          <w:rStyle w:val="StyleUnderline"/>
          <w:rFonts w:cs="Arial"/>
        </w:rPr>
        <w:t xml:space="preserve">You weren’t going to get everybody in a Prius. You </w:t>
      </w:r>
      <w:r w:rsidRPr="00B540DD">
        <w:rPr>
          <w:rStyle w:val="Emphasis"/>
        </w:rPr>
        <w:t>might,</w:t>
      </w:r>
      <w:r w:rsidRPr="00B540DD">
        <w:rPr>
          <w:rFonts w:cs="Arial"/>
          <w:sz w:val="16"/>
        </w:rPr>
        <w:t xml:space="preserve"> over time, </w:t>
      </w:r>
      <w:r w:rsidRPr="00B540DD">
        <w:rPr>
          <w:rStyle w:val="Emphasis"/>
        </w:rPr>
        <w:t>get them into the post-Tesla generations</w:t>
      </w:r>
      <w:r w:rsidRPr="00B540DD">
        <w:rPr>
          <w:rStyle w:val="StyleUnderline"/>
          <w:rFonts w:cs="Arial"/>
        </w:rPr>
        <w:t xml:space="preserve"> of electronic vehicles.</w:t>
      </w:r>
    </w:p>
    <w:p w14:paraId="66014A71" w14:textId="77777777" w:rsidR="00C321A4" w:rsidRPr="00B540DD" w:rsidRDefault="00C321A4" w:rsidP="00C321A4">
      <w:pPr>
        <w:rPr>
          <w:rFonts w:cs="Arial"/>
          <w:sz w:val="16"/>
        </w:rPr>
      </w:pPr>
      <w:r w:rsidRPr="00B540DD">
        <w:rPr>
          <w:rFonts w:cs="Arial"/>
          <w:sz w:val="16"/>
        </w:rPr>
        <w:t xml:space="preserve">This is where </w:t>
      </w:r>
      <w:r w:rsidRPr="00B540DD">
        <w:rPr>
          <w:rStyle w:val="Emphasis"/>
        </w:rPr>
        <w:t xml:space="preserve">the </w:t>
      </w:r>
      <w:r w:rsidRPr="00B540DD">
        <w:rPr>
          <w:rStyle w:val="Emphasis"/>
          <w:highlight w:val="cyan"/>
        </w:rPr>
        <w:t xml:space="preserve">politics </w:t>
      </w:r>
      <w:r w:rsidRPr="00B540DD">
        <w:rPr>
          <w:rStyle w:val="Emphasis"/>
        </w:rPr>
        <w:t>of it</w:t>
      </w:r>
      <w:r w:rsidRPr="00B540DD">
        <w:rPr>
          <w:rFonts w:cs="Arial"/>
          <w:sz w:val="16"/>
        </w:rPr>
        <w:t xml:space="preserve"> for me </w:t>
      </w:r>
      <w:r w:rsidRPr="00B540DD">
        <w:rPr>
          <w:rStyle w:val="Emphasis"/>
          <w:highlight w:val="cyan"/>
        </w:rPr>
        <w:t>fall apart</w:t>
      </w:r>
      <w:r w:rsidRPr="00B540DD">
        <w:rPr>
          <w:rFonts w:cs="Arial"/>
          <w:sz w:val="16"/>
        </w:rPr>
        <w:t xml:space="preserve">. </w:t>
      </w:r>
      <w:r w:rsidRPr="00B540DD">
        <w:rPr>
          <w:rStyle w:val="StyleUnderline"/>
          <w:rFonts w:cs="Arial"/>
        </w:rPr>
        <w:t>I’d</w:t>
      </w:r>
      <w:r w:rsidRPr="00B540DD">
        <w:rPr>
          <w:rFonts w:cs="Arial"/>
          <w:sz w:val="16"/>
        </w:rPr>
        <w:t xml:space="preserve"> at least </w:t>
      </w:r>
      <w:r w:rsidRPr="00B540DD">
        <w:rPr>
          <w:rStyle w:val="StyleUnderline"/>
          <w:rFonts w:cs="Arial"/>
        </w:rPr>
        <w:t xml:space="preserve">like to see some </w:t>
      </w:r>
      <w:r w:rsidRPr="00B540DD">
        <w:rPr>
          <w:rStyle w:val="Emphasis"/>
        </w:rPr>
        <w:t>empirical evidence</w:t>
      </w:r>
      <w:r w:rsidRPr="00B540DD">
        <w:rPr>
          <w:rFonts w:cs="Arial"/>
          <w:sz w:val="16"/>
        </w:rPr>
        <w:t xml:space="preserve"> </w:t>
      </w:r>
      <w:r w:rsidRPr="00B540DD">
        <w:rPr>
          <w:rStyle w:val="StyleUnderline"/>
          <w:rFonts w:cs="Arial"/>
        </w:rPr>
        <w:t xml:space="preserve">for the claim that degrowthers are right, and that their appeal will </w:t>
      </w:r>
      <w:r w:rsidRPr="00B540DD">
        <w:rPr>
          <w:rStyle w:val="Emphasis"/>
        </w:rPr>
        <w:t>speed the politics of doing hard things</w:t>
      </w:r>
      <w:r w:rsidRPr="00B540DD">
        <w:rPr>
          <w:rFonts w:cs="Arial"/>
          <w:sz w:val="16"/>
        </w:rPr>
        <w:t xml:space="preserve"> on climate change. Because </w:t>
      </w:r>
      <w:r w:rsidRPr="00B540DD">
        <w:rPr>
          <w:rStyle w:val="StyleUnderline"/>
          <w:rFonts w:cs="Arial"/>
        </w:rPr>
        <w:t xml:space="preserve">I think it will </w:t>
      </w:r>
      <w:r w:rsidRPr="00B540DD">
        <w:rPr>
          <w:rStyle w:val="Emphasis"/>
        </w:rPr>
        <w:t>do the opposite</w:t>
      </w:r>
      <w:r w:rsidRPr="00B540DD">
        <w:rPr>
          <w:rFonts w:cs="Arial"/>
          <w:sz w:val="16"/>
        </w:rPr>
        <w:t xml:space="preserve">. And </w:t>
      </w:r>
      <w:r w:rsidRPr="00B540DD">
        <w:rPr>
          <w:rStyle w:val="StyleUnderline"/>
          <w:rFonts w:cs="Arial"/>
        </w:rPr>
        <w:t xml:space="preserve">I </w:t>
      </w:r>
      <w:r w:rsidRPr="00B540DD">
        <w:rPr>
          <w:rStyle w:val="StyleUnderline"/>
          <w:rFonts w:cs="Arial"/>
          <w:highlight w:val="cyan"/>
        </w:rPr>
        <w:t xml:space="preserve">don’t see politicians winning in </w:t>
      </w:r>
      <w:r w:rsidRPr="00B540DD">
        <w:rPr>
          <w:rStyle w:val="StyleUnderline"/>
          <w:rFonts w:cs="Arial"/>
        </w:rPr>
        <w:t xml:space="preserve">the </w:t>
      </w:r>
      <w:r w:rsidRPr="00B540DD">
        <w:rPr>
          <w:rStyle w:val="StyleUnderline"/>
          <w:rFonts w:cs="Arial"/>
          <w:highlight w:val="cyan"/>
        </w:rPr>
        <w:t xml:space="preserve">countries they </w:t>
      </w:r>
      <w:r w:rsidRPr="00B540DD">
        <w:rPr>
          <w:rStyle w:val="StyleUnderline"/>
          <w:rFonts w:cs="Arial"/>
        </w:rPr>
        <w:t xml:space="preserve">would </w:t>
      </w:r>
      <w:r w:rsidRPr="00B540DD">
        <w:rPr>
          <w:rStyle w:val="StyleUnderline"/>
          <w:rFonts w:cs="Arial"/>
          <w:highlight w:val="cyan"/>
        </w:rPr>
        <w:t xml:space="preserve">need </w:t>
      </w:r>
      <w:r w:rsidRPr="00B540DD">
        <w:rPr>
          <w:rStyle w:val="StyleUnderline"/>
          <w:rFonts w:cs="Arial"/>
        </w:rPr>
        <w:t xml:space="preserve">to win on anything like this platform. </w:t>
      </w:r>
      <w:r w:rsidRPr="00B540DD">
        <w:rPr>
          <w:rStyle w:val="Emphasis"/>
        </w:rPr>
        <w:t>Quite the contrary</w:t>
      </w:r>
      <w:r w:rsidRPr="00B540DD">
        <w:rPr>
          <w:rFonts w:cs="Arial"/>
          <w:sz w:val="16"/>
        </w:rPr>
        <w:t>.</w:t>
      </w:r>
    </w:p>
    <w:p w14:paraId="5A91C14B" w14:textId="77777777" w:rsidR="00C321A4" w:rsidRPr="00B540DD" w:rsidRDefault="00C321A4" w:rsidP="00C321A4">
      <w:pPr>
        <w:rPr>
          <w:rFonts w:cs="Arial"/>
          <w:sz w:val="16"/>
        </w:rPr>
      </w:pPr>
      <w:r w:rsidRPr="00B540DD">
        <w:rPr>
          <w:rFonts w:cs="Arial"/>
          <w:sz w:val="16"/>
        </w:rPr>
        <w:t xml:space="preserve">I watched </w:t>
      </w:r>
      <w:r w:rsidRPr="00B540DD">
        <w:rPr>
          <w:rStyle w:val="StyleUnderline"/>
          <w:rFonts w:cs="Arial"/>
        </w:rPr>
        <w:t xml:space="preserve">the most </w:t>
      </w:r>
      <w:r w:rsidRPr="00B540DD">
        <w:rPr>
          <w:rStyle w:val="StyleUnderline"/>
          <w:rFonts w:cs="Arial"/>
          <w:highlight w:val="cyan"/>
        </w:rPr>
        <w:t>effective attack against</w:t>
      </w:r>
      <w:r w:rsidRPr="00B540DD">
        <w:rPr>
          <w:rFonts w:cs="Arial"/>
          <w:sz w:val="16"/>
          <w:highlight w:val="cyan"/>
        </w:rPr>
        <w:t xml:space="preserve"> </w:t>
      </w:r>
      <w:r w:rsidRPr="00B540DD">
        <w:rPr>
          <w:rFonts w:cs="Arial"/>
          <w:sz w:val="16"/>
        </w:rPr>
        <w:t xml:space="preserve">Joe </w:t>
      </w:r>
      <w:r w:rsidRPr="00B540DD">
        <w:rPr>
          <w:rStyle w:val="StyleUnderline"/>
          <w:rFonts w:cs="Arial"/>
          <w:highlight w:val="cyan"/>
        </w:rPr>
        <w:t>Biden’s</w:t>
      </w:r>
      <w:r w:rsidRPr="00B540DD">
        <w:rPr>
          <w:rFonts w:cs="Arial"/>
          <w:sz w:val="16"/>
          <w:highlight w:val="cyan"/>
        </w:rPr>
        <w:t xml:space="preserve"> </w:t>
      </w:r>
      <w:r w:rsidRPr="00B540DD">
        <w:rPr>
          <w:rFonts w:cs="Arial"/>
          <w:sz w:val="16"/>
        </w:rPr>
        <w:t xml:space="preserve">climate </w:t>
      </w:r>
      <w:r w:rsidRPr="00B540DD">
        <w:rPr>
          <w:rStyle w:val="StyleUnderline"/>
          <w:rFonts w:cs="Arial"/>
          <w:highlight w:val="cyan"/>
        </w:rPr>
        <w:t>policies</w:t>
      </w:r>
      <w:r w:rsidRPr="00B540DD">
        <w:rPr>
          <w:rFonts w:cs="Arial"/>
          <w:sz w:val="16"/>
        </w:rPr>
        <w:t xml:space="preserve">. It </w:t>
      </w:r>
      <w:r w:rsidRPr="00B540DD">
        <w:rPr>
          <w:rStyle w:val="Emphasis"/>
          <w:highlight w:val="cyan"/>
        </w:rPr>
        <w:t>dominated</w:t>
      </w:r>
      <w:r w:rsidRPr="00B540DD">
        <w:rPr>
          <w:rFonts w:cs="Arial"/>
          <w:sz w:val="16"/>
          <w:highlight w:val="cyan"/>
        </w:rPr>
        <w:t xml:space="preserve"> </w:t>
      </w:r>
      <w:r w:rsidRPr="00B540DD">
        <w:rPr>
          <w:rFonts w:cs="Arial"/>
          <w:sz w:val="16"/>
        </w:rPr>
        <w:t xml:space="preserve">the </w:t>
      </w:r>
      <w:r w:rsidRPr="00B540DD">
        <w:rPr>
          <w:rStyle w:val="Emphasis"/>
          <w:highlight w:val="cyan"/>
        </w:rPr>
        <w:t>news</w:t>
      </w:r>
      <w:r w:rsidRPr="00B540DD">
        <w:rPr>
          <w:rFonts w:cs="Arial"/>
          <w:sz w:val="16"/>
          <w:highlight w:val="cyan"/>
        </w:rPr>
        <w:t xml:space="preserve"> </w:t>
      </w:r>
      <w:r w:rsidRPr="00B540DD">
        <w:rPr>
          <w:rFonts w:cs="Arial"/>
          <w:sz w:val="16"/>
        </w:rPr>
        <w:t xml:space="preserve">for a day or two. It was Fox News just making up — just completely making up — </w:t>
      </w:r>
      <w:r w:rsidRPr="00B540DD">
        <w:rPr>
          <w:rStyle w:val="StyleUnderline"/>
          <w:rFonts w:cs="Arial"/>
          <w:highlight w:val="cyan"/>
        </w:rPr>
        <w:t>a</w:t>
      </w:r>
      <w:r w:rsidRPr="00B540DD">
        <w:rPr>
          <w:rFonts w:cs="Arial"/>
          <w:sz w:val="16"/>
          <w:highlight w:val="cyan"/>
        </w:rPr>
        <w:t xml:space="preserve"> </w:t>
      </w:r>
      <w:r w:rsidRPr="00B540DD">
        <w:rPr>
          <w:rFonts w:cs="Arial"/>
          <w:sz w:val="16"/>
        </w:rPr>
        <w:t xml:space="preserve">false </w:t>
      </w:r>
      <w:r w:rsidRPr="00B540DD">
        <w:rPr>
          <w:rStyle w:val="StyleUnderline"/>
          <w:rFonts w:cs="Arial"/>
          <w:highlight w:val="cyan"/>
        </w:rPr>
        <w:t xml:space="preserve">claim </w:t>
      </w:r>
      <w:r w:rsidRPr="00B540DD">
        <w:rPr>
          <w:rStyle w:val="StyleUnderline"/>
          <w:rFonts w:cs="Arial"/>
        </w:rPr>
        <w:t xml:space="preserve">that </w:t>
      </w:r>
      <w:r w:rsidRPr="00B540DD">
        <w:rPr>
          <w:rStyle w:val="StyleUnderline"/>
          <w:rFonts w:cs="Arial"/>
          <w:highlight w:val="cyan"/>
        </w:rPr>
        <w:t xml:space="preserve">Biden was going to </w:t>
      </w:r>
      <w:r w:rsidRPr="00B540DD">
        <w:rPr>
          <w:rStyle w:val="Emphasis"/>
          <w:highlight w:val="cyan"/>
        </w:rPr>
        <w:t xml:space="preserve">limit </w:t>
      </w:r>
      <w:r w:rsidRPr="00B540DD">
        <w:rPr>
          <w:rStyle w:val="Emphasis"/>
        </w:rPr>
        <w:t xml:space="preserve">or restrict red </w:t>
      </w:r>
      <w:r w:rsidRPr="00B540DD">
        <w:rPr>
          <w:rStyle w:val="Emphasis"/>
          <w:highlight w:val="cyan"/>
        </w:rPr>
        <w:t>meat</w:t>
      </w:r>
      <w:r w:rsidRPr="00B540DD">
        <w:rPr>
          <w:rFonts w:cs="Arial"/>
          <w:sz w:val="16"/>
        </w:rPr>
        <w:t>.</w:t>
      </w:r>
    </w:p>
    <w:p w14:paraId="24B137D5" w14:textId="77777777" w:rsidR="00C321A4" w:rsidRPr="00B540DD" w:rsidRDefault="00C321A4" w:rsidP="00C321A4">
      <w:pPr>
        <w:rPr>
          <w:rFonts w:cs="Arial"/>
          <w:sz w:val="16"/>
          <w:szCs w:val="16"/>
        </w:rPr>
      </w:pPr>
      <w:r w:rsidRPr="00B540DD">
        <w:rPr>
          <w:rFonts w:cs="Arial"/>
          <w:sz w:val="16"/>
          <w:szCs w:val="16"/>
        </w:rPr>
        <w:t>ANNIE GALVIN: Right. [LAUGHS]</w:t>
      </w:r>
    </w:p>
    <w:p w14:paraId="3DB7BB33" w14:textId="77777777" w:rsidR="00C321A4" w:rsidRPr="00B540DD" w:rsidRDefault="00C321A4" w:rsidP="00C321A4">
      <w:pPr>
        <w:rPr>
          <w:rFonts w:cs="Arial"/>
          <w:sz w:val="16"/>
        </w:rPr>
      </w:pPr>
      <w:r w:rsidRPr="00B540DD">
        <w:rPr>
          <w:rFonts w:cs="Arial"/>
          <w:sz w:val="16"/>
        </w:rPr>
        <w:t xml:space="preserve">EZRA KLEIN: So my worry with </w:t>
      </w:r>
      <w:r w:rsidRPr="00B540DD">
        <w:rPr>
          <w:rStyle w:val="StyleUnderline"/>
          <w:rFonts w:cs="Arial"/>
        </w:rPr>
        <w:t>degrowth</w:t>
      </w:r>
      <w:r w:rsidRPr="00B540DD">
        <w:rPr>
          <w:rFonts w:cs="Arial"/>
          <w:sz w:val="16"/>
        </w:rPr>
        <w:t xml:space="preserve"> is that it </w:t>
      </w:r>
      <w:r w:rsidRPr="00B540DD">
        <w:rPr>
          <w:rStyle w:val="StyleUnderline"/>
          <w:rFonts w:cs="Arial"/>
        </w:rPr>
        <w:t xml:space="preserve">is trying to take the politics out of politics. It is attacking the flaws of the current strategy as not moving fast enough when the impediments are </w:t>
      </w:r>
      <w:r w:rsidRPr="00B540DD">
        <w:rPr>
          <w:rStyle w:val="Emphasis"/>
        </w:rPr>
        <w:t>political</w:t>
      </w:r>
      <w:r w:rsidRPr="00B540DD">
        <w:rPr>
          <w:rStyle w:val="StyleUnderline"/>
          <w:rFonts w:cs="Arial"/>
        </w:rPr>
        <w:t xml:space="preserve">, but then </w:t>
      </w:r>
      <w:r w:rsidRPr="00B540DD">
        <w:rPr>
          <w:rStyle w:val="Emphasis"/>
        </w:rPr>
        <w:t>not accepting the impediments to its own political path</w:t>
      </w:r>
      <w:r w:rsidRPr="00B540DD">
        <w:rPr>
          <w:rStyle w:val="StyleUnderline"/>
          <w:rFonts w:cs="Arial"/>
        </w:rPr>
        <w:t xml:space="preserve"> forward.</w:t>
      </w:r>
    </w:p>
    <w:p w14:paraId="4C955EAE" w14:textId="77777777" w:rsidR="00C321A4" w:rsidRPr="00B540DD" w:rsidRDefault="00C321A4" w:rsidP="00C321A4">
      <w:pPr>
        <w:rPr>
          <w:rFonts w:cs="Arial"/>
          <w:sz w:val="16"/>
        </w:rPr>
      </w:pPr>
      <w:r w:rsidRPr="00B540DD">
        <w:rPr>
          <w:rFonts w:cs="Arial"/>
          <w:sz w:val="16"/>
        </w:rPr>
        <w:t xml:space="preserve">I will say, because I think it’ll be weird to people if I don’t mention this, that there is the big problem, of course, that </w:t>
      </w:r>
      <w:r w:rsidRPr="00B540DD">
        <w:rPr>
          <w:rStyle w:val="StyleUnderline"/>
          <w:rFonts w:cs="Arial"/>
        </w:rPr>
        <w:t xml:space="preserve">the rising generation of </w:t>
      </w:r>
      <w:r w:rsidRPr="00B540DD">
        <w:rPr>
          <w:rStyle w:val="StyleUnderline"/>
          <w:rFonts w:cs="Arial"/>
          <w:highlight w:val="cyan"/>
        </w:rPr>
        <w:t xml:space="preserve">emissions is coming </w:t>
      </w:r>
      <w:r w:rsidRPr="00B540DD">
        <w:rPr>
          <w:rStyle w:val="Emphasis"/>
          <w:highlight w:val="cyan"/>
        </w:rPr>
        <w:t>from China, from India</w:t>
      </w:r>
      <w:r w:rsidRPr="00B540DD">
        <w:rPr>
          <w:rFonts w:cs="Arial"/>
          <w:sz w:val="16"/>
        </w:rPr>
        <w:t xml:space="preserve">. I think it’s something like </w:t>
      </w:r>
      <w:r w:rsidRPr="00B540DD">
        <w:rPr>
          <w:rStyle w:val="StyleUnderline"/>
          <w:rFonts w:cs="Arial"/>
          <w:highlight w:val="cyan"/>
        </w:rPr>
        <w:t xml:space="preserve">⅔ of emissions are now from </w:t>
      </w:r>
      <w:r w:rsidRPr="00B540DD">
        <w:rPr>
          <w:rStyle w:val="Emphasis"/>
          <w:highlight w:val="cyan"/>
        </w:rPr>
        <w:t>middle income countries</w:t>
      </w:r>
      <w:r w:rsidRPr="00B540DD">
        <w:rPr>
          <w:rStyle w:val="StyleUnderline"/>
          <w:rFonts w:cs="Arial"/>
          <w:highlight w:val="cyan"/>
        </w:rPr>
        <w:t xml:space="preserve">. That is </w:t>
      </w:r>
      <w:r w:rsidRPr="00B540DD">
        <w:rPr>
          <w:rStyle w:val="Emphasis"/>
          <w:highlight w:val="cyan"/>
        </w:rPr>
        <w:t>only going up</w:t>
      </w:r>
      <w:r w:rsidRPr="00B540DD">
        <w:rPr>
          <w:rFonts w:cs="Arial"/>
          <w:sz w:val="16"/>
        </w:rPr>
        <w:t>.</w:t>
      </w:r>
    </w:p>
    <w:p w14:paraId="195E1A2C" w14:textId="77777777" w:rsidR="00C321A4" w:rsidRPr="00B540DD" w:rsidRDefault="00C321A4" w:rsidP="00C321A4">
      <w:pPr>
        <w:rPr>
          <w:rFonts w:cs="Arial"/>
          <w:sz w:val="16"/>
        </w:rPr>
      </w:pPr>
      <w:r w:rsidRPr="00B540DD">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B540DD">
        <w:rPr>
          <w:rStyle w:val="StyleUnderline"/>
          <w:rFonts w:cs="Arial"/>
          <w:highlight w:val="cyan"/>
        </w:rPr>
        <w:t xml:space="preserve">I cannot imagine how you are going to enforce this </w:t>
      </w:r>
      <w:r w:rsidRPr="00B540DD">
        <w:rPr>
          <w:rStyle w:val="StyleUnderline"/>
          <w:rFonts w:cs="Arial"/>
        </w:rPr>
        <w:t xml:space="preserve">as a political and </w:t>
      </w:r>
      <w:r w:rsidRPr="00B540DD">
        <w:rPr>
          <w:rStyle w:val="StyleUnderline"/>
          <w:rFonts w:cs="Arial"/>
          <w:highlight w:val="cyan"/>
        </w:rPr>
        <w:t>economic planning regime</w:t>
      </w:r>
      <w:r w:rsidRPr="00B540DD">
        <w:rPr>
          <w:rFonts w:cs="Arial"/>
          <w:sz w:val="16"/>
        </w:rPr>
        <w:t xml:space="preserve">. </w:t>
      </w:r>
      <w:r w:rsidRPr="00B540DD">
        <w:rPr>
          <w:rStyle w:val="Emphasis"/>
          <w:highlight w:val="cyan"/>
        </w:rPr>
        <w:t>How you will get rich countries to agree</w:t>
      </w:r>
      <w:r w:rsidRPr="00B540DD">
        <w:rPr>
          <w:rFonts w:cs="Arial"/>
          <w:sz w:val="16"/>
        </w:rPr>
        <w:t xml:space="preserve"> to do less so poor countries can have more. I mean, </w:t>
      </w:r>
      <w:r w:rsidRPr="00B540DD">
        <w:rPr>
          <w:rStyle w:val="StyleUnderline"/>
          <w:rFonts w:cs="Arial"/>
          <w:highlight w:val="cyan"/>
        </w:rPr>
        <w:t xml:space="preserve">look at </w:t>
      </w:r>
      <w:r w:rsidRPr="00B540DD">
        <w:rPr>
          <w:rStyle w:val="StyleUnderline"/>
          <w:rFonts w:cs="Arial"/>
        </w:rPr>
        <w:t xml:space="preserve">what has happened with </w:t>
      </w:r>
      <w:r w:rsidRPr="00B540DD">
        <w:rPr>
          <w:rStyle w:val="Emphasis"/>
          <w:highlight w:val="cyan"/>
        </w:rPr>
        <w:t>vaccine hoarding</w:t>
      </w:r>
      <w:r w:rsidRPr="00B540DD">
        <w:rPr>
          <w:rFonts w:cs="Arial"/>
          <w:sz w:val="16"/>
        </w:rPr>
        <w:t>.</w:t>
      </w:r>
    </w:p>
    <w:p w14:paraId="4A1EBF1C" w14:textId="77777777" w:rsidR="00C321A4" w:rsidRPr="00B540DD" w:rsidRDefault="00C321A4" w:rsidP="00C321A4">
      <w:pPr>
        <w:rPr>
          <w:rFonts w:cs="Arial"/>
          <w:sz w:val="16"/>
        </w:rPr>
      </w:pPr>
      <w:r w:rsidRPr="00B540DD">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B540DD">
        <w:rPr>
          <w:rStyle w:val="StyleUnderline"/>
          <w:rFonts w:cs="Arial"/>
        </w:rPr>
        <w:t xml:space="preserve">the entire question of the climate change conversation is </w:t>
      </w:r>
      <w:r w:rsidRPr="00B540DD">
        <w:rPr>
          <w:rStyle w:val="Emphasis"/>
        </w:rPr>
        <w:t>speed</w:t>
      </w:r>
      <w:r w:rsidRPr="00B540DD">
        <w:rPr>
          <w:rFonts w:cs="Arial"/>
          <w:sz w:val="16"/>
        </w:rPr>
        <w:t xml:space="preserve">. And </w:t>
      </w:r>
      <w:r w:rsidRPr="00B540DD">
        <w:rPr>
          <w:rStyle w:val="StyleUnderline"/>
          <w:rFonts w:cs="Arial"/>
          <w:highlight w:val="cyan"/>
        </w:rPr>
        <w:t>I</w:t>
      </w:r>
      <w:r w:rsidRPr="00B540DD">
        <w:rPr>
          <w:rFonts w:cs="Arial"/>
          <w:sz w:val="16"/>
          <w:highlight w:val="cyan"/>
        </w:rPr>
        <w:t xml:space="preserve"> </w:t>
      </w:r>
      <w:r w:rsidRPr="00B540DD">
        <w:rPr>
          <w:rFonts w:cs="Arial"/>
          <w:sz w:val="16"/>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being anything but an </w:t>
      </w:r>
      <w:r w:rsidRPr="00B540DD">
        <w:rPr>
          <w:rStyle w:val="Emphasis"/>
          <w:highlight w:val="cyan"/>
        </w:rPr>
        <w:t>extraordinarily slower way of approaching the politics</w:t>
      </w:r>
      <w:r w:rsidRPr="00B540DD">
        <w:rPr>
          <w:rFonts w:cs="Arial"/>
          <w:sz w:val="16"/>
        </w:rPr>
        <w:t xml:space="preserve">, probably </w:t>
      </w:r>
      <w:r w:rsidRPr="00B540DD">
        <w:rPr>
          <w:rStyle w:val="Emphasis"/>
          <w:highlight w:val="cyan"/>
        </w:rPr>
        <w:t>counterproductive compared to what we’re doing</w:t>
      </w:r>
      <w:r w:rsidRPr="00B540DD">
        <w:rPr>
          <w:rFonts w:cs="Arial"/>
          <w:sz w:val="16"/>
        </w:rPr>
        <w:t xml:space="preserve">, which is I think </w:t>
      </w:r>
      <w:r w:rsidRPr="00B540DD">
        <w:rPr>
          <w:rStyle w:val="StyleUnderline"/>
          <w:rFonts w:cs="Arial"/>
          <w:highlight w:val="cyan"/>
        </w:rPr>
        <w:t>you can make tremendous strides</w:t>
      </w:r>
      <w:r w:rsidRPr="00B540DD">
        <w:rPr>
          <w:rFonts w:cs="Arial"/>
          <w:sz w:val="16"/>
        </w:rPr>
        <w:t xml:space="preserve"> on climate change </w:t>
      </w:r>
      <w:r w:rsidRPr="00B540DD">
        <w:rPr>
          <w:rStyle w:val="StyleUnderline"/>
          <w:rFonts w:cs="Arial"/>
          <w:highlight w:val="cyan"/>
        </w:rPr>
        <w:t>by deploying</w:t>
      </w:r>
      <w:r w:rsidRPr="00B540DD">
        <w:rPr>
          <w:rFonts w:cs="Arial"/>
          <w:sz w:val="16"/>
        </w:rPr>
        <w:t xml:space="preserve"> renewable energy </w:t>
      </w:r>
      <w:r w:rsidRPr="00B540DD">
        <w:rPr>
          <w:rStyle w:val="Emphasis"/>
          <w:highlight w:val="cyan"/>
        </w:rPr>
        <w:t>technologies</w:t>
      </w:r>
      <w:r w:rsidRPr="00B540DD">
        <w:rPr>
          <w:rFonts w:cs="Arial"/>
          <w:sz w:val="16"/>
        </w:rPr>
        <w:t xml:space="preserve"> </w:t>
      </w:r>
      <w:r w:rsidRPr="00B540DD">
        <w:rPr>
          <w:rStyle w:val="StyleUnderline"/>
          <w:rFonts w:cs="Arial"/>
        </w:rPr>
        <w:t>and giving people</w:t>
      </w:r>
      <w:r w:rsidRPr="00B540DD">
        <w:rPr>
          <w:rFonts w:cs="Arial"/>
          <w:sz w:val="16"/>
        </w:rPr>
        <w:t xml:space="preserve"> the </w:t>
      </w:r>
      <w:r w:rsidRPr="00B540DD">
        <w:rPr>
          <w:rStyle w:val="StyleUnderline"/>
          <w:rFonts w:cs="Arial"/>
        </w:rPr>
        <w:t>opportunity to have a more materially fulfilling life</w:t>
      </w:r>
      <w:r w:rsidRPr="00B540DD">
        <w:rPr>
          <w:rFonts w:cs="Arial"/>
          <w:sz w:val="16"/>
        </w:rPr>
        <w:t xml:space="preserve"> atop those technologies.</w:t>
      </w:r>
    </w:p>
    <w:p w14:paraId="189666B2" w14:textId="77777777" w:rsidR="00C321A4" w:rsidRPr="00B540DD" w:rsidRDefault="00C321A4" w:rsidP="00C321A4">
      <w:pPr>
        <w:rPr>
          <w:rFonts w:cs="Arial"/>
          <w:sz w:val="16"/>
        </w:rPr>
      </w:pPr>
      <w:r w:rsidRPr="00B540DD">
        <w:rPr>
          <w:rFonts w:cs="Arial"/>
          <w:sz w:val="16"/>
        </w:rPr>
        <w:t xml:space="preserve">And by the way, when that happens in </w:t>
      </w:r>
      <w:r w:rsidRPr="00B540DD">
        <w:rPr>
          <w:rStyle w:val="StyleUnderline"/>
          <w:rFonts w:cs="Arial"/>
        </w:rPr>
        <w:t xml:space="preserve">rich </w:t>
      </w:r>
      <w:r w:rsidRPr="00B540DD">
        <w:rPr>
          <w:rStyle w:val="StyleUnderline"/>
          <w:rFonts w:cs="Arial"/>
          <w:highlight w:val="cyan"/>
        </w:rPr>
        <w:t>countries</w:t>
      </w:r>
      <w:r w:rsidRPr="00B540DD">
        <w:rPr>
          <w:rFonts w:cs="Arial"/>
          <w:sz w:val="16"/>
        </w:rPr>
        <w:t xml:space="preserve">, as we have seen, it </w:t>
      </w:r>
      <w:r w:rsidRPr="00B540DD">
        <w:rPr>
          <w:rStyle w:val="StyleUnderline"/>
          <w:rFonts w:cs="Arial"/>
          <w:highlight w:val="cyan"/>
        </w:rPr>
        <w:t xml:space="preserve">ends up subsidizing </w:t>
      </w:r>
      <w:r w:rsidRPr="00B540DD">
        <w:rPr>
          <w:rStyle w:val="StyleUnderline"/>
          <w:rFonts w:cs="Arial"/>
        </w:rPr>
        <w:t xml:space="preserve">these renewable energy </w:t>
      </w:r>
      <w:r w:rsidRPr="00B540DD">
        <w:rPr>
          <w:rStyle w:val="StyleUnderline"/>
          <w:rFonts w:cs="Arial"/>
          <w:highlight w:val="cyan"/>
        </w:rPr>
        <w:t>technological advances for poorer countries</w:t>
      </w:r>
      <w:r w:rsidRPr="00B540DD">
        <w:rPr>
          <w:rFonts w:cs="Arial"/>
          <w:sz w:val="16"/>
        </w:rPr>
        <w:t xml:space="preserve">. So it is a fact that Germany and </w:t>
      </w:r>
      <w:r w:rsidRPr="00B540DD">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B540DD">
        <w:rPr>
          <w:rFonts w:cs="Arial"/>
          <w:sz w:val="16"/>
        </w:rPr>
        <w:t>.</w:t>
      </w:r>
    </w:p>
    <w:p w14:paraId="5CEE861E" w14:textId="77777777" w:rsidR="00C321A4" w:rsidRPr="00B540DD" w:rsidRDefault="00C321A4" w:rsidP="00C321A4">
      <w:pPr>
        <w:rPr>
          <w:rFonts w:cs="Arial"/>
          <w:sz w:val="16"/>
        </w:rPr>
      </w:pPr>
      <w:r w:rsidRPr="00B540DD">
        <w:rPr>
          <w:rFonts w:cs="Arial"/>
          <w:sz w:val="16"/>
        </w:rPr>
        <w:lastRenderedPageBreak/>
        <w:t xml:space="preserve">So I also think there are cross-subsidies in rich countries trying to maintain growth renewable energy deployment that end up helping poor countries change what they’re doing in a useful way, too. So </w:t>
      </w:r>
      <w:r w:rsidRPr="00B540DD">
        <w:rPr>
          <w:rStyle w:val="StyleUnderline"/>
          <w:rFonts w:cs="Arial"/>
        </w:rPr>
        <w:t>that’s my take on degrowth</w:t>
      </w:r>
      <w:r w:rsidRPr="00B540DD">
        <w:rPr>
          <w:rFonts w:cs="Arial"/>
          <w:sz w:val="16"/>
        </w:rPr>
        <w:t xml:space="preserve">. But I understand its appeal. </w:t>
      </w:r>
      <w:r w:rsidRPr="00B540DD">
        <w:rPr>
          <w:rStyle w:val="StyleUnderline"/>
          <w:rFonts w:cs="Arial"/>
        </w:rPr>
        <w:t>I</w:t>
      </w:r>
      <w:r w:rsidRPr="00B540DD">
        <w:rPr>
          <w:rFonts w:cs="Arial"/>
          <w:sz w:val="16"/>
        </w:rPr>
        <w:t xml:space="preserve"> just </w:t>
      </w:r>
      <w:r w:rsidRPr="00B540DD">
        <w:rPr>
          <w:rStyle w:val="Emphasis"/>
        </w:rPr>
        <w:t>don’t understand its politics</w:t>
      </w:r>
      <w:r w:rsidRPr="00B540DD">
        <w:rPr>
          <w:rFonts w:cs="Arial"/>
          <w:sz w:val="16"/>
        </w:rPr>
        <w:t>.</w:t>
      </w:r>
    </w:p>
    <w:p w14:paraId="459C035E" w14:textId="77777777" w:rsidR="00C321A4" w:rsidRPr="00B540DD" w:rsidRDefault="00C321A4" w:rsidP="00C321A4">
      <w:pPr>
        <w:rPr>
          <w:rFonts w:cs="Arial"/>
        </w:rPr>
      </w:pPr>
    </w:p>
    <w:p w14:paraId="0D39F828" w14:textId="77777777" w:rsidR="00C321A4" w:rsidRDefault="00C321A4" w:rsidP="00C321A4">
      <w:pPr>
        <w:pStyle w:val="Heading4"/>
      </w:pPr>
      <w:r>
        <w:t xml:space="preserve">Markets solve their impact and the alt fails. </w:t>
      </w:r>
    </w:p>
    <w:p w14:paraId="03F1C331" w14:textId="77777777" w:rsidR="00C321A4" w:rsidRPr="0057252B" w:rsidRDefault="00C321A4" w:rsidP="00C321A4">
      <w:r>
        <w:t xml:space="preserve">Noah </w:t>
      </w:r>
      <w:r w:rsidRPr="0057252B">
        <w:rPr>
          <w:rStyle w:val="Style13ptBold"/>
        </w:rPr>
        <w:t>Smith 9/6/21</w:t>
      </w:r>
      <w: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6CD9EC2A" w14:textId="77777777" w:rsidR="00C321A4" w:rsidRPr="00E05D8F" w:rsidRDefault="00C321A4" w:rsidP="00C321A4">
      <w:pPr>
        <w:rPr>
          <w:sz w:val="16"/>
        </w:rPr>
      </w:pPr>
      <w:r w:rsidRPr="009D037C">
        <w:rPr>
          <w:sz w:val="16"/>
        </w:rPr>
        <w:t xml:space="preserve">I was going to write a lengthy post explaining </w:t>
      </w:r>
      <w:r w:rsidRPr="00E05D8F">
        <w:rPr>
          <w:sz w:val="16"/>
        </w:rPr>
        <w:t>why “</w:t>
      </w:r>
      <w:r w:rsidRPr="00E05D8F">
        <w:rPr>
          <w:rStyle w:val="Emphasis"/>
        </w:rPr>
        <w:t>degrowth</w:t>
      </w:r>
      <w:r w:rsidRPr="00E05D8F">
        <w:rPr>
          <w:sz w:val="16"/>
        </w:rPr>
        <w:t xml:space="preserve">” — the idea that we need to halt economic growth in order to save the planet — </w:t>
      </w:r>
      <w:r w:rsidRPr="00E05D8F">
        <w:rPr>
          <w:rStyle w:val="Emphasis"/>
        </w:rPr>
        <w:t>is a very bad idea</w:t>
      </w:r>
      <w:r w:rsidRPr="00E05D8F">
        <w:rPr>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7F45FE64" w14:textId="77777777" w:rsidR="00C321A4" w:rsidRPr="00E05D8F" w:rsidRDefault="00C321A4" w:rsidP="00C321A4">
      <w:pPr>
        <w:rPr>
          <w:sz w:val="16"/>
          <w:szCs w:val="16"/>
        </w:rPr>
      </w:pPr>
      <w:r w:rsidRPr="00E05D8F">
        <w:rPr>
          <w:sz w:val="16"/>
          <w:szCs w:val="16"/>
        </w:rPr>
        <w:t>But first, let’s go over the standard argument, so we can see why these new arguments are necessary.</w:t>
      </w:r>
    </w:p>
    <w:p w14:paraId="3B3D3B57" w14:textId="77777777" w:rsidR="00C321A4" w:rsidRPr="00E05D8F" w:rsidRDefault="00C321A4" w:rsidP="00C321A4">
      <w:pPr>
        <w:rPr>
          <w:sz w:val="16"/>
          <w:szCs w:val="16"/>
        </w:rPr>
      </w:pPr>
      <w:r w:rsidRPr="00E05D8F">
        <w:rPr>
          <w:sz w:val="16"/>
          <w:szCs w:val="16"/>
        </w:rPr>
        <w:t>The standard argument against degrowth</w:t>
      </w:r>
    </w:p>
    <w:p w14:paraId="371A3992" w14:textId="77777777" w:rsidR="00C321A4" w:rsidRPr="009D037C" w:rsidRDefault="00C321A4" w:rsidP="00C321A4">
      <w:pPr>
        <w:rPr>
          <w:sz w:val="16"/>
        </w:rPr>
      </w:pPr>
      <w:r w:rsidRPr="00E05D8F">
        <w:rPr>
          <w:sz w:val="16"/>
        </w:rPr>
        <w:t xml:space="preserve">First, note that the typical argument against degrowth, which I laid out in a Bloomberg post a while back, is that we don’t need it; </w:t>
      </w:r>
      <w:r w:rsidRPr="00E05D8F">
        <w:rPr>
          <w:rStyle w:val="StyleUnderline"/>
        </w:rPr>
        <w:t xml:space="preserve">we can raise human living standards </w:t>
      </w:r>
      <w:r w:rsidRPr="00E05D8F">
        <w:rPr>
          <w:rStyle w:val="Emphasis"/>
        </w:rPr>
        <w:t>without exhausting the planet</w:t>
      </w:r>
      <w:r w:rsidRPr="00E05D8F">
        <w:rPr>
          <w:sz w:val="16"/>
        </w:rPr>
        <w:t>. This argument was</w:t>
      </w:r>
      <w:r w:rsidRPr="009D037C">
        <w:rPr>
          <w:sz w:val="16"/>
        </w:rPr>
        <w:t xml:space="preserve"> capably put forward by Andy McAfee, in his excellent book More From Less, which you should buy and read. Essentially, </w:t>
      </w:r>
      <w:r w:rsidRPr="007D3245">
        <w:rPr>
          <w:rStyle w:val="StyleUnderline"/>
          <w:highlight w:val="cyan"/>
        </w:rPr>
        <w:t xml:space="preserve">the idea </w:t>
      </w:r>
      <w:r w:rsidRPr="00A11C5C">
        <w:rPr>
          <w:rStyle w:val="StyleUnderline"/>
        </w:rPr>
        <w:t xml:space="preserve">that economic </w:t>
      </w:r>
      <w:r w:rsidRPr="007D3245">
        <w:rPr>
          <w:rStyle w:val="StyleUnderline"/>
          <w:highlight w:val="cyan"/>
        </w:rPr>
        <w:t xml:space="preserve">growth requires </w:t>
      </w:r>
      <w:r w:rsidRPr="00A11C5C">
        <w:rPr>
          <w:rStyle w:val="StyleUnderline"/>
        </w:rPr>
        <w:t xml:space="preserve">growth in </w:t>
      </w:r>
      <w:r w:rsidRPr="007D3245">
        <w:rPr>
          <w:rStyle w:val="StyleUnderline"/>
          <w:highlight w:val="cyan"/>
        </w:rPr>
        <w:t xml:space="preserve">resource </w:t>
      </w:r>
      <w:r w:rsidRPr="00BA3E33">
        <w:rPr>
          <w:rStyle w:val="StyleUnderline"/>
        </w:rPr>
        <w:t xml:space="preserve">use </w:t>
      </w:r>
      <w:r w:rsidRPr="007D3245">
        <w:rPr>
          <w:rStyle w:val="StyleUnderline"/>
          <w:highlight w:val="cyan"/>
        </w:rPr>
        <w:t xml:space="preserve">is </w:t>
      </w:r>
      <w:r w:rsidRPr="007D3245">
        <w:rPr>
          <w:rStyle w:val="Emphasis"/>
          <w:highlight w:val="cyan"/>
        </w:rPr>
        <w:t>false</w:t>
      </w:r>
      <w:r w:rsidRPr="009D037C">
        <w:rPr>
          <w:sz w:val="16"/>
        </w:rPr>
        <w:t xml:space="preserve">; </w:t>
      </w:r>
      <w:r w:rsidRPr="007D3245">
        <w:rPr>
          <w:rStyle w:val="StyleUnderline"/>
          <w:highlight w:val="cyan"/>
        </w:rPr>
        <w:t>rich countries</w:t>
      </w:r>
      <w:r w:rsidRPr="00A11C5C">
        <w:rPr>
          <w:rStyle w:val="StyleUnderline"/>
        </w:rPr>
        <w:t xml:space="preserve"> have started to grow while </w:t>
      </w:r>
      <w:r w:rsidRPr="007D3245">
        <w:rPr>
          <w:rStyle w:val="Emphasis"/>
          <w:highlight w:val="cyan"/>
        </w:rPr>
        <w:t>us</w:t>
      </w:r>
      <w:r w:rsidRPr="00A11C5C">
        <w:rPr>
          <w:rStyle w:val="Emphasis"/>
        </w:rPr>
        <w:t xml:space="preserve">ing less and </w:t>
      </w:r>
      <w:r w:rsidRPr="007D3245">
        <w:rPr>
          <w:rStyle w:val="Emphasis"/>
          <w:highlight w:val="cyan"/>
        </w:rPr>
        <w:t>less of the planet’s</w:t>
      </w:r>
      <w:r w:rsidRPr="007D3245">
        <w:rPr>
          <w:sz w:val="16"/>
          <w:highlight w:val="cyan"/>
        </w:rPr>
        <w:t xml:space="preserve"> </w:t>
      </w:r>
      <w:r w:rsidRPr="009D037C">
        <w:rPr>
          <w:sz w:val="16"/>
        </w:rPr>
        <w:t xml:space="preserve">most important </w:t>
      </w:r>
      <w:r w:rsidRPr="007D3245">
        <w:rPr>
          <w:rStyle w:val="Emphasis"/>
        </w:rPr>
        <w:t>resources</w:t>
      </w:r>
      <w:r w:rsidRPr="009D037C">
        <w:rPr>
          <w:sz w:val="16"/>
        </w:rPr>
        <w:t xml:space="preserve">. </w:t>
      </w:r>
      <w:r w:rsidRPr="00A11C5C">
        <w:rPr>
          <w:rStyle w:val="StyleUnderline"/>
        </w:rPr>
        <w:t xml:space="preserve">For example, here is U.S. use of </w:t>
      </w:r>
      <w:r w:rsidRPr="00A11C5C">
        <w:rPr>
          <w:rStyle w:val="Emphasis"/>
        </w:rPr>
        <w:t xml:space="preserve">fresh </w:t>
      </w:r>
      <w:r w:rsidRPr="007D3245">
        <w:rPr>
          <w:rStyle w:val="Emphasis"/>
          <w:highlight w:val="cyan"/>
        </w:rPr>
        <w:t>water</w:t>
      </w:r>
      <w:r w:rsidRPr="007D3245">
        <w:rPr>
          <w:rStyle w:val="StyleUnderline"/>
          <w:highlight w:val="cyan"/>
        </w:rPr>
        <w:t xml:space="preserve"> </w:t>
      </w:r>
      <w:r w:rsidRPr="00A11C5C">
        <w:rPr>
          <w:rStyle w:val="StyleUnderline"/>
        </w:rPr>
        <w:t xml:space="preserve">and various </w:t>
      </w:r>
      <w:r w:rsidRPr="007D3245">
        <w:rPr>
          <w:rStyle w:val="Emphasis"/>
          <w:highlight w:val="cyan"/>
        </w:rPr>
        <w:t>metals</w:t>
      </w:r>
      <w:r w:rsidRPr="009D037C">
        <w:rPr>
          <w:sz w:val="16"/>
        </w:rPr>
        <w:t xml:space="preserve">, </w:t>
      </w:r>
      <w:r w:rsidRPr="00A11C5C">
        <w:rPr>
          <w:rStyle w:val="StyleUnderline"/>
        </w:rPr>
        <w:t>as well as</w:t>
      </w:r>
      <w:r w:rsidRPr="009D037C">
        <w:rPr>
          <w:sz w:val="16"/>
        </w:rPr>
        <w:t xml:space="preserve"> trade-adjusted </w:t>
      </w:r>
      <w:r w:rsidRPr="007D3245">
        <w:rPr>
          <w:rStyle w:val="Emphasis"/>
          <w:highlight w:val="cyan"/>
        </w:rPr>
        <w:t>carbon</w:t>
      </w:r>
      <w:r w:rsidRPr="007D3245">
        <w:rPr>
          <w:sz w:val="16"/>
          <w:highlight w:val="cyan"/>
        </w:rPr>
        <w:t xml:space="preserve"> </w:t>
      </w:r>
      <w:r w:rsidRPr="009D037C">
        <w:rPr>
          <w:sz w:val="16"/>
        </w:rPr>
        <w:t>emissions:</w:t>
      </w:r>
    </w:p>
    <w:p w14:paraId="041F5C07" w14:textId="77777777" w:rsidR="00C321A4" w:rsidRPr="00A11C5C" w:rsidRDefault="00C321A4" w:rsidP="00C321A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7B3AC649" wp14:editId="18D5E132">
            <wp:extent cx="3389462" cy="2190750"/>
            <wp:effectExtent l="0" t="0" r="1905" b="0"/>
            <wp:docPr id="17" name="Picture 17" descr="Chart, bar chart&#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421A1EAF" w14:textId="77777777" w:rsidR="00C321A4" w:rsidRPr="00A11C5C" w:rsidRDefault="00C321A4" w:rsidP="00C321A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602D0C9C" wp14:editId="3B49A785">
            <wp:extent cx="3267265" cy="2222500"/>
            <wp:effectExtent l="0" t="0" r="9525" b="6350"/>
            <wp:docPr id="18" name="Picture 18" descr="Chart, line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7F17E481" w14:textId="77777777" w:rsidR="00C321A4" w:rsidRPr="00A11C5C" w:rsidRDefault="00C321A4" w:rsidP="00C321A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lastRenderedPageBreak/>
        <w:drawing>
          <wp:inline distT="0" distB="0" distL="0" distR="0" wp14:anchorId="13AC73E8" wp14:editId="59E755E9">
            <wp:extent cx="3920387" cy="2767965"/>
            <wp:effectExtent l="0" t="0" r="4445" b="0"/>
            <wp:docPr id="19" name="Picture 19"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52A62D43" w14:textId="77777777" w:rsidR="00C321A4" w:rsidRPr="00A11C5C" w:rsidRDefault="00C321A4" w:rsidP="00C321A4">
      <w:pPr>
        <w:rPr>
          <w:u w:val="single"/>
        </w:rPr>
      </w:pPr>
      <w:r w:rsidRPr="009D037C">
        <w:rPr>
          <w:sz w:val="16"/>
        </w:rPr>
        <w:t xml:space="preserve">So the idea here is </w:t>
      </w:r>
      <w:r w:rsidRPr="00E05D8F">
        <w:rPr>
          <w:sz w:val="16"/>
        </w:rPr>
        <w:t xml:space="preserve">that </w:t>
      </w:r>
      <w:r w:rsidRPr="00E05D8F">
        <w:rPr>
          <w:rStyle w:val="Emphasis"/>
        </w:rPr>
        <w:t>we don’t need degrowth</w:t>
      </w:r>
      <w:r w:rsidRPr="00E05D8F">
        <w:rPr>
          <w:sz w:val="16"/>
        </w:rPr>
        <w:t xml:space="preserve">; instead, </w:t>
      </w:r>
      <w:r w:rsidRPr="00E05D8F">
        <w:rPr>
          <w:rStyle w:val="StyleUnderline"/>
        </w:rPr>
        <w:t xml:space="preserve">we can keep raising everyone’s standard of living </w:t>
      </w:r>
      <w:r w:rsidRPr="00E05D8F">
        <w:rPr>
          <w:rStyle w:val="Emphasis"/>
        </w:rPr>
        <w:t>without exhausting the planet’s resources</w:t>
      </w:r>
      <w:r w:rsidRPr="00E05D8F">
        <w:rPr>
          <w:sz w:val="16"/>
        </w:rPr>
        <w:t xml:space="preserve">. Because </w:t>
      </w:r>
      <w:r w:rsidRPr="00E05D8F">
        <w:rPr>
          <w:rStyle w:val="StyleUnderline"/>
        </w:rPr>
        <w:t>growth</w:t>
      </w:r>
      <w:r w:rsidRPr="00E05D8F">
        <w:rPr>
          <w:sz w:val="16"/>
        </w:rPr>
        <w:t xml:space="preserve"> doesn’t just mean using more and more stuff; instead, it </w:t>
      </w:r>
      <w:r w:rsidRPr="00E05D8F">
        <w:rPr>
          <w:rStyle w:val="StyleUnderline"/>
        </w:rPr>
        <w:t xml:space="preserve">can mean finding </w:t>
      </w:r>
      <w:r w:rsidRPr="00E05D8F">
        <w:rPr>
          <w:rStyle w:val="Emphasis"/>
        </w:rPr>
        <w:t>more</w:t>
      </w:r>
      <w:r w:rsidRPr="00A11C5C">
        <w:rPr>
          <w:rStyle w:val="Emphasis"/>
        </w:rPr>
        <w:t xml:space="preserve"> efficient ways</w:t>
      </w:r>
      <w:r w:rsidRPr="00A11C5C">
        <w:rPr>
          <w:rStyle w:val="StyleUnderline"/>
        </w:rPr>
        <w:t xml:space="preserve"> to use the stuff we have.</w:t>
      </w:r>
    </w:p>
    <w:p w14:paraId="4C233BAE" w14:textId="77777777" w:rsidR="00C321A4" w:rsidRPr="00E05D8F" w:rsidRDefault="00C321A4" w:rsidP="00C321A4">
      <w:pPr>
        <w:rPr>
          <w:sz w:val="16"/>
        </w:rPr>
      </w:pPr>
      <w:r w:rsidRPr="00A11C5C">
        <w:rPr>
          <w:rStyle w:val="StyleUnderline"/>
        </w:rPr>
        <w:t>Degrowthers</w:t>
      </w:r>
      <w:r w:rsidRPr="009D037C">
        <w:rPr>
          <w:sz w:val="16"/>
        </w:rPr>
        <w:t xml:space="preserve"> have two counters to </w:t>
      </w:r>
      <w:r w:rsidRPr="00E05D8F">
        <w:rPr>
          <w:sz w:val="16"/>
        </w:rPr>
        <w:t xml:space="preserve">this. Their first counter, typically, is to </w:t>
      </w:r>
      <w:r w:rsidRPr="00E05D8F">
        <w:rPr>
          <w:rStyle w:val="StyleUnderline"/>
        </w:rPr>
        <w:t>show</w:t>
      </w:r>
      <w:r w:rsidRPr="00E05D8F">
        <w:rPr>
          <w:sz w:val="16"/>
        </w:rPr>
        <w:t xml:space="preserve"> a graph of </w:t>
      </w:r>
      <w:r w:rsidRPr="00E05D8F">
        <w:rPr>
          <w:rStyle w:val="StyleUnderline"/>
        </w:rPr>
        <w:t xml:space="preserve">resource use for the entire world, and show that it’s correlated with global growth. This is a </w:t>
      </w:r>
      <w:r w:rsidRPr="00E05D8F">
        <w:rPr>
          <w:rStyle w:val="Emphasis"/>
        </w:rPr>
        <w:t>weak response</w:t>
      </w:r>
      <w:r w:rsidRPr="00E05D8F">
        <w:rPr>
          <w:sz w:val="16"/>
        </w:rPr>
        <w:t>, for two reasons:</w:t>
      </w:r>
    </w:p>
    <w:p w14:paraId="7EB561F7" w14:textId="77777777" w:rsidR="00C321A4" w:rsidRPr="00A11C5C" w:rsidRDefault="00C321A4" w:rsidP="00C321A4">
      <w:pPr>
        <w:pStyle w:val="ListParagraph"/>
        <w:numPr>
          <w:ilvl w:val="0"/>
          <w:numId w:val="37"/>
        </w:numPr>
        <w:rPr>
          <w:rStyle w:val="StyleUnderline"/>
        </w:rPr>
      </w:pPr>
      <w:r w:rsidRPr="00E05D8F">
        <w:rPr>
          <w:rStyle w:val="Emphasis"/>
        </w:rPr>
        <w:t>Degrowthers</w:t>
      </w:r>
      <w:r w:rsidRPr="00E05D8F">
        <w:rPr>
          <w:sz w:val="16"/>
        </w:rPr>
        <w:t xml:space="preserve"> </w:t>
      </w:r>
      <w:r w:rsidRPr="00E05D8F">
        <w:rPr>
          <w:rStyle w:val="StyleUnderline"/>
        </w:rPr>
        <w:t>have no idea how to combine various resources into an overall measure</w:t>
      </w:r>
      <w:r w:rsidRPr="00E05D8F">
        <w:rPr>
          <w:sz w:val="16"/>
        </w:rPr>
        <w:t xml:space="preserve"> of resource use, </w:t>
      </w:r>
      <w:r w:rsidRPr="00E05D8F">
        <w:rPr>
          <w:rStyle w:val="StyleUnderline"/>
        </w:rPr>
        <w:t>so they</w:t>
      </w:r>
      <w:r w:rsidRPr="00E05D8F">
        <w:rPr>
          <w:sz w:val="16"/>
        </w:rPr>
        <w:t xml:space="preserve"> typically </w:t>
      </w:r>
      <w:r w:rsidRPr="00E05D8F">
        <w:rPr>
          <w:rStyle w:val="StyleUnderline"/>
        </w:rPr>
        <w:t xml:space="preserve">go with gross weight. This is </w:t>
      </w:r>
      <w:r w:rsidRPr="00E05D8F">
        <w:rPr>
          <w:rStyle w:val="Emphasis"/>
        </w:rPr>
        <w:t>absurd</w:t>
      </w:r>
      <w:r w:rsidRPr="00E05D8F">
        <w:rPr>
          <w:sz w:val="16"/>
        </w:rPr>
        <w:t>, since</w:t>
      </w:r>
      <w:r w:rsidRPr="009D037C">
        <w:rPr>
          <w:sz w:val="16"/>
        </w:rPr>
        <w:t xml:space="preserve"> </w:t>
      </w:r>
      <w:r w:rsidRPr="007D3245">
        <w:rPr>
          <w:rStyle w:val="Emphasis"/>
          <w:highlight w:val="cyan"/>
        </w:rPr>
        <w:t>some materials are recyclable</w:t>
      </w:r>
      <w:r w:rsidRPr="009D037C">
        <w:rPr>
          <w:sz w:val="16"/>
        </w:rPr>
        <w:t xml:space="preserve"> </w:t>
      </w:r>
      <w:r w:rsidRPr="007D3245">
        <w:rPr>
          <w:rStyle w:val="StyleUnderline"/>
        </w:rPr>
        <w:t xml:space="preserve">and </w:t>
      </w:r>
      <w:r w:rsidRPr="007D3245">
        <w:rPr>
          <w:rStyle w:val="StyleUnderline"/>
          <w:highlight w:val="cyan"/>
        </w:rPr>
        <w:t>others</w:t>
      </w:r>
      <w:r w:rsidRPr="009D037C">
        <w:rPr>
          <w:sz w:val="16"/>
        </w:rPr>
        <w:t xml:space="preserve"> are not — </w:t>
      </w:r>
      <w:r w:rsidRPr="00A11C5C">
        <w:rPr>
          <w:rStyle w:val="StyleUnderline"/>
        </w:rPr>
        <w:t xml:space="preserve">if you “use” a ton of copper you </w:t>
      </w:r>
      <w:r w:rsidRPr="00A11C5C">
        <w:rPr>
          <w:rStyle w:val="Emphasis"/>
        </w:rPr>
        <w:t>still have the copper</w:t>
      </w:r>
      <w:r w:rsidRPr="00A11C5C">
        <w:rPr>
          <w:rStyle w:val="StyleUnderline"/>
        </w:rPr>
        <w:t xml:space="preserve">, whereas if you “use” a ton </w:t>
      </w:r>
      <w:r w:rsidRPr="007D3245">
        <w:rPr>
          <w:rStyle w:val="StyleUnderline"/>
          <w:highlight w:val="cyan"/>
        </w:rPr>
        <w:t xml:space="preserve">of </w:t>
      </w:r>
      <w:r w:rsidRPr="00A11C5C">
        <w:rPr>
          <w:rStyle w:val="StyleUnderline"/>
        </w:rPr>
        <w:t>oil, your oil is gone</w:t>
      </w:r>
      <w:r w:rsidRPr="009D037C">
        <w:rPr>
          <w:sz w:val="16"/>
        </w:rPr>
        <w:t xml:space="preserve">. It’s also absurd because </w:t>
      </w:r>
      <w:r w:rsidRPr="00A11C5C">
        <w:rPr>
          <w:rStyle w:val="StyleUnderline"/>
        </w:rPr>
        <w:t>it doesn’t take into account</w:t>
      </w:r>
      <w:r w:rsidRPr="009D037C">
        <w:rPr>
          <w:sz w:val="16"/>
        </w:rPr>
        <w:t xml:space="preserve"> the </w:t>
      </w:r>
      <w:r w:rsidRPr="00BA3E33">
        <w:rPr>
          <w:rStyle w:val="Emphasis"/>
        </w:rPr>
        <w:t xml:space="preserve">relative </w:t>
      </w:r>
      <w:r w:rsidRPr="007D3245">
        <w:rPr>
          <w:rStyle w:val="Emphasis"/>
          <w:highlight w:val="cyan"/>
        </w:rPr>
        <w:t>abundance</w:t>
      </w:r>
      <w:r w:rsidRPr="007D3245">
        <w:rPr>
          <w:sz w:val="16"/>
          <w:highlight w:val="cyan"/>
        </w:rPr>
        <w:t xml:space="preserve"> </w:t>
      </w:r>
      <w:r w:rsidRPr="009D037C">
        <w:rPr>
          <w:sz w:val="16"/>
        </w:rPr>
        <w:t xml:space="preserve">of resources — </w:t>
      </w:r>
      <w:r w:rsidRPr="007D3245">
        <w:rPr>
          <w:rStyle w:val="StyleUnderline"/>
          <w:highlight w:val="cyan"/>
        </w:rPr>
        <w:t xml:space="preserve">if you </w:t>
      </w:r>
      <w:r w:rsidRPr="00A11C5C">
        <w:rPr>
          <w:rStyle w:val="StyleUnderline"/>
        </w:rPr>
        <w:t xml:space="preserve">figure out how to </w:t>
      </w:r>
      <w:r w:rsidRPr="007D3245">
        <w:rPr>
          <w:rStyle w:val="StyleUnderline"/>
          <w:highlight w:val="cyan"/>
        </w:rPr>
        <w:t xml:space="preserve">substitute </w:t>
      </w:r>
      <w:r w:rsidRPr="00A11C5C">
        <w:rPr>
          <w:rStyle w:val="StyleUnderline"/>
        </w:rPr>
        <w:t xml:space="preserve">2 tons of </w:t>
      </w:r>
      <w:r w:rsidRPr="007D3245">
        <w:rPr>
          <w:rStyle w:val="StyleUnderline"/>
          <w:highlight w:val="cyan"/>
        </w:rPr>
        <w:t xml:space="preserve">sand for </w:t>
      </w:r>
      <w:r w:rsidRPr="00A11C5C">
        <w:rPr>
          <w:rStyle w:val="StyleUnderline"/>
        </w:rPr>
        <w:t xml:space="preserve">1 ton of </w:t>
      </w:r>
      <w:r w:rsidRPr="007D3245">
        <w:rPr>
          <w:rStyle w:val="StyleUnderline"/>
          <w:highlight w:val="cyan"/>
        </w:rPr>
        <w:t xml:space="preserve">oil, you’re getting </w:t>
      </w:r>
      <w:r w:rsidRPr="00A11C5C">
        <w:rPr>
          <w:rStyle w:val="StyleUnderline"/>
        </w:rPr>
        <w:t xml:space="preserve">more </w:t>
      </w:r>
      <w:r w:rsidRPr="007D3245">
        <w:rPr>
          <w:rStyle w:val="StyleUnderline"/>
          <w:highlight w:val="cyan"/>
        </w:rPr>
        <w:t>efficient</w:t>
      </w:r>
      <w:r w:rsidRPr="00A11C5C">
        <w:rPr>
          <w:rStyle w:val="StyleUnderline"/>
        </w:rPr>
        <w:t>, since sand is much more plentiful</w:t>
      </w:r>
      <w:r w:rsidRPr="009D037C">
        <w:rPr>
          <w:sz w:val="16"/>
        </w:rPr>
        <w:t xml:space="preserve"> than oil (and doesn’t pollute as much when you use it). </w:t>
      </w:r>
      <w:r w:rsidRPr="00A11C5C">
        <w:rPr>
          <w:rStyle w:val="StyleUnderline"/>
        </w:rPr>
        <w:t xml:space="preserve">A lot of </w:t>
      </w:r>
      <w:r w:rsidRPr="00BA3E33">
        <w:rPr>
          <w:rStyle w:val="StyleUnderline"/>
        </w:rPr>
        <w:t>growth is figuring out how to substitute plentiful resources</w:t>
      </w:r>
      <w:r w:rsidRPr="00A11C5C">
        <w:rPr>
          <w:rStyle w:val="StyleUnderline"/>
        </w:rPr>
        <w:t xml:space="preserve"> for rare ones, and simply adding up </w:t>
      </w:r>
      <w:r w:rsidRPr="007D3245">
        <w:rPr>
          <w:rStyle w:val="StyleUnderline"/>
          <w:highlight w:val="cyan"/>
        </w:rPr>
        <w:t xml:space="preserve">gross tonnage </w:t>
      </w:r>
      <w:r w:rsidRPr="007D3245">
        <w:rPr>
          <w:rStyle w:val="Emphasis"/>
          <w:highlight w:val="cyan"/>
        </w:rPr>
        <w:t>ignores this</w:t>
      </w:r>
      <w:r w:rsidRPr="00A11C5C">
        <w:rPr>
          <w:rStyle w:val="StyleUnderline"/>
        </w:rPr>
        <w:t>.</w:t>
      </w:r>
    </w:p>
    <w:p w14:paraId="0F7C462E" w14:textId="77777777" w:rsidR="00C321A4" w:rsidRPr="009D037C" w:rsidRDefault="00C321A4" w:rsidP="00C321A4">
      <w:pPr>
        <w:pStyle w:val="ListParagraph"/>
        <w:numPr>
          <w:ilvl w:val="0"/>
          <w:numId w:val="37"/>
        </w:numPr>
        <w:rPr>
          <w:sz w:val="16"/>
        </w:rPr>
      </w:pPr>
      <w:r w:rsidRPr="002A3F26">
        <w:rPr>
          <w:rStyle w:val="Emphasis"/>
        </w:rPr>
        <w:t xml:space="preserve">Past trends are no guarantee of future </w:t>
      </w:r>
      <w:r w:rsidRPr="00A11C5C">
        <w:rPr>
          <w:rStyle w:val="Emphasis"/>
        </w:rPr>
        <w:t>trends</w:t>
      </w:r>
      <w:r w:rsidRPr="009D037C">
        <w:rPr>
          <w:sz w:val="16"/>
        </w:rPr>
        <w:t xml:space="preserve">. </w:t>
      </w:r>
      <w:r w:rsidRPr="00A11C5C">
        <w:rPr>
          <w:rStyle w:val="StyleUnderline"/>
        </w:rPr>
        <w:t>Until the 70s</w:t>
      </w:r>
      <w:r w:rsidRPr="009D037C">
        <w:rPr>
          <w:sz w:val="16"/>
        </w:rPr>
        <w:t xml:space="preserve">, for instance, U.S. economic </w:t>
      </w:r>
      <w:r w:rsidRPr="007D3245">
        <w:rPr>
          <w:rStyle w:val="StyleUnderline"/>
          <w:highlight w:val="cyan"/>
        </w:rPr>
        <w:t xml:space="preserve">growth was </w:t>
      </w:r>
      <w:r w:rsidRPr="00A11C5C">
        <w:rPr>
          <w:rStyle w:val="StyleUnderline"/>
        </w:rPr>
        <w:t xml:space="preserve">closely </w:t>
      </w:r>
      <w:r w:rsidRPr="007D3245">
        <w:rPr>
          <w:rStyle w:val="StyleUnderline"/>
          <w:highlight w:val="cyan"/>
        </w:rPr>
        <w:t xml:space="preserve">correlated with </w:t>
      </w:r>
      <w:r w:rsidRPr="00A11C5C">
        <w:rPr>
          <w:rStyle w:val="StyleUnderline"/>
        </w:rPr>
        <w:t xml:space="preserve">both energy use and carbon </w:t>
      </w:r>
      <w:r w:rsidRPr="007D3245">
        <w:rPr>
          <w:rStyle w:val="StyleUnderline"/>
          <w:highlight w:val="cyan"/>
        </w:rPr>
        <w:t>emissions</w:t>
      </w:r>
      <w:r w:rsidRPr="00A11C5C">
        <w:rPr>
          <w:rStyle w:val="StyleUnderline"/>
        </w:rPr>
        <w:t xml:space="preserve">; after the 70s, </w:t>
      </w:r>
      <w:r w:rsidRPr="002A3F26">
        <w:rPr>
          <w:rStyle w:val="StyleUnderline"/>
        </w:rPr>
        <w:t xml:space="preserve">this </w:t>
      </w:r>
      <w:r w:rsidRPr="00A11C5C">
        <w:rPr>
          <w:rStyle w:val="StyleUnderline"/>
        </w:rPr>
        <w:t xml:space="preserve">correlation </w:t>
      </w:r>
      <w:r w:rsidRPr="00A11C5C">
        <w:rPr>
          <w:rStyle w:val="Emphasis"/>
        </w:rPr>
        <w:t>broke down completely</w:t>
      </w:r>
      <w:r w:rsidRPr="00A11C5C">
        <w:rPr>
          <w:rStyle w:val="StyleUnderline"/>
        </w:rPr>
        <w:t xml:space="preserve"> and the lines </w:t>
      </w:r>
      <w:r w:rsidRPr="007D3245">
        <w:rPr>
          <w:rStyle w:val="StyleUnderline"/>
          <w:highlight w:val="cyan"/>
        </w:rPr>
        <w:t xml:space="preserve">started moving in </w:t>
      </w:r>
      <w:r w:rsidRPr="007D3245">
        <w:rPr>
          <w:rStyle w:val="Emphasis"/>
          <w:highlight w:val="cyan"/>
        </w:rPr>
        <w:t>opposite directions</w:t>
      </w:r>
      <w:r w:rsidRPr="009D037C">
        <w:rPr>
          <w:sz w:val="16"/>
        </w:rPr>
        <w:t xml:space="preserve">. </w:t>
      </w:r>
      <w:r w:rsidRPr="00A11C5C">
        <w:rPr>
          <w:rStyle w:val="StyleUnderline"/>
        </w:rPr>
        <w:t>Degrowthers present historical curves as if these are law</w:t>
      </w:r>
      <w:r w:rsidRPr="009D037C">
        <w:rPr>
          <w:sz w:val="16"/>
        </w:rPr>
        <w:t xml:space="preserve">s of nature, but we know that </w:t>
      </w:r>
      <w:r w:rsidRPr="00A11C5C">
        <w:rPr>
          <w:rStyle w:val="Emphasis"/>
        </w:rPr>
        <w:t>they are not</w:t>
      </w:r>
      <w:r w:rsidRPr="009D037C">
        <w:rPr>
          <w:sz w:val="16"/>
        </w:rPr>
        <w:t xml:space="preserve">. The trend is your friend only til the bend at the end. And </w:t>
      </w:r>
      <w:r w:rsidRPr="00A11C5C">
        <w:rPr>
          <w:rStyle w:val="StyleUnderline"/>
        </w:rPr>
        <w:t xml:space="preserve">the fact that </w:t>
      </w:r>
      <w:r w:rsidRPr="00BA3E33">
        <w:rPr>
          <w:rStyle w:val="StyleUnderline"/>
          <w:highlight w:val="cyan"/>
        </w:rPr>
        <w:t xml:space="preserve">rich countries </w:t>
      </w:r>
      <w:r w:rsidRPr="00A11C5C">
        <w:rPr>
          <w:rStyle w:val="StyleUnderline"/>
        </w:rPr>
        <w:t xml:space="preserve">have hit an </w:t>
      </w:r>
      <w:r w:rsidRPr="00BA3E33">
        <w:rPr>
          <w:rStyle w:val="StyleUnderline"/>
          <w:highlight w:val="cyan"/>
        </w:rPr>
        <w:t>inflection point</w:t>
      </w:r>
      <w:r w:rsidRPr="00BA3E33">
        <w:rPr>
          <w:sz w:val="16"/>
          <w:highlight w:val="cyan"/>
        </w:rPr>
        <w:t xml:space="preserve"> </w:t>
      </w:r>
      <w:r w:rsidRPr="009D037C">
        <w:rPr>
          <w:sz w:val="16"/>
        </w:rPr>
        <w:t xml:space="preserve">where economic growth no longer depends on growing resource </w:t>
      </w:r>
      <w:r w:rsidRPr="00A11C5C">
        <w:rPr>
          <w:rStyle w:val="Emphasis"/>
        </w:rPr>
        <w:t xml:space="preserve">use </w:t>
      </w:r>
      <w:r w:rsidRPr="00BA3E33">
        <w:rPr>
          <w:rStyle w:val="Emphasis"/>
          <w:highlight w:val="cyan"/>
        </w:rPr>
        <w:t xml:space="preserve">is a strong indicator </w:t>
      </w:r>
      <w:r w:rsidRPr="00BA3E33">
        <w:rPr>
          <w:rStyle w:val="Emphasis"/>
        </w:rPr>
        <w:t xml:space="preserve">that </w:t>
      </w:r>
      <w:r w:rsidRPr="00BA3E33">
        <w:rPr>
          <w:rStyle w:val="Emphasis"/>
          <w:highlight w:val="cyan"/>
        </w:rPr>
        <w:t>industrializing countries</w:t>
      </w:r>
      <w:r w:rsidRPr="00BA3E33">
        <w:rPr>
          <w:sz w:val="16"/>
          <w:highlight w:val="cyan"/>
        </w:rPr>
        <w:t xml:space="preserve"> </w:t>
      </w:r>
      <w:r w:rsidRPr="009D037C">
        <w:rPr>
          <w:sz w:val="16"/>
        </w:rPr>
        <w:t xml:space="preserve">like China </w:t>
      </w:r>
      <w:r w:rsidRPr="00BA3E33">
        <w:rPr>
          <w:rStyle w:val="Emphasis"/>
          <w:highlight w:val="cyan"/>
        </w:rPr>
        <w:t>will</w:t>
      </w:r>
      <w:r w:rsidRPr="00BA3E33">
        <w:rPr>
          <w:sz w:val="16"/>
          <w:highlight w:val="cyan"/>
        </w:rPr>
        <w:t xml:space="preserve"> </w:t>
      </w:r>
      <w:r w:rsidRPr="009D037C">
        <w:rPr>
          <w:sz w:val="16"/>
        </w:rPr>
        <w:t xml:space="preserve">also hit this point </w:t>
      </w:r>
      <w:r w:rsidRPr="00A11C5C">
        <w:rPr>
          <w:rStyle w:val="StyleUnderline"/>
        </w:rPr>
        <w:t>as well</w:t>
      </w:r>
      <w:r w:rsidRPr="009D037C">
        <w:rPr>
          <w:sz w:val="16"/>
        </w:rPr>
        <w:t>. (And no, falling use in rich countries is mostly not due to outsourcing, as the emissions graph above illustrates.)</w:t>
      </w:r>
    </w:p>
    <w:p w14:paraId="2D9D1985" w14:textId="77777777" w:rsidR="00C321A4" w:rsidRPr="009D037C" w:rsidRDefault="00C321A4" w:rsidP="00C321A4">
      <w:pPr>
        <w:rPr>
          <w:sz w:val="16"/>
        </w:rPr>
      </w:pPr>
      <w:r w:rsidRPr="009D037C">
        <w:rPr>
          <w:sz w:val="16"/>
        </w:rPr>
        <w:t xml:space="preserve">So </w:t>
      </w:r>
      <w:r w:rsidRPr="00A11C5C">
        <w:rPr>
          <w:rStyle w:val="StyleUnderline"/>
        </w:rPr>
        <w:t xml:space="preserve">this degrowther argument is just </w:t>
      </w:r>
      <w:r w:rsidRPr="00A11C5C">
        <w:rPr>
          <w:rStyle w:val="Emphasis"/>
        </w:rPr>
        <w:t>wrong</w:t>
      </w:r>
      <w:r w:rsidRPr="009D037C">
        <w:rPr>
          <w:sz w:val="16"/>
        </w:rPr>
        <w:t xml:space="preserve">. But </w:t>
      </w:r>
      <w:r w:rsidRPr="00A11C5C">
        <w:rPr>
          <w:rStyle w:val="StyleUnderline"/>
        </w:rPr>
        <w:t>degrowthers</w:t>
      </w:r>
      <w:r w:rsidRPr="009D037C">
        <w:rPr>
          <w:sz w:val="16"/>
        </w:rPr>
        <w:t xml:space="preserve"> have a second, far better </w:t>
      </w:r>
      <w:r w:rsidRPr="00A11C5C">
        <w:rPr>
          <w:rStyle w:val="StyleUnderline"/>
        </w:rPr>
        <w:t>counter</w:t>
      </w:r>
      <w:r w:rsidRPr="009D037C">
        <w:rPr>
          <w:sz w:val="16"/>
        </w:rPr>
        <w:t xml:space="preserve"> to McAfee’s notion that we can have our cake and eat it too: </w:t>
      </w:r>
      <w:r w:rsidRPr="00A11C5C">
        <w:rPr>
          <w:rStyle w:val="StyleUnderline"/>
        </w:rPr>
        <w:t>Decoupling isn’t happening fast enough. If we wait</w:t>
      </w:r>
      <w:r w:rsidRPr="009D037C">
        <w:rPr>
          <w:sz w:val="16"/>
        </w:rPr>
        <w:t xml:space="preserve"> for China and India and all the countries of Africa to industrialize in a resource-intensive way like today’s developed countries did, and then to dematerialize their growth like today’s developed countries are doing now, </w:t>
      </w:r>
      <w:r w:rsidRPr="00A11C5C">
        <w:rPr>
          <w:rStyle w:val="StyleUnderline"/>
        </w:rPr>
        <w:t>it will be far too late</w:t>
      </w:r>
      <w:r w:rsidRPr="009D037C">
        <w:rPr>
          <w:sz w:val="16"/>
        </w:rPr>
        <w:t xml:space="preserve"> and the planet will suffer ecological catastrophe.</w:t>
      </w:r>
    </w:p>
    <w:p w14:paraId="7EE8CFBD" w14:textId="77777777" w:rsidR="00C321A4" w:rsidRPr="00A11C5C" w:rsidRDefault="00C321A4" w:rsidP="00C321A4">
      <w:pPr>
        <w:rPr>
          <w:rStyle w:val="StyleUnderline"/>
        </w:rPr>
      </w:pPr>
      <w:r w:rsidRPr="00A11C5C">
        <w:rPr>
          <w:rStyle w:val="Emphasis"/>
        </w:rPr>
        <w:lastRenderedPageBreak/>
        <w:t>This argument isn’t</w:t>
      </w:r>
      <w:r w:rsidRPr="009D037C">
        <w:rPr>
          <w:sz w:val="16"/>
        </w:rPr>
        <w:t xml:space="preserve"> as </w:t>
      </w:r>
      <w:r w:rsidRPr="00A11C5C">
        <w:rPr>
          <w:rStyle w:val="Emphasis"/>
        </w:rPr>
        <w:t>strong</w:t>
      </w:r>
      <w:r w:rsidRPr="009D037C">
        <w:rPr>
          <w:sz w:val="16"/>
        </w:rPr>
        <w:t xml:space="preserve"> as it sounds — China and India and </w:t>
      </w:r>
      <w:r w:rsidRPr="00BA3E33">
        <w:rPr>
          <w:rStyle w:val="StyleUnderline"/>
          <w:highlight w:val="cyan"/>
        </w:rPr>
        <w:t xml:space="preserve">the rest will </w:t>
      </w:r>
      <w:r w:rsidRPr="00A11C5C">
        <w:rPr>
          <w:rStyle w:val="StyleUnderline"/>
        </w:rPr>
        <w:t xml:space="preserve">be able to </w:t>
      </w:r>
      <w:r w:rsidRPr="00BA3E33">
        <w:rPr>
          <w:rStyle w:val="Emphasis"/>
          <w:highlight w:val="cyan"/>
        </w:rPr>
        <w:t xml:space="preserve">take advantage of </w:t>
      </w:r>
      <w:r w:rsidRPr="00A11C5C">
        <w:rPr>
          <w:rStyle w:val="Emphasis"/>
        </w:rPr>
        <w:t xml:space="preserve">the efficiency-inducing </w:t>
      </w:r>
      <w:r w:rsidRPr="00BA3E33">
        <w:rPr>
          <w:rStyle w:val="Emphasis"/>
          <w:highlight w:val="cyan"/>
        </w:rPr>
        <w:t>tech</w:t>
      </w:r>
      <w:r w:rsidRPr="00A11C5C">
        <w:rPr>
          <w:rStyle w:val="Emphasis"/>
        </w:rPr>
        <w:t>nologies</w:t>
      </w:r>
      <w:r w:rsidRPr="00A11C5C">
        <w:rPr>
          <w:rStyle w:val="StyleUnderline"/>
        </w:rPr>
        <w:t xml:space="preserve"> created </w:t>
      </w:r>
      <w:r w:rsidRPr="00BA3E33">
        <w:rPr>
          <w:rStyle w:val="StyleUnderline"/>
          <w:highlight w:val="cyan"/>
        </w:rPr>
        <w:t xml:space="preserve">by </w:t>
      </w:r>
      <w:r w:rsidRPr="00A11C5C">
        <w:rPr>
          <w:rStyle w:val="StyleUnderline"/>
        </w:rPr>
        <w:t xml:space="preserve">the </w:t>
      </w:r>
      <w:r w:rsidRPr="00BA3E33">
        <w:rPr>
          <w:rStyle w:val="StyleUnderline"/>
          <w:highlight w:val="cyan"/>
        </w:rPr>
        <w:t>developed countries</w:t>
      </w:r>
      <w:r w:rsidRPr="00A11C5C">
        <w:rPr>
          <w:rStyle w:val="StyleUnderline"/>
        </w:rPr>
        <w:t>, like solar</w:t>
      </w:r>
      <w:r w:rsidRPr="009D037C">
        <w:rPr>
          <w:sz w:val="16"/>
        </w:rPr>
        <w:t xml:space="preserve"> power (indeed, they are already doing so). </w:t>
      </w:r>
      <w:r w:rsidRPr="00A11C5C">
        <w:rPr>
          <w:rStyle w:val="StyleUnderline"/>
        </w:rPr>
        <w:t>And they will be able to embrace “dematerialized” goods</w:t>
      </w:r>
      <w:r w:rsidRPr="009D037C">
        <w:rPr>
          <w:sz w:val="16"/>
        </w:rPr>
        <w:t xml:space="preserve"> and services </w:t>
      </w:r>
      <w:r w:rsidRPr="00A11C5C">
        <w:rPr>
          <w:rStyle w:val="StyleUnderline"/>
        </w:rPr>
        <w:t>like social networks</w:t>
      </w:r>
      <w:r w:rsidRPr="009D037C">
        <w:rPr>
          <w:sz w:val="16"/>
        </w:rPr>
        <w:t xml:space="preserve"> and video games (sorry, Xi Jinping) very early in their growth path. </w:t>
      </w:r>
      <w:r w:rsidRPr="00A11C5C">
        <w:rPr>
          <w:rStyle w:val="StyleUnderline"/>
        </w:rPr>
        <w:t xml:space="preserve">So these countries’ resource use trajectories </w:t>
      </w:r>
      <w:r w:rsidRPr="00A11C5C">
        <w:rPr>
          <w:rStyle w:val="Emphasis"/>
        </w:rPr>
        <w:t>won’t look quite like the U.S.</w:t>
      </w:r>
      <w:r w:rsidRPr="00A11C5C">
        <w:rPr>
          <w:rStyle w:val="StyleUnderline"/>
        </w:rPr>
        <w:t>’ or Europe’s.</w:t>
      </w:r>
    </w:p>
    <w:p w14:paraId="4476905A" w14:textId="77777777" w:rsidR="00C321A4" w:rsidRPr="009D037C" w:rsidRDefault="00C321A4" w:rsidP="00C321A4">
      <w:pPr>
        <w:rPr>
          <w:sz w:val="16"/>
        </w:rPr>
      </w:pPr>
      <w:r w:rsidRPr="009D037C">
        <w:rPr>
          <w:sz w:val="16"/>
        </w:rPr>
        <w:t xml:space="preserve">But </w:t>
      </w:r>
      <w:r w:rsidRPr="00A11C5C">
        <w:rPr>
          <w:rStyle w:val="StyleUnderline"/>
        </w:rPr>
        <w:t>this degrowther argument does contain a nugget of truth</w:t>
      </w:r>
      <w:r w:rsidRPr="009D037C">
        <w:rPr>
          <w:sz w:val="16"/>
        </w:rPr>
        <w:t xml:space="preserve">: Global resource </w:t>
      </w:r>
      <w:r w:rsidRPr="00A11C5C">
        <w:rPr>
          <w:rStyle w:val="StyleUnderline"/>
        </w:rPr>
        <w:t>use is currently</w:t>
      </w:r>
      <w:r w:rsidRPr="009D037C">
        <w:rPr>
          <w:sz w:val="16"/>
        </w:rPr>
        <w:t xml:space="preserve"> on an </w:t>
      </w:r>
      <w:r w:rsidRPr="00A11C5C">
        <w:rPr>
          <w:rStyle w:val="StyleUnderline"/>
        </w:rPr>
        <w:t>unsustainable</w:t>
      </w:r>
      <w:r w:rsidRPr="009D037C">
        <w:rPr>
          <w:sz w:val="16"/>
        </w:rPr>
        <w:t xml:space="preserve"> trajectory. Here, via Zeke Hausfather, are the current projections for global warming by century’s end, even with the advances in techologies like solar:</w:t>
      </w:r>
    </w:p>
    <w:p w14:paraId="138CAEEE" w14:textId="77777777" w:rsidR="00C321A4" w:rsidRPr="00A11C5C" w:rsidRDefault="00C321A4" w:rsidP="00C321A4">
      <w:pPr>
        <w:rPr>
          <w:rStyle w:val="Style13ptBold"/>
        </w:rPr>
      </w:pPr>
      <w:r>
        <w:rPr>
          <w:rStyle w:val="Style13ptBold"/>
        </w:rPr>
        <w:t>[CHART OMITTED]</w:t>
      </w:r>
    </w:p>
    <w:p w14:paraId="171F98F6" w14:textId="77777777" w:rsidR="00C321A4" w:rsidRPr="009D037C" w:rsidRDefault="00C321A4" w:rsidP="00C321A4">
      <w:pPr>
        <w:rPr>
          <w:sz w:val="16"/>
          <w:szCs w:val="16"/>
        </w:rPr>
      </w:pPr>
      <w:r w:rsidRPr="009D037C">
        <w:rPr>
          <w:sz w:val="16"/>
          <w:szCs w:val="16"/>
        </w:rPr>
        <w:t>Any one of these scenarios represents utter global catastrophe.</w:t>
      </w:r>
    </w:p>
    <w:p w14:paraId="323BC732" w14:textId="77777777" w:rsidR="00C321A4" w:rsidRPr="009D037C" w:rsidRDefault="00C321A4" w:rsidP="00C321A4">
      <w:pPr>
        <w:rPr>
          <w:sz w:val="16"/>
        </w:rPr>
      </w:pPr>
      <w:r w:rsidRPr="009D037C">
        <w:rPr>
          <w:sz w:val="16"/>
        </w:rPr>
        <w:t xml:space="preserve">So even if there is a sustainable growth path, we are not currently on it. About this, degrowthers are right; a gentle, natural transition to green growth is possible, but is an unaffordable luxury. </w:t>
      </w:r>
      <w:r w:rsidRPr="00A11C5C">
        <w:rPr>
          <w:rStyle w:val="Emphasis"/>
        </w:rPr>
        <w:t xml:space="preserve">But </w:t>
      </w:r>
      <w:r w:rsidRPr="00BA3E33">
        <w:rPr>
          <w:rStyle w:val="Emphasis"/>
          <w:highlight w:val="cyan"/>
        </w:rPr>
        <w:t>degrowth</w:t>
      </w:r>
      <w:r w:rsidRPr="00A11C5C">
        <w:rPr>
          <w:rStyle w:val="Emphasis"/>
        </w:rPr>
        <w:t>ers’ prescription is</w:t>
      </w:r>
      <w:r w:rsidRPr="009D037C">
        <w:rPr>
          <w:sz w:val="16"/>
        </w:rPr>
        <w:t xml:space="preserve"> the </w:t>
      </w:r>
      <w:r w:rsidRPr="00A11C5C">
        <w:rPr>
          <w:rStyle w:val="Emphasis"/>
        </w:rPr>
        <w:t>wrong</w:t>
      </w:r>
      <w:r w:rsidRPr="009D037C">
        <w:rPr>
          <w:sz w:val="16"/>
        </w:rPr>
        <w:t xml:space="preserve"> one.</w:t>
      </w:r>
    </w:p>
    <w:p w14:paraId="3A559AFD" w14:textId="77777777" w:rsidR="00C321A4" w:rsidRPr="009D037C" w:rsidRDefault="00C321A4" w:rsidP="00C321A4">
      <w:pPr>
        <w:rPr>
          <w:sz w:val="16"/>
        </w:rPr>
      </w:pPr>
      <w:r w:rsidRPr="00A11C5C">
        <w:rPr>
          <w:rStyle w:val="StyleUnderline"/>
        </w:rPr>
        <w:t>The reason</w:t>
      </w:r>
      <w:r w:rsidRPr="009D037C">
        <w:rPr>
          <w:sz w:val="16"/>
        </w:rPr>
        <w:t xml:space="preserve">, in a word, </w:t>
      </w:r>
      <w:r w:rsidRPr="00A11C5C">
        <w:rPr>
          <w:rStyle w:val="StyleUnderline"/>
        </w:rPr>
        <w:t xml:space="preserve">is </w:t>
      </w:r>
      <w:r w:rsidRPr="00A11C5C">
        <w:rPr>
          <w:rStyle w:val="Emphasis"/>
        </w:rPr>
        <w:t>politics</w:t>
      </w:r>
      <w:r w:rsidRPr="009D037C">
        <w:rPr>
          <w:sz w:val="16"/>
        </w:rPr>
        <w:t xml:space="preserve">. </w:t>
      </w:r>
      <w:r w:rsidRPr="009D037C">
        <w:rPr>
          <w:rStyle w:val="StyleUnderline"/>
        </w:rPr>
        <w:t>The kind of massive intention reordering of global production and consumption</w:t>
      </w:r>
      <w:r w:rsidRPr="009D037C">
        <w:rPr>
          <w:sz w:val="16"/>
        </w:rPr>
        <w:t xml:space="preserve"> that degrowthers fantasize about </w:t>
      </w:r>
      <w:r w:rsidRPr="00BA3E33">
        <w:rPr>
          <w:rStyle w:val="StyleUnderline"/>
          <w:highlight w:val="cyan"/>
        </w:rPr>
        <w:t xml:space="preserve">is </w:t>
      </w:r>
      <w:r w:rsidRPr="009D037C">
        <w:rPr>
          <w:rStyle w:val="StyleUnderline"/>
        </w:rPr>
        <w:t xml:space="preserve">not just </w:t>
      </w:r>
      <w:r w:rsidRPr="00BA3E33">
        <w:rPr>
          <w:rStyle w:val="Emphasis"/>
        </w:rPr>
        <w:t xml:space="preserve">pragmatically </w:t>
      </w:r>
      <w:r w:rsidRPr="00BA3E33">
        <w:rPr>
          <w:rStyle w:val="Emphasis"/>
          <w:highlight w:val="cyan"/>
        </w:rPr>
        <w:t>impossible</w:t>
      </w:r>
      <w:r w:rsidRPr="00BA3E33">
        <w:rPr>
          <w:sz w:val="16"/>
          <w:highlight w:val="cyan"/>
        </w:rPr>
        <w:t xml:space="preserve"> </w:t>
      </w:r>
      <w:r w:rsidRPr="009D037C">
        <w:rPr>
          <w:rStyle w:val="StyleUnderline"/>
        </w:rPr>
        <w:t>to implement</w:t>
      </w:r>
      <w:r w:rsidRPr="009D037C">
        <w:rPr>
          <w:sz w:val="16"/>
        </w:rPr>
        <w:t xml:space="preserve">, </w:t>
      </w:r>
      <w:r w:rsidRPr="009D037C">
        <w:rPr>
          <w:rStyle w:val="StyleUnderline"/>
        </w:rPr>
        <w:t>it’s the</w:t>
      </w:r>
      <w:r w:rsidRPr="009D037C">
        <w:rPr>
          <w:sz w:val="16"/>
        </w:rPr>
        <w:t xml:space="preserve"> kind of </w:t>
      </w:r>
      <w:r w:rsidRPr="009D037C">
        <w:rPr>
          <w:rStyle w:val="StyleUnderline"/>
        </w:rPr>
        <w:t>thing</w:t>
      </w:r>
      <w:r w:rsidRPr="009D037C">
        <w:rPr>
          <w:sz w:val="16"/>
        </w:rPr>
        <w:t xml:space="preserve"> that essentially </w:t>
      </w:r>
      <w:r w:rsidRPr="00BA3E33">
        <w:rPr>
          <w:rStyle w:val="Emphasis"/>
          <w:highlight w:val="cyan"/>
        </w:rPr>
        <w:t xml:space="preserve">everyone </w:t>
      </w:r>
      <w:r w:rsidRPr="009D037C">
        <w:rPr>
          <w:rStyle w:val="Emphasis"/>
        </w:rPr>
        <w:t>in the world</w:t>
      </w:r>
      <w:r w:rsidRPr="009D037C">
        <w:rPr>
          <w:sz w:val="16"/>
        </w:rPr>
        <w:t xml:space="preserve"> </w:t>
      </w:r>
      <w:r w:rsidRPr="00BA3E33">
        <w:rPr>
          <w:rStyle w:val="StyleUnderline"/>
        </w:rPr>
        <w:t>except</w:t>
      </w:r>
      <w:r w:rsidRPr="00BA3E33">
        <w:rPr>
          <w:sz w:val="16"/>
        </w:rPr>
        <w:t xml:space="preserve"> for a few very shouty people in Northern Europe and the occasional </w:t>
      </w:r>
      <w:r w:rsidRPr="00BA3E33">
        <w:rPr>
          <w:rStyle w:val="StyleUnderline"/>
        </w:rPr>
        <w:t>Twitter activist</w:t>
      </w:r>
      <w:r w:rsidRPr="009D037C">
        <w:rPr>
          <w:sz w:val="16"/>
        </w:rPr>
        <w:t xml:space="preserve"> </w:t>
      </w:r>
      <w:r w:rsidRPr="00BA3E33">
        <w:rPr>
          <w:rStyle w:val="Emphasis"/>
          <w:highlight w:val="cyan"/>
        </w:rPr>
        <w:t>is going to reject</w:t>
      </w:r>
      <w:r w:rsidRPr="009D037C">
        <w:rPr>
          <w:sz w:val="16"/>
        </w:rPr>
        <w:t>. To see why, let us turn to the excellent articles/podcasts by Milanovic, Piper, and Klein.</w:t>
      </w:r>
    </w:p>
    <w:p w14:paraId="01279CE1" w14:textId="77777777" w:rsidR="00C321A4" w:rsidRPr="009D037C" w:rsidRDefault="00C321A4" w:rsidP="00C321A4">
      <w:pPr>
        <w:rPr>
          <w:rStyle w:val="StyleUnderline"/>
        </w:rPr>
      </w:pPr>
      <w:r w:rsidRPr="009D037C">
        <w:rPr>
          <w:rStyle w:val="StyleUnderline"/>
        </w:rPr>
        <w:t xml:space="preserve">The political argument against </w:t>
      </w:r>
      <w:r w:rsidRPr="009D037C">
        <w:rPr>
          <w:rStyle w:val="Emphasis"/>
        </w:rPr>
        <w:t>degrowth</w:t>
      </w:r>
    </w:p>
    <w:p w14:paraId="67BA035B" w14:textId="77777777" w:rsidR="00C321A4" w:rsidRPr="009D037C" w:rsidRDefault="00C321A4" w:rsidP="00C321A4">
      <w:pPr>
        <w:rPr>
          <w:sz w:val="16"/>
        </w:rPr>
      </w:pPr>
      <w:r w:rsidRPr="009D037C">
        <w:rPr>
          <w:sz w:val="16"/>
        </w:rPr>
        <w:t xml:space="preserve">Milanovic actually has two excellent posts on the topic of degrowth. In the first one, he lays out why </w:t>
      </w:r>
      <w:r w:rsidRPr="00BA3E33">
        <w:rPr>
          <w:rStyle w:val="StyleUnderline"/>
        </w:rPr>
        <w:t xml:space="preserve">forcing developing countries to stay in poverty would be </w:t>
      </w:r>
      <w:r w:rsidRPr="00BA3E33">
        <w:rPr>
          <w:rStyle w:val="Emphasis"/>
        </w:rPr>
        <w:t>bad</w:t>
      </w:r>
      <w:r w:rsidRPr="009D037C">
        <w:rPr>
          <w:sz w:val="16"/>
        </w:rPr>
        <w:t>:</w:t>
      </w:r>
    </w:p>
    <w:p w14:paraId="661FACEC" w14:textId="77777777" w:rsidR="00C321A4" w:rsidRPr="00BA3E33" w:rsidRDefault="00C321A4" w:rsidP="00C321A4">
      <w:pPr>
        <w:ind w:left="720"/>
        <w:rPr>
          <w:sz w:val="16"/>
        </w:rPr>
      </w:pPr>
      <w:r w:rsidRPr="00BA3E33">
        <w:rPr>
          <w:sz w:val="16"/>
        </w:rPr>
        <w:t xml:space="preserve">Let us </w:t>
      </w:r>
      <w:r w:rsidRPr="00BA3E33">
        <w:rPr>
          <w:rStyle w:val="StyleUnderline"/>
        </w:rPr>
        <w:t>suppose</w:t>
      </w:r>
      <w:r w:rsidRPr="00BA3E33">
        <w:rPr>
          <w:sz w:val="16"/>
        </w:rPr>
        <w:t xml:space="preserve">, for the sake of the argument, that </w:t>
      </w:r>
      <w:r w:rsidRPr="00BA3E33">
        <w:rPr>
          <w:rStyle w:val="StyleUnderline"/>
        </w:rPr>
        <w:t>we interpret “degrowth” as the decision to fix global GDP at its current level…Then</w:t>
      </w:r>
      <w:r w:rsidRPr="00BA3E33">
        <w:rPr>
          <w:sz w:val="16"/>
        </w:rPr>
        <w:t>, unless we change the distribution of income</w:t>
      </w:r>
      <w:r w:rsidRPr="009D037C">
        <w:rPr>
          <w:sz w:val="16"/>
        </w:rPr>
        <w:t xml:space="preserve">, </w:t>
      </w:r>
      <w:r w:rsidRPr="009D037C">
        <w:rPr>
          <w:rStyle w:val="Emphasis"/>
        </w:rPr>
        <w:t xml:space="preserve">we are </w:t>
      </w:r>
      <w:r w:rsidRPr="00BA3E33">
        <w:rPr>
          <w:rStyle w:val="Emphasis"/>
        </w:rPr>
        <w:t>condemning</w:t>
      </w:r>
      <w:r w:rsidRPr="009D037C">
        <w:rPr>
          <w:rStyle w:val="Emphasis"/>
        </w:rPr>
        <w:t xml:space="preserve"> to permanent abject poverty</w:t>
      </w:r>
      <w:r w:rsidRPr="009D037C">
        <w:rPr>
          <w:sz w:val="16"/>
        </w:rPr>
        <w:t xml:space="preserve"> some </w:t>
      </w:r>
      <w:r w:rsidRPr="009D037C">
        <w:rPr>
          <w:rStyle w:val="Emphasis"/>
        </w:rPr>
        <w:t>15 percent</w:t>
      </w:r>
      <w:r w:rsidRPr="009D037C">
        <w:rPr>
          <w:rStyle w:val="StyleUnderline"/>
        </w:rPr>
        <w:t xml:space="preserve"> of world</w:t>
      </w:r>
      <w:r w:rsidRPr="009D037C">
        <w:rPr>
          <w:sz w:val="16"/>
        </w:rPr>
        <w:t xml:space="preserve"> population </w:t>
      </w:r>
      <w:r w:rsidRPr="009D037C">
        <w:rPr>
          <w:rStyle w:val="StyleUnderline"/>
        </w:rPr>
        <w:t xml:space="preserve">that currently earn less than $1.90 per day and some </w:t>
      </w:r>
      <w:r w:rsidRPr="009D037C">
        <w:rPr>
          <w:rStyle w:val="Emphasis"/>
        </w:rPr>
        <w:t>quarter of humankind</w:t>
      </w:r>
      <w:r w:rsidRPr="009D037C">
        <w:rPr>
          <w:rStyle w:val="StyleUnderline"/>
        </w:rPr>
        <w:t xml:space="preserve"> who earn less than $2.50 per day</w:t>
      </w:r>
      <w:r w:rsidRPr="009D037C">
        <w:rPr>
          <w:sz w:val="16"/>
        </w:rPr>
        <w:t>…</w:t>
      </w:r>
      <w:r w:rsidRPr="00BA3E33">
        <w:rPr>
          <w:rStyle w:val="StyleUnderline"/>
        </w:rPr>
        <w:t>Keeping</w:t>
      </w:r>
      <w:r w:rsidRPr="009D037C">
        <w:rPr>
          <w:rStyle w:val="StyleUnderline"/>
        </w:rPr>
        <w:t xml:space="preserve"> </w:t>
      </w:r>
      <w:r w:rsidRPr="00BA3E33">
        <w:rPr>
          <w:rStyle w:val="StyleUnderline"/>
        </w:rPr>
        <w:t xml:space="preserve">so many people in </w:t>
      </w:r>
      <w:r w:rsidRPr="00BA3E33">
        <w:rPr>
          <w:rStyle w:val="Emphasis"/>
        </w:rPr>
        <w:t>abject poverty</w:t>
      </w:r>
      <w:r w:rsidRPr="00BA3E33">
        <w:rPr>
          <w:sz w:val="16"/>
        </w:rPr>
        <w:t xml:space="preserve"> so that the rich can continue to enjoy their current standard of living is obviously something that the proponents of degrowth would not condone. </w:t>
      </w:r>
    </w:p>
    <w:p w14:paraId="6839D07E" w14:textId="77777777" w:rsidR="00C321A4" w:rsidRPr="009D037C" w:rsidRDefault="00C321A4" w:rsidP="00C321A4">
      <w:pPr>
        <w:rPr>
          <w:sz w:val="16"/>
        </w:rPr>
      </w:pPr>
      <w:r w:rsidRPr="00BA3E33">
        <w:rPr>
          <w:rStyle w:val="StyleUnderline"/>
        </w:rPr>
        <w:t xml:space="preserve">Enforcing </w:t>
      </w:r>
      <w:r w:rsidRPr="00BA3E33">
        <w:rPr>
          <w:rStyle w:val="StyleUnderline"/>
          <w:highlight w:val="cyan"/>
        </w:rPr>
        <w:t xml:space="preserve">global degrowth would </w:t>
      </w:r>
      <w:r w:rsidRPr="00BA3E33">
        <w:rPr>
          <w:rStyle w:val="StyleUnderline"/>
        </w:rPr>
        <w:t xml:space="preserve">require </w:t>
      </w:r>
      <w:r w:rsidRPr="00BA3E33">
        <w:rPr>
          <w:rStyle w:val="Emphasis"/>
          <w:highlight w:val="cyan"/>
        </w:rPr>
        <w:t>freez</w:t>
      </w:r>
      <w:r w:rsidRPr="00BA3E33">
        <w:rPr>
          <w:rStyle w:val="Emphasis"/>
        </w:rPr>
        <w:t xml:space="preserve">ing </w:t>
      </w:r>
      <w:r w:rsidRPr="00BA3E33">
        <w:rPr>
          <w:rStyle w:val="Emphasis"/>
          <w:highlight w:val="cyan"/>
        </w:rPr>
        <w:t>world income</w:t>
      </w:r>
      <w:r w:rsidRPr="00BA3E33">
        <w:rPr>
          <w:sz w:val="16"/>
          <w:highlight w:val="cyan"/>
        </w:rPr>
        <w:t xml:space="preserve"> </w:t>
      </w:r>
      <w:r w:rsidRPr="009D037C">
        <w:rPr>
          <w:sz w:val="16"/>
        </w:rPr>
        <w:t xml:space="preserve">at about $17,000/year. That means that </w:t>
      </w:r>
      <w:r w:rsidRPr="00BA3E33">
        <w:rPr>
          <w:rStyle w:val="StyleUnderline"/>
          <w:highlight w:val="cyan"/>
        </w:rPr>
        <w:t xml:space="preserve">most people </w:t>
      </w:r>
      <w:r w:rsidRPr="009D037C">
        <w:rPr>
          <w:rStyle w:val="StyleUnderline"/>
        </w:rPr>
        <w:t xml:space="preserve">in the world </w:t>
      </w:r>
      <w:r w:rsidRPr="00BA3E33">
        <w:rPr>
          <w:rStyle w:val="StyleUnderline"/>
          <w:highlight w:val="cyan"/>
        </w:rPr>
        <w:t xml:space="preserve">would </w:t>
      </w:r>
      <w:r w:rsidRPr="00BA3E33">
        <w:rPr>
          <w:rStyle w:val="Emphasis"/>
          <w:highlight w:val="cyan"/>
        </w:rPr>
        <w:t xml:space="preserve">never </w:t>
      </w:r>
      <w:r w:rsidRPr="009D037C">
        <w:rPr>
          <w:rStyle w:val="Emphasis"/>
        </w:rPr>
        <w:t xml:space="preserve">even </w:t>
      </w:r>
      <w:r w:rsidRPr="00BA3E33">
        <w:rPr>
          <w:rStyle w:val="Emphasis"/>
          <w:highlight w:val="cyan"/>
        </w:rPr>
        <w:t xml:space="preserve">come close to current </w:t>
      </w:r>
      <w:r w:rsidRPr="00BA3E33">
        <w:rPr>
          <w:rStyle w:val="Emphasis"/>
        </w:rPr>
        <w:t>rich</w:t>
      </w:r>
      <w:r w:rsidRPr="009D037C">
        <w:rPr>
          <w:rStyle w:val="Emphasis"/>
        </w:rPr>
        <w:t xml:space="preserve">-world </w:t>
      </w:r>
      <w:r w:rsidRPr="00BA3E33">
        <w:rPr>
          <w:rStyle w:val="Emphasis"/>
          <w:highlight w:val="cyan"/>
        </w:rPr>
        <w:t>living standards</w:t>
      </w:r>
      <w:r w:rsidRPr="00BA3E33">
        <w:rPr>
          <w:sz w:val="16"/>
          <w:highlight w:val="cyan"/>
        </w:rPr>
        <w:t xml:space="preserve"> </w:t>
      </w:r>
      <w:r w:rsidRPr="009D037C">
        <w:rPr>
          <w:sz w:val="16"/>
        </w:rPr>
        <w:t xml:space="preserve">— instead, they would at best only be able to reach the level currently enjoyed in China or Botswana. Perhaps that’s not such a horrible fate, but as Milanovic notes, </w:t>
      </w:r>
      <w:r w:rsidRPr="009D037C">
        <w:rPr>
          <w:rStyle w:val="StyleUnderline"/>
        </w:rPr>
        <w:t xml:space="preserve">this would require </w:t>
      </w:r>
      <w:r w:rsidRPr="009D037C">
        <w:rPr>
          <w:rStyle w:val="Emphasis"/>
        </w:rPr>
        <w:t>impoverishing most of the population</w:t>
      </w:r>
      <w:r w:rsidRPr="009D037C">
        <w:rPr>
          <w:rStyle w:val="StyleUnderline"/>
        </w:rPr>
        <w:t xml:space="preserve"> of developed countries</w:t>
      </w:r>
      <w:r w:rsidRPr="009D037C">
        <w:rPr>
          <w:sz w:val="16"/>
        </w:rPr>
        <w:t>. He elaborates on this point in his new post, pulling no punches:</w:t>
      </w:r>
    </w:p>
    <w:p w14:paraId="0D006E28" w14:textId="77777777" w:rsidR="00C321A4" w:rsidRPr="009D037C" w:rsidRDefault="00C321A4" w:rsidP="00C321A4">
      <w:pPr>
        <w:ind w:left="720"/>
        <w:rPr>
          <w:sz w:val="16"/>
        </w:rPr>
      </w:pPr>
      <w:r w:rsidRPr="009D037C">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D037C">
        <w:rPr>
          <w:rStyle w:val="StyleUnderline"/>
        </w:rPr>
        <w:t>one would have to engage in a massive reduction of incomes for…practically all of the Western population. Only 14% of the population</w:t>
      </w:r>
      <w:r w:rsidRPr="009D037C">
        <w:rPr>
          <w:sz w:val="16"/>
        </w:rPr>
        <w:t xml:space="preserve"> in Western countries </w:t>
      </w:r>
      <w:r w:rsidRPr="009D037C">
        <w:rPr>
          <w:rStyle w:val="StyleUnderline"/>
        </w:rPr>
        <w:t>live at the level of income less than the global mean</w:t>
      </w:r>
      <w:r w:rsidRPr="009D037C">
        <w:rPr>
          <w:sz w:val="16"/>
        </w:rPr>
        <w:t>…</w:t>
      </w:r>
      <w:r w:rsidRPr="00BA3E33">
        <w:rPr>
          <w:rStyle w:val="Emphasis"/>
          <w:highlight w:val="cyan"/>
        </w:rPr>
        <w:t xml:space="preserve">Degrowers </w:t>
      </w:r>
      <w:r w:rsidRPr="009D037C">
        <w:rPr>
          <w:rStyle w:val="Emphasis"/>
        </w:rPr>
        <w:t xml:space="preserve">thus </w:t>
      </w:r>
      <w:r w:rsidRPr="00BA3E33">
        <w:rPr>
          <w:rStyle w:val="Emphasis"/>
          <w:highlight w:val="cyan"/>
        </w:rPr>
        <w:t xml:space="preserve">need to convince 86% of </w:t>
      </w:r>
      <w:r w:rsidRPr="00BA3E33">
        <w:rPr>
          <w:rStyle w:val="Emphasis"/>
        </w:rPr>
        <w:t xml:space="preserve">the population living in </w:t>
      </w:r>
      <w:r w:rsidRPr="00BA3E33">
        <w:rPr>
          <w:rStyle w:val="Emphasis"/>
          <w:highlight w:val="cyan"/>
        </w:rPr>
        <w:t xml:space="preserve">rich countries that </w:t>
      </w:r>
      <w:r w:rsidRPr="00BA3E33">
        <w:rPr>
          <w:rStyle w:val="Emphasis"/>
        </w:rPr>
        <w:t xml:space="preserve">their </w:t>
      </w:r>
      <w:r w:rsidRPr="00BA3E33">
        <w:rPr>
          <w:rStyle w:val="Emphasis"/>
          <w:highlight w:val="cyan"/>
        </w:rPr>
        <w:t>incomes are too high</w:t>
      </w:r>
      <w:r w:rsidRPr="009D037C">
        <w:rPr>
          <w:rStyle w:val="Emphasis"/>
        </w:rPr>
        <w:t xml:space="preserve"> and need to be reduced</w:t>
      </w:r>
      <w:r w:rsidRPr="009D037C">
        <w:rPr>
          <w:sz w:val="16"/>
        </w:rPr>
        <w:t xml:space="preserve">….It is quite obvious that </w:t>
      </w:r>
      <w:r w:rsidRPr="00BA3E33">
        <w:rPr>
          <w:rStyle w:val="StyleUnderline"/>
          <w:highlight w:val="cyan"/>
        </w:rPr>
        <w:t xml:space="preserve">such </w:t>
      </w:r>
      <w:r w:rsidRPr="009D037C">
        <w:rPr>
          <w:rStyle w:val="StyleUnderline"/>
        </w:rPr>
        <w:t xml:space="preserve">a proposition </w:t>
      </w:r>
      <w:r w:rsidRPr="00BA3E33">
        <w:rPr>
          <w:rStyle w:val="StyleUnderline"/>
          <w:highlight w:val="cyan"/>
        </w:rPr>
        <w:t xml:space="preserve">is </w:t>
      </w:r>
      <w:r w:rsidRPr="009D037C">
        <w:rPr>
          <w:rStyle w:val="StyleUnderline"/>
        </w:rPr>
        <w:t xml:space="preserve">a </w:t>
      </w:r>
      <w:r w:rsidRPr="00BA3E33">
        <w:rPr>
          <w:rStyle w:val="Emphasis"/>
          <w:highlight w:val="cyan"/>
        </w:rPr>
        <w:t>political suicide</w:t>
      </w:r>
      <w:r w:rsidRPr="009D037C">
        <w:rPr>
          <w:sz w:val="16"/>
        </w:rPr>
        <w:t>.</w:t>
      </w:r>
    </w:p>
    <w:p w14:paraId="648EBC16" w14:textId="77777777" w:rsidR="00C321A4" w:rsidRPr="002A3F26" w:rsidRDefault="00C321A4" w:rsidP="00C321A4">
      <w:pPr>
        <w:rPr>
          <w:sz w:val="16"/>
          <w:szCs w:val="16"/>
        </w:rPr>
      </w:pPr>
      <w:r w:rsidRPr="009D037C">
        <w:rPr>
          <w:sz w:val="16"/>
          <w:szCs w:val="16"/>
        </w:rPr>
        <w:t xml:space="preserve">Milanovic quite rightly waves away degrowthers’ protestations that GDP is not a good measure of human welfare. GDP isn’t perfect, he notes, but it’s close enough </w:t>
      </w:r>
      <w:r w:rsidRPr="002A3F26">
        <w:rPr>
          <w:sz w:val="16"/>
          <w:szCs w:val="16"/>
        </w:rPr>
        <w:t>where the basic point stands.</w:t>
      </w:r>
    </w:p>
    <w:p w14:paraId="52D283BD" w14:textId="77777777" w:rsidR="00C321A4" w:rsidRPr="009D037C" w:rsidRDefault="00C321A4" w:rsidP="00C321A4">
      <w:pPr>
        <w:rPr>
          <w:sz w:val="16"/>
        </w:rPr>
      </w:pPr>
      <w:r w:rsidRPr="002A3F26">
        <w:rPr>
          <w:rStyle w:val="StyleUnderline"/>
        </w:rPr>
        <w:t>Demanding</w:t>
      </w:r>
      <w:r w:rsidRPr="002A3F26">
        <w:rPr>
          <w:sz w:val="16"/>
        </w:rPr>
        <w:t xml:space="preserve"> that </w:t>
      </w:r>
      <w:r w:rsidRPr="002A3F26">
        <w:rPr>
          <w:rStyle w:val="StyleUnderline"/>
        </w:rPr>
        <w:t>people in rich countries accept absolutely catastrophic declines</w:t>
      </w:r>
      <w:r w:rsidRPr="002A3F26">
        <w:rPr>
          <w:sz w:val="16"/>
        </w:rPr>
        <w:t xml:space="preserve"> in their living standards </w:t>
      </w:r>
      <w:r w:rsidRPr="002A3F26">
        <w:rPr>
          <w:rStyle w:val="Emphasis"/>
        </w:rPr>
        <w:t>is a political non-starter</w:t>
      </w:r>
      <w:r w:rsidRPr="002A3F26">
        <w:rPr>
          <w:sz w:val="16"/>
        </w:rPr>
        <w:t xml:space="preserve">. Klein, on his </w:t>
      </w:r>
      <w:r w:rsidRPr="009D037C">
        <w:rPr>
          <w:sz w:val="16"/>
        </w:rPr>
        <w:t>podcast, tries to point this out as gently as possible:</w:t>
      </w:r>
    </w:p>
    <w:p w14:paraId="7114CB24" w14:textId="77777777" w:rsidR="00C321A4" w:rsidRPr="007D3245" w:rsidRDefault="00C321A4" w:rsidP="00C321A4">
      <w:pPr>
        <w:ind w:left="720"/>
        <w:rPr>
          <w:sz w:val="16"/>
        </w:rPr>
      </w:pPr>
      <w:r w:rsidRPr="007D3245">
        <w:rPr>
          <w:sz w:val="16"/>
        </w:rPr>
        <w:t xml:space="preserve">I think that </w:t>
      </w:r>
      <w:r w:rsidRPr="009D037C">
        <w:rPr>
          <w:rStyle w:val="StyleUnderline"/>
        </w:rPr>
        <w:t xml:space="preserve">if </w:t>
      </w:r>
      <w:r w:rsidRPr="00BA3E33">
        <w:rPr>
          <w:rStyle w:val="StyleUnderline"/>
          <w:highlight w:val="cyan"/>
        </w:rPr>
        <w:t xml:space="preserve">the political demand </w:t>
      </w:r>
      <w:r w:rsidRPr="009D037C">
        <w:rPr>
          <w:rStyle w:val="StyleUnderline"/>
        </w:rPr>
        <w:t xml:space="preserve">of the [degrowth] movement becomes you don’t get to eat beef, </w:t>
      </w:r>
      <w:r w:rsidRPr="009D037C">
        <w:rPr>
          <w:rStyle w:val="Emphasis"/>
        </w:rPr>
        <w:t xml:space="preserve">you </w:t>
      </w:r>
      <w:r w:rsidRPr="00BA3E33">
        <w:rPr>
          <w:rStyle w:val="Emphasis"/>
          <w:highlight w:val="cyan"/>
        </w:rPr>
        <w:t xml:space="preserve">will set climate politics back </w:t>
      </w:r>
      <w:r w:rsidRPr="0057252B">
        <w:rPr>
          <w:rStyle w:val="Emphasis"/>
        </w:rPr>
        <w:t>so far, so fast</w:t>
      </w:r>
      <w:r w:rsidRPr="00BA3E33">
        <w:rPr>
          <w:rStyle w:val="Emphasis"/>
          <w:highlight w:val="cyan"/>
        </w:rPr>
        <w:t xml:space="preserve">, it would be </w:t>
      </w:r>
      <w:r w:rsidRPr="00BA3E33">
        <w:rPr>
          <w:rStyle w:val="Emphasis"/>
          <w:highlight w:val="cyan"/>
        </w:rPr>
        <w:lastRenderedPageBreak/>
        <w:t>disastrous</w:t>
      </w:r>
      <w:r w:rsidRPr="007D3245">
        <w:rPr>
          <w:sz w:val="16"/>
        </w:rPr>
        <w:t xml:space="preserve">. </w:t>
      </w:r>
      <w:r w:rsidRPr="009D037C">
        <w:rPr>
          <w:rStyle w:val="StyleUnderline"/>
        </w:rPr>
        <w:t>Same thing with S.U.V.s</w:t>
      </w:r>
      <w:r w:rsidRPr="007D3245">
        <w:rPr>
          <w:sz w:val="16"/>
        </w:rPr>
        <w:t xml:space="preserve">. I don’t like S.U.V.s. I don’t drive one. </w:t>
      </w:r>
      <w:r w:rsidRPr="002A3F26">
        <w:rPr>
          <w:sz w:val="16"/>
        </w:rPr>
        <w:t xml:space="preserve">But </w:t>
      </w:r>
      <w:r w:rsidRPr="002A3F26">
        <w:rPr>
          <w:rStyle w:val="StyleUnderline"/>
        </w:rPr>
        <w:t>if you are telling people in rich countries that the climate movement is for them not having</w:t>
      </w:r>
      <w:r w:rsidRPr="002A3F26">
        <w:rPr>
          <w:sz w:val="16"/>
        </w:rPr>
        <w:t xml:space="preserve"> the </w:t>
      </w:r>
      <w:r w:rsidRPr="002A3F26">
        <w:rPr>
          <w:rStyle w:val="StyleUnderline"/>
        </w:rPr>
        <w:t>cars</w:t>
      </w:r>
      <w:r w:rsidRPr="002A3F26">
        <w:rPr>
          <w:sz w:val="16"/>
        </w:rPr>
        <w:t xml:space="preserve"> they want to have, </w:t>
      </w:r>
      <w:r w:rsidRPr="002A3F26">
        <w:rPr>
          <w:rStyle w:val="Emphasis"/>
        </w:rPr>
        <w:t>you are just going to lose</w:t>
      </w:r>
      <w:r w:rsidRPr="002A3F26">
        <w:rPr>
          <w:sz w:val="16"/>
        </w:rPr>
        <w:t xml:space="preserve">. </w:t>
      </w:r>
      <w:r w:rsidRPr="002A3F26">
        <w:rPr>
          <w:rStyle w:val="StyleUnderline"/>
        </w:rPr>
        <w:t>You are going to lose fast</w:t>
      </w:r>
      <w:r w:rsidRPr="002A3F26">
        <w:rPr>
          <w:sz w:val="16"/>
        </w:rPr>
        <w:t xml:space="preserve">…This is where </w:t>
      </w:r>
      <w:r w:rsidRPr="002A3F26">
        <w:rPr>
          <w:rStyle w:val="Emphasis"/>
        </w:rPr>
        <w:t>the politics of</w:t>
      </w:r>
      <w:r w:rsidRPr="002A3F26">
        <w:rPr>
          <w:sz w:val="16"/>
        </w:rPr>
        <w:t xml:space="preserve"> [</w:t>
      </w:r>
      <w:r w:rsidRPr="002A3F26">
        <w:rPr>
          <w:rStyle w:val="Emphasis"/>
        </w:rPr>
        <w:t>degrowth</w:t>
      </w:r>
      <w:r w:rsidRPr="0057252B">
        <w:rPr>
          <w:sz w:val="16"/>
        </w:rPr>
        <w:t xml:space="preserve">] for me </w:t>
      </w:r>
      <w:r w:rsidRPr="0057252B">
        <w:rPr>
          <w:rStyle w:val="Emphasis"/>
        </w:rPr>
        <w:t>fall apart</w:t>
      </w:r>
      <w:r w:rsidRPr="0057252B">
        <w:rPr>
          <w:sz w:val="16"/>
        </w:rPr>
        <w:t>…</w:t>
      </w:r>
    </w:p>
    <w:p w14:paraId="45C209FB" w14:textId="77777777" w:rsidR="00C321A4" w:rsidRPr="007D3245" w:rsidRDefault="00C321A4" w:rsidP="00C321A4">
      <w:pPr>
        <w:ind w:left="720"/>
        <w:rPr>
          <w:sz w:val="16"/>
        </w:rPr>
      </w:pPr>
      <w:r w:rsidRPr="002A3F26">
        <w:rPr>
          <w:rStyle w:val="StyleUnderline"/>
        </w:rPr>
        <w:t xml:space="preserve">I just don’t see the argument for degrowth as being anything but an </w:t>
      </w:r>
      <w:r w:rsidRPr="002A3F26">
        <w:rPr>
          <w:rStyle w:val="Emphasis"/>
        </w:rPr>
        <w:t>extraordinarily slower way of approaching the politics</w:t>
      </w:r>
      <w:r w:rsidRPr="002A3F26">
        <w:rPr>
          <w:sz w:val="16"/>
        </w:rPr>
        <w:t xml:space="preserve">, probably </w:t>
      </w:r>
      <w:r w:rsidRPr="002A3F26">
        <w:rPr>
          <w:rStyle w:val="Emphasis"/>
        </w:rPr>
        <w:t>counterproductive compared to what we’re doing</w:t>
      </w:r>
      <w:r w:rsidRPr="002A3F26">
        <w:rPr>
          <w:sz w:val="16"/>
        </w:rPr>
        <w:t xml:space="preserve">, which is </w:t>
      </w:r>
      <w:r w:rsidRPr="002A3F26">
        <w:rPr>
          <w:rStyle w:val="StyleUnderline"/>
        </w:rPr>
        <w:t>I think you can make tremendous strides on climate change by deploying renewable</w:t>
      </w:r>
      <w:r w:rsidRPr="002A3F26">
        <w:rPr>
          <w:sz w:val="16"/>
        </w:rPr>
        <w:t xml:space="preserve"> energy </w:t>
      </w:r>
      <w:r w:rsidRPr="007D3245">
        <w:rPr>
          <w:rStyle w:val="StyleUnderline"/>
        </w:rPr>
        <w:t>technologies and giving people</w:t>
      </w:r>
      <w:r w:rsidRPr="007D3245">
        <w:rPr>
          <w:sz w:val="16"/>
        </w:rPr>
        <w:t xml:space="preserve"> the </w:t>
      </w:r>
      <w:r w:rsidRPr="007D3245">
        <w:rPr>
          <w:rStyle w:val="StyleUnderline"/>
        </w:rPr>
        <w:t>opportunity</w:t>
      </w:r>
      <w:r w:rsidRPr="007D3245">
        <w:rPr>
          <w:sz w:val="16"/>
        </w:rPr>
        <w:t xml:space="preserve"> to have a more materially fulfilling life atop those technologies.</w:t>
      </w:r>
    </w:p>
    <w:p w14:paraId="4005BD39" w14:textId="77777777" w:rsidR="00C321A4" w:rsidRPr="007D3245" w:rsidRDefault="00C321A4" w:rsidP="00C321A4">
      <w:pPr>
        <w:rPr>
          <w:sz w:val="16"/>
        </w:rPr>
      </w:pPr>
      <w:r w:rsidRPr="007D3245">
        <w:rPr>
          <w:rStyle w:val="StyleUnderline"/>
        </w:rPr>
        <w:t xml:space="preserve">Milanovic is less gentle, </w:t>
      </w:r>
      <w:r w:rsidRPr="002A3F26">
        <w:rPr>
          <w:rStyle w:val="StyleUnderline"/>
        </w:rPr>
        <w:t>calling this “</w:t>
      </w:r>
      <w:r w:rsidRPr="002A3F26">
        <w:rPr>
          <w:rStyle w:val="Emphasis"/>
        </w:rPr>
        <w:t xml:space="preserve">outright </w:t>
      </w:r>
      <w:r w:rsidRPr="00BA3E33">
        <w:rPr>
          <w:rStyle w:val="Emphasis"/>
          <w:highlight w:val="cyan"/>
        </w:rPr>
        <w:t>magical thinking</w:t>
      </w:r>
      <w:r w:rsidRPr="007D3245">
        <w:rPr>
          <w:rStyle w:val="StyleUnderline"/>
        </w:rPr>
        <w:t>”.</w:t>
      </w:r>
      <w:r w:rsidRPr="007D3245">
        <w:rPr>
          <w:sz w:val="16"/>
        </w:rPr>
        <w:t xml:space="preserve"> He is correct. </w:t>
      </w:r>
      <w:r w:rsidRPr="007D3245">
        <w:rPr>
          <w:rStyle w:val="StyleUnderline"/>
        </w:rPr>
        <w:t xml:space="preserve">When you look at how much people in America are willing to sacrifice in terms of their material well-being in order to fight climate change, it’s </w:t>
      </w:r>
      <w:r w:rsidRPr="007D3245">
        <w:rPr>
          <w:rStyle w:val="Emphasis"/>
        </w:rPr>
        <w:t>far less</w:t>
      </w:r>
      <w:r w:rsidRPr="007D3245">
        <w:rPr>
          <w:sz w:val="16"/>
        </w:rPr>
        <w:t xml:space="preserve"> than what Klein is talking about. And Klein is really softballing it here — </w:t>
      </w:r>
      <w:r w:rsidRPr="007D3245">
        <w:rPr>
          <w:rStyle w:val="StyleUnderline"/>
        </w:rPr>
        <w:t xml:space="preserve">it’s not just </w:t>
      </w:r>
      <w:r w:rsidRPr="00BA3E33">
        <w:rPr>
          <w:rStyle w:val="StyleUnderline"/>
          <w:highlight w:val="cyan"/>
        </w:rPr>
        <w:t xml:space="preserve">giving up </w:t>
      </w:r>
      <w:r w:rsidRPr="0057252B">
        <w:rPr>
          <w:rStyle w:val="Emphasis"/>
          <w:highlight w:val="cyan"/>
        </w:rPr>
        <w:t>beef</w:t>
      </w:r>
      <w:r w:rsidRPr="00BA3E33">
        <w:rPr>
          <w:rStyle w:val="StyleUnderline"/>
          <w:highlight w:val="cyan"/>
        </w:rPr>
        <w:t xml:space="preserve"> </w:t>
      </w:r>
      <w:r w:rsidRPr="007D3245">
        <w:rPr>
          <w:rStyle w:val="StyleUnderline"/>
        </w:rPr>
        <w:t xml:space="preserve">and </w:t>
      </w:r>
      <w:r w:rsidRPr="0057252B">
        <w:rPr>
          <w:rStyle w:val="Emphasis"/>
          <w:highlight w:val="cyan"/>
        </w:rPr>
        <w:t>SUVs</w:t>
      </w:r>
      <w:r w:rsidRPr="007D3245">
        <w:rPr>
          <w:rStyle w:val="StyleUnderline"/>
        </w:rPr>
        <w:t xml:space="preserve">, it’s a dramatic reduction in the size of </w:t>
      </w:r>
      <w:r w:rsidRPr="0057252B">
        <w:rPr>
          <w:rStyle w:val="Emphasis"/>
          <w:highlight w:val="cyan"/>
        </w:rPr>
        <w:t>housing</w:t>
      </w:r>
      <w:r w:rsidRPr="00BA3E33">
        <w:rPr>
          <w:rStyle w:val="StyleUnderline"/>
          <w:highlight w:val="cyan"/>
        </w:rPr>
        <w:t xml:space="preserve"> </w:t>
      </w:r>
      <w:r w:rsidRPr="007D3245">
        <w:rPr>
          <w:rStyle w:val="StyleUnderline"/>
        </w:rPr>
        <w:t xml:space="preserve">and the amount of </w:t>
      </w:r>
      <w:r w:rsidRPr="0057252B">
        <w:rPr>
          <w:rStyle w:val="Emphasis"/>
          <w:highlight w:val="cyan"/>
        </w:rPr>
        <w:t>food</w:t>
      </w:r>
      <w:r w:rsidRPr="00BA3E33">
        <w:rPr>
          <w:rStyle w:val="StyleUnderline"/>
          <w:highlight w:val="cyan"/>
        </w:rPr>
        <w:t xml:space="preserve"> </w:t>
      </w:r>
      <w:r w:rsidRPr="007D3245">
        <w:rPr>
          <w:rStyle w:val="StyleUnderline"/>
        </w:rPr>
        <w:t xml:space="preserve">and the ease of </w:t>
      </w:r>
      <w:r w:rsidRPr="0057252B">
        <w:rPr>
          <w:rStyle w:val="Emphasis"/>
          <w:highlight w:val="cyan"/>
        </w:rPr>
        <w:t>transportation</w:t>
      </w:r>
      <w:r w:rsidRPr="00BA3E33">
        <w:rPr>
          <w:rStyle w:val="StyleUnderline"/>
          <w:highlight w:val="cyan"/>
        </w:rPr>
        <w:t xml:space="preserve"> and </w:t>
      </w:r>
      <w:r w:rsidRPr="007D3245">
        <w:rPr>
          <w:rStyle w:val="StyleUnderline"/>
        </w:rPr>
        <w:t xml:space="preserve">the quality of </w:t>
      </w:r>
      <w:r w:rsidRPr="0057252B">
        <w:rPr>
          <w:rStyle w:val="Emphasis"/>
          <w:highlight w:val="cyan"/>
        </w:rPr>
        <w:t>medical care</w:t>
      </w:r>
      <w:r w:rsidRPr="00BA3E33">
        <w:rPr>
          <w:sz w:val="16"/>
          <w:highlight w:val="cyan"/>
        </w:rPr>
        <w:t xml:space="preserve"> </w:t>
      </w:r>
      <w:r w:rsidRPr="007D3245">
        <w:rPr>
          <w:sz w:val="16"/>
        </w:rPr>
        <w:t xml:space="preserve">that people in rich countries enjoy. </w:t>
      </w:r>
      <w:r w:rsidRPr="007D3245">
        <w:rPr>
          <w:rStyle w:val="StyleUnderline"/>
        </w:rPr>
        <w:t xml:space="preserve">It </w:t>
      </w:r>
      <w:r w:rsidRPr="00BA3E33">
        <w:rPr>
          <w:rStyle w:val="StyleUnderline"/>
          <w:highlight w:val="cyan"/>
        </w:rPr>
        <w:t>is</w:t>
      </w:r>
      <w:r w:rsidRPr="007D3245">
        <w:rPr>
          <w:rStyle w:val="StyleUnderline"/>
        </w:rPr>
        <w:t xml:space="preserve">, frankly, </w:t>
      </w:r>
      <w:r w:rsidRPr="00BA3E33">
        <w:rPr>
          <w:rStyle w:val="Emphasis"/>
          <w:highlight w:val="cyan"/>
        </w:rPr>
        <w:t>not happening</w:t>
      </w:r>
      <w:r w:rsidRPr="007D3245">
        <w:rPr>
          <w:sz w:val="16"/>
        </w:rPr>
        <w:t>.</w:t>
      </w:r>
    </w:p>
    <w:p w14:paraId="373901C8" w14:textId="77777777" w:rsidR="00C321A4" w:rsidRPr="007D3245" w:rsidRDefault="00C321A4" w:rsidP="00C321A4">
      <w:pPr>
        <w:rPr>
          <w:sz w:val="16"/>
        </w:rPr>
      </w:pPr>
      <w:r w:rsidRPr="007D3245">
        <w:rPr>
          <w:sz w:val="16"/>
        </w:rPr>
        <w:t xml:space="preserve">But </w:t>
      </w:r>
      <w:r w:rsidRPr="007D3245">
        <w:rPr>
          <w:rStyle w:val="StyleUnderline"/>
        </w:rPr>
        <w:t>even this vastly understates the political and practical difficulties of degrowth</w:t>
      </w:r>
      <w:r w:rsidRPr="007D3245">
        <w:rPr>
          <w:sz w:val="16"/>
        </w:rPr>
        <w:t xml:space="preserve">. Piper adds several key points. First of all, she notes, because developed countries have been decoupling resource use and growth for a while now, </w:t>
      </w:r>
      <w:r w:rsidRPr="007D3245">
        <w:rPr>
          <w:rStyle w:val="StyleUnderline"/>
        </w:rPr>
        <w:t>curbing resource use will actually cause a lot more restrictions on developing countries</w:t>
      </w:r>
      <w:r w:rsidRPr="007D3245">
        <w:rPr>
          <w:sz w:val="16"/>
        </w:rPr>
        <w:t xml:space="preserve"> than Milanovic’s simple calculations would suggest:</w:t>
      </w:r>
    </w:p>
    <w:p w14:paraId="210639D6" w14:textId="77777777" w:rsidR="00C321A4" w:rsidRPr="007D3245" w:rsidRDefault="00C321A4" w:rsidP="00C321A4">
      <w:pPr>
        <w:ind w:left="720"/>
        <w:rPr>
          <w:rStyle w:val="StyleUnderline"/>
        </w:rPr>
      </w:pPr>
      <w:r w:rsidRPr="007D3245">
        <w:rPr>
          <w:sz w:val="16"/>
        </w:rPr>
        <w:t xml:space="preserve">From a climate change perspective, though, there’s a problem [with simply reducing rich-world living standards]. First, it means that </w:t>
      </w:r>
      <w:r w:rsidRPr="007D3245">
        <w:rPr>
          <w:rStyle w:val="StyleUnderline"/>
        </w:rPr>
        <w:t xml:space="preserve">degrowth would do nothing about the </w:t>
      </w:r>
      <w:r w:rsidRPr="007D3245">
        <w:rPr>
          <w:rStyle w:val="Emphasis"/>
        </w:rPr>
        <w:t>bulk of emissions</w:t>
      </w:r>
      <w:r w:rsidRPr="007D3245">
        <w:rPr>
          <w:rStyle w:val="StyleUnderline"/>
        </w:rPr>
        <w:t xml:space="preserve">, which are occurring in </w:t>
      </w:r>
      <w:r w:rsidRPr="007D3245">
        <w:rPr>
          <w:rStyle w:val="Emphasis"/>
        </w:rPr>
        <w:t>developing countries</w:t>
      </w:r>
      <w:r w:rsidRPr="007D3245">
        <w:rPr>
          <w:rStyle w:val="StyleUnderline"/>
        </w:rPr>
        <w:t>.</w:t>
      </w:r>
    </w:p>
    <w:p w14:paraId="06E59AF7" w14:textId="77777777" w:rsidR="00C321A4" w:rsidRPr="007D3245" w:rsidRDefault="00C321A4" w:rsidP="00C321A4">
      <w:pPr>
        <w:rPr>
          <w:rStyle w:val="StyleUnderline"/>
        </w:rPr>
      </w:pPr>
      <w:r w:rsidRPr="007D3245">
        <w:rPr>
          <w:sz w:val="16"/>
        </w:rPr>
        <w:t xml:space="preserve">This is an incredibly important point. For example, </w:t>
      </w:r>
      <w:r w:rsidRPr="00BA3E33">
        <w:rPr>
          <w:rStyle w:val="StyleUnderline"/>
          <w:highlight w:val="cyan"/>
        </w:rPr>
        <w:t xml:space="preserve">China </w:t>
      </w:r>
      <w:r w:rsidRPr="007D3245">
        <w:rPr>
          <w:rStyle w:val="StyleUnderline"/>
        </w:rPr>
        <w:t xml:space="preserve">now </w:t>
      </w:r>
      <w:r w:rsidRPr="00BA3E33">
        <w:rPr>
          <w:rStyle w:val="StyleUnderline"/>
          <w:highlight w:val="cyan"/>
        </w:rPr>
        <w:t xml:space="preserve">produces more CO2 </w:t>
      </w:r>
      <w:r w:rsidRPr="007D3245">
        <w:rPr>
          <w:rStyle w:val="StyleUnderline"/>
        </w:rPr>
        <w:t>emissions than the U.S., the EU, and Japan combined:</w:t>
      </w:r>
    </w:p>
    <w:p w14:paraId="3176AF80" w14:textId="77777777" w:rsidR="00C321A4" w:rsidRDefault="00C321A4" w:rsidP="00C321A4">
      <w:pPr>
        <w:ind w:left="2880" w:firstLine="720"/>
      </w:pPr>
      <w:r>
        <w:rPr>
          <w:noProof/>
          <w:color w:val="1A1A1A"/>
          <w:sz w:val="29"/>
          <w:szCs w:val="29"/>
          <w:bdr w:val="none" w:sz="0" w:space="0" w:color="auto" w:frame="1"/>
          <w:shd w:val="clear" w:color="auto" w:fill="FFFFFF"/>
        </w:rPr>
        <w:drawing>
          <wp:inline distT="0" distB="0" distL="0" distR="0" wp14:anchorId="1AD7A230" wp14:editId="5D75DD68">
            <wp:extent cx="3372330" cy="2381013"/>
            <wp:effectExtent l="0" t="0" r="0" b="635"/>
            <wp:docPr id="20" name="Picture 20" descr="Chart, line char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31379D10" w14:textId="77777777" w:rsidR="00C321A4" w:rsidRPr="007D3245" w:rsidRDefault="00C321A4" w:rsidP="00C321A4">
      <w:pPr>
        <w:rPr>
          <w:sz w:val="16"/>
        </w:rPr>
      </w:pPr>
      <w:r w:rsidRPr="007D3245">
        <w:rPr>
          <w:sz w:val="16"/>
        </w:rPr>
        <w:t>(</w:t>
      </w:r>
      <w:r w:rsidRPr="007D3245">
        <w:rPr>
          <w:rStyle w:val="Emphasis"/>
        </w:rPr>
        <w:t>And no, this is not because of outsourcing</w:t>
      </w:r>
      <w:r w:rsidRPr="007D3245">
        <w:rPr>
          <w:sz w:val="16"/>
        </w:rPr>
        <w:t xml:space="preserve">, as </w:t>
      </w:r>
      <w:r w:rsidRPr="007D3245">
        <w:rPr>
          <w:rStyle w:val="StyleUnderline"/>
        </w:rPr>
        <w:t>you can see by looking at the trade-adjusted emissions numbers</w:t>
      </w:r>
      <w:r w:rsidRPr="007D3245">
        <w:rPr>
          <w:sz w:val="16"/>
        </w:rPr>
        <w:t>.)</w:t>
      </w:r>
    </w:p>
    <w:p w14:paraId="3D91474E" w14:textId="77777777" w:rsidR="00C321A4" w:rsidRPr="007D3245" w:rsidRDefault="00C321A4" w:rsidP="00C321A4">
      <w:pPr>
        <w:rPr>
          <w:sz w:val="16"/>
        </w:rPr>
      </w:pPr>
      <w:r w:rsidRPr="007D3245">
        <w:rPr>
          <w:sz w:val="16"/>
        </w:rPr>
        <w:t xml:space="preserve">Another way of looking at this is that </w:t>
      </w:r>
      <w:r w:rsidRPr="007D3245">
        <w:rPr>
          <w:rStyle w:val="StyleUnderline"/>
        </w:rPr>
        <w:t>China’s CO2 emissions per dollar of GDP are more than twice America’s</w:t>
      </w:r>
      <w:r w:rsidRPr="007D3245">
        <w:rPr>
          <w:sz w:val="16"/>
        </w:rPr>
        <w:t>, and about five times that of the EU. Any global degrowth plan that actually reduces resource use is going to entail more pain for China than its GDP numbers would suggest, simply because China is at a more resource-intensive stage of growth.</w:t>
      </w:r>
    </w:p>
    <w:p w14:paraId="096942AC" w14:textId="77777777" w:rsidR="00C321A4" w:rsidRPr="007D3245" w:rsidRDefault="00C321A4" w:rsidP="00C321A4">
      <w:pPr>
        <w:rPr>
          <w:sz w:val="16"/>
        </w:rPr>
      </w:pPr>
      <w:r w:rsidRPr="00BA3E33">
        <w:rPr>
          <w:rStyle w:val="StyleUnderline"/>
          <w:highlight w:val="cyan"/>
        </w:rPr>
        <w:t xml:space="preserve">Do you think </w:t>
      </w:r>
      <w:r w:rsidRPr="00BA3E33">
        <w:rPr>
          <w:rStyle w:val="Emphasis"/>
          <w:highlight w:val="cyan"/>
        </w:rPr>
        <w:t xml:space="preserve">China will accept a </w:t>
      </w:r>
      <w:r w:rsidRPr="007D3245">
        <w:rPr>
          <w:rStyle w:val="Emphasis"/>
        </w:rPr>
        <w:t xml:space="preserve">substantial </w:t>
      </w:r>
      <w:r w:rsidRPr="00BA3E33">
        <w:rPr>
          <w:rStyle w:val="Emphasis"/>
          <w:highlight w:val="cyan"/>
        </w:rPr>
        <w:t xml:space="preserve">diminution </w:t>
      </w:r>
      <w:r w:rsidRPr="007D3245">
        <w:rPr>
          <w:rStyle w:val="Emphasis"/>
        </w:rPr>
        <w:t>of its living standards</w:t>
      </w:r>
      <w:r w:rsidRPr="007D3245">
        <w:rPr>
          <w:sz w:val="16"/>
        </w:rPr>
        <w:t xml:space="preserve">, in order </w:t>
      </w:r>
      <w:r w:rsidRPr="00BA3E33">
        <w:rPr>
          <w:rStyle w:val="StyleUnderline"/>
          <w:highlight w:val="cyan"/>
        </w:rPr>
        <w:t xml:space="preserve">to satisfy </w:t>
      </w:r>
      <w:r w:rsidRPr="007D3245">
        <w:rPr>
          <w:rStyle w:val="StyleUnderline"/>
        </w:rPr>
        <w:t xml:space="preserve">the environmental-economic diktats of </w:t>
      </w:r>
      <w:r w:rsidRPr="00BA3E33">
        <w:rPr>
          <w:rStyle w:val="StyleUnderline"/>
          <w:highlight w:val="cyan"/>
        </w:rPr>
        <w:t>activists</w:t>
      </w:r>
      <w:r w:rsidRPr="00BA3E33">
        <w:rPr>
          <w:sz w:val="16"/>
          <w:highlight w:val="cyan"/>
        </w:rPr>
        <w:t xml:space="preserve"> </w:t>
      </w:r>
      <w:r w:rsidRPr="007D3245">
        <w:rPr>
          <w:sz w:val="16"/>
        </w:rPr>
        <w:t xml:space="preserve">in Northern Europe? </w:t>
      </w:r>
      <w:r w:rsidRPr="007D3245">
        <w:rPr>
          <w:rStyle w:val="StyleUnderline"/>
        </w:rPr>
        <w:t xml:space="preserve">If so, you need to </w:t>
      </w:r>
      <w:r w:rsidRPr="007D3245">
        <w:rPr>
          <w:rStyle w:val="Emphasis"/>
        </w:rPr>
        <w:t>rethink a great many things</w:t>
      </w:r>
      <w:r w:rsidRPr="007D3245">
        <w:rPr>
          <w:sz w:val="16"/>
        </w:rPr>
        <w:t>.</w:t>
      </w:r>
    </w:p>
    <w:p w14:paraId="262F70F7" w14:textId="77777777" w:rsidR="00C321A4" w:rsidRPr="007D3245" w:rsidRDefault="00C321A4" w:rsidP="00C321A4">
      <w:pPr>
        <w:rPr>
          <w:sz w:val="16"/>
          <w:szCs w:val="16"/>
        </w:rPr>
      </w:pPr>
      <w:r w:rsidRPr="007D3245">
        <w:rPr>
          <w:sz w:val="16"/>
          <w:szCs w:val="16"/>
        </w:rPr>
        <w:t>Anyway, Piper makes a second crucially important point. So far we’ve been waving our hands and talking about lowering rich-world GDP while raising GDP for poor countries. In fact, economies don’t work like that:</w:t>
      </w:r>
    </w:p>
    <w:p w14:paraId="050D7B37" w14:textId="77777777" w:rsidR="00C321A4" w:rsidRPr="002A3F26" w:rsidRDefault="00C321A4" w:rsidP="00C321A4">
      <w:pPr>
        <w:ind w:left="720"/>
        <w:rPr>
          <w:sz w:val="16"/>
          <w:szCs w:val="16"/>
        </w:rPr>
      </w:pPr>
      <w:r w:rsidRPr="007D3245">
        <w:rPr>
          <w:sz w:val="16"/>
          <w:szCs w:val="16"/>
        </w:rPr>
        <w:lastRenderedPageBreak/>
        <w:t xml:space="preserve">Second, the global economy is more interconnected than Hickel implies. When Covid-19 hit, poor countries were devastated not just by the virus but by the aftershocks of </w:t>
      </w:r>
      <w:r w:rsidRPr="002A3F26">
        <w:rPr>
          <w:sz w:val="16"/>
          <w:szCs w:val="16"/>
        </w:rPr>
        <w:t>virus-induced slowdowns in consumption in rich countries.</w:t>
      </w:r>
    </w:p>
    <w:p w14:paraId="713CAB65" w14:textId="77777777" w:rsidR="00C321A4" w:rsidRPr="002A3F26" w:rsidRDefault="00C321A4" w:rsidP="00C321A4">
      <w:pPr>
        <w:ind w:left="720"/>
        <w:rPr>
          <w:rStyle w:val="StyleUnderline"/>
        </w:rPr>
      </w:pPr>
      <w:r w:rsidRPr="002A3F26">
        <w:rPr>
          <w:sz w:val="16"/>
        </w:rPr>
        <w:t xml:space="preserve">There’s some genuine appeal to the idea of an end to “consumerism,” but the pandemic offered a taste of how </w:t>
      </w:r>
      <w:r w:rsidRPr="002A3F26">
        <w:rPr>
          <w:rStyle w:val="StyleUnderline"/>
        </w:rPr>
        <w:t>a sudden drop in rich-world consumption would</w:t>
      </w:r>
      <w:r w:rsidRPr="002A3F26">
        <w:rPr>
          <w:sz w:val="16"/>
        </w:rPr>
        <w:t xml:space="preserve"> actually </w:t>
      </w:r>
      <w:r w:rsidRPr="002A3F26">
        <w:rPr>
          <w:rStyle w:val="StyleUnderline"/>
        </w:rPr>
        <w:t>affect the developing world</w:t>
      </w:r>
      <w:r w:rsidRPr="002A3F26">
        <w:rPr>
          <w:sz w:val="16"/>
        </w:rPr>
        <w:t xml:space="preserve">. Covid-19 dramatically curtailed Western imports and tourism for a time. </w:t>
      </w:r>
      <w:r w:rsidRPr="002A3F26">
        <w:rPr>
          <w:rStyle w:val="StyleUnderline"/>
        </w:rPr>
        <w:t xml:space="preserve">The consequences in poor countries were </w:t>
      </w:r>
      <w:r w:rsidRPr="002A3F26">
        <w:rPr>
          <w:rStyle w:val="Emphasis"/>
        </w:rPr>
        <w:t>devastating</w:t>
      </w:r>
      <w:r w:rsidRPr="002A3F26">
        <w:rPr>
          <w:rStyle w:val="StyleUnderline"/>
        </w:rPr>
        <w:t xml:space="preserve">. </w:t>
      </w:r>
      <w:r w:rsidRPr="002A3F26">
        <w:rPr>
          <w:rStyle w:val="Emphasis"/>
        </w:rPr>
        <w:t>Hunger</w:t>
      </w:r>
      <w:r w:rsidRPr="002A3F26">
        <w:rPr>
          <w:rStyle w:val="StyleUnderline"/>
        </w:rPr>
        <w:t xml:space="preserve"> rose, and </w:t>
      </w:r>
      <w:r w:rsidRPr="002A3F26">
        <w:rPr>
          <w:rStyle w:val="Emphasis"/>
        </w:rPr>
        <w:t>child mortality</w:t>
      </w:r>
      <w:r w:rsidRPr="002A3F26">
        <w:rPr>
          <w:rStyle w:val="StyleUnderline"/>
        </w:rPr>
        <w:t xml:space="preserve"> followed.</w:t>
      </w:r>
    </w:p>
    <w:p w14:paraId="3F88274B" w14:textId="77777777" w:rsidR="00C321A4" w:rsidRPr="002A3F26" w:rsidRDefault="00C321A4" w:rsidP="00C321A4">
      <w:pPr>
        <w:rPr>
          <w:sz w:val="16"/>
          <w:szCs w:val="16"/>
        </w:rPr>
      </w:pPr>
      <w:r w:rsidRPr="007D3245">
        <w:rPr>
          <w:sz w:val="16"/>
          <w:szCs w:val="16"/>
        </w:rPr>
        <w:t xml:space="preserve">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w:t>
      </w:r>
      <w:r w:rsidRPr="002A3F26">
        <w:rPr>
          <w:sz w:val="16"/>
          <w:szCs w:val="16"/>
        </w:rPr>
        <w:t>this out, again rather gently:</w:t>
      </w:r>
    </w:p>
    <w:p w14:paraId="65584DC6" w14:textId="77777777" w:rsidR="00C321A4" w:rsidRPr="002A3F26" w:rsidRDefault="00C321A4" w:rsidP="00C321A4">
      <w:pPr>
        <w:ind w:left="720"/>
        <w:rPr>
          <w:sz w:val="16"/>
        </w:rPr>
      </w:pPr>
      <w:r w:rsidRPr="002A3F26">
        <w:rPr>
          <w:rStyle w:val="StyleUnderline"/>
        </w:rPr>
        <w:t>Degrowth is</w:t>
      </w:r>
      <w:r w:rsidRPr="002A3F26">
        <w:rPr>
          <w:sz w:val="16"/>
        </w:rPr>
        <w:t xml:space="preserve">, as its advocates understand it, a act of global </w:t>
      </w:r>
      <w:r w:rsidRPr="002A3F26">
        <w:rPr>
          <w:rStyle w:val="StyleUnderline"/>
        </w:rPr>
        <w:t>economic planning</w:t>
      </w:r>
      <w:r w:rsidRPr="002A3F26">
        <w:rPr>
          <w:sz w:val="16"/>
        </w:rPr>
        <w:t xml:space="preserve"> really </w:t>
      </w:r>
      <w:r w:rsidRPr="002A3F26">
        <w:rPr>
          <w:rStyle w:val="Emphasis"/>
        </w:rPr>
        <w:t>without equal anywhere in human history</w:t>
      </w:r>
      <w:r w:rsidRPr="002A3F26">
        <w:rPr>
          <w:sz w:val="16"/>
        </w:rPr>
        <w:t>. It is an act of extraordinary central planning.</w:t>
      </w:r>
    </w:p>
    <w:p w14:paraId="07AC837E" w14:textId="77777777" w:rsidR="00C321A4" w:rsidRPr="002A3F26" w:rsidRDefault="00C321A4" w:rsidP="00C321A4">
      <w:pPr>
        <w:rPr>
          <w:sz w:val="16"/>
        </w:rPr>
      </w:pPr>
      <w:r w:rsidRPr="002A3F26">
        <w:rPr>
          <w:sz w:val="16"/>
        </w:rPr>
        <w:t xml:space="preserve">In other words, </w:t>
      </w:r>
      <w:r w:rsidRPr="002A3F26">
        <w:rPr>
          <w:rStyle w:val="Emphasis"/>
        </w:rPr>
        <w:t>it is abject fantasy</w:t>
      </w:r>
      <w:r w:rsidRPr="002A3F26">
        <w:rPr>
          <w:sz w:val="16"/>
        </w:rPr>
        <w:t>.</w:t>
      </w:r>
    </w:p>
    <w:p w14:paraId="003D3518" w14:textId="77777777" w:rsidR="00C321A4" w:rsidRDefault="00C321A4" w:rsidP="00C321A4">
      <w:pPr>
        <w:rPr>
          <w:rStyle w:val="StyleUnderline"/>
        </w:rPr>
      </w:pPr>
      <w:r w:rsidRPr="007D3245">
        <w:rPr>
          <w:sz w:val="16"/>
        </w:rPr>
        <w:t xml:space="preserve">Taken together, </w:t>
      </w:r>
      <w:r w:rsidRPr="007D3245">
        <w:rPr>
          <w:rStyle w:val="StyleUnderline"/>
        </w:rPr>
        <w:t xml:space="preserve">these criticisms are </w:t>
      </w:r>
      <w:r w:rsidRPr="007D3245">
        <w:rPr>
          <w:rStyle w:val="Emphasis"/>
        </w:rPr>
        <w:t>utterly devastating</w:t>
      </w:r>
      <w:r w:rsidRPr="007D3245">
        <w:rPr>
          <w:sz w:val="16"/>
        </w:rPr>
        <w:t xml:space="preserve"> </w:t>
      </w:r>
      <w:r w:rsidRPr="007D3245">
        <w:rPr>
          <w:rStyle w:val="StyleUnderline"/>
        </w:rPr>
        <w:t>to</w:t>
      </w:r>
      <w:r w:rsidRPr="007D3245">
        <w:rPr>
          <w:sz w:val="16"/>
        </w:rPr>
        <w:t xml:space="preserve"> the entire </w:t>
      </w:r>
      <w:r w:rsidRPr="007D3245">
        <w:rPr>
          <w:rStyle w:val="StyleUnderline"/>
        </w:rPr>
        <w:t>degrowth</w:t>
      </w:r>
      <w:r w:rsidRPr="007D3245">
        <w:rPr>
          <w:sz w:val="16"/>
        </w:rPr>
        <w:t xml:space="preserve"> project. In its current form, </w:t>
      </w:r>
      <w:r w:rsidRPr="007D3245">
        <w:rPr>
          <w:rStyle w:val="StyleUnderline"/>
        </w:rPr>
        <w:t xml:space="preserve">it will not advance beyond a </w:t>
      </w:r>
      <w:r w:rsidRPr="007D3245">
        <w:rPr>
          <w:rStyle w:val="Emphasis"/>
        </w:rPr>
        <w:t>media fad</w:t>
      </w:r>
      <w:r w:rsidRPr="007D3245">
        <w:rPr>
          <w:sz w:val="16"/>
        </w:rPr>
        <w:t xml:space="preserve">. No matter how shrilly degrowthers quote apocalyptic projections, </w:t>
      </w:r>
      <w:r w:rsidRPr="007D3245">
        <w:rPr>
          <w:rStyle w:val="StyleUnderline"/>
        </w:rPr>
        <w:t xml:space="preserve">the things they call for simply </w:t>
      </w:r>
      <w:r w:rsidRPr="007D3245">
        <w:rPr>
          <w:rStyle w:val="Emphasis"/>
        </w:rPr>
        <w:t>will not happen</w:t>
      </w:r>
      <w:r w:rsidRPr="007D3245">
        <w:rPr>
          <w:rStyle w:val="StyleUnderline"/>
        </w:rPr>
        <w:t>.</w:t>
      </w:r>
    </w:p>
    <w:p w14:paraId="472A95A9" w14:textId="77777777" w:rsidR="00C321A4" w:rsidRDefault="00C321A4" w:rsidP="00C321A4"/>
    <w:p w14:paraId="47BC5A39" w14:textId="77777777" w:rsidR="00C321A4" w:rsidRPr="002A7721" w:rsidRDefault="00C321A4" w:rsidP="00C321A4">
      <w:pPr>
        <w:pStyle w:val="Heading4"/>
        <w:ind w:left="720"/>
      </w:pPr>
      <w:r>
        <w:t>Socialism fails---</w:t>
      </w:r>
      <w:r w:rsidRPr="002A7721">
        <w:rPr>
          <w:u w:val="single"/>
        </w:rPr>
        <w:t>centralization</w:t>
      </w:r>
      <w:r>
        <w:t xml:space="preserve"> causes </w:t>
      </w:r>
      <w:r w:rsidRPr="002A7721">
        <w:rPr>
          <w:u w:val="single"/>
        </w:rPr>
        <w:t>authoritarians</w:t>
      </w:r>
      <w:r>
        <w:t xml:space="preserve"> who need </w:t>
      </w:r>
      <w:r w:rsidRPr="002A7721">
        <w:rPr>
          <w:u w:val="single"/>
        </w:rPr>
        <w:t>growth for legitimacy</w:t>
      </w:r>
      <w:r w:rsidRPr="002A7721">
        <w:t>.</w:t>
      </w:r>
      <w:r>
        <w:t xml:space="preserve"> </w:t>
      </w:r>
    </w:p>
    <w:p w14:paraId="1FDE1F2A" w14:textId="77777777" w:rsidR="00C321A4" w:rsidRPr="00524873" w:rsidRDefault="00C321A4" w:rsidP="00C321A4">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275E5BA9" w14:textId="77777777" w:rsidR="00C321A4" w:rsidRPr="00524873" w:rsidRDefault="00C321A4" w:rsidP="00C321A4">
      <w:pPr>
        <w:rPr>
          <w:sz w:val="16"/>
        </w:rPr>
      </w:pPr>
      <w:r w:rsidRPr="00524873">
        <w:rPr>
          <w:sz w:val="16"/>
        </w:rPr>
        <w:t xml:space="preserve">1.7 </w:t>
      </w:r>
      <w:r w:rsidRPr="00524873">
        <w:rPr>
          <w:rStyle w:val="Emphasis"/>
        </w:rPr>
        <w:t>socialism is not the answer</w:t>
      </w:r>
    </w:p>
    <w:p w14:paraId="69EF2E38" w14:textId="77777777" w:rsidR="00C321A4" w:rsidRPr="00524873" w:rsidRDefault="00C321A4" w:rsidP="00C321A4">
      <w:pPr>
        <w:rPr>
          <w:sz w:val="16"/>
        </w:rPr>
      </w:pPr>
      <w:r w:rsidRPr="00524873">
        <w:rPr>
          <w:sz w:val="16"/>
        </w:rPr>
        <w:t>Could a socialist state lead the way in repairing humankind’s fractured relationship with the environment? As one should suspect, “socialism” has taken on a wide variety of meanings in a variety of contexts over the centuries. For purposes of comparison, what I mean by “</w:t>
      </w:r>
      <w:r w:rsidRPr="00524873">
        <w:rPr>
          <w:rStyle w:val="StyleUnderline"/>
        </w:rPr>
        <w:t>socialism</w:t>
      </w:r>
      <w:r w:rsidRPr="00524873">
        <w:rPr>
          <w:sz w:val="16"/>
        </w:rPr>
        <w:t xml:space="preserve">” </w:t>
      </w:r>
      <w:r w:rsidRPr="00524873">
        <w:rPr>
          <w:rStyle w:val="StyleUnderline"/>
        </w:rPr>
        <w:t xml:space="preserve">has a core policy implication: a decisive movement </w:t>
      </w:r>
      <w:r w:rsidRPr="00524873">
        <w:rPr>
          <w:rStyle w:val="Emphasis"/>
        </w:rPr>
        <w:t>away from private</w:t>
      </w:r>
      <w:r w:rsidRPr="00524873">
        <w:rPr>
          <w:rStyle w:val="StyleUnderline"/>
        </w:rPr>
        <w:t xml:space="preserve"> property ownership of capital assets, governing an entire country</w:t>
      </w:r>
      <w:r w:rsidRPr="00524873">
        <w:rPr>
          <w:sz w:val="16"/>
        </w:rPr>
        <w:t xml:space="preserve">. Smaller forms of socialism, such as for individual business enterprises, may be feasible, even in a capitalist economy. But that kind of “small socialism” would be incapable of the kind of transformation required to pull humankind back from the precipice. Reorienting an economy away from unnecessarily polluting industries is complicated; prices are necessary to move factors of production to different industries. Socialism governed by central planning, lacking prices, cannot do that. </w:t>
      </w:r>
    </w:p>
    <w:p w14:paraId="17CD13A8" w14:textId="77777777" w:rsidR="00C321A4" w:rsidRPr="00524873" w:rsidRDefault="00C321A4" w:rsidP="00C321A4">
      <w:pPr>
        <w:rPr>
          <w:sz w:val="16"/>
          <w:szCs w:val="16"/>
        </w:rPr>
      </w:pPr>
      <w:r w:rsidRPr="00524873">
        <w:rPr>
          <w:sz w:val="16"/>
          <w:szCs w:val="16"/>
        </w:rPr>
        <w:t>Not all critics of modern capitalism would turn to socialism. While Schumpeter believed capitalism to be unsustainable in the long run, he was at least as critical of socialism. James Gustave “Gus” Speth, a longtime prominent environmental advocate and the author of a trilogy of books on environmentalism, was dismissive, citing examples of environmental catastrophe under socialist regimes. Bruce Scott laments the power that capitalist entities have seized, but advocates for better rules to constrain capitalist excess. Thomas Piketty would impose a wealth tax to alleviate inequality.</w:t>
      </w:r>
    </w:p>
    <w:p w14:paraId="3177CA6E" w14:textId="77777777" w:rsidR="00C321A4" w:rsidRPr="002A7721" w:rsidRDefault="00C321A4" w:rsidP="00C321A4">
      <w:pPr>
        <w:rPr>
          <w:sz w:val="16"/>
        </w:rPr>
      </w:pPr>
      <w:r w:rsidRPr="00524873">
        <w:rPr>
          <w:rStyle w:val="StyleUnderline"/>
        </w:rPr>
        <w:t>For others</w:t>
      </w:r>
      <w:r w:rsidRPr="002A7721">
        <w:rPr>
          <w:sz w:val="16"/>
        </w:rPr>
        <w:t xml:space="preserve">, however, the story is attractively simple: </w:t>
      </w:r>
      <w:r w:rsidRPr="00524873">
        <w:rPr>
          <w:rStyle w:val="StyleUnderline"/>
        </w:rPr>
        <w:t>there is a</w:t>
      </w:r>
      <w:r w:rsidRPr="002A7721">
        <w:rPr>
          <w:sz w:val="16"/>
        </w:rPr>
        <w:t xml:space="preserve"> flawed </w:t>
      </w:r>
      <w:r w:rsidRPr="00524873">
        <w:rPr>
          <w:rStyle w:val="StyleUnderline"/>
        </w:rPr>
        <w:t>system</w:t>
      </w:r>
      <w:r w:rsidRPr="002A7721">
        <w:rPr>
          <w:sz w:val="16"/>
        </w:rPr>
        <w:t xml:space="preserve"> (</w:t>
      </w:r>
      <w:r w:rsidRPr="00524873">
        <w:rPr>
          <w:rStyle w:val="StyleUnderline"/>
        </w:rPr>
        <w:t>capitalism</w:t>
      </w:r>
      <w:r w:rsidRPr="002A7721">
        <w:rPr>
          <w:sz w:val="16"/>
        </w:rPr>
        <w:t xml:space="preserve">), identifiable villains (capitalists), </w:t>
      </w:r>
      <w:r w:rsidRPr="00524873">
        <w:rPr>
          <w:rStyle w:val="StyleUnderline"/>
        </w:rPr>
        <w:t>and</w:t>
      </w:r>
      <w:r w:rsidRPr="002A7721">
        <w:rPr>
          <w:sz w:val="16"/>
        </w:rPr>
        <w:t xml:space="preserve"> a </w:t>
      </w:r>
      <w:r w:rsidRPr="00524873">
        <w:rPr>
          <w:rStyle w:val="StyleUnderline"/>
        </w:rPr>
        <w:t>solution</w:t>
      </w:r>
      <w:r w:rsidRPr="002A7721">
        <w:rPr>
          <w:sz w:val="16"/>
        </w:rPr>
        <w:t xml:space="preserve"> (</w:t>
      </w:r>
      <w:r w:rsidRPr="00524873">
        <w:rPr>
          <w:rStyle w:val="StyleUnderline"/>
        </w:rPr>
        <w:t>something like socialism, though they are often fuzzy on the details</w:t>
      </w:r>
      <w:r w:rsidRPr="002A7721">
        <w:rPr>
          <w:sz w:val="16"/>
        </w:rPr>
        <w:t xml:space="preserve">). </w:t>
      </w:r>
      <w:r w:rsidRPr="00524873">
        <w:rPr>
          <w:rStyle w:val="Emphasis"/>
        </w:rPr>
        <w:t>Their answer is to blow up capitalism</w:t>
      </w:r>
      <w:r w:rsidRPr="002A7721">
        <w:rPr>
          <w:sz w:val="16"/>
        </w:rPr>
        <w:t xml:space="preserve"> to save the environment. </w:t>
      </w:r>
      <w:r w:rsidRPr="00524873">
        <w:rPr>
          <w:rStyle w:val="StyleUnderline"/>
        </w:rPr>
        <w:t>But the evidence tying capitalism to</w:t>
      </w:r>
      <w:r w:rsidRPr="002A7721">
        <w:rPr>
          <w:sz w:val="16"/>
        </w:rPr>
        <w:t xml:space="preserve"> environmental </w:t>
      </w:r>
      <w:r w:rsidRPr="00524873">
        <w:rPr>
          <w:rStyle w:val="StyleUnderline"/>
        </w:rPr>
        <w:t xml:space="preserve">destruction is too thin, the </w:t>
      </w:r>
      <w:r w:rsidRPr="00351EAB">
        <w:rPr>
          <w:rStyle w:val="Emphasis"/>
          <w:highlight w:val="cyan"/>
        </w:rPr>
        <w:t>counterexamples</w:t>
      </w:r>
      <w:r w:rsidRPr="00524873">
        <w:rPr>
          <w:rStyle w:val="Emphasis"/>
        </w:rPr>
        <w:t xml:space="preserve"> </w:t>
      </w:r>
      <w:r w:rsidRPr="00351EAB">
        <w:rPr>
          <w:rStyle w:val="Emphasis"/>
          <w:highlight w:val="cyan"/>
        </w:rPr>
        <w:t>too vexing</w:t>
      </w:r>
      <w:r w:rsidRPr="00351EAB">
        <w:rPr>
          <w:rStyle w:val="StyleUnderline"/>
          <w:highlight w:val="cyan"/>
        </w:rPr>
        <w:t>,</w:t>
      </w:r>
      <w:r w:rsidRPr="00524873">
        <w:rPr>
          <w:rStyle w:val="StyleUnderline"/>
        </w:rPr>
        <w:t xml:space="preserve"> and the </w:t>
      </w:r>
      <w:r w:rsidRPr="00524873">
        <w:rPr>
          <w:rStyle w:val="Emphasis"/>
        </w:rPr>
        <w:t>changeover plan too vague</w:t>
      </w:r>
      <w:r w:rsidRPr="002A7721">
        <w:rPr>
          <w:sz w:val="16"/>
        </w:rPr>
        <w:t xml:space="preserve">. Naomi </w:t>
      </w:r>
      <w:r w:rsidRPr="00524873">
        <w:rPr>
          <w:rStyle w:val="StyleUnderline"/>
        </w:rPr>
        <w:t>Klein</w:t>
      </w:r>
      <w:r w:rsidRPr="002A7721">
        <w:rPr>
          <w:sz w:val="16"/>
        </w:rPr>
        <w:t xml:space="preserve">, in her book This Changes Everything: Capitalism vs. The Climate, </w:t>
      </w:r>
      <w:r w:rsidRPr="00524873">
        <w:rPr>
          <w:rStyle w:val="StyleUnderline"/>
        </w:rPr>
        <w:t>proposes to abolish capitalism, but in favor of what?</w:t>
      </w:r>
      <w:r w:rsidRPr="002A7721">
        <w:rPr>
          <w:sz w:val="16"/>
        </w:rPr>
        <w:t xml:space="preserve"> Magdoff and </w:t>
      </w:r>
      <w:r w:rsidRPr="00524873">
        <w:rPr>
          <w:rStyle w:val="StyleUnderline"/>
        </w:rPr>
        <w:t>Foster</w:t>
      </w:r>
      <w:r w:rsidRPr="002A7721">
        <w:rPr>
          <w:sz w:val="16"/>
        </w:rPr>
        <w:t xml:space="preserve">, in their book What Every Environmentalist Needs to Know About Capitalism, </w:t>
      </w:r>
      <w:r w:rsidRPr="00524873">
        <w:rPr>
          <w:rStyle w:val="StyleUnderline"/>
        </w:rPr>
        <w:t>write</w:t>
      </w:r>
      <w:r w:rsidRPr="002A7721">
        <w:rPr>
          <w:sz w:val="16"/>
        </w:rPr>
        <w:t xml:space="preserve"> that “[i]t is precisely because ecological </w:t>
      </w:r>
      <w:r w:rsidRPr="00524873">
        <w:rPr>
          <w:rStyle w:val="StyleUnderline"/>
        </w:rPr>
        <w:t>destruction is built into the</w:t>
      </w:r>
      <w:r w:rsidRPr="002A7721">
        <w:rPr>
          <w:sz w:val="16"/>
        </w:rPr>
        <w:t xml:space="preserve"> inner nature and logic of our present </w:t>
      </w:r>
      <w:r w:rsidRPr="00524873">
        <w:rPr>
          <w:rStyle w:val="StyleUnderline"/>
        </w:rPr>
        <w:t>system</w:t>
      </w:r>
      <w:r w:rsidRPr="002A7721">
        <w:rPr>
          <w:sz w:val="16"/>
        </w:rPr>
        <w:t xml:space="preserve"> of production and distribution that it is so difficult to end.”</w:t>
      </w:r>
    </w:p>
    <w:p w14:paraId="5B9DB2DA" w14:textId="77777777" w:rsidR="00C321A4" w:rsidRPr="002A7721" w:rsidRDefault="00C321A4" w:rsidP="00C321A4">
      <w:pPr>
        <w:rPr>
          <w:sz w:val="16"/>
        </w:rPr>
      </w:pPr>
      <w:r w:rsidRPr="00524873">
        <w:rPr>
          <w:rStyle w:val="StyleUnderline"/>
        </w:rPr>
        <w:t>The “abolish capitalism” critics make two major mistakes</w:t>
      </w:r>
      <w:r w:rsidRPr="002A7721">
        <w:rPr>
          <w:sz w:val="16"/>
        </w:rPr>
        <w:t>: (1) that environmental destruction has occurred in capitalist systems means that it must be caused by capitalism; and (2) countries with socialist economies are somehow different from capitalist ones, in that there is no growth imperative for them.</w:t>
      </w:r>
    </w:p>
    <w:p w14:paraId="4BE34DAE" w14:textId="77777777" w:rsidR="00C321A4" w:rsidRPr="002A7721" w:rsidRDefault="00C321A4" w:rsidP="00C321A4">
      <w:pPr>
        <w:rPr>
          <w:sz w:val="16"/>
        </w:rPr>
      </w:pPr>
      <w:r w:rsidRPr="002A7721">
        <w:rPr>
          <w:sz w:val="16"/>
        </w:rPr>
        <w:t xml:space="preserve">With respect to the </w:t>
      </w:r>
      <w:r w:rsidRPr="00524873">
        <w:rPr>
          <w:rStyle w:val="Emphasis"/>
        </w:rPr>
        <w:t>first</w:t>
      </w:r>
      <w:r w:rsidRPr="002A7721">
        <w:rPr>
          <w:sz w:val="16"/>
        </w:rPr>
        <w:t xml:space="preserve"> mistake, there simply has not been very much socialism in history for it to have caused as much trouble as capitalist countries. Just about all of the economic growth occurring in the history of humankind has occurred under capitalist systems, so of course those have caused most of the environmental destruction. </w:t>
      </w:r>
      <w:r w:rsidRPr="00524873">
        <w:rPr>
          <w:rStyle w:val="StyleUnderline"/>
        </w:rPr>
        <w:t>The</w:t>
      </w:r>
      <w:r w:rsidRPr="002A7721">
        <w:rPr>
          <w:sz w:val="16"/>
        </w:rPr>
        <w:t xml:space="preserve"> little bit of </w:t>
      </w:r>
      <w:r w:rsidRPr="00351EAB">
        <w:rPr>
          <w:rStyle w:val="StyleUnderline"/>
          <w:highlight w:val="cyan"/>
        </w:rPr>
        <w:t>socialism</w:t>
      </w:r>
      <w:r w:rsidRPr="00524873">
        <w:rPr>
          <w:rStyle w:val="StyleUnderline"/>
        </w:rPr>
        <w:t xml:space="preserve"> that human </w:t>
      </w:r>
      <w:r w:rsidRPr="00351EAB">
        <w:rPr>
          <w:rStyle w:val="StyleUnderline"/>
          <w:highlight w:val="cyan"/>
        </w:rPr>
        <w:t>history has seen</w:t>
      </w:r>
      <w:r w:rsidRPr="00524873">
        <w:rPr>
          <w:rStyle w:val="StyleUnderline"/>
        </w:rPr>
        <w:t xml:space="preserve"> thus far </w:t>
      </w:r>
      <w:r w:rsidRPr="00351EAB">
        <w:rPr>
          <w:rStyle w:val="StyleUnderline"/>
          <w:highlight w:val="cyan"/>
        </w:rPr>
        <w:t xml:space="preserve">has </w:t>
      </w:r>
      <w:r w:rsidRPr="00351EAB">
        <w:rPr>
          <w:rStyle w:val="Emphasis"/>
          <w:highlight w:val="cyan"/>
        </w:rPr>
        <w:t>plenty to answer for</w:t>
      </w:r>
      <w:r w:rsidRPr="00524873">
        <w:rPr>
          <w:rStyle w:val="Emphasis"/>
        </w:rPr>
        <w:t xml:space="preserve"> in terms of </w:t>
      </w:r>
      <w:r w:rsidRPr="00351EAB">
        <w:rPr>
          <w:rStyle w:val="Emphasis"/>
          <w:highlight w:val="cyan"/>
        </w:rPr>
        <w:t>environmental destruction</w:t>
      </w:r>
      <w:r w:rsidRPr="002A7721">
        <w:rPr>
          <w:sz w:val="16"/>
        </w:rPr>
        <w:t xml:space="preserve">. </w:t>
      </w:r>
      <w:r w:rsidRPr="00524873">
        <w:rPr>
          <w:rStyle w:val="StyleUnderline"/>
        </w:rPr>
        <w:t>The</w:t>
      </w:r>
      <w:r w:rsidRPr="002A7721">
        <w:rPr>
          <w:sz w:val="16"/>
        </w:rPr>
        <w:t xml:space="preserve"> former </w:t>
      </w:r>
      <w:r w:rsidRPr="00524873">
        <w:rPr>
          <w:rStyle w:val="StyleUnderline"/>
        </w:rPr>
        <w:t xml:space="preserve">Soviet Union is a fertile source of </w:t>
      </w:r>
      <w:r w:rsidRPr="00524873">
        <w:rPr>
          <w:rStyle w:val="Emphasis"/>
        </w:rPr>
        <w:t>shame</w:t>
      </w:r>
      <w:r w:rsidRPr="002A7721">
        <w:rPr>
          <w:sz w:val="16"/>
        </w:rPr>
        <w:t xml:space="preserve">. The </w:t>
      </w:r>
      <w:r w:rsidRPr="00351EAB">
        <w:rPr>
          <w:rStyle w:val="Emphasis"/>
          <w:highlight w:val="cyan"/>
        </w:rPr>
        <w:lastRenderedPageBreak/>
        <w:t>Chernobyl</w:t>
      </w:r>
      <w:r w:rsidRPr="002A7721">
        <w:rPr>
          <w:sz w:val="16"/>
        </w:rPr>
        <w:t xml:space="preserve"> nuclear power plant </w:t>
      </w:r>
      <w:r w:rsidRPr="00524873">
        <w:rPr>
          <w:rStyle w:val="StyleUnderline"/>
        </w:rPr>
        <w:t xml:space="preserve">was a poor investment, badly carried out, with a predictably catastrophic environmental outcome. The </w:t>
      </w:r>
      <w:r w:rsidRPr="00351EAB">
        <w:rPr>
          <w:rStyle w:val="StyleUnderline"/>
          <w:highlight w:val="cyan"/>
        </w:rPr>
        <w:t>Soviet Union</w:t>
      </w:r>
      <w:r w:rsidRPr="00524873">
        <w:rPr>
          <w:rStyle w:val="StyleUnderline"/>
        </w:rPr>
        <w:t xml:space="preserve"> also </w:t>
      </w:r>
      <w:r w:rsidRPr="00351EAB">
        <w:rPr>
          <w:rStyle w:val="Emphasis"/>
          <w:highlight w:val="cyan"/>
        </w:rPr>
        <w:t>heavily polluted</w:t>
      </w:r>
      <w:r w:rsidRPr="00524873">
        <w:rPr>
          <w:rStyle w:val="Emphasis"/>
        </w:rPr>
        <w:t xml:space="preserve"> the largest and deepest </w:t>
      </w:r>
      <w:r w:rsidRPr="00351EAB">
        <w:rPr>
          <w:rStyle w:val="Emphasis"/>
          <w:highlight w:val="cyan"/>
        </w:rPr>
        <w:t>freshwater</w:t>
      </w:r>
      <w:r w:rsidRPr="00524873">
        <w:rPr>
          <w:rStyle w:val="Emphasis"/>
        </w:rPr>
        <w:t xml:space="preserve"> lake</w:t>
      </w:r>
      <w:r w:rsidRPr="002A7721">
        <w:rPr>
          <w:sz w:val="16"/>
        </w:rPr>
        <w:t xml:space="preserve"> in the world, Lake Baikal, by </w:t>
      </w:r>
      <w:r w:rsidRPr="00524873">
        <w:rPr>
          <w:rStyle w:val="StyleUnderline"/>
        </w:rPr>
        <w:t>erecting pulp and paper mills on its shores, and inefficient ones at that. It also caused the dramatic shrinking of the Aral Sea</w:t>
      </w:r>
      <w:r w:rsidRPr="002A7721">
        <w:rPr>
          <w:sz w:val="16"/>
        </w:rPr>
        <w:t>, to about one-fifth its original size, into a patchwork of smaller lakes and deserts, by diverting the rivers feeding the Aral Sea, in the name of self-sufficiency in cotton production. Sure enough, the wasting of the Aral Sea and cotton production has outlasted glasnost.</w:t>
      </w:r>
    </w:p>
    <w:p w14:paraId="6A27E90B" w14:textId="77777777" w:rsidR="00C321A4" w:rsidRPr="002A7721" w:rsidRDefault="00C321A4" w:rsidP="00C321A4">
      <w:pPr>
        <w:rPr>
          <w:sz w:val="16"/>
          <w:szCs w:val="16"/>
        </w:rPr>
      </w:pPr>
      <w:r w:rsidRPr="002A7721">
        <w:rPr>
          <w:sz w:val="16"/>
          <w:szCs w:val="16"/>
        </w:rPr>
        <w:t>Soviet-era Poland is one of the few Eastern bloc countries to have made significant attempts to legislate environmental protection, and even tolerated a fair amount of environmental protest and dissent within its authoritarian regime.49 But by the time that the Solidarity government took over in 1989, sweeping away Soviet-era socialism, Poland had become one of the most polluted countries in the world. Soil tests in Poland’s industrial region near Krakow showed levels of lead and cadmium that were higher than that ever recorded, anywhere, 200 times that considered safe by the Polish government. Sixty percent of the vegetables grown in the region were rendered unfit for human consumption. Katowice, a city forty miles west of Krakow, managed to belch out five times the amount of sulfur dioxide pollution than West Germany’s Ruhr Valley, while producing far less. The result? A shocking two-thirds of all ten-year-old children suffered from a mental or physical disability caused by that pollution. Half of all river water in the entire country was unfit for industrial use, let alone human consumption.50</w:t>
      </w:r>
    </w:p>
    <w:p w14:paraId="18244D39" w14:textId="77777777" w:rsidR="00C321A4" w:rsidRPr="002A7721" w:rsidRDefault="00C321A4" w:rsidP="00C321A4">
      <w:pPr>
        <w:rPr>
          <w:sz w:val="14"/>
        </w:rPr>
      </w:pPr>
      <w:r w:rsidRPr="002A7721">
        <w:rPr>
          <w:sz w:val="14"/>
        </w:rPr>
        <w:t xml:space="preserve">How and why? It turns out, </w:t>
      </w:r>
      <w:r w:rsidRPr="00524873">
        <w:rPr>
          <w:rStyle w:val="StyleUnderline"/>
        </w:rPr>
        <w:t xml:space="preserve">even in a socialist country that placed at least some formal emphasis on environmental protection, </w:t>
      </w:r>
      <w:r w:rsidRPr="00351EAB">
        <w:rPr>
          <w:rStyle w:val="Emphasis"/>
          <w:highlight w:val="cyan"/>
        </w:rPr>
        <w:t>party politics, and</w:t>
      </w:r>
      <w:r w:rsidRPr="00524873">
        <w:rPr>
          <w:rStyle w:val="Emphasis"/>
        </w:rPr>
        <w:t xml:space="preserve"> a </w:t>
      </w:r>
      <w:r w:rsidRPr="00351EAB">
        <w:rPr>
          <w:rStyle w:val="Emphasis"/>
          <w:highlight w:val="cyan"/>
        </w:rPr>
        <w:t>bureaucratic hierarchy</w:t>
      </w:r>
      <w:r w:rsidRPr="00524873">
        <w:rPr>
          <w:rStyle w:val="StyleUnderline"/>
        </w:rPr>
        <w:t xml:space="preserve"> that </w:t>
      </w:r>
      <w:r w:rsidRPr="00351EAB">
        <w:rPr>
          <w:rStyle w:val="StyleUnderline"/>
        </w:rPr>
        <w:t>placed</w:t>
      </w:r>
      <w:r w:rsidRPr="00524873">
        <w:rPr>
          <w:rStyle w:val="StyleUnderline"/>
        </w:rPr>
        <w:t xml:space="preserve"> a higher </w:t>
      </w:r>
      <w:r w:rsidRPr="00351EAB">
        <w:rPr>
          <w:rStyle w:val="StyleUnderline"/>
          <w:highlight w:val="cyan"/>
        </w:rPr>
        <w:t>emphasis on</w:t>
      </w:r>
      <w:r w:rsidRPr="00351EAB">
        <w:rPr>
          <w:rStyle w:val="StyleUnderline"/>
        </w:rPr>
        <w:t xml:space="preserve"> industrial </w:t>
      </w:r>
      <w:r w:rsidRPr="00351EAB">
        <w:rPr>
          <w:rStyle w:val="StyleUnderline"/>
          <w:highlight w:val="cyan"/>
        </w:rPr>
        <w:t xml:space="preserve">production led to </w:t>
      </w:r>
      <w:r w:rsidRPr="00351EAB">
        <w:rPr>
          <w:rStyle w:val="Emphasis"/>
          <w:highlight w:val="cyan"/>
        </w:rPr>
        <w:t>nonenforcement of</w:t>
      </w:r>
      <w:r w:rsidRPr="00524873">
        <w:rPr>
          <w:rStyle w:val="Emphasis"/>
        </w:rPr>
        <w:t xml:space="preserve"> well-intentioned </w:t>
      </w:r>
      <w:r w:rsidRPr="00351EAB">
        <w:rPr>
          <w:rStyle w:val="Emphasis"/>
          <w:highlight w:val="cyan"/>
        </w:rPr>
        <w:t>environmental laws</w:t>
      </w:r>
      <w:r w:rsidRPr="002A7721">
        <w:rPr>
          <w:sz w:val="14"/>
        </w:rPr>
        <w:t xml:space="preserve">.51 The problem with </w:t>
      </w:r>
      <w:r w:rsidRPr="00351EAB">
        <w:rPr>
          <w:rStyle w:val="Emphasis"/>
          <w:highlight w:val="cyan"/>
        </w:rPr>
        <w:t>socialist economies</w:t>
      </w:r>
      <w:r w:rsidRPr="002A7721">
        <w:rPr>
          <w:sz w:val="14"/>
        </w:rPr>
        <w:t xml:space="preserve"> is that they </w:t>
      </w:r>
      <w:r w:rsidRPr="00351EAB">
        <w:rPr>
          <w:rStyle w:val="Emphasis"/>
          <w:highlight w:val="cyan"/>
        </w:rPr>
        <w:t>must</w:t>
      </w:r>
      <w:r w:rsidRPr="00524873">
        <w:rPr>
          <w:rStyle w:val="Emphasis"/>
        </w:rPr>
        <w:t xml:space="preserve"> necessarily </w:t>
      </w:r>
      <w:r w:rsidRPr="00351EAB">
        <w:rPr>
          <w:rStyle w:val="Emphasis"/>
          <w:highlight w:val="cyan"/>
        </w:rPr>
        <w:t>be governed by authoritarian regimes</w:t>
      </w:r>
      <w:r w:rsidRPr="00524873">
        <w:rPr>
          <w:rStyle w:val="StyleUnderline"/>
        </w:rPr>
        <w:t xml:space="preserve">. How else is </w:t>
      </w:r>
      <w:r w:rsidRPr="00524873">
        <w:rPr>
          <w:rStyle w:val="Emphasis"/>
        </w:rPr>
        <w:t>“central” planning</w:t>
      </w:r>
      <w:r w:rsidRPr="00524873">
        <w:rPr>
          <w:rStyle w:val="StyleUnderline"/>
        </w:rPr>
        <w:t xml:space="preserve"> to be carried out, except by a central government? Under </w:t>
      </w:r>
      <w:r w:rsidRPr="00524873">
        <w:rPr>
          <w:rStyle w:val="Emphasis"/>
        </w:rPr>
        <w:t>authoritarianism</w:t>
      </w:r>
      <w:r w:rsidRPr="00524873">
        <w:rPr>
          <w:rStyle w:val="StyleUnderline"/>
        </w:rPr>
        <w:t xml:space="preserve">, </w:t>
      </w:r>
      <w:r w:rsidRPr="00351EAB">
        <w:rPr>
          <w:rStyle w:val="StyleUnderline"/>
          <w:highlight w:val="cyan"/>
        </w:rPr>
        <w:t>government is both</w:t>
      </w:r>
      <w:r w:rsidRPr="00524873">
        <w:rPr>
          <w:rStyle w:val="StyleUnderline"/>
        </w:rPr>
        <w:t xml:space="preserve"> the environmental </w:t>
      </w:r>
      <w:r w:rsidRPr="00351EAB">
        <w:rPr>
          <w:rStyle w:val="StyleUnderline"/>
          <w:highlight w:val="cyan"/>
        </w:rPr>
        <w:t xml:space="preserve">regulator and </w:t>
      </w:r>
      <w:r w:rsidRPr="00351EAB">
        <w:rPr>
          <w:rStyle w:val="StyleUnderline"/>
        </w:rPr>
        <w:t xml:space="preserve">the </w:t>
      </w:r>
      <w:r w:rsidRPr="00351EAB">
        <w:rPr>
          <w:rStyle w:val="StyleUnderline"/>
          <w:highlight w:val="cyan"/>
        </w:rPr>
        <w:t>regulated</w:t>
      </w:r>
      <w:r w:rsidRPr="00524873">
        <w:rPr>
          <w:rStyle w:val="StyleUnderline"/>
        </w:rPr>
        <w:t xml:space="preserve"> party, so it is </w:t>
      </w:r>
      <w:r w:rsidRPr="00351EAB">
        <w:rPr>
          <w:rStyle w:val="StyleUnderline"/>
          <w:highlight w:val="cyan"/>
        </w:rPr>
        <w:t>difficult</w:t>
      </w:r>
      <w:r w:rsidRPr="00524873">
        <w:rPr>
          <w:rStyle w:val="StyleUnderline"/>
        </w:rPr>
        <w:t xml:space="preserve"> for government </w:t>
      </w:r>
      <w:r w:rsidRPr="00351EAB">
        <w:rPr>
          <w:rStyle w:val="StyleUnderline"/>
          <w:highlight w:val="cyan"/>
        </w:rPr>
        <w:t xml:space="preserve">to </w:t>
      </w:r>
      <w:r w:rsidRPr="00351EAB">
        <w:rPr>
          <w:rStyle w:val="Emphasis"/>
          <w:highlight w:val="cyan"/>
        </w:rPr>
        <w:t>separate</w:t>
      </w:r>
      <w:r w:rsidRPr="00524873">
        <w:rPr>
          <w:rStyle w:val="Emphasis"/>
        </w:rPr>
        <w:t xml:space="preserve"> its</w:t>
      </w:r>
      <w:r w:rsidRPr="002A7721">
        <w:rPr>
          <w:sz w:val="14"/>
        </w:rPr>
        <w:t xml:space="preserve"> regulatory functions from its ownership </w:t>
      </w:r>
      <w:r w:rsidRPr="00351EAB">
        <w:rPr>
          <w:rStyle w:val="Emphasis"/>
          <w:highlight w:val="cyan"/>
        </w:rPr>
        <w:t>interests</w:t>
      </w:r>
      <w:r w:rsidRPr="002A7721">
        <w:rPr>
          <w:sz w:val="14"/>
        </w:rPr>
        <w:t xml:space="preserve">. </w:t>
      </w:r>
      <w:r w:rsidRPr="00524873">
        <w:rPr>
          <w:rStyle w:val="StyleUnderline"/>
        </w:rPr>
        <w:t xml:space="preserve">Capital abolitionists misunderstand: </w:t>
      </w:r>
      <w:r w:rsidRPr="00351EAB">
        <w:rPr>
          <w:rStyle w:val="StyleUnderline"/>
          <w:highlight w:val="cyan"/>
        </w:rPr>
        <w:t>removing</w:t>
      </w:r>
      <w:r w:rsidRPr="00524873">
        <w:rPr>
          <w:rStyle w:val="StyleUnderline"/>
        </w:rPr>
        <w:t xml:space="preserve"> a </w:t>
      </w:r>
      <w:r w:rsidRPr="00351EAB">
        <w:rPr>
          <w:rStyle w:val="StyleUnderline"/>
          <w:highlight w:val="cyan"/>
        </w:rPr>
        <w:t>capitalist</w:t>
      </w:r>
      <w:r w:rsidRPr="002A7721">
        <w:rPr>
          <w:sz w:val="14"/>
        </w:rPr>
        <w:t xml:space="preserve"> profit </w:t>
      </w:r>
      <w:r w:rsidRPr="00351EAB">
        <w:rPr>
          <w:rStyle w:val="StyleUnderline"/>
          <w:highlight w:val="cyan"/>
        </w:rPr>
        <w:t xml:space="preserve">motive </w:t>
      </w:r>
      <w:r w:rsidRPr="00351EAB">
        <w:rPr>
          <w:rStyle w:val="Emphasis"/>
          <w:highlight w:val="cyan"/>
        </w:rPr>
        <w:t>does not transform production</w:t>
      </w:r>
      <w:r w:rsidRPr="00524873">
        <w:rPr>
          <w:rStyle w:val="Emphasis"/>
        </w:rPr>
        <w:t xml:space="preserve"> </w:t>
      </w:r>
      <w:r w:rsidRPr="00351EAB">
        <w:rPr>
          <w:rStyle w:val="Emphasis"/>
          <w:highlight w:val="cyan"/>
        </w:rPr>
        <w:t>entities into socially enlightened firms</w:t>
      </w:r>
      <w:r w:rsidRPr="002A7721">
        <w:rPr>
          <w:sz w:val="14"/>
        </w:rPr>
        <w:t xml:space="preserve">. The </w:t>
      </w:r>
      <w:r w:rsidRPr="00524873">
        <w:rPr>
          <w:rStyle w:val="StyleUnderline"/>
        </w:rPr>
        <w:t xml:space="preserve">production of goods in </w:t>
      </w:r>
      <w:r w:rsidRPr="00351EAB">
        <w:rPr>
          <w:rStyle w:val="StyleUnderline"/>
          <w:highlight w:val="cyan"/>
        </w:rPr>
        <w:t>socialist regimes</w:t>
      </w:r>
      <w:r w:rsidRPr="00524873">
        <w:rPr>
          <w:rStyle w:val="StyleUnderline"/>
        </w:rPr>
        <w:t xml:space="preserve"> are </w:t>
      </w:r>
      <w:r w:rsidRPr="00351EAB">
        <w:rPr>
          <w:rStyle w:val="StyleUnderline"/>
          <w:highlight w:val="cyan"/>
        </w:rPr>
        <w:t xml:space="preserve">subjected to </w:t>
      </w:r>
      <w:r w:rsidRPr="00351EAB">
        <w:rPr>
          <w:rStyle w:val="Emphasis"/>
          <w:highlight w:val="cyan"/>
        </w:rPr>
        <w:t>other pressures</w:t>
      </w:r>
      <w:r w:rsidRPr="00524873">
        <w:rPr>
          <w:rStyle w:val="StyleUnderline"/>
        </w:rPr>
        <w:t xml:space="preserve"> that</w:t>
      </w:r>
      <w:r w:rsidRPr="002A7721">
        <w:rPr>
          <w:sz w:val="14"/>
        </w:rPr>
        <w:t xml:space="preserve"> also ignore or </w:t>
      </w:r>
      <w:r w:rsidRPr="00524873">
        <w:rPr>
          <w:rStyle w:val="StyleUnderline"/>
        </w:rPr>
        <w:t>discount environmental harms</w:t>
      </w:r>
      <w:r w:rsidRPr="002A7721">
        <w:rPr>
          <w:sz w:val="14"/>
        </w:rPr>
        <w:t xml:space="preserve">. Nobody was particularly surprised in 2013 when </w:t>
      </w:r>
      <w:r w:rsidRPr="002A7721">
        <w:rPr>
          <w:rStyle w:val="StyleUnderline"/>
        </w:rPr>
        <w:t>6,000 dead pigs were pulled out of the Huangpu River just upriver from Shanghai</w:t>
      </w:r>
      <w:r w:rsidRPr="002A7721">
        <w:rPr>
          <w:sz w:val="14"/>
        </w:rPr>
        <w:t>, the most populous city in the world.52</w:t>
      </w:r>
    </w:p>
    <w:p w14:paraId="43B351B5" w14:textId="77777777" w:rsidR="00C321A4" w:rsidRPr="002A7721" w:rsidRDefault="00C321A4" w:rsidP="00C321A4">
      <w:pPr>
        <w:rPr>
          <w:sz w:val="16"/>
        </w:rPr>
      </w:pPr>
      <w:r w:rsidRPr="002A7721">
        <w:rPr>
          <w:sz w:val="16"/>
        </w:rPr>
        <w:t xml:space="preserve">With respect to the </w:t>
      </w:r>
      <w:r w:rsidRPr="002A7721">
        <w:rPr>
          <w:rStyle w:val="StyleUnderline"/>
        </w:rPr>
        <w:t>second</w:t>
      </w:r>
      <w:r w:rsidRPr="002A7721">
        <w:rPr>
          <w:sz w:val="16"/>
        </w:rPr>
        <w:t xml:space="preserve"> mistake, </w:t>
      </w:r>
      <w:r w:rsidRPr="002A7721">
        <w:rPr>
          <w:rStyle w:val="StyleUnderline"/>
        </w:rPr>
        <w:t>it has been commonly observed that the current capitalist impulse to boost GDP</w:t>
      </w:r>
      <w:r w:rsidRPr="002A7721">
        <w:rPr>
          <w:sz w:val="16"/>
        </w:rPr>
        <w:t xml:space="preserve"> by any means necessary </w:t>
      </w:r>
      <w:r w:rsidRPr="002A7721">
        <w:rPr>
          <w:rStyle w:val="StyleUnderline"/>
        </w:rPr>
        <w:t>is a tragically</w:t>
      </w:r>
      <w:r w:rsidRPr="002A7721">
        <w:rPr>
          <w:sz w:val="16"/>
        </w:rPr>
        <w:t xml:space="preserve"> errant edict. That lament is not limited to the capital abolitionists. But the impulse to grow is not unique to countries with capitalist systems. Chinese communist leader Mao Tse-Tung was obsessed with growth, declaring once that industrialization could be made to occur in every backyard with homemade steel furnaces. It was Mao who put in motion a plan to dam the Three Gorges, which displaced nearly two million people in 1,500 cities and villages, and flooded rivers as much as 375 miles upstream.53 Mao’s vision of economic growth has been realized to a great extent: the People’s Republic of China now has the second-largest economy in the world. It is an authoritarian state, albeit with enough tolerance for capitalism to have produced, in 2019, 324 billionaires, second-most in the world to the United States.54 It is also the world’s largest greenhouse gas emitter, emitting more CO2 in 2017 than nine countries combined: the United States, Japan, Germany, the United Kingdom, France, Italy, Canada, South Korea, and Australia.55 At the time that this book was being written, China was embarking upon the construction of more new coalfired power plants than the entire existing fleet of American coal-fired plants. 56</w:t>
      </w:r>
    </w:p>
    <w:p w14:paraId="515269F7" w14:textId="77777777" w:rsidR="00C321A4" w:rsidRPr="002A7721" w:rsidRDefault="00C321A4" w:rsidP="00C321A4">
      <w:pPr>
        <w:rPr>
          <w:rStyle w:val="StyleUnderline"/>
        </w:rPr>
      </w:pPr>
      <w:r w:rsidRPr="002A7721">
        <w:rPr>
          <w:rStyle w:val="Emphasis"/>
        </w:rPr>
        <w:t xml:space="preserve">The </w:t>
      </w:r>
      <w:r w:rsidRPr="00F315FB">
        <w:rPr>
          <w:rStyle w:val="Emphasis"/>
        </w:rPr>
        <w:t>impulse to grow</w:t>
      </w:r>
      <w:r w:rsidRPr="002A7721">
        <w:rPr>
          <w:sz w:val="16"/>
        </w:rPr>
        <w:t xml:space="preserve"> is what </w:t>
      </w:r>
      <w:r w:rsidRPr="00F315FB">
        <w:rPr>
          <w:rStyle w:val="StyleUnderline"/>
        </w:rPr>
        <w:t>caused</w:t>
      </w:r>
      <w:r w:rsidRPr="002A7721">
        <w:rPr>
          <w:rStyle w:val="StyleUnderline"/>
        </w:rPr>
        <w:t xml:space="preserve"> the</w:t>
      </w:r>
      <w:r w:rsidRPr="002A7721">
        <w:rPr>
          <w:sz w:val="16"/>
        </w:rPr>
        <w:t xml:space="preserve"> former </w:t>
      </w:r>
      <w:r w:rsidRPr="002A7721">
        <w:rPr>
          <w:rStyle w:val="StyleUnderline"/>
        </w:rPr>
        <w:t>Soviet Union</w:t>
      </w:r>
      <w:r w:rsidRPr="002A7721">
        <w:rPr>
          <w:sz w:val="16"/>
        </w:rPr>
        <w:t xml:space="preserve"> and Soviet-era Eastern bloc countries </w:t>
      </w:r>
      <w:r w:rsidRPr="002A7721">
        <w:rPr>
          <w:rStyle w:val="StyleUnderline"/>
        </w:rPr>
        <w:t xml:space="preserve">to make their tragicomic mistakes. </w:t>
      </w:r>
      <w:r w:rsidRPr="00F315FB">
        <w:rPr>
          <w:rStyle w:val="StyleUnderline"/>
          <w:highlight w:val="cyan"/>
        </w:rPr>
        <w:t>Growth for growth’s sake is</w:t>
      </w:r>
      <w:r w:rsidRPr="002A7721">
        <w:rPr>
          <w:rStyle w:val="StyleUnderline"/>
        </w:rPr>
        <w:t>, in socialist and capitalist societies</w:t>
      </w:r>
      <w:r w:rsidRPr="002A7721">
        <w:rPr>
          <w:sz w:val="16"/>
        </w:rPr>
        <w:t xml:space="preserve"> alike, </w:t>
      </w:r>
      <w:r w:rsidRPr="002A7721">
        <w:rPr>
          <w:rStyle w:val="StyleUnderline"/>
        </w:rPr>
        <w:t xml:space="preserve">a </w:t>
      </w:r>
      <w:r w:rsidRPr="00F315FB">
        <w:rPr>
          <w:rStyle w:val="Emphasis"/>
          <w:highlight w:val="cyan"/>
        </w:rPr>
        <w:t>political goal</w:t>
      </w:r>
      <w:r w:rsidRPr="002A7721">
        <w:rPr>
          <w:rStyle w:val="Emphasis"/>
        </w:rPr>
        <w:t xml:space="preserve">. It is </w:t>
      </w:r>
      <w:r w:rsidRPr="00F315FB">
        <w:rPr>
          <w:rStyle w:val="Emphasis"/>
          <w:highlight w:val="cyan"/>
        </w:rPr>
        <w:t>naı̈ve to think</w:t>
      </w:r>
      <w:r w:rsidRPr="002A7721">
        <w:rPr>
          <w:rStyle w:val="Emphasis"/>
        </w:rPr>
        <w:t xml:space="preserve"> that </w:t>
      </w:r>
      <w:r w:rsidRPr="00F315FB">
        <w:rPr>
          <w:rStyle w:val="Emphasis"/>
          <w:highlight w:val="cyan"/>
        </w:rPr>
        <w:t>socialism does away with</w:t>
      </w:r>
      <w:r w:rsidRPr="002A7721">
        <w:rPr>
          <w:rStyle w:val="Emphasis"/>
        </w:rPr>
        <w:t xml:space="preserve"> the </w:t>
      </w:r>
      <w:r w:rsidRPr="00F315FB">
        <w:rPr>
          <w:rStyle w:val="Emphasis"/>
          <w:highlight w:val="cyan"/>
        </w:rPr>
        <w:t>political imperative</w:t>
      </w:r>
      <w:r w:rsidRPr="002A7721">
        <w:rPr>
          <w:rStyle w:val="Emphasis"/>
        </w:rPr>
        <w:t xml:space="preserve"> for “growth.”</w:t>
      </w:r>
      <w:r w:rsidRPr="002A7721">
        <w:rPr>
          <w:sz w:val="16"/>
        </w:rPr>
        <w:t xml:space="preserve"> </w:t>
      </w:r>
      <w:r w:rsidRPr="002A7721">
        <w:rPr>
          <w:rStyle w:val="StyleUnderline"/>
        </w:rPr>
        <w:t>The failure of socialist systems to grow</w:t>
      </w:r>
      <w:r w:rsidRPr="002A7721">
        <w:rPr>
          <w:sz w:val="16"/>
        </w:rPr>
        <w:t xml:space="preserve"> to the satisfaction of political leaders and their polity </w:t>
      </w:r>
      <w:r w:rsidRPr="002A7721">
        <w:rPr>
          <w:rStyle w:val="StyleUnderline"/>
        </w:rPr>
        <w:t>is why</w:t>
      </w:r>
      <w:r w:rsidRPr="002A7721">
        <w:rPr>
          <w:sz w:val="16"/>
        </w:rPr>
        <w:t xml:space="preserve">, for example, East Germany placed armed guards on the top of the Berlin Wall, why </w:t>
      </w:r>
      <w:r w:rsidRPr="002A7721">
        <w:rPr>
          <w:rStyle w:val="Emphasis"/>
        </w:rPr>
        <w:t>defection is such a sensitive topic</w:t>
      </w:r>
      <w:r w:rsidRPr="002A7721">
        <w:rPr>
          <w:sz w:val="16"/>
        </w:rPr>
        <w:t xml:space="preserve"> for North Korea, </w:t>
      </w:r>
      <w:r w:rsidRPr="002A7721">
        <w:rPr>
          <w:rStyle w:val="StyleUnderline"/>
        </w:rPr>
        <w:t xml:space="preserve">and why escaping the former Soviet Union was a life-or-death proposition. </w:t>
      </w:r>
      <w:r w:rsidRPr="00F315FB">
        <w:rPr>
          <w:rStyle w:val="StyleUnderline"/>
          <w:highlight w:val="cyan"/>
        </w:rPr>
        <w:t>Growth in socialist economies</w:t>
      </w:r>
      <w:r w:rsidRPr="002A7721">
        <w:rPr>
          <w:rStyle w:val="StyleUnderline"/>
        </w:rPr>
        <w:t xml:space="preserve"> run by authoritarian regimes </w:t>
      </w:r>
      <w:r w:rsidRPr="00F315FB">
        <w:rPr>
          <w:rStyle w:val="StyleUnderline"/>
          <w:highlight w:val="cyan"/>
        </w:rPr>
        <w:t xml:space="preserve">is a matter of </w:t>
      </w:r>
      <w:r w:rsidRPr="00F315FB">
        <w:rPr>
          <w:rStyle w:val="Emphasis"/>
          <w:highlight w:val="cyan"/>
        </w:rPr>
        <w:t>political survival</w:t>
      </w:r>
      <w:r w:rsidRPr="002A7721">
        <w:rPr>
          <w:sz w:val="16"/>
        </w:rPr>
        <w:t xml:space="preserve">. The most egregious </w:t>
      </w:r>
      <w:r w:rsidRPr="002A7721">
        <w:rPr>
          <w:rStyle w:val="StyleUnderline"/>
        </w:rPr>
        <w:t>environmental insults</w:t>
      </w:r>
      <w:r w:rsidRPr="002A7721">
        <w:rPr>
          <w:sz w:val="16"/>
        </w:rPr>
        <w:t xml:space="preserve"> emerging </w:t>
      </w:r>
      <w:r w:rsidRPr="002A7721">
        <w:rPr>
          <w:rStyle w:val="StyleUnderline"/>
        </w:rPr>
        <w:t>from China</w:t>
      </w:r>
      <w:r w:rsidRPr="002A7721">
        <w:rPr>
          <w:sz w:val="16"/>
        </w:rPr>
        <w:t xml:space="preserve"> – greenhouse gas emissions and its historical intransigence to international cooperation, its three gigantic state-owned oil companies, and the Three Gorges Dam – </w:t>
      </w:r>
      <w:r w:rsidRPr="002A7721">
        <w:rPr>
          <w:rStyle w:val="StyleUnderline"/>
        </w:rPr>
        <w:t>are</w:t>
      </w:r>
      <w:r w:rsidRPr="002A7721">
        <w:rPr>
          <w:sz w:val="16"/>
        </w:rPr>
        <w:t xml:space="preserve"> all clearly </w:t>
      </w:r>
      <w:r w:rsidRPr="002A7721">
        <w:rPr>
          <w:rStyle w:val="Emphasis"/>
        </w:rPr>
        <w:t>political organizations</w:t>
      </w:r>
      <w:r w:rsidRPr="002A7721">
        <w:rPr>
          <w:sz w:val="16"/>
        </w:rPr>
        <w:t xml:space="preserve">. </w:t>
      </w:r>
      <w:r w:rsidRPr="002A7721">
        <w:rPr>
          <w:rStyle w:val="StyleUnderline"/>
        </w:rPr>
        <w:t xml:space="preserve">It is the </w:t>
      </w:r>
      <w:r w:rsidRPr="00351EAB">
        <w:rPr>
          <w:rStyle w:val="Emphasis"/>
        </w:rPr>
        <w:t>politics of growth in socialist regimes</w:t>
      </w:r>
      <w:r w:rsidRPr="002A7721">
        <w:rPr>
          <w:rStyle w:val="StyleUnderline"/>
        </w:rPr>
        <w:t xml:space="preserve"> that have </w:t>
      </w:r>
      <w:r w:rsidRPr="00351EAB">
        <w:rPr>
          <w:rStyle w:val="StyleUnderline"/>
        </w:rPr>
        <w:t>invariably</w:t>
      </w:r>
      <w:r w:rsidRPr="002A7721">
        <w:rPr>
          <w:rStyle w:val="StyleUnderline"/>
        </w:rPr>
        <w:t xml:space="preserve"> </w:t>
      </w:r>
      <w:r w:rsidRPr="00351EAB">
        <w:rPr>
          <w:rStyle w:val="Emphasis"/>
        </w:rPr>
        <w:lastRenderedPageBreak/>
        <w:t>emphasized production over environmental protection</w:t>
      </w:r>
      <w:r w:rsidRPr="002A7721">
        <w:rPr>
          <w:rStyle w:val="StyleUnderline"/>
        </w:rPr>
        <w:t xml:space="preserve">, as </w:t>
      </w:r>
      <w:r w:rsidRPr="00351EAB">
        <w:rPr>
          <w:rStyle w:val="StyleUnderline"/>
          <w:highlight w:val="cyan"/>
        </w:rPr>
        <w:t>production</w:t>
      </w:r>
      <w:r w:rsidRPr="002A7721">
        <w:rPr>
          <w:rStyle w:val="StyleUnderline"/>
        </w:rPr>
        <w:t xml:space="preserve"> has been the </w:t>
      </w:r>
      <w:r w:rsidRPr="00351EAB">
        <w:rPr>
          <w:rStyle w:val="Emphasis"/>
          <w:highlight w:val="cyan"/>
        </w:rPr>
        <w:t>only metric</w:t>
      </w:r>
      <w:r w:rsidRPr="002A7721">
        <w:rPr>
          <w:rStyle w:val="Emphasis"/>
        </w:rPr>
        <w:t xml:space="preserve"> by which </w:t>
      </w:r>
      <w:r w:rsidRPr="00351EAB">
        <w:rPr>
          <w:rStyle w:val="Emphasis"/>
          <w:highlight w:val="cyan"/>
        </w:rPr>
        <w:t>socialist governments</w:t>
      </w:r>
      <w:r w:rsidRPr="002A7721">
        <w:rPr>
          <w:rStyle w:val="Emphasis"/>
        </w:rPr>
        <w:t xml:space="preserve"> have tried to </w:t>
      </w:r>
      <w:r w:rsidRPr="00351EAB">
        <w:rPr>
          <w:rStyle w:val="Emphasis"/>
          <w:highlight w:val="cyan"/>
        </w:rPr>
        <w:t>legitimate themselves</w:t>
      </w:r>
      <w:r w:rsidRPr="002A7721">
        <w:rPr>
          <w:rStyle w:val="StyleUnderline"/>
        </w:rPr>
        <w:t>.</w:t>
      </w:r>
    </w:p>
    <w:p w14:paraId="61B80112" w14:textId="77777777" w:rsidR="00C321A4" w:rsidRPr="002A7721" w:rsidRDefault="00C321A4" w:rsidP="00C321A4">
      <w:pPr>
        <w:rPr>
          <w:sz w:val="16"/>
        </w:rPr>
      </w:pPr>
      <w:r w:rsidRPr="002A7721">
        <w:rPr>
          <w:rStyle w:val="StyleUnderline"/>
        </w:rPr>
        <w:t>Capitalism does not require environmental destruction, and does not even require “growth,”</w:t>
      </w:r>
      <w:r w:rsidRPr="002A7721">
        <w:rPr>
          <w:sz w:val="16"/>
        </w:rPr>
        <w:t xml:space="preserve"> except insofar as it strives for an efficient allocation of resources. Formally, neither does socialism. But </w:t>
      </w:r>
      <w:r w:rsidRPr="002A7721">
        <w:rPr>
          <w:rStyle w:val="StyleUnderline"/>
        </w:rPr>
        <w:t xml:space="preserve">the problem with </w:t>
      </w:r>
      <w:r w:rsidRPr="00351EAB">
        <w:rPr>
          <w:rStyle w:val="StyleUnderline"/>
          <w:highlight w:val="cyan"/>
        </w:rPr>
        <w:t>socialism</w:t>
      </w:r>
      <w:r w:rsidRPr="002A7721">
        <w:rPr>
          <w:rStyle w:val="StyleUnderline"/>
        </w:rPr>
        <w:t xml:space="preserve"> is that it </w:t>
      </w:r>
      <w:r w:rsidRPr="00351EAB">
        <w:rPr>
          <w:rStyle w:val="StyleUnderline"/>
          <w:highlight w:val="cyan"/>
        </w:rPr>
        <w:t xml:space="preserve">tends to create </w:t>
      </w:r>
      <w:r w:rsidRPr="00351EAB">
        <w:rPr>
          <w:rStyle w:val="Emphasis"/>
          <w:highlight w:val="cyan"/>
        </w:rPr>
        <w:t>institutional incentives to</w:t>
      </w:r>
      <w:r w:rsidRPr="002A7721">
        <w:rPr>
          <w:rStyle w:val="Emphasis"/>
        </w:rPr>
        <w:t xml:space="preserve"> </w:t>
      </w:r>
      <w:r w:rsidRPr="00351EAB">
        <w:rPr>
          <w:rStyle w:val="Emphasis"/>
          <w:highlight w:val="cyan"/>
        </w:rPr>
        <w:t>prioritize</w:t>
      </w:r>
      <w:r w:rsidRPr="002A7721">
        <w:rPr>
          <w:rStyle w:val="Emphasis"/>
        </w:rPr>
        <w:t xml:space="preserve"> industrial </w:t>
      </w:r>
      <w:r w:rsidRPr="00351EAB">
        <w:rPr>
          <w:rStyle w:val="Emphasis"/>
          <w:highlight w:val="cyan"/>
        </w:rPr>
        <w:t>productivity over environmental protection</w:t>
      </w:r>
      <w:r w:rsidRPr="002A7721">
        <w:rPr>
          <w:sz w:val="16"/>
        </w:rPr>
        <w:t xml:space="preserve">. </w:t>
      </w:r>
      <w:r w:rsidRPr="002A7721">
        <w:rPr>
          <w:rStyle w:val="StyleUnderline"/>
        </w:rPr>
        <w:t xml:space="preserve">The </w:t>
      </w:r>
      <w:r w:rsidRPr="00351EAB">
        <w:rPr>
          <w:rStyle w:val="StyleUnderline"/>
          <w:highlight w:val="cyan"/>
        </w:rPr>
        <w:t>problem with</w:t>
      </w:r>
      <w:r w:rsidRPr="002A7721">
        <w:rPr>
          <w:rStyle w:val="StyleUnderline"/>
        </w:rPr>
        <w:t xml:space="preserve"> </w:t>
      </w:r>
      <w:r w:rsidRPr="00351EAB">
        <w:rPr>
          <w:rStyle w:val="StyleUnderline"/>
          <w:highlight w:val="cyan"/>
        </w:rPr>
        <w:t>capitalism</w:t>
      </w:r>
      <w:r w:rsidRPr="002A7721">
        <w:rPr>
          <w:rStyle w:val="StyleUnderline"/>
        </w:rPr>
        <w:t xml:space="preserve"> has been </w:t>
      </w:r>
      <w:r w:rsidRPr="00351EAB">
        <w:rPr>
          <w:rStyle w:val="StyleUnderline"/>
          <w:highlight w:val="cyan"/>
        </w:rPr>
        <w:t>that efficiency has not been widely defined</w:t>
      </w:r>
      <w:r w:rsidRPr="002A7721">
        <w:rPr>
          <w:sz w:val="16"/>
        </w:rPr>
        <w:t xml:space="preserve"> to include the importance of the global environment. </w:t>
      </w:r>
      <w:r w:rsidRPr="00351EAB">
        <w:rPr>
          <w:rStyle w:val="Emphasis"/>
          <w:highlight w:val="cyan"/>
        </w:rPr>
        <w:t>That is solvable</w:t>
      </w:r>
      <w:r w:rsidRPr="002A7721">
        <w:rPr>
          <w:sz w:val="16"/>
        </w:rPr>
        <w:t xml:space="preserve">. </w:t>
      </w:r>
      <w:r w:rsidRPr="002A7721">
        <w:rPr>
          <w:rStyle w:val="StyleUnderline"/>
        </w:rPr>
        <w:t>Once it is</w:t>
      </w:r>
      <w:r w:rsidRPr="002A7721">
        <w:rPr>
          <w:sz w:val="16"/>
        </w:rPr>
        <w:t xml:space="preserve">, then </w:t>
      </w:r>
      <w:r w:rsidRPr="00351EAB">
        <w:rPr>
          <w:rStyle w:val="StyleUnderline"/>
          <w:highlight w:val="cyan"/>
        </w:rPr>
        <w:t xml:space="preserve">capitalism will </w:t>
      </w:r>
      <w:r w:rsidRPr="00351EAB">
        <w:rPr>
          <w:rStyle w:val="Emphasis"/>
          <w:highlight w:val="cyan"/>
        </w:rPr>
        <w:t>reorder resources</w:t>
      </w:r>
      <w:r w:rsidRPr="002A7721">
        <w:rPr>
          <w:rStyle w:val="Emphasis"/>
        </w:rPr>
        <w:t xml:space="preserve"> much </w:t>
      </w:r>
      <w:r w:rsidRPr="00351EAB">
        <w:rPr>
          <w:rStyle w:val="Emphasis"/>
          <w:highlight w:val="cyan"/>
        </w:rPr>
        <w:t xml:space="preserve">more quickly than a socialist system </w:t>
      </w:r>
      <w:r w:rsidRPr="00351EAB">
        <w:rPr>
          <w:rStyle w:val="Emphasis"/>
        </w:rPr>
        <w:t>would</w:t>
      </w:r>
      <w:r w:rsidRPr="00351EAB">
        <w:rPr>
          <w:sz w:val="16"/>
          <w:highlight w:val="cyan"/>
        </w:rPr>
        <w:t>.</w:t>
      </w:r>
      <w:r w:rsidRPr="002A7721">
        <w:rPr>
          <w:sz w:val="16"/>
        </w:rPr>
        <w:t xml:space="preserve"> Countries with capitalist economies have done a rotten job of controlling environmental harm, but </w:t>
      </w:r>
      <w:r w:rsidRPr="002A7721">
        <w:rPr>
          <w:rStyle w:val="StyleUnderline"/>
        </w:rPr>
        <w:t xml:space="preserve">it is </w:t>
      </w:r>
      <w:r w:rsidRPr="00351EAB">
        <w:rPr>
          <w:rStyle w:val="Emphasis"/>
          <w:highlight w:val="cyan"/>
        </w:rPr>
        <w:t>implausible</w:t>
      </w:r>
      <w:r w:rsidRPr="002A7721">
        <w:rPr>
          <w:rStyle w:val="StyleUnderline"/>
        </w:rPr>
        <w:t xml:space="preserve"> that countries with </w:t>
      </w:r>
      <w:r w:rsidRPr="00351EAB">
        <w:rPr>
          <w:rStyle w:val="StyleUnderline"/>
          <w:highlight w:val="cyan"/>
        </w:rPr>
        <w:t>socialist</w:t>
      </w:r>
      <w:r w:rsidRPr="002A7721">
        <w:rPr>
          <w:rStyle w:val="StyleUnderline"/>
        </w:rPr>
        <w:t xml:space="preserve"> </w:t>
      </w:r>
      <w:r w:rsidRPr="00351EAB">
        <w:rPr>
          <w:rStyle w:val="StyleUnderline"/>
          <w:highlight w:val="cyan"/>
        </w:rPr>
        <w:t>economies</w:t>
      </w:r>
      <w:r w:rsidRPr="002A7721">
        <w:rPr>
          <w:rStyle w:val="StyleUnderline"/>
        </w:rPr>
        <w:t xml:space="preserve"> </w:t>
      </w:r>
      <w:r w:rsidRPr="002A7721">
        <w:rPr>
          <w:rStyle w:val="Emphasis"/>
        </w:rPr>
        <w:t xml:space="preserve">have done or </w:t>
      </w:r>
      <w:r w:rsidRPr="00351EAB">
        <w:rPr>
          <w:rStyle w:val="Emphasis"/>
          <w:highlight w:val="cyan"/>
        </w:rPr>
        <w:t>would do better</w:t>
      </w:r>
      <w:r w:rsidRPr="002A7721">
        <w:rPr>
          <w:sz w:val="16"/>
        </w:rPr>
        <w:t>.</w:t>
      </w:r>
    </w:p>
    <w:p w14:paraId="6B0DEF4C" w14:textId="77777777" w:rsidR="00C321A4" w:rsidRPr="002A7721" w:rsidRDefault="00C321A4" w:rsidP="00C321A4">
      <w:pPr>
        <w:rPr>
          <w:rStyle w:val="StyleUnderline"/>
        </w:rPr>
      </w:pPr>
      <w:r w:rsidRPr="002A7721">
        <w:rPr>
          <w:sz w:val="16"/>
        </w:rPr>
        <w:t xml:space="preserve">It is difficult to prove a negative, and this book does not claim to do so, especially with the paucity of socialist experience. But it seems that </w:t>
      </w:r>
      <w:r w:rsidRPr="002A7721">
        <w:rPr>
          <w:rStyle w:val="StyleUnderline"/>
        </w:rPr>
        <w:t>capital abolitionists should explain some of these socialist tragicomedies before suggesting that it replace capitalism.</w:t>
      </w:r>
    </w:p>
    <w:p w14:paraId="10A215B2" w14:textId="77777777" w:rsidR="00C321A4" w:rsidRPr="00C35169" w:rsidRDefault="00C321A4" w:rsidP="00C321A4">
      <w:pPr>
        <w:rPr>
          <w:rFonts w:cs="Arial"/>
          <w:sz w:val="22"/>
          <w:u w:val="single"/>
        </w:rPr>
      </w:pPr>
    </w:p>
    <w:p w14:paraId="35271479" w14:textId="77777777" w:rsidR="00C321A4" w:rsidRPr="00D06F99" w:rsidRDefault="00C321A4" w:rsidP="00C321A4">
      <w:pPr>
        <w:pStyle w:val="Heading4"/>
        <w:ind w:left="720"/>
        <w:rPr>
          <w:rFonts w:cstheme="majorHAnsi"/>
        </w:rPr>
      </w:pPr>
      <w:r w:rsidRPr="00D06F99">
        <w:rPr>
          <w:rFonts w:cstheme="majorHAnsi"/>
        </w:rPr>
        <w:t xml:space="preserve">Racial hierarchies are </w:t>
      </w:r>
      <w:r w:rsidRPr="00D06F99">
        <w:rPr>
          <w:rFonts w:cstheme="majorHAnsi"/>
          <w:u w:val="single"/>
        </w:rPr>
        <w:t>socially constructed</w:t>
      </w:r>
      <w:r w:rsidRPr="00D06F99">
        <w:rPr>
          <w:rFonts w:cstheme="majorHAnsi"/>
        </w:rPr>
        <w:t xml:space="preserve"> and </w:t>
      </w:r>
      <w:r w:rsidRPr="00D06F99">
        <w:rPr>
          <w:rFonts w:cstheme="majorHAnsi"/>
          <w:u w:val="single"/>
        </w:rPr>
        <w:t>malleable</w:t>
      </w:r>
      <w:r w:rsidRPr="00D06F99">
        <w:rPr>
          <w:rFonts w:cstheme="majorHAnsi"/>
        </w:rPr>
        <w:t>.</w:t>
      </w:r>
    </w:p>
    <w:p w14:paraId="37493262" w14:textId="77777777" w:rsidR="00C321A4" w:rsidRPr="00D06F99" w:rsidRDefault="00C321A4" w:rsidP="00C321A4">
      <w:pPr>
        <w:rPr>
          <w:rFonts w:cstheme="majorHAnsi"/>
        </w:rPr>
      </w:pPr>
      <w:r w:rsidRPr="00D06F99">
        <w:rPr>
          <w:rStyle w:val="Style13ptBold"/>
          <w:rFonts w:cstheme="majorHAnsi"/>
        </w:rPr>
        <w:t>Zack 18</w:t>
      </w:r>
      <w:r w:rsidRPr="00D06F99">
        <w:rPr>
          <w:rFonts w:cstheme="majorHAnsi"/>
        </w:rPr>
        <w:t xml:space="preserve">—Professor of Philosophy at the University of Oregon [Naomi, 2018, </w:t>
      </w:r>
      <w:r w:rsidRPr="00D06F99">
        <w:rPr>
          <w:rFonts w:cstheme="majorHAnsi"/>
          <w:i/>
        </w:rPr>
        <w:t>Philosophy of Race An Introduction</w:t>
      </w:r>
      <w:r w:rsidRPr="00D06F99">
        <w:rPr>
          <w:rFonts w:cstheme="majorHAnsi"/>
        </w:rPr>
        <w:t>, Chapter 6: Social Construction and Racial Identities, pgs 123-5, Palgrave, DOI: 10.1007/978-3-319-78729-9]</w:t>
      </w:r>
    </w:p>
    <w:p w14:paraId="0E1EBDEF" w14:textId="77777777" w:rsidR="00C321A4" w:rsidRPr="00D06F99" w:rsidRDefault="00C321A4" w:rsidP="00C321A4">
      <w:pPr>
        <w:rPr>
          <w:rFonts w:cstheme="majorHAnsi"/>
          <w:sz w:val="16"/>
        </w:rPr>
      </w:pPr>
      <w:r w:rsidRPr="00D06F99">
        <w:rPr>
          <w:rFonts w:cstheme="majorHAnsi"/>
          <w:sz w:val="16"/>
        </w:rPr>
        <w:t xml:space="preserve">Before the construction of race in science, there were ideas of different human groups but no conceptual system of difference applying to all humankind. The </w:t>
      </w:r>
      <w:r w:rsidRPr="00D06F99">
        <w:rPr>
          <w:rStyle w:val="StyleUnderline"/>
          <w:rFonts w:cstheme="majorHAnsi"/>
        </w:rPr>
        <w:t>construction of race</w:t>
      </w:r>
      <w:r w:rsidRPr="00D06F99">
        <w:rPr>
          <w:rFonts w:cstheme="majorHAnsi"/>
          <w:sz w:val="16"/>
        </w:rPr>
        <w:t xml:space="preserve"> in science </w:t>
      </w:r>
      <w:r w:rsidRPr="00D06F99">
        <w:rPr>
          <w:rStyle w:val="StyleUnderline"/>
          <w:rFonts w:cstheme="majorHAnsi"/>
        </w:rPr>
        <w:t xml:space="preserve">drew on </w:t>
      </w:r>
      <w:r w:rsidRPr="00D06F99">
        <w:rPr>
          <w:rStyle w:val="Emphasis"/>
          <w:rFonts w:cstheme="majorHAnsi"/>
        </w:rPr>
        <w:t>existing societal ideas</w:t>
      </w:r>
      <w:r w:rsidRPr="00D06F99">
        <w:rPr>
          <w:rStyle w:val="StyleUnderline"/>
          <w:rFonts w:cstheme="majorHAnsi"/>
        </w:rPr>
        <w:t xml:space="preserve"> and </w:t>
      </w:r>
      <w:r w:rsidRPr="00D06F99">
        <w:rPr>
          <w:rStyle w:val="Emphasis"/>
          <w:rFonts w:cstheme="majorHAnsi"/>
        </w:rPr>
        <w:t>created abstract typologies</w:t>
      </w:r>
      <w:r w:rsidRPr="00D06F99">
        <w:rPr>
          <w:rStyle w:val="StyleUnderline"/>
          <w:rFonts w:cstheme="majorHAnsi"/>
        </w:rPr>
        <w:t xml:space="preserve"> that in turn became the cognitive ele- ment of race in society.</w:t>
      </w:r>
      <w:r w:rsidRPr="00D06F99">
        <w:rPr>
          <w:rFonts w:cstheme="majorHAnsi"/>
          <w:sz w:val="16"/>
        </w:rPr>
        <w:t xml:space="preserve"> However, at this time, after typologies of race have been discarded in the biological sciences, </w:t>
      </w:r>
      <w:r w:rsidRPr="00D06F99">
        <w:rPr>
          <w:rStyle w:val="Emphasis"/>
          <w:rFonts w:cstheme="majorHAnsi"/>
        </w:rPr>
        <w:t>racial constructions in society endure</w:t>
      </w:r>
      <w:r w:rsidRPr="00D06F99">
        <w:rPr>
          <w:rStyle w:val="StyleUnderline"/>
          <w:rFonts w:cstheme="majorHAnsi"/>
        </w:rPr>
        <w:t xml:space="preserve"> and </w:t>
      </w:r>
      <w:r w:rsidRPr="00D06F99">
        <w:rPr>
          <w:rStyle w:val="Emphasis"/>
          <w:rFonts w:cstheme="majorHAnsi"/>
        </w:rPr>
        <w:t>continue to be reconstructed</w:t>
      </w:r>
      <w:r w:rsidRPr="00D06F99">
        <w:rPr>
          <w:rStyle w:val="StyleUnderline"/>
          <w:rFonts w:cstheme="majorHAnsi"/>
        </w:rPr>
        <w:t xml:space="preserve">. Socially constructed race has a </w:t>
      </w:r>
      <w:r w:rsidRPr="00D06F99">
        <w:rPr>
          <w:rStyle w:val="Emphasis"/>
          <w:rFonts w:cstheme="majorHAnsi"/>
        </w:rPr>
        <w:t>momentum of its own</w:t>
      </w:r>
      <w:r w:rsidRPr="00D06F99">
        <w:rPr>
          <w:rStyle w:val="StyleUnderline"/>
          <w:rFonts w:cstheme="majorHAnsi"/>
        </w:rPr>
        <w:t xml:space="preserve"> that people live out, and</w:t>
      </w:r>
      <w:r w:rsidRPr="00D06F99">
        <w:rPr>
          <w:rFonts w:cstheme="majorHAnsi"/>
          <w:sz w:val="16"/>
        </w:rPr>
        <w:t xml:space="preserve"> social scientists, </w:t>
      </w:r>
      <w:r w:rsidRPr="00D06F99">
        <w:rPr>
          <w:rStyle w:val="StyleUnderline"/>
          <w:rFonts w:cstheme="majorHAnsi"/>
        </w:rPr>
        <w:t>scholars</w:t>
      </w:r>
      <w:r w:rsidRPr="00D06F99">
        <w:rPr>
          <w:rFonts w:cstheme="majorHAnsi"/>
          <w:sz w:val="16"/>
        </w:rPr>
        <w:t xml:space="preserve">, and those in the creative arts continue to study and </w:t>
      </w:r>
      <w:r w:rsidRPr="00D06F99">
        <w:rPr>
          <w:rStyle w:val="StyleUnderline"/>
          <w:rFonts w:cstheme="majorHAnsi"/>
        </w:rPr>
        <w:t xml:space="preserve">suggest </w:t>
      </w:r>
      <w:r w:rsidRPr="00D06F99">
        <w:rPr>
          <w:rStyle w:val="Emphasis"/>
          <w:rFonts w:cstheme="majorHAnsi"/>
        </w:rPr>
        <w:t>ways to change</w:t>
      </w:r>
      <w:r w:rsidRPr="00D06F99">
        <w:rPr>
          <w:rStyle w:val="StyleUnderline"/>
          <w:rFonts w:cstheme="majorHAnsi"/>
        </w:rPr>
        <w:t>.</w:t>
      </w:r>
      <w:r w:rsidRPr="00D06F99">
        <w:rPr>
          <w:rFonts w:cstheme="majorHAnsi"/>
          <w:sz w:val="16"/>
        </w:rPr>
        <w:t xml:space="preserve"> The </w:t>
      </w:r>
      <w:r w:rsidRPr="00D06F99">
        <w:rPr>
          <w:rStyle w:val="Emphasis"/>
          <w:rFonts w:cstheme="majorHAnsi"/>
          <w:highlight w:val="cyan"/>
        </w:rPr>
        <w:t>construction</w:t>
      </w:r>
      <w:r w:rsidRPr="00D06F99">
        <w:rPr>
          <w:rStyle w:val="StyleUnderline"/>
          <w:rFonts w:cstheme="majorHAnsi"/>
          <w:highlight w:val="cyan"/>
        </w:rPr>
        <w:t xml:space="preserve"> and </w:t>
      </w:r>
      <w:r w:rsidRPr="00D06F99">
        <w:rPr>
          <w:rStyle w:val="Emphasis"/>
          <w:rFonts w:cstheme="majorHAnsi"/>
          <w:highlight w:val="cyan"/>
        </w:rPr>
        <w:t>reconstruction of race</w:t>
      </w:r>
      <w:r w:rsidRPr="00D06F99">
        <w:rPr>
          <w:rStyle w:val="StyleUnderline"/>
          <w:rFonts w:cstheme="majorHAnsi"/>
          <w:highlight w:val="cyan"/>
        </w:rPr>
        <w:t xml:space="preserve"> in society has </w:t>
      </w:r>
      <w:r w:rsidRPr="00D06F99">
        <w:rPr>
          <w:rStyle w:val="Emphasis"/>
          <w:rFonts w:cstheme="majorHAnsi"/>
          <w:highlight w:val="cyan"/>
        </w:rPr>
        <w:t>legal</w:t>
      </w:r>
      <w:r w:rsidRPr="00D06F99">
        <w:rPr>
          <w:rStyle w:val="StyleUnderline"/>
          <w:rFonts w:cstheme="majorHAnsi"/>
          <w:highlight w:val="cyan"/>
        </w:rPr>
        <w:t xml:space="preserve">, </w:t>
      </w:r>
      <w:r w:rsidRPr="00D06F99">
        <w:rPr>
          <w:rStyle w:val="Emphasis"/>
          <w:rFonts w:cstheme="majorHAnsi"/>
          <w:highlight w:val="cyan"/>
        </w:rPr>
        <w:t>social</w:t>
      </w:r>
      <w:r w:rsidRPr="00D06F99">
        <w:rPr>
          <w:rStyle w:val="StyleUnderline"/>
          <w:rFonts w:cstheme="majorHAnsi"/>
          <w:highlight w:val="cyan"/>
        </w:rPr>
        <w:t xml:space="preserve">, </w:t>
      </w:r>
      <w:r w:rsidRPr="00D06F99">
        <w:rPr>
          <w:rStyle w:val="Emphasis"/>
          <w:rFonts w:cstheme="majorHAnsi"/>
          <w:highlight w:val="cyan"/>
        </w:rPr>
        <w:t>economic</w:t>
      </w:r>
      <w:r w:rsidRPr="00D06F99">
        <w:rPr>
          <w:rStyle w:val="StyleUnderline"/>
          <w:rFonts w:cstheme="majorHAnsi"/>
          <w:highlight w:val="cyan"/>
        </w:rPr>
        <w:t xml:space="preserve">, and </w:t>
      </w:r>
      <w:r w:rsidRPr="00D06F99">
        <w:rPr>
          <w:rStyle w:val="Emphasis"/>
          <w:rFonts w:cstheme="majorHAnsi"/>
          <w:highlight w:val="cyan"/>
        </w:rPr>
        <w:t>cultural components</w:t>
      </w:r>
      <w:r w:rsidRPr="00D06F99">
        <w:rPr>
          <w:rStyle w:val="StyleUnderline"/>
          <w:rFonts w:cstheme="majorHAnsi"/>
          <w:highlight w:val="cyan"/>
        </w:rPr>
        <w:t>, all</w:t>
      </w:r>
      <w:r w:rsidRPr="00D06F99">
        <w:rPr>
          <w:rStyle w:val="StyleUnderline"/>
          <w:rFonts w:cstheme="majorHAnsi"/>
        </w:rPr>
        <w:t xml:space="preserve"> of which </w:t>
      </w:r>
      <w:r w:rsidRPr="00D06F99">
        <w:rPr>
          <w:rStyle w:val="StyleUnderline"/>
          <w:rFonts w:cstheme="majorHAnsi"/>
          <w:highlight w:val="cyan"/>
        </w:rPr>
        <w:t xml:space="preserve">taken together, in </w:t>
      </w:r>
      <w:r w:rsidRPr="00D06F99">
        <w:rPr>
          <w:rStyle w:val="Emphasis"/>
          <w:rFonts w:cstheme="majorHAnsi"/>
          <w:highlight w:val="cyan"/>
        </w:rPr>
        <w:t>differ- ent combinations</w:t>
      </w:r>
      <w:r w:rsidRPr="00D06F99">
        <w:rPr>
          <w:rStyle w:val="StyleUnderline"/>
          <w:rFonts w:cstheme="majorHAnsi"/>
          <w:highlight w:val="cyan"/>
        </w:rPr>
        <w:t>, or</w:t>
      </w:r>
      <w:r w:rsidRPr="00D06F99">
        <w:rPr>
          <w:rStyle w:val="StyleUnderline"/>
          <w:rFonts w:cstheme="majorHAnsi"/>
        </w:rPr>
        <w:t xml:space="preserve"> in </w:t>
      </w:r>
      <w:r w:rsidRPr="00D06F99">
        <w:rPr>
          <w:rStyle w:val="Emphasis"/>
          <w:rFonts w:cstheme="majorHAnsi"/>
          <w:highlight w:val="cyan"/>
        </w:rPr>
        <w:t>isolated</w:t>
      </w:r>
      <w:r w:rsidRPr="00D06F99">
        <w:rPr>
          <w:rStyle w:val="Emphasis"/>
          <w:rFonts w:cstheme="majorHAnsi"/>
        </w:rPr>
        <w:t xml:space="preserve"> experience</w:t>
      </w:r>
      <w:r w:rsidRPr="00D06F99">
        <w:rPr>
          <w:rStyle w:val="StyleUnderline"/>
          <w:rFonts w:cstheme="majorHAnsi"/>
        </w:rPr>
        <w:t xml:space="preserve">, </w:t>
      </w:r>
      <w:r w:rsidRPr="00D06F99">
        <w:rPr>
          <w:rStyle w:val="Emphasis"/>
          <w:rFonts w:cstheme="majorHAnsi"/>
          <w:highlight w:val="cyan"/>
        </w:rPr>
        <w:t>make it seem</w:t>
      </w:r>
      <w:r w:rsidRPr="00D06F99">
        <w:rPr>
          <w:rStyle w:val="StyleUnderline"/>
          <w:rFonts w:cstheme="majorHAnsi"/>
        </w:rPr>
        <w:t xml:space="preserve"> to individuals that </w:t>
      </w:r>
      <w:r w:rsidRPr="00D06F99">
        <w:rPr>
          <w:rStyle w:val="Emphasis"/>
          <w:rFonts w:cstheme="majorHAnsi"/>
          <w:highlight w:val="cyan"/>
        </w:rPr>
        <w:t>race is natural and inevitable</w:t>
      </w:r>
      <w:r w:rsidRPr="00D06F99">
        <w:rPr>
          <w:rStyle w:val="StyleUnderline"/>
          <w:rFonts w:cstheme="majorHAnsi"/>
          <w:highlight w:val="cyan"/>
        </w:rPr>
        <w:t xml:space="preserve">, </w:t>
      </w:r>
      <w:r w:rsidRPr="00D06F99">
        <w:rPr>
          <w:rStyle w:val="Emphasis"/>
          <w:rFonts w:cstheme="majorHAnsi"/>
          <w:highlight w:val="cyan"/>
        </w:rPr>
        <w:t>instead of human-made</w:t>
      </w:r>
      <w:r w:rsidRPr="00D06F99">
        <w:rPr>
          <w:rStyle w:val="StyleUnderline"/>
          <w:rFonts w:cstheme="majorHAnsi"/>
          <w:highlight w:val="cyan"/>
        </w:rPr>
        <w:t xml:space="preserve"> and </w:t>
      </w:r>
      <w:r w:rsidRPr="00D06F99">
        <w:rPr>
          <w:rStyle w:val="Emphasis"/>
          <w:rFonts w:cstheme="majorHAnsi"/>
          <w:highlight w:val="cyan"/>
        </w:rPr>
        <w:t>historically</w:t>
      </w:r>
      <w:r w:rsidRPr="00D06F99">
        <w:rPr>
          <w:rStyle w:val="StyleUnderline"/>
          <w:rFonts w:cstheme="majorHAnsi"/>
          <w:highlight w:val="cyan"/>
        </w:rPr>
        <w:t xml:space="preserve"> and </w:t>
      </w:r>
      <w:r w:rsidRPr="00D06F99">
        <w:rPr>
          <w:rStyle w:val="Emphasis"/>
          <w:rFonts w:cstheme="majorHAnsi"/>
          <w:highlight w:val="cyan"/>
        </w:rPr>
        <w:t>geographically contingent</w:t>
      </w:r>
      <w:r w:rsidRPr="00D06F99">
        <w:rPr>
          <w:rStyle w:val="StyleUnderline"/>
          <w:rFonts w:cstheme="majorHAnsi"/>
          <w:highlight w:val="cyan"/>
        </w:rPr>
        <w:t>.</w:t>
      </w:r>
      <w:r w:rsidRPr="00D06F99">
        <w:rPr>
          <w:rFonts w:cstheme="majorHAnsi"/>
          <w:sz w:val="16"/>
        </w:rPr>
        <w:t xml:space="preserve"> Individuals have different physical traits that have already been selected as racial traits before their birth and that prior selec- tion forms a reality to be experienced—lived with compliance or resistance, or both. Such compliance reproduces or maintains and furthers preexisting social race, over time. </w:t>
      </w:r>
      <w:r w:rsidRPr="00D06F99">
        <w:rPr>
          <w:rStyle w:val="Emphasis"/>
          <w:rFonts w:cstheme="majorHAnsi"/>
          <w:highlight w:val="cyan"/>
        </w:rPr>
        <w:t>Resistance</w:t>
      </w:r>
      <w:r w:rsidRPr="00D06F99">
        <w:rPr>
          <w:rStyle w:val="StyleUnderline"/>
          <w:rFonts w:cstheme="majorHAnsi"/>
          <w:highlight w:val="cyan"/>
        </w:rPr>
        <w:t xml:space="preserve"> has</w:t>
      </w:r>
      <w:r w:rsidRPr="00D06F99">
        <w:rPr>
          <w:rStyle w:val="StyleUnderline"/>
          <w:rFonts w:cstheme="majorHAnsi"/>
        </w:rPr>
        <w:t xml:space="preserve"> the </w:t>
      </w:r>
      <w:r w:rsidRPr="00D06F99">
        <w:rPr>
          <w:rStyle w:val="StyleUnderline"/>
          <w:rFonts w:cstheme="majorHAnsi"/>
          <w:highlight w:val="cyan"/>
        </w:rPr>
        <w:t xml:space="preserve">potential to </w:t>
      </w:r>
      <w:r w:rsidRPr="00D06F99">
        <w:rPr>
          <w:rStyle w:val="Emphasis"/>
          <w:rFonts w:cstheme="majorHAnsi"/>
          <w:highlight w:val="cyan"/>
        </w:rPr>
        <w:t>change</w:t>
      </w:r>
      <w:r w:rsidRPr="00D06F99">
        <w:rPr>
          <w:rStyle w:val="Emphasis"/>
          <w:rFonts w:cstheme="majorHAnsi"/>
        </w:rPr>
        <w:t xml:space="preserve"> the background of racial </w:t>
      </w:r>
      <w:r w:rsidRPr="00D06F99">
        <w:rPr>
          <w:rStyle w:val="Emphasis"/>
          <w:rFonts w:cstheme="majorHAnsi"/>
          <w:highlight w:val="cyan"/>
        </w:rPr>
        <w:t>construction</w:t>
      </w:r>
      <w:r w:rsidRPr="00D06F99">
        <w:rPr>
          <w:rStyle w:val="StyleUnderline"/>
          <w:rFonts w:cstheme="majorHAnsi"/>
          <w:highlight w:val="cyan"/>
        </w:rPr>
        <w:t>, although any</w:t>
      </w:r>
      <w:r w:rsidRPr="00D06F99">
        <w:rPr>
          <w:rStyle w:val="StyleUnderline"/>
          <w:rFonts w:cstheme="majorHAnsi"/>
        </w:rPr>
        <w:t xml:space="preserve"> particular act of </w:t>
      </w:r>
      <w:r w:rsidRPr="00D06F99">
        <w:rPr>
          <w:rStyle w:val="Emphasis"/>
          <w:rFonts w:cstheme="majorHAnsi"/>
          <w:highlight w:val="cyan"/>
        </w:rPr>
        <w:t>resistance has unpre- dictable consequences</w:t>
      </w:r>
      <w:r w:rsidRPr="00D06F99">
        <w:rPr>
          <w:rStyle w:val="StyleUnderline"/>
          <w:rFonts w:cstheme="majorHAnsi"/>
          <w:highlight w:val="cyan"/>
        </w:rPr>
        <w:t xml:space="preserve">, because it </w:t>
      </w:r>
      <w:r w:rsidRPr="00D06F99">
        <w:rPr>
          <w:rStyle w:val="Emphasis"/>
          <w:rFonts w:cstheme="majorHAnsi"/>
          <w:highlight w:val="cyan"/>
        </w:rPr>
        <w:t>has to be interpreted</w:t>
      </w:r>
      <w:r w:rsidRPr="00D06F99">
        <w:rPr>
          <w:rStyle w:val="StyleUnderline"/>
          <w:rFonts w:cstheme="majorHAnsi"/>
          <w:highlight w:val="cyan"/>
        </w:rPr>
        <w:t xml:space="preserve">, </w:t>
      </w:r>
      <w:r w:rsidRPr="00D06F99">
        <w:rPr>
          <w:rStyle w:val="Emphasis"/>
          <w:rFonts w:cstheme="majorHAnsi"/>
          <w:highlight w:val="cyan"/>
        </w:rPr>
        <w:t>supported</w:t>
      </w:r>
      <w:r w:rsidRPr="00D06F99">
        <w:rPr>
          <w:rStyle w:val="StyleUnderline"/>
          <w:rFonts w:cstheme="majorHAnsi"/>
          <w:highlight w:val="cyan"/>
        </w:rPr>
        <w:t xml:space="preserve">, and </w:t>
      </w:r>
      <w:r w:rsidRPr="00D06F99">
        <w:rPr>
          <w:rStyle w:val="Emphasis"/>
          <w:rFonts w:cstheme="majorHAnsi"/>
          <w:highlight w:val="cyan"/>
        </w:rPr>
        <w:t>duplicated by other people</w:t>
      </w:r>
      <w:r w:rsidRPr="00D06F99">
        <w:rPr>
          <w:rStyle w:val="StyleUnderline"/>
          <w:rFonts w:cstheme="majorHAnsi"/>
        </w:rPr>
        <w:t xml:space="preserve">, in order </w:t>
      </w:r>
      <w:r w:rsidRPr="00D06F99">
        <w:rPr>
          <w:rStyle w:val="Emphasis"/>
          <w:rFonts w:cstheme="majorHAnsi"/>
          <w:highlight w:val="cyan"/>
        </w:rPr>
        <w:t>to be effective</w:t>
      </w:r>
      <w:r w:rsidRPr="00D06F99">
        <w:rPr>
          <w:rStyle w:val="StyleUnderline"/>
          <w:rFonts w:cstheme="majorHAnsi"/>
          <w:highlight w:val="cyan"/>
        </w:rPr>
        <w:t>.</w:t>
      </w:r>
      <w:r w:rsidRPr="00D06F99">
        <w:rPr>
          <w:rFonts w:cstheme="majorHAnsi"/>
          <w:sz w:val="16"/>
        </w:rPr>
        <w:t xml:space="preserve"> Individuals belong to or are associated with racial groups that are imagined to have general traits and the individual herself comes to have pat- terns of behavior, expectations, and beliefs that pertain to how she regards and presents herself in racial terms. That is, although race is already present in the social world that a child and adult live in, the child and then the adult has the task of forming a racial aspect of the self and presenting that racial identity to others. Society identifies people racially and people come to have racial identities, both as single units and as parts of the groups with which they identify and to which they belong. Thus, </w:t>
      </w:r>
      <w:r w:rsidRPr="00D06F99">
        <w:rPr>
          <w:rStyle w:val="Emphasis"/>
          <w:rFonts w:cstheme="majorHAnsi"/>
        </w:rPr>
        <w:t>to say that race is socially con- structed</w:t>
      </w:r>
      <w:r w:rsidRPr="00D06F99">
        <w:rPr>
          <w:rStyle w:val="StyleUnderline"/>
          <w:rFonts w:cstheme="majorHAnsi"/>
        </w:rPr>
        <w:t xml:space="preserve"> may refer to </w:t>
      </w:r>
      <w:r w:rsidRPr="00D06F99">
        <w:rPr>
          <w:rStyle w:val="Emphasis"/>
          <w:rFonts w:cstheme="majorHAnsi"/>
        </w:rPr>
        <w:t>only one side of the process</w:t>
      </w:r>
      <w:r w:rsidRPr="00D06F99">
        <w:rPr>
          <w:rStyle w:val="StyleUnderline"/>
          <w:rFonts w:cstheme="majorHAnsi"/>
        </w:rPr>
        <w:t xml:space="preserve"> of social construction.</w:t>
      </w:r>
      <w:r w:rsidRPr="00D06F99">
        <w:rPr>
          <w:rFonts w:cstheme="majorHAnsi"/>
          <w:sz w:val="16"/>
        </w:rPr>
        <w:t xml:space="preserve"> Society, which is to say, other people, have constructed ideas about race and systems regulating behavior based on race. But </w:t>
      </w:r>
      <w:r w:rsidRPr="00D06F99">
        <w:rPr>
          <w:rStyle w:val="Emphasis"/>
          <w:rFonts w:cstheme="majorHAnsi"/>
          <w:highlight w:val="cyan"/>
        </w:rPr>
        <w:t>human</w:t>
      </w:r>
      <w:r w:rsidRPr="00D06F99">
        <w:rPr>
          <w:rStyle w:val="Emphasis"/>
          <w:rFonts w:cstheme="majorHAnsi"/>
        </w:rPr>
        <w:t xml:space="preserve"> individual</w:t>
      </w:r>
      <w:r w:rsidRPr="00D06F99">
        <w:rPr>
          <w:rStyle w:val="Emphasis"/>
          <w:rFonts w:cstheme="majorHAnsi"/>
          <w:highlight w:val="cyan"/>
        </w:rPr>
        <w:t>s are not</w:t>
      </w:r>
      <w:r w:rsidRPr="00D06F99">
        <w:rPr>
          <w:rStyle w:val="Emphasis"/>
          <w:rFonts w:cstheme="majorHAnsi"/>
        </w:rPr>
        <w:t xml:space="preserve"> mere </w:t>
      </w:r>
      <w:r w:rsidRPr="00D06F99">
        <w:rPr>
          <w:rStyle w:val="Emphasis"/>
          <w:rFonts w:cstheme="majorHAnsi"/>
          <w:highlight w:val="cyan"/>
        </w:rPr>
        <w:t>mirrors of social institutions</w:t>
      </w:r>
      <w:r w:rsidRPr="00D06F99">
        <w:rPr>
          <w:rStyle w:val="StyleUnderline"/>
          <w:rFonts w:cstheme="majorHAnsi"/>
        </w:rPr>
        <w:t xml:space="preserve"> and the </w:t>
      </w:r>
      <w:r w:rsidRPr="00D06F99">
        <w:rPr>
          <w:rStyle w:val="Emphasis"/>
          <w:rFonts w:cstheme="majorHAnsi"/>
          <w:highlight w:val="cyan"/>
        </w:rPr>
        <w:t>thoughts</w:t>
      </w:r>
      <w:r w:rsidRPr="00D06F99">
        <w:rPr>
          <w:rStyle w:val="StyleUnderline"/>
          <w:rFonts w:cstheme="majorHAnsi"/>
          <w:highlight w:val="cyan"/>
        </w:rPr>
        <w:t xml:space="preserve"> and </w:t>
      </w:r>
      <w:r w:rsidRPr="00D06F99">
        <w:rPr>
          <w:rStyle w:val="Emphasis"/>
          <w:rFonts w:cstheme="majorHAnsi"/>
          <w:highlight w:val="cyan"/>
        </w:rPr>
        <w:t>actions of other individuals</w:t>
      </w:r>
      <w:r w:rsidRPr="00D06F99">
        <w:rPr>
          <w:rStyle w:val="StyleUnderline"/>
          <w:rFonts w:cstheme="majorHAnsi"/>
          <w:highlight w:val="cyan"/>
        </w:rPr>
        <w:t>.</w:t>
      </w:r>
      <w:r w:rsidRPr="00D06F99">
        <w:rPr>
          <w:rFonts w:cstheme="majorHAnsi"/>
          <w:sz w:val="16"/>
        </w:rPr>
        <w:t xml:space="preserve"> A </w:t>
      </w:r>
      <w:r w:rsidRPr="00D06F99">
        <w:rPr>
          <w:rStyle w:val="StyleUnderline"/>
          <w:rFonts w:cstheme="majorHAnsi"/>
        </w:rPr>
        <w:t>complete account of the social construction of race</w:t>
      </w:r>
      <w:r w:rsidRPr="00D06F99">
        <w:rPr>
          <w:rFonts w:cstheme="majorHAnsi"/>
          <w:sz w:val="16"/>
        </w:rPr>
        <w:t xml:space="preserve">, therefore, </w:t>
      </w:r>
      <w:r w:rsidRPr="00D06F99">
        <w:rPr>
          <w:rStyle w:val="StyleUnderline"/>
          <w:rFonts w:cstheme="majorHAnsi"/>
        </w:rPr>
        <w:t>includes its construction on the level of individual identities.</w:t>
      </w:r>
      <w:r w:rsidRPr="00D06F99">
        <w:rPr>
          <w:rFonts w:cstheme="majorHAnsi"/>
          <w:sz w:val="16"/>
        </w:rPr>
        <w:t xml:space="preserve"> The social construction of race and racial identities affect many aspects of human life in societies with racial systems, often in profound, unin- tended, and unpredictable ways. There are social constructions that are benign or neutral, for example, the money system and weather reports. Such benign and neutral social constructions </w:t>
      </w:r>
      <w:r w:rsidRPr="00D06F99">
        <w:rPr>
          <w:rFonts w:cstheme="majorHAnsi"/>
          <w:sz w:val="16"/>
        </w:rPr>
        <w:lastRenderedPageBreak/>
        <w:t xml:space="preserve">usually do not purport to be caused by different underlying physical facts about members of distinct groups, which determine their nature. Race, however, is not a benign social con- struction, because it purports to be based on real biological differences that do not exist. </w:t>
      </w:r>
      <w:r w:rsidRPr="00D06F99">
        <w:rPr>
          <w:rStyle w:val="Emphasis"/>
          <w:rFonts w:cstheme="majorHAnsi"/>
          <w:highlight w:val="cyan"/>
        </w:rPr>
        <w:t>Human aptitudes</w:t>
      </w:r>
      <w:r w:rsidRPr="00D06F99">
        <w:rPr>
          <w:rStyle w:val="StyleUnderline"/>
          <w:rFonts w:cstheme="majorHAnsi"/>
        </w:rPr>
        <w:t xml:space="preserve"> and capabilities </w:t>
      </w:r>
      <w:r w:rsidRPr="00D06F99">
        <w:rPr>
          <w:rStyle w:val="StyleUnderline"/>
          <w:rFonts w:cstheme="majorHAnsi"/>
          <w:highlight w:val="cyan"/>
        </w:rPr>
        <w:t xml:space="preserve">are </w:t>
      </w:r>
      <w:r w:rsidRPr="00D06F99">
        <w:rPr>
          <w:rStyle w:val="Emphasis"/>
          <w:rFonts w:cstheme="majorHAnsi"/>
          <w:highlight w:val="cyan"/>
        </w:rPr>
        <w:t>randomly distributed</w:t>
      </w:r>
      <w:r w:rsidRPr="00D06F99">
        <w:rPr>
          <w:rStyle w:val="StyleUnderline"/>
          <w:rFonts w:cstheme="majorHAnsi"/>
          <w:highlight w:val="cyan"/>
        </w:rPr>
        <w:t xml:space="preserve"> within </w:t>
      </w:r>
      <w:r w:rsidRPr="00D06F99">
        <w:rPr>
          <w:rStyle w:val="Emphasis"/>
          <w:rFonts w:cstheme="majorHAnsi"/>
          <w:highlight w:val="cyan"/>
        </w:rPr>
        <w:t>different</w:t>
      </w:r>
      <w:r w:rsidRPr="00D06F99">
        <w:rPr>
          <w:rStyle w:val="Emphasis"/>
          <w:rFonts w:cstheme="majorHAnsi"/>
        </w:rPr>
        <w:t xml:space="preserve"> social racial </w:t>
      </w:r>
      <w:r w:rsidRPr="00D06F99">
        <w:rPr>
          <w:rStyle w:val="Emphasis"/>
          <w:rFonts w:cstheme="majorHAnsi"/>
          <w:highlight w:val="cyan"/>
        </w:rPr>
        <w:t>groups</w:t>
      </w:r>
      <w:r w:rsidRPr="00D06F99">
        <w:rPr>
          <w:rStyle w:val="StyleUnderline"/>
          <w:rFonts w:cstheme="majorHAnsi"/>
          <w:highlight w:val="cyan"/>
        </w:rPr>
        <w:t>, so</w:t>
      </w:r>
      <w:r w:rsidRPr="00D06F99">
        <w:rPr>
          <w:rStyle w:val="StyleUnderline"/>
          <w:rFonts w:cstheme="majorHAnsi"/>
        </w:rPr>
        <w:t xml:space="preserve"> that </w:t>
      </w:r>
      <w:r w:rsidRPr="00D06F99">
        <w:rPr>
          <w:rStyle w:val="Emphasis"/>
          <w:rFonts w:cstheme="majorHAnsi"/>
          <w:highlight w:val="cyan"/>
        </w:rPr>
        <w:t>differences in achievement</w:t>
      </w:r>
      <w:r w:rsidRPr="00D06F99">
        <w:rPr>
          <w:rStyle w:val="StyleUnderline"/>
          <w:rFonts w:cstheme="majorHAnsi"/>
          <w:highlight w:val="cyan"/>
        </w:rPr>
        <w:t xml:space="preserve"> are</w:t>
      </w:r>
      <w:r w:rsidRPr="00D06F99">
        <w:rPr>
          <w:rStyle w:val="StyleUnderline"/>
          <w:rFonts w:cstheme="majorHAnsi"/>
        </w:rPr>
        <w:t xml:space="preserve"> not caused by those traits that society continues to consider racial traits— there are no biological racial traits in the scientific sense and </w:t>
      </w:r>
      <w:r w:rsidRPr="00D06F99">
        <w:rPr>
          <w:rStyle w:val="Emphasis"/>
          <w:rFonts w:cstheme="majorHAnsi"/>
          <w:highlight w:val="cyan"/>
        </w:rPr>
        <w:t>no differences in human value</w:t>
      </w:r>
      <w:r w:rsidRPr="00D06F99">
        <w:rPr>
          <w:rStyle w:val="StyleUnderline"/>
          <w:rFonts w:cstheme="majorHAnsi"/>
          <w:highlight w:val="cyan"/>
        </w:rPr>
        <w:t xml:space="preserve"> or </w:t>
      </w:r>
      <w:r w:rsidRPr="00D06F99">
        <w:rPr>
          <w:rStyle w:val="Emphasis"/>
          <w:rFonts w:cstheme="majorHAnsi"/>
          <w:highlight w:val="cyan"/>
        </w:rPr>
        <w:t>moral worth</w:t>
      </w:r>
      <w:r w:rsidRPr="00D06F99">
        <w:rPr>
          <w:rStyle w:val="Emphasis"/>
          <w:rFonts w:cstheme="majorHAnsi"/>
        </w:rPr>
        <w:t xml:space="preserve"> based on biological race</w:t>
      </w:r>
      <w:r w:rsidRPr="00D06F99">
        <w:rPr>
          <w:rStyle w:val="StyleUnderline"/>
          <w:rFonts w:cstheme="majorHAnsi"/>
        </w:rPr>
        <w:t>.</w:t>
      </w:r>
      <w:r w:rsidRPr="00D06F99">
        <w:rPr>
          <w:rFonts w:cstheme="majorHAnsi"/>
          <w:sz w:val="16"/>
        </w:rPr>
        <w:t xml:space="preserve"> Rather, </w:t>
      </w:r>
      <w:r w:rsidRPr="00D06F99">
        <w:rPr>
          <w:rStyle w:val="StyleUnderline"/>
          <w:rFonts w:cstheme="majorHAnsi"/>
        </w:rPr>
        <w:t>differences in achievement between racial groups are the result of the fact that social racial systems are hierarchical.</w:t>
      </w:r>
      <w:r w:rsidRPr="00D06F99">
        <w:rPr>
          <w:rFonts w:cstheme="majorHAnsi"/>
          <w:sz w:val="16"/>
        </w:rPr>
        <w:t xml:space="preserve"> Racial identities come with predetermined social status and differences in power. Another way of describing this is to say that disadvantaged racial groups and their members are oppressed by more advantaged racial groups and their members. Oppression is unjust treatment or control and when the objects of oppression are racial groups and their members, it is usually called racism. Racism will be the subject of Chapter 7, but it can be difficult to separate racism from the construction of race itself. One clear difference is that </w:t>
      </w:r>
      <w:r w:rsidRPr="00D06F99">
        <w:rPr>
          <w:rStyle w:val="Emphasis"/>
          <w:rFonts w:cstheme="majorHAnsi"/>
          <w:highlight w:val="cyan"/>
        </w:rPr>
        <w:t>even though racial hierarchy is</w:t>
      </w:r>
      <w:r w:rsidRPr="00D06F99">
        <w:rPr>
          <w:rStyle w:val="Emphasis"/>
          <w:rFonts w:cstheme="majorHAnsi"/>
        </w:rPr>
        <w:t xml:space="preserve"> in itself </w:t>
      </w:r>
      <w:r w:rsidRPr="00D06F99">
        <w:rPr>
          <w:rStyle w:val="Emphasis"/>
          <w:rFonts w:cstheme="majorHAnsi"/>
          <w:highlight w:val="cyan"/>
        </w:rPr>
        <w:t>oppressive</w:t>
      </w:r>
      <w:r w:rsidRPr="00D06F99">
        <w:rPr>
          <w:rStyle w:val="StyleUnderline"/>
          <w:rFonts w:cstheme="majorHAnsi"/>
          <w:highlight w:val="cyan"/>
        </w:rPr>
        <w:t xml:space="preserve">, </w:t>
      </w:r>
      <w:r w:rsidRPr="00D06F99">
        <w:rPr>
          <w:rStyle w:val="Emphasis"/>
          <w:rFonts w:cstheme="majorHAnsi"/>
          <w:highlight w:val="cyan"/>
        </w:rPr>
        <w:t>not everyone</w:t>
      </w:r>
      <w:r w:rsidRPr="00D06F99">
        <w:rPr>
          <w:rStyle w:val="StyleUnderline"/>
          <w:rFonts w:cstheme="majorHAnsi"/>
          <w:highlight w:val="cyan"/>
        </w:rPr>
        <w:t xml:space="preserve"> who bene- fits</w:t>
      </w:r>
      <w:r w:rsidRPr="00D06F99">
        <w:rPr>
          <w:rStyle w:val="StyleUnderline"/>
          <w:rFonts w:cstheme="majorHAnsi"/>
        </w:rPr>
        <w:t xml:space="preserve"> from a system of constructed race or racial hierarchy </w:t>
      </w:r>
      <w:r w:rsidRPr="00D06F99">
        <w:rPr>
          <w:rStyle w:val="Emphasis"/>
          <w:rFonts w:cstheme="majorHAnsi"/>
          <w:highlight w:val="cyan"/>
        </w:rPr>
        <w:t>is</w:t>
      </w:r>
      <w:r w:rsidRPr="00D06F99">
        <w:rPr>
          <w:rStyle w:val="Emphasis"/>
          <w:rFonts w:cstheme="majorHAnsi"/>
        </w:rPr>
        <w:t xml:space="preserve"> necessarily a </w:t>
      </w:r>
      <w:r w:rsidRPr="00D06F99">
        <w:rPr>
          <w:rStyle w:val="Emphasis"/>
          <w:rFonts w:cstheme="majorHAnsi"/>
          <w:highlight w:val="cyan"/>
        </w:rPr>
        <w:t>racist</w:t>
      </w:r>
      <w:r w:rsidRPr="00D06F99">
        <w:rPr>
          <w:rStyle w:val="Emphasis"/>
          <w:rFonts w:cstheme="majorHAnsi"/>
        </w:rPr>
        <w:t xml:space="preserve"> person</w:t>
      </w:r>
      <w:r w:rsidRPr="00D06F99">
        <w:rPr>
          <w:rStyle w:val="StyleUnderline"/>
          <w:rFonts w:cstheme="majorHAnsi"/>
        </w:rPr>
        <w:t xml:space="preserve">. </w:t>
      </w:r>
      <w:r w:rsidRPr="00D06F99">
        <w:rPr>
          <w:rStyle w:val="StyleUnderline"/>
          <w:rFonts w:cstheme="majorHAnsi"/>
          <w:highlight w:val="cyan"/>
        </w:rPr>
        <w:t>There are</w:t>
      </w:r>
      <w:r w:rsidRPr="00D06F99">
        <w:rPr>
          <w:rStyle w:val="StyleUnderline"/>
          <w:rFonts w:cstheme="majorHAnsi"/>
        </w:rPr>
        <w:t xml:space="preserve"> also </w:t>
      </w:r>
      <w:r w:rsidRPr="00D06F99">
        <w:rPr>
          <w:rStyle w:val="Emphasis"/>
          <w:rFonts w:cstheme="majorHAnsi"/>
          <w:highlight w:val="cyan"/>
        </w:rPr>
        <w:t>aspects of oppression</w:t>
      </w:r>
      <w:r w:rsidRPr="00D06F99">
        <w:rPr>
          <w:rStyle w:val="StyleUnderline"/>
          <w:rFonts w:cstheme="majorHAnsi"/>
          <w:highlight w:val="cyan"/>
        </w:rPr>
        <w:t xml:space="preserve"> that</w:t>
      </w:r>
      <w:r w:rsidRPr="00D06F99">
        <w:rPr>
          <w:rStyle w:val="StyleUnderline"/>
          <w:rFonts w:cstheme="majorHAnsi"/>
        </w:rPr>
        <w:t xml:space="preserve"> do not begin from within positions of racial hierarchies, but </w:t>
      </w:r>
      <w:r w:rsidRPr="00D06F99">
        <w:rPr>
          <w:rStyle w:val="Emphasis"/>
          <w:rFonts w:cstheme="majorHAnsi"/>
          <w:highlight w:val="cyan"/>
        </w:rPr>
        <w:t>originate in other hierarchies</w:t>
      </w:r>
      <w:r w:rsidRPr="00D06F99">
        <w:rPr>
          <w:rStyle w:val="StyleUnderline"/>
          <w:rFonts w:cstheme="majorHAnsi"/>
          <w:highlight w:val="cyan"/>
        </w:rPr>
        <w:t xml:space="preserve">, such as </w:t>
      </w:r>
      <w:r w:rsidRPr="00D06F99">
        <w:rPr>
          <w:rStyle w:val="Emphasis"/>
          <w:rFonts w:cstheme="majorHAnsi"/>
          <w:highlight w:val="cyan"/>
        </w:rPr>
        <w:t>wealth</w:t>
      </w:r>
      <w:r w:rsidRPr="00D06F99">
        <w:rPr>
          <w:rStyle w:val="StyleUnderline"/>
          <w:rFonts w:cstheme="majorHAnsi"/>
          <w:highlight w:val="cyan"/>
        </w:rPr>
        <w:t xml:space="preserve"> or </w:t>
      </w:r>
      <w:r w:rsidRPr="00D06F99">
        <w:rPr>
          <w:rStyle w:val="Emphasis"/>
          <w:rFonts w:cstheme="majorHAnsi"/>
          <w:highlight w:val="cyan"/>
        </w:rPr>
        <w:t>gender</w:t>
      </w:r>
      <w:r w:rsidRPr="00D06F99">
        <w:rPr>
          <w:rStyle w:val="StyleUnderline"/>
          <w:rFonts w:cstheme="majorHAnsi"/>
          <w:highlight w:val="cyan"/>
        </w:rPr>
        <w:t>.</w:t>
      </w:r>
      <w:r w:rsidRPr="00D06F99">
        <w:rPr>
          <w:rFonts w:cstheme="majorHAnsi"/>
          <w:sz w:val="16"/>
        </w:rPr>
        <w:t xml:space="preserve"> In order to account for the emergence of race as an idea and system in modernity, </w:t>
      </w:r>
      <w:r w:rsidRPr="00D06F99">
        <w:rPr>
          <w:rStyle w:val="StyleUnderline"/>
          <w:rFonts w:cstheme="majorHAnsi"/>
          <w:highlight w:val="cyan"/>
        </w:rPr>
        <w:t>it is necessary to understand</w:t>
      </w:r>
      <w:r w:rsidRPr="00D06F99">
        <w:rPr>
          <w:rStyle w:val="StyleUnderline"/>
          <w:rFonts w:cstheme="majorHAnsi"/>
        </w:rPr>
        <w:t xml:space="preserve"> the </w:t>
      </w:r>
      <w:r w:rsidRPr="00D06F99">
        <w:rPr>
          <w:rStyle w:val="Emphasis"/>
          <w:rFonts w:cstheme="majorHAnsi"/>
          <w:highlight w:val="cyan"/>
        </w:rPr>
        <w:t>non-racial forms of oppression</w:t>
      </w:r>
      <w:r w:rsidRPr="00D06F99">
        <w:rPr>
          <w:rStyle w:val="StyleUnderline"/>
          <w:rFonts w:cstheme="majorHAnsi"/>
          <w:highlight w:val="cyan"/>
        </w:rPr>
        <w:t xml:space="preserve"> that </w:t>
      </w:r>
      <w:r w:rsidRPr="00D06F99">
        <w:rPr>
          <w:rStyle w:val="Emphasis"/>
          <w:rFonts w:cstheme="majorHAnsi"/>
          <w:highlight w:val="cyan"/>
        </w:rPr>
        <w:t>preceded</w:t>
      </w:r>
      <w:r w:rsidRPr="00D06F99">
        <w:rPr>
          <w:rStyle w:val="Emphasis"/>
          <w:rFonts w:cstheme="majorHAnsi"/>
        </w:rPr>
        <w:t xml:space="preserve"> race</w:t>
      </w:r>
      <w:r w:rsidRPr="00D06F99">
        <w:rPr>
          <w:rStyle w:val="StyleUnderline"/>
          <w:rFonts w:cstheme="majorHAnsi"/>
        </w:rPr>
        <w:t xml:space="preserve"> </w:t>
      </w:r>
      <w:r w:rsidRPr="00D06F99">
        <w:rPr>
          <w:rStyle w:val="StyleUnderline"/>
          <w:rFonts w:cstheme="majorHAnsi"/>
          <w:highlight w:val="cyan"/>
        </w:rPr>
        <w:t xml:space="preserve">and </w:t>
      </w:r>
      <w:r w:rsidRPr="00D06F99">
        <w:rPr>
          <w:rStyle w:val="Emphasis"/>
          <w:rFonts w:cstheme="majorHAnsi"/>
          <w:highlight w:val="cyan"/>
        </w:rPr>
        <w:t>led to</w:t>
      </w:r>
      <w:r w:rsidRPr="00D06F99">
        <w:rPr>
          <w:rStyle w:val="Emphasis"/>
          <w:rFonts w:cstheme="majorHAnsi"/>
        </w:rPr>
        <w:t xml:space="preserve"> the </w:t>
      </w:r>
      <w:r w:rsidRPr="00D06F99">
        <w:rPr>
          <w:rStyle w:val="Emphasis"/>
          <w:rFonts w:cstheme="majorHAnsi"/>
          <w:highlight w:val="cyan"/>
        </w:rPr>
        <w:t>construction of race</w:t>
      </w:r>
      <w:r w:rsidRPr="00D06F99">
        <w:rPr>
          <w:rStyle w:val="StyleUnderline"/>
          <w:rFonts w:cstheme="majorHAnsi"/>
          <w:highlight w:val="cyan"/>
        </w:rPr>
        <w:t>.</w:t>
      </w:r>
      <w:r w:rsidRPr="00D06F99">
        <w:rPr>
          <w:rFonts w:cstheme="majorHAnsi"/>
          <w:sz w:val="16"/>
          <w:highlight w:val="cyan"/>
        </w:rPr>
        <w:t xml:space="preserve"> B</w:t>
      </w:r>
      <w:r w:rsidRPr="00D06F99">
        <w:rPr>
          <w:rFonts w:cstheme="majorHAnsi"/>
          <w:sz w:val="16"/>
        </w:rPr>
        <w:t xml:space="preserve">ecause </w:t>
      </w:r>
      <w:r w:rsidRPr="00D06F99">
        <w:rPr>
          <w:rStyle w:val="Emphasis"/>
          <w:rFonts w:cstheme="majorHAnsi"/>
        </w:rPr>
        <w:t>racial systems are not caused by natural aspects of race</w:t>
      </w:r>
      <w:r w:rsidRPr="00D06F99">
        <w:rPr>
          <w:rFonts w:cstheme="majorHAnsi"/>
          <w:sz w:val="16"/>
        </w:rPr>
        <w:t>—which do not exist—</w:t>
      </w:r>
      <w:r w:rsidRPr="00D06F99">
        <w:rPr>
          <w:rStyle w:val="StyleUnderline"/>
          <w:rFonts w:cstheme="majorHAnsi"/>
        </w:rPr>
        <w:t xml:space="preserve">the </w:t>
      </w:r>
      <w:r w:rsidRPr="00D06F99">
        <w:rPr>
          <w:rStyle w:val="Emphasis"/>
          <w:rFonts w:cstheme="majorHAnsi"/>
        </w:rPr>
        <w:t>underlying motivations</w:t>
      </w:r>
      <w:r w:rsidRPr="00D06F99">
        <w:rPr>
          <w:rStyle w:val="StyleUnderline"/>
          <w:rFonts w:cstheme="majorHAnsi"/>
        </w:rPr>
        <w:t xml:space="preserve"> for </w:t>
      </w:r>
      <w:r w:rsidRPr="00D06F99">
        <w:rPr>
          <w:rStyle w:val="Emphasis"/>
          <w:rFonts w:cstheme="majorHAnsi"/>
        </w:rPr>
        <w:t>constructing those systems</w:t>
      </w:r>
      <w:r w:rsidRPr="00D06F99">
        <w:rPr>
          <w:rStyle w:val="StyleUnderline"/>
          <w:rFonts w:cstheme="majorHAnsi"/>
        </w:rPr>
        <w:t xml:space="preserve"> may be </w:t>
      </w:r>
      <w:r w:rsidRPr="00D06F99">
        <w:rPr>
          <w:rStyle w:val="Emphasis"/>
          <w:rFonts w:cstheme="majorHAnsi"/>
        </w:rPr>
        <w:t>masked to participants</w:t>
      </w:r>
      <w:r w:rsidRPr="00D06F99">
        <w:rPr>
          <w:rStyle w:val="StyleUnderline"/>
          <w:rFonts w:cstheme="majorHAnsi"/>
        </w:rPr>
        <w:t xml:space="preserve">, by ideology. Racial ideology is a </w:t>
      </w:r>
      <w:r w:rsidRPr="00D06F99">
        <w:rPr>
          <w:rStyle w:val="Emphasis"/>
          <w:rFonts w:cstheme="majorHAnsi"/>
        </w:rPr>
        <w:t>false sys- tem of claims</w:t>
      </w:r>
      <w:r w:rsidRPr="00D06F99">
        <w:rPr>
          <w:rStyle w:val="StyleUnderline"/>
          <w:rFonts w:cstheme="majorHAnsi"/>
        </w:rPr>
        <w:t xml:space="preserve"> and </w:t>
      </w:r>
      <w:r w:rsidRPr="00D06F99">
        <w:rPr>
          <w:rStyle w:val="Emphasis"/>
          <w:rFonts w:cstheme="majorHAnsi"/>
        </w:rPr>
        <w:t>beliefs about racial differences</w:t>
      </w:r>
      <w:r w:rsidRPr="00D06F99">
        <w:rPr>
          <w:rStyle w:val="StyleUnderline"/>
          <w:rFonts w:cstheme="majorHAnsi"/>
        </w:rPr>
        <w:t xml:space="preserve"> and racial groups that jus- tifies racial oppression</w:t>
      </w:r>
      <w:r w:rsidRPr="00D06F99">
        <w:rPr>
          <w:rFonts w:cstheme="majorHAnsi"/>
          <w:sz w:val="16"/>
        </w:rPr>
        <w:t xml:space="preserve">, as well as racial disadvantage. After systems of race have been constructed, racial ideology may be used to justify the actions of oppressive groups and individuals. But racial ideology is psychic and sym- bolic, a form of discourse. </w:t>
      </w:r>
      <w:r w:rsidRPr="00D06F99">
        <w:rPr>
          <w:rStyle w:val="StyleUnderline"/>
          <w:rFonts w:cstheme="majorHAnsi"/>
          <w:highlight w:val="cyan"/>
        </w:rPr>
        <w:t>To implement racial ideology</w:t>
      </w:r>
      <w:r w:rsidRPr="00D06F99">
        <w:rPr>
          <w:rStyle w:val="StyleUnderline"/>
          <w:rFonts w:cstheme="majorHAnsi"/>
        </w:rPr>
        <w:t xml:space="preserve"> and serve underly- ing powerful economic and political interests, </w:t>
      </w:r>
      <w:r w:rsidRPr="00D06F99">
        <w:rPr>
          <w:rStyle w:val="Emphasis"/>
          <w:rFonts w:cstheme="majorHAnsi"/>
          <w:highlight w:val="cyan"/>
        </w:rPr>
        <w:t>social technologies</w:t>
      </w:r>
      <w:r w:rsidRPr="00D06F99">
        <w:rPr>
          <w:rStyle w:val="Emphasis"/>
          <w:rFonts w:cstheme="majorHAnsi"/>
        </w:rPr>
        <w:t xml:space="preserve"> of race </w:t>
      </w:r>
      <w:r w:rsidRPr="00D06F99">
        <w:rPr>
          <w:rStyle w:val="Emphasis"/>
          <w:rFonts w:cstheme="majorHAnsi"/>
          <w:highlight w:val="cyan"/>
        </w:rPr>
        <w:t>are necessary</w:t>
      </w:r>
      <w:r w:rsidRPr="00D06F99">
        <w:rPr>
          <w:rFonts w:cstheme="majorHAnsi"/>
          <w:sz w:val="16"/>
        </w:rPr>
        <w:t xml:space="preserve"> (for example, new racial identifications). </w:t>
      </w:r>
      <w:r w:rsidRPr="00D06F99">
        <w:rPr>
          <w:rStyle w:val="Emphasis"/>
          <w:rFonts w:cstheme="majorHAnsi"/>
          <w:highlight w:val="cyan"/>
        </w:rPr>
        <w:t>Ideology</w:t>
      </w:r>
      <w:r w:rsidRPr="00D06F99">
        <w:rPr>
          <w:rStyle w:val="StyleUnderline"/>
          <w:rFonts w:cstheme="majorHAnsi"/>
        </w:rPr>
        <w:t xml:space="preserve"> and </w:t>
      </w:r>
      <w:r w:rsidRPr="00D06F99">
        <w:rPr>
          <w:rStyle w:val="Emphasis"/>
          <w:rFonts w:cstheme="majorHAnsi"/>
        </w:rPr>
        <w:t>social technologies of race</w:t>
      </w:r>
      <w:r w:rsidRPr="00D06F99">
        <w:rPr>
          <w:rStyle w:val="StyleUnderline"/>
          <w:rFonts w:cstheme="majorHAnsi"/>
        </w:rPr>
        <w:t xml:space="preserve"> </w:t>
      </w:r>
      <w:r w:rsidRPr="00D06F99">
        <w:rPr>
          <w:rStyle w:val="StyleUnderline"/>
          <w:rFonts w:cstheme="majorHAnsi"/>
          <w:highlight w:val="cyan"/>
        </w:rPr>
        <w:t xml:space="preserve">may lead to </w:t>
      </w:r>
      <w:r w:rsidRPr="00D06F99">
        <w:rPr>
          <w:rStyle w:val="Emphasis"/>
          <w:rFonts w:cstheme="majorHAnsi"/>
          <w:highlight w:val="cyan"/>
        </w:rPr>
        <w:t>new constructions</w:t>
      </w:r>
      <w:r w:rsidRPr="00D06F99">
        <w:rPr>
          <w:rStyle w:val="Emphasis"/>
          <w:rFonts w:cstheme="majorHAnsi"/>
        </w:rPr>
        <w:t xml:space="preserve"> of race</w:t>
      </w:r>
      <w:r w:rsidRPr="00D06F99">
        <w:rPr>
          <w:rStyle w:val="StyleUnderline"/>
          <w:rFonts w:cstheme="majorHAnsi"/>
        </w:rPr>
        <w:t xml:space="preserve"> </w:t>
      </w:r>
      <w:r w:rsidRPr="00D06F99">
        <w:rPr>
          <w:rStyle w:val="StyleUnderline"/>
          <w:rFonts w:cstheme="majorHAnsi"/>
          <w:highlight w:val="cyan"/>
        </w:rPr>
        <w:t xml:space="preserve">and with them, </w:t>
      </w:r>
      <w:r w:rsidRPr="00D06F99">
        <w:rPr>
          <w:rStyle w:val="Emphasis"/>
          <w:rFonts w:cstheme="majorHAnsi"/>
          <w:highlight w:val="cyan"/>
        </w:rPr>
        <w:t>new</w:t>
      </w:r>
      <w:r w:rsidRPr="00D06F99">
        <w:rPr>
          <w:rStyle w:val="Emphasis"/>
          <w:rFonts w:cstheme="majorHAnsi"/>
        </w:rPr>
        <w:t xml:space="preserve"> racial </w:t>
      </w:r>
      <w:r w:rsidRPr="00D06F99">
        <w:rPr>
          <w:rStyle w:val="Emphasis"/>
          <w:rFonts w:cstheme="majorHAnsi"/>
          <w:highlight w:val="cyan"/>
        </w:rPr>
        <w:t>identities</w:t>
      </w:r>
      <w:r w:rsidRPr="00D06F99">
        <w:rPr>
          <w:rStyle w:val="StyleUnderline"/>
          <w:rFonts w:cstheme="majorHAnsi"/>
          <w:highlight w:val="cyan"/>
        </w:rPr>
        <w:t>.</w:t>
      </w:r>
      <w:r w:rsidRPr="00D06F99">
        <w:rPr>
          <w:rFonts w:cstheme="majorHAnsi"/>
          <w:sz w:val="16"/>
        </w:rPr>
        <w:t xml:space="preserve"> The sections of this chapter address several aspects of the social construc- tion of race and identity. First, racial construction for economic reasons will be explored in terms of colonialism and global development. This will be followed by subjects pertaining to processes that occur inside of functioning systems of race: social technologies of race and racism; individual racial iden- tities; models for resisting and deconstructing race. </w:t>
      </w:r>
    </w:p>
    <w:p w14:paraId="4C69359E" w14:textId="77777777" w:rsidR="00C321A4" w:rsidRPr="00D06F99" w:rsidRDefault="00C321A4" w:rsidP="00C321A4">
      <w:pPr>
        <w:rPr>
          <w:rFonts w:cstheme="majorHAnsi"/>
        </w:rPr>
      </w:pPr>
    </w:p>
    <w:p w14:paraId="6AA6ED02" w14:textId="77777777" w:rsidR="00C321A4" w:rsidRPr="00F2345D" w:rsidRDefault="00C321A4" w:rsidP="00F2345D"/>
    <w:p w14:paraId="4070780C" w14:textId="44E46EAE" w:rsidR="00486C64" w:rsidRDefault="00486C64" w:rsidP="00486C64">
      <w:pPr>
        <w:pStyle w:val="Heading2"/>
      </w:pPr>
      <w:r>
        <w:lastRenderedPageBreak/>
        <w:t>1AR</w:t>
      </w:r>
    </w:p>
    <w:p w14:paraId="3BB21754" w14:textId="0FB4605F" w:rsidR="00486C64" w:rsidRDefault="00486C64" w:rsidP="00486C64">
      <w:pPr>
        <w:pStyle w:val="Heading3"/>
      </w:pPr>
      <w:r>
        <w:lastRenderedPageBreak/>
        <w:t>Adv---Inequality</w:t>
      </w:r>
    </w:p>
    <w:p w14:paraId="1237371F" w14:textId="77777777" w:rsidR="00D91451" w:rsidRPr="00810432" w:rsidRDefault="00D91451" w:rsidP="00D91451">
      <w:pPr>
        <w:pStyle w:val="Heading4"/>
        <w:rPr>
          <w:rFonts w:cs="Times New Roman"/>
          <w:u w:val="single"/>
        </w:rPr>
      </w:pPr>
      <w:r w:rsidRPr="00810432">
        <w:rPr>
          <w:rFonts w:cs="Times New Roman"/>
        </w:rPr>
        <w:t xml:space="preserve">Chinese leadership is </w:t>
      </w:r>
      <w:r w:rsidRPr="00810432">
        <w:rPr>
          <w:rFonts w:cs="Times New Roman"/>
          <w:u w:val="single"/>
        </w:rPr>
        <w:t>offensive realist</w:t>
      </w:r>
    </w:p>
    <w:p w14:paraId="6B4A56BB" w14:textId="77777777" w:rsidR="00D91451" w:rsidRPr="00810432" w:rsidRDefault="00D91451" w:rsidP="00D91451">
      <w:r w:rsidRPr="00810432">
        <w:t xml:space="preserve">Vincent </w:t>
      </w:r>
      <w:r w:rsidRPr="00810432">
        <w:rPr>
          <w:rStyle w:val="Style13ptBold"/>
        </w:rPr>
        <w:t>Topping 15</w:t>
      </w:r>
      <w:r w:rsidRPr="00810432">
        <w:t xml:space="preserve">. Military and Strategic Studies Scholar, University of Calgary. “Tracing a Line in the Water: China’s Anti-Access/Area-Denial Strategy in the Asia Pacific Region and its Implications for the United States.” University of Calgary. August 2015. </w:t>
      </w:r>
      <w:hyperlink r:id="rId21" w:history="1">
        <w:r w:rsidRPr="00810432">
          <w:rPr>
            <w:rStyle w:val="Hyperlink"/>
          </w:rPr>
          <w:t>http://theses.ucalgary.ca/bitstream/11023/2602/4/ucalgary_2015_topping_vincent.pdf</w:t>
        </w:r>
      </w:hyperlink>
    </w:p>
    <w:p w14:paraId="1DEE4629" w14:textId="77777777" w:rsidR="00D91451" w:rsidRPr="00810432" w:rsidRDefault="00D91451" w:rsidP="00D91451">
      <w:pPr>
        <w:rPr>
          <w:sz w:val="16"/>
        </w:rPr>
      </w:pPr>
      <w:r w:rsidRPr="00810432">
        <w:rPr>
          <w:rStyle w:val="StyleUnderline"/>
        </w:rPr>
        <w:t xml:space="preserve">For decades, </w:t>
      </w:r>
      <w:r w:rsidRPr="00810432">
        <w:rPr>
          <w:rStyle w:val="StyleUnderline"/>
          <w:highlight w:val="cyan"/>
        </w:rPr>
        <w:t xml:space="preserve">China has kept the </w:t>
      </w:r>
      <w:r w:rsidRPr="00810432">
        <w:rPr>
          <w:rStyle w:val="Emphasis"/>
          <w:highlight w:val="cyan"/>
        </w:rPr>
        <w:t>same discourse</w:t>
      </w:r>
      <w:r w:rsidRPr="00810432">
        <w:rPr>
          <w:rStyle w:val="StyleUnderline"/>
          <w:highlight w:val="cyan"/>
        </w:rPr>
        <w:t>:</w:t>
      </w:r>
      <w:r w:rsidRPr="00810432">
        <w:rPr>
          <w:sz w:val="16"/>
        </w:rPr>
        <w:t xml:space="preserve"> it is seeking peaceful development, </w:t>
      </w:r>
      <w:r w:rsidRPr="00810432">
        <w:rPr>
          <w:rStyle w:val="StyleUnderline"/>
          <w:highlight w:val="cyan"/>
        </w:rPr>
        <w:t>it will never seek hegemony</w:t>
      </w:r>
      <w:r w:rsidRPr="00810432">
        <w:rPr>
          <w:sz w:val="16"/>
        </w:rPr>
        <w:t xml:space="preserve">, and security alliances in Asia are a relic of the Cold War that should be discarded. </w:t>
      </w:r>
      <w:r w:rsidRPr="00810432">
        <w:rPr>
          <w:rStyle w:val="StyleUnderline"/>
          <w:highlight w:val="cyan"/>
        </w:rPr>
        <w:t>Nonetheless</w:t>
      </w:r>
      <w:r w:rsidRPr="00810432">
        <w:rPr>
          <w:rStyle w:val="StyleUnderline"/>
        </w:rPr>
        <w:t>, in recent years</w:t>
      </w:r>
      <w:r w:rsidRPr="00810432">
        <w:rPr>
          <w:sz w:val="16"/>
        </w:rPr>
        <w:t xml:space="preserve"> (</w:t>
      </w:r>
      <w:r w:rsidRPr="00810432">
        <w:rPr>
          <w:rStyle w:val="StyleUnderline"/>
        </w:rPr>
        <w:t xml:space="preserve">and especially </w:t>
      </w:r>
      <w:r w:rsidRPr="00810432">
        <w:rPr>
          <w:rStyle w:val="StyleUnderline"/>
          <w:highlight w:val="cyan"/>
        </w:rPr>
        <w:t>since</w:t>
      </w:r>
      <w:r w:rsidRPr="00810432">
        <w:rPr>
          <w:rStyle w:val="StyleUnderline"/>
        </w:rPr>
        <w:t xml:space="preserve"> the arrival of </w:t>
      </w:r>
      <w:r w:rsidRPr="00810432">
        <w:rPr>
          <w:rStyle w:val="StyleUnderline"/>
          <w:highlight w:val="cyan"/>
        </w:rPr>
        <w:t>Xi</w:t>
      </w:r>
      <w:r w:rsidRPr="00810432">
        <w:rPr>
          <w:rStyle w:val="StyleUnderline"/>
        </w:rPr>
        <w:t xml:space="preserve"> Jinping</w:t>
      </w:r>
      <w:r w:rsidRPr="00810432">
        <w:rPr>
          <w:sz w:val="16"/>
        </w:rPr>
        <w:t xml:space="preserve"> as the President of the PRC), </w:t>
      </w:r>
      <w:r w:rsidRPr="00810432">
        <w:rPr>
          <w:rStyle w:val="StyleUnderline"/>
          <w:highlight w:val="cyan"/>
        </w:rPr>
        <w:t>there has been a</w:t>
      </w:r>
      <w:r w:rsidRPr="00810432">
        <w:rPr>
          <w:rStyle w:val="StyleUnderline"/>
        </w:rPr>
        <w:t xml:space="preserve">n increasingly severe </w:t>
      </w:r>
      <w:r w:rsidRPr="00810432">
        <w:rPr>
          <w:rStyle w:val="Emphasis"/>
          <w:highlight w:val="cyan"/>
        </w:rPr>
        <w:t>dichotomy between words and actions</w:t>
      </w:r>
      <w:r w:rsidRPr="00810432">
        <w:rPr>
          <w:sz w:val="16"/>
        </w:rPr>
        <w:t xml:space="preserve">. Whereas the official Chinese discourse had long been that China was still a developing country that should not be pushed too hard otherwise it could destroy its social cohesion and enhance the pressure on its domestic tensions,39 and whereas China had for decades kept Deng Xiaoping’s motto of “keeping a low profile and never seek leadership,” now </w:t>
      </w:r>
      <w:r w:rsidRPr="00810432">
        <w:rPr>
          <w:rStyle w:val="StyleUnderline"/>
          <w:highlight w:val="cyan"/>
        </w:rPr>
        <w:t xml:space="preserve">China wants to be recognized as a </w:t>
      </w:r>
      <w:r w:rsidRPr="00810432">
        <w:rPr>
          <w:rStyle w:val="Emphasis"/>
          <w:highlight w:val="cyan"/>
        </w:rPr>
        <w:t>leading power in the world</w:t>
      </w:r>
      <w:r w:rsidRPr="00810432">
        <w:rPr>
          <w:sz w:val="16"/>
        </w:rPr>
        <w:t xml:space="preserve"> and is “striving for achievements.” Chinese international relations expert and Dean of the International Relations department at Tsinghua University Yan Xuetong had been preaching since at least 2010 that </w:t>
      </w:r>
      <w:r w:rsidRPr="00810432">
        <w:rPr>
          <w:rStyle w:val="StyleUnderline"/>
        </w:rPr>
        <w:t>China and the U</w:t>
      </w:r>
      <w:r w:rsidRPr="00810432">
        <w:rPr>
          <w:sz w:val="16"/>
        </w:rPr>
        <w:t xml:space="preserve">nited </w:t>
      </w:r>
      <w:r w:rsidRPr="00810432">
        <w:rPr>
          <w:rStyle w:val="StyleUnderline"/>
        </w:rPr>
        <w:t>S</w:t>
      </w:r>
      <w:r w:rsidRPr="00810432">
        <w:rPr>
          <w:sz w:val="16"/>
        </w:rPr>
        <w:t xml:space="preserve">tates </w:t>
      </w:r>
      <w:r w:rsidRPr="00810432">
        <w:rPr>
          <w:rStyle w:val="StyleUnderline"/>
        </w:rPr>
        <w:t>should drop the pretense that they are partners</w:t>
      </w:r>
      <w:r w:rsidRPr="00810432">
        <w:rPr>
          <w:sz w:val="16"/>
        </w:rPr>
        <w:t xml:space="preserve"> in this new century and accept that they are competitors that will more often than not have divergent and conflicting interests.40 After all, according to Yan, “China’s endeavour to regain its historical place as a world leading power and the United States’ refusal to relinquish its sole superpower status constitutes their greatest political conflict.” 41 In the words of Alastair Iain Johnston, “this is quite an admission about China’s interests” as it goes against every single policy statement and declaratory policy that China has issued over thirty years.42</w:t>
      </w:r>
    </w:p>
    <w:p w14:paraId="5906610B" w14:textId="77777777" w:rsidR="00D91451" w:rsidRPr="00810432" w:rsidRDefault="00D91451" w:rsidP="00D91451">
      <w:pPr>
        <w:rPr>
          <w:sz w:val="16"/>
        </w:rPr>
      </w:pPr>
      <w:r w:rsidRPr="00810432">
        <w:rPr>
          <w:sz w:val="16"/>
        </w:rPr>
        <w:t xml:space="preserve">This could be disregarded as a Chinese realist’s perspective who is trying to further his point of view and agenda. However, </w:t>
      </w:r>
      <w:r w:rsidRPr="00810432">
        <w:rPr>
          <w:rStyle w:val="StyleUnderline"/>
          <w:highlight w:val="cyan"/>
        </w:rPr>
        <w:t>when Xi</w:t>
      </w:r>
      <w:r w:rsidRPr="00810432">
        <w:rPr>
          <w:rStyle w:val="StyleUnderline"/>
        </w:rPr>
        <w:t xml:space="preserve"> Jinping </w:t>
      </w:r>
      <w:r w:rsidRPr="00810432">
        <w:rPr>
          <w:rStyle w:val="StyleUnderline"/>
          <w:highlight w:val="cyan"/>
        </w:rPr>
        <w:t xml:space="preserve">came to power, he projected his </w:t>
      </w:r>
      <w:r w:rsidRPr="00810432">
        <w:rPr>
          <w:rStyle w:val="Emphasis"/>
          <w:highlight w:val="cyan"/>
        </w:rPr>
        <w:t>vision of China</w:t>
      </w:r>
      <w:r w:rsidRPr="00810432">
        <w:rPr>
          <w:rStyle w:val="StyleUnderline"/>
        </w:rPr>
        <w:t xml:space="preserve"> for the future, </w:t>
      </w:r>
      <w:r w:rsidRPr="00810432">
        <w:rPr>
          <w:rStyle w:val="StyleUnderline"/>
          <w:highlight w:val="cyan"/>
        </w:rPr>
        <w:t>which entailed</w:t>
      </w:r>
      <w:r w:rsidRPr="00810432">
        <w:rPr>
          <w:rStyle w:val="StyleUnderline"/>
        </w:rPr>
        <w:t xml:space="preserve"> that the country needed to undergo a “</w:t>
      </w:r>
      <w:r w:rsidRPr="00810432">
        <w:rPr>
          <w:rStyle w:val="Emphasis"/>
          <w:highlight w:val="cyan"/>
        </w:rPr>
        <w:t>national rejuvenation</w:t>
      </w:r>
      <w:r w:rsidRPr="00810432">
        <w:rPr>
          <w:rStyle w:val="StyleUnderline"/>
        </w:rPr>
        <w:t>”</w:t>
      </w:r>
      <w:r w:rsidRPr="00810432">
        <w:rPr>
          <w:sz w:val="16"/>
        </w:rPr>
        <w:t xml:space="preserve"> (fuxing zhi lu, 復興之路). According to Yan, </w:t>
      </w:r>
      <w:r w:rsidRPr="00810432">
        <w:rPr>
          <w:rStyle w:val="StyleUnderline"/>
          <w:highlight w:val="cyan"/>
        </w:rPr>
        <w:t>this</w:t>
      </w:r>
      <w:r w:rsidRPr="00810432">
        <w:rPr>
          <w:sz w:val="16"/>
        </w:rPr>
        <w:t xml:space="preserve"> is “a phrase that literally </w:t>
      </w:r>
      <w:r w:rsidRPr="00810432">
        <w:rPr>
          <w:rStyle w:val="StyleUnderline"/>
          <w:highlight w:val="cyan"/>
        </w:rPr>
        <w:t>refers to resuming China’s</w:t>
      </w:r>
      <w:r w:rsidRPr="00810432">
        <w:rPr>
          <w:rStyle w:val="StyleUnderline"/>
        </w:rPr>
        <w:t xml:space="preserve"> historical </w:t>
      </w:r>
      <w:r w:rsidRPr="00810432">
        <w:rPr>
          <w:rStyle w:val="StyleUnderline"/>
          <w:highlight w:val="cyan"/>
        </w:rPr>
        <w:t xml:space="preserve">international status as </w:t>
      </w:r>
      <w:r w:rsidRPr="00810432">
        <w:rPr>
          <w:rStyle w:val="Emphasis"/>
          <w:highlight w:val="cyan"/>
        </w:rPr>
        <w:t>the world’s most advanced state</w:t>
      </w:r>
      <w:r w:rsidRPr="00810432">
        <w:rPr>
          <w:sz w:val="16"/>
        </w:rPr>
        <w:t xml:space="preserve"> in early Tang Dynasty (618-917 AD). Today this phrase </w:t>
      </w:r>
      <w:r w:rsidRPr="00810432">
        <w:rPr>
          <w:rStyle w:val="StyleUnderline"/>
          <w:highlight w:val="cyan"/>
        </w:rPr>
        <w:t>specifically</w:t>
      </w:r>
      <w:r w:rsidRPr="00810432">
        <w:rPr>
          <w:sz w:val="16"/>
        </w:rPr>
        <w:t xml:space="preserve"> refers to </w:t>
      </w:r>
      <w:r w:rsidRPr="00810432">
        <w:rPr>
          <w:rStyle w:val="StyleUnderline"/>
        </w:rPr>
        <w:t xml:space="preserve">China’s </w:t>
      </w:r>
      <w:r w:rsidRPr="00810432">
        <w:rPr>
          <w:rStyle w:val="StyleUnderline"/>
          <w:highlight w:val="cyan"/>
        </w:rPr>
        <w:t xml:space="preserve">efforts to </w:t>
      </w:r>
      <w:r w:rsidRPr="00810432">
        <w:rPr>
          <w:rStyle w:val="Emphasis"/>
          <w:highlight w:val="cyan"/>
        </w:rPr>
        <w:t>catch up with the U</w:t>
      </w:r>
      <w:r w:rsidRPr="00810432">
        <w:rPr>
          <w:sz w:val="16"/>
        </w:rPr>
        <w:t xml:space="preserve">nited </w:t>
      </w:r>
      <w:r w:rsidRPr="00810432">
        <w:rPr>
          <w:rStyle w:val="Emphasis"/>
          <w:highlight w:val="cyan"/>
        </w:rPr>
        <w:t>S</w:t>
      </w:r>
      <w:r w:rsidRPr="00810432">
        <w:rPr>
          <w:sz w:val="16"/>
        </w:rPr>
        <w:t xml:space="preserve">tates </w:t>
      </w:r>
      <w:r w:rsidRPr="00810432">
        <w:rPr>
          <w:rStyle w:val="StyleUnderline"/>
        </w:rPr>
        <w:t>in terms of comprehensive national power</w:t>
      </w:r>
      <w:r w:rsidRPr="00810432">
        <w:rPr>
          <w:sz w:val="16"/>
        </w:rPr>
        <w:t xml:space="preserve"> […] the competition for international leadership between China and the United States will be inevitable” (emphasis added).43 </w:t>
      </w:r>
      <w:r w:rsidRPr="00810432">
        <w:rPr>
          <w:rStyle w:val="StyleUnderline"/>
        </w:rPr>
        <w:t>This also points out to one inconvenient truth about Chinese politics</w:t>
      </w:r>
      <w:r w:rsidRPr="00810432">
        <w:rPr>
          <w:sz w:val="16"/>
        </w:rPr>
        <w:t xml:space="preserve">, one that will definitely leave a bitter taste for American policymakers that have been working tirelessly to “socialize” China in the international system and who thought liberalism would convert China to the benefits of the current international order: </w:t>
      </w:r>
      <w:r w:rsidRPr="00810432">
        <w:rPr>
          <w:rStyle w:val="StyleUnderline"/>
        </w:rPr>
        <w:t xml:space="preserve">not only </w:t>
      </w:r>
      <w:r w:rsidRPr="00810432">
        <w:rPr>
          <w:rStyle w:val="StyleUnderline"/>
          <w:highlight w:val="cyan"/>
        </w:rPr>
        <w:t>realist</w:t>
      </w:r>
      <w:r w:rsidRPr="00810432">
        <w:rPr>
          <w:sz w:val="16"/>
        </w:rPr>
        <w:t xml:space="preserve"> (along with ultra-nationalist</w:t>
      </w:r>
      <w:r w:rsidRPr="00810432">
        <w:rPr>
          <w:rStyle w:val="StyleUnderline"/>
        </w:rPr>
        <w:t xml:space="preserve">) </w:t>
      </w:r>
      <w:r w:rsidRPr="00810432">
        <w:rPr>
          <w:rStyle w:val="StyleUnderline"/>
          <w:highlight w:val="cyan"/>
        </w:rPr>
        <w:t>thinkers in China are</w:t>
      </w:r>
      <w:r w:rsidRPr="00810432">
        <w:rPr>
          <w:rStyle w:val="StyleUnderline"/>
        </w:rPr>
        <w:t xml:space="preserve"> not on the fringe of Chinese politics, they are </w:t>
      </w:r>
      <w:r w:rsidRPr="00810432">
        <w:rPr>
          <w:rStyle w:val="Emphasis"/>
          <w:highlight w:val="cyan"/>
        </w:rPr>
        <w:t>very much</w:t>
      </w:r>
      <w:r w:rsidRPr="00810432">
        <w:rPr>
          <w:rStyle w:val="StyleUnderline"/>
        </w:rPr>
        <w:t xml:space="preserve"> in the </w:t>
      </w:r>
      <w:r w:rsidRPr="00810432">
        <w:rPr>
          <w:rStyle w:val="Emphasis"/>
          <w:highlight w:val="cyan"/>
        </w:rPr>
        <w:t>mainstream</w:t>
      </w:r>
      <w:r w:rsidRPr="00810432">
        <w:rPr>
          <w:sz w:val="16"/>
        </w:rPr>
        <w:t xml:space="preserve">. 44 International relations theory is still somewhat of a new phenomenon in China, but </w:t>
      </w:r>
      <w:r w:rsidRPr="00810432">
        <w:rPr>
          <w:rStyle w:val="StyleUnderline"/>
          <w:highlight w:val="cyan"/>
        </w:rPr>
        <w:t>Chinese experts have</w:t>
      </w:r>
      <w:r w:rsidRPr="00810432">
        <w:rPr>
          <w:rStyle w:val="StyleUnderline"/>
        </w:rPr>
        <w:t xml:space="preserve"> quickly </w:t>
      </w:r>
      <w:r w:rsidRPr="00810432">
        <w:rPr>
          <w:rStyle w:val="StyleUnderline"/>
          <w:highlight w:val="cyan"/>
        </w:rPr>
        <w:t>appropriated</w:t>
      </w:r>
      <w:r w:rsidRPr="00810432">
        <w:rPr>
          <w:rStyle w:val="StyleUnderline"/>
        </w:rPr>
        <w:t xml:space="preserve"> realism</w:t>
      </w:r>
      <w:r w:rsidRPr="00810432">
        <w:rPr>
          <w:sz w:val="16"/>
        </w:rPr>
        <w:t xml:space="preserve"> (and </w:t>
      </w:r>
      <w:r w:rsidRPr="00810432">
        <w:rPr>
          <w:rStyle w:val="StyleUnderline"/>
        </w:rPr>
        <w:t>especially</w:t>
      </w:r>
      <w:r w:rsidRPr="00810432">
        <w:rPr>
          <w:sz w:val="16"/>
        </w:rPr>
        <w:t xml:space="preserve"> John J. </w:t>
      </w:r>
      <w:r w:rsidRPr="00810432">
        <w:rPr>
          <w:rStyle w:val="StyleUnderline"/>
        </w:rPr>
        <w:t xml:space="preserve">Mearsheimer’s version of </w:t>
      </w:r>
      <w:r w:rsidRPr="00810432">
        <w:rPr>
          <w:rStyle w:val="Emphasis"/>
          <w:highlight w:val="cyan"/>
        </w:rPr>
        <w:t>offensive realism</w:t>
      </w:r>
      <w:r w:rsidRPr="00810432">
        <w:rPr>
          <w:sz w:val="16"/>
        </w:rPr>
        <w:t xml:space="preserve">) </w:t>
      </w:r>
      <w:r w:rsidRPr="00810432">
        <w:rPr>
          <w:rStyle w:val="StyleUnderline"/>
          <w:highlight w:val="cyan"/>
        </w:rPr>
        <w:t>as</w:t>
      </w:r>
      <w:r w:rsidRPr="00810432">
        <w:rPr>
          <w:rStyle w:val="StyleUnderline"/>
        </w:rPr>
        <w:t xml:space="preserve"> one of their </w:t>
      </w:r>
      <w:r w:rsidRPr="00810432">
        <w:rPr>
          <w:rStyle w:val="StyleUnderline"/>
          <w:highlight w:val="cyan"/>
        </w:rPr>
        <w:t>own</w:t>
      </w:r>
      <w:r w:rsidRPr="00810432">
        <w:rPr>
          <w:sz w:val="16"/>
        </w:rPr>
        <w:t xml:space="preserve">.45 </w:t>
      </w:r>
      <w:r w:rsidRPr="00810432">
        <w:rPr>
          <w:rStyle w:val="StyleUnderline"/>
          <w:highlight w:val="cyan"/>
        </w:rPr>
        <w:t>It is</w:t>
      </w:r>
      <w:r w:rsidRPr="00810432">
        <w:rPr>
          <w:rStyle w:val="StyleUnderline"/>
        </w:rPr>
        <w:t xml:space="preserve"> now, and has been for a while, </w:t>
      </w:r>
      <w:r w:rsidRPr="00810432">
        <w:rPr>
          <w:rStyle w:val="StyleUnderline"/>
          <w:highlight w:val="cyan"/>
        </w:rPr>
        <w:t xml:space="preserve">the </w:t>
      </w:r>
      <w:r w:rsidRPr="00810432">
        <w:rPr>
          <w:rStyle w:val="Emphasis"/>
          <w:highlight w:val="cyan"/>
        </w:rPr>
        <w:t>most dominant paradigm of i</w:t>
      </w:r>
      <w:r w:rsidRPr="00810432">
        <w:rPr>
          <w:rStyle w:val="StyleUnderline"/>
        </w:rPr>
        <w:t xml:space="preserve">nternational </w:t>
      </w:r>
      <w:r w:rsidRPr="00810432">
        <w:rPr>
          <w:rStyle w:val="Emphasis"/>
          <w:highlight w:val="cyan"/>
        </w:rPr>
        <w:t>r</w:t>
      </w:r>
      <w:r w:rsidRPr="00810432">
        <w:rPr>
          <w:rStyle w:val="StyleUnderline"/>
        </w:rPr>
        <w:t xml:space="preserve">elations </w:t>
      </w:r>
      <w:r w:rsidRPr="00810432">
        <w:rPr>
          <w:rStyle w:val="StyleUnderline"/>
          <w:highlight w:val="cyan"/>
        </w:rPr>
        <w:t>in China</w:t>
      </w:r>
      <w:r w:rsidRPr="00810432">
        <w:rPr>
          <w:sz w:val="16"/>
        </w:rPr>
        <w:t>.46 Some theorists in China like Wang Jisi, Dean of the International Relations department at the prestigious Peking University, have been trying for years to strike a conciliatory note to reconcile differences and bridge the gap between China and the U.S., but his attempt (and those of likeminded colleagues) to do so is mostly the exception, not the rule.47</w:t>
      </w:r>
    </w:p>
    <w:p w14:paraId="64C5CE24" w14:textId="77777777" w:rsidR="00D91451" w:rsidRPr="00810432" w:rsidRDefault="00D91451" w:rsidP="00D91451"/>
    <w:p w14:paraId="1382318B" w14:textId="77777777" w:rsidR="00D91451" w:rsidRPr="00810432" w:rsidRDefault="00D91451" w:rsidP="00D91451">
      <w:pPr>
        <w:pStyle w:val="Heading4"/>
      </w:pPr>
      <w:r w:rsidRPr="00810432">
        <w:t>Accommodation fails</w:t>
      </w:r>
    </w:p>
    <w:p w14:paraId="04B35BA5" w14:textId="77777777" w:rsidR="00D91451" w:rsidRPr="00810432" w:rsidRDefault="00D91451" w:rsidP="00D91451">
      <w:r w:rsidRPr="00810432">
        <w:t xml:space="preserve">Hal </w:t>
      </w:r>
      <w:r w:rsidRPr="00810432">
        <w:rPr>
          <w:rStyle w:val="Style13ptBold"/>
        </w:rPr>
        <w:t>Brands 19</w:t>
      </w:r>
      <w:r w:rsidRPr="00810432">
        <w:t>, the Henry A. Kissinger Distinguished Professor of Global Affairs at the Johns Hopkins School of Advanced International Studies, a senior fellow at the Center for Strategic and Budgetary Assessments, February 2019, “After the Responsible Stakeholder, What? Debating America’s China Strategy,” Texas National Security Review, Vol. 2, No. 2, https://tnsr.org/2019/02/after-the-responsible-stakeholder-what-debating-americas-china-strategy-2/</w:t>
      </w:r>
    </w:p>
    <w:p w14:paraId="6FCF7A9E" w14:textId="77777777" w:rsidR="00D91451" w:rsidRPr="00810432" w:rsidRDefault="00D91451" w:rsidP="00D91451">
      <w:r w:rsidRPr="00810432">
        <w:rPr>
          <w:rStyle w:val="StyleUnderline"/>
        </w:rPr>
        <w:lastRenderedPageBreak/>
        <w:t xml:space="preserve">The attraction of accommodation is obvious. </w:t>
      </w:r>
      <w:r w:rsidRPr="00810432">
        <w:rPr>
          <w:rStyle w:val="Emphasis"/>
        </w:rPr>
        <w:t>If successful</w:t>
      </w:r>
      <w:r w:rsidRPr="00810432">
        <w:rPr>
          <w:rStyle w:val="StyleUnderline"/>
        </w:rPr>
        <w:t>, it would avoid the costs associated with prolonged political, economic, military, technological, and ideological competition, and it would facilitate compromise on issues such as climate change</w:t>
      </w:r>
      <w:r w:rsidRPr="00810432">
        <w:t xml:space="preserve">, where joint U.S.-Chinese action is sorely needed. </w:t>
      </w:r>
      <w:r w:rsidRPr="00810432">
        <w:rPr>
          <w:rStyle w:val="StyleUnderline"/>
        </w:rPr>
        <w:t>The logic of this approach is</w:t>
      </w:r>
      <w:r w:rsidRPr="00810432">
        <w:t xml:space="preserve"> equally </w:t>
      </w:r>
      <w:r w:rsidRPr="00810432">
        <w:rPr>
          <w:rStyle w:val="StyleUnderline"/>
        </w:rPr>
        <w:t xml:space="preserve">straightforward: If the </w:t>
      </w:r>
      <w:r w:rsidRPr="00810432">
        <w:rPr>
          <w:rStyle w:val="Emphasis"/>
        </w:rPr>
        <w:t>U</w:t>
      </w:r>
      <w:r w:rsidRPr="00810432">
        <w:t xml:space="preserve">nited </w:t>
      </w:r>
      <w:r w:rsidRPr="00810432">
        <w:rPr>
          <w:rStyle w:val="Emphasis"/>
        </w:rPr>
        <w:t>S</w:t>
      </w:r>
      <w:r w:rsidRPr="00810432">
        <w:t xml:space="preserve">tates </w:t>
      </w:r>
      <w:r w:rsidRPr="00810432">
        <w:rPr>
          <w:rStyle w:val="StyleUnderline"/>
        </w:rPr>
        <w:t xml:space="preserve">has failed to shape Chinese behavior through a combination of engagement and hedging, then it should </w:t>
      </w:r>
      <w:r w:rsidRPr="00810432">
        <w:rPr>
          <w:rStyle w:val="Emphasis"/>
        </w:rPr>
        <w:t>seek to defuse the emerging confrontation</w:t>
      </w:r>
      <w:r w:rsidRPr="00810432">
        <w:t xml:space="preserve"> before the balance of power becomes even less favorable. </w:t>
      </w:r>
      <w:r w:rsidRPr="00810432">
        <w:rPr>
          <w:rStyle w:val="StyleUnderline"/>
        </w:rPr>
        <w:t>Unfortunately, accommodation is a bad bet for several reasons</w:t>
      </w:r>
      <w:r w:rsidRPr="00810432">
        <w:t>.</w:t>
      </w:r>
    </w:p>
    <w:p w14:paraId="059FE9A7" w14:textId="77777777" w:rsidR="00D91451" w:rsidRPr="00810432" w:rsidRDefault="00D91451" w:rsidP="00D91451">
      <w:r w:rsidRPr="00810432">
        <w:t xml:space="preserve">First, </w:t>
      </w:r>
      <w:r w:rsidRPr="00810432">
        <w:rPr>
          <w:rStyle w:val="StyleUnderline"/>
        </w:rPr>
        <w:t xml:space="preserve">the </w:t>
      </w:r>
      <w:r w:rsidRPr="00810432">
        <w:rPr>
          <w:rStyle w:val="Emphasis"/>
        </w:rPr>
        <w:t>U</w:t>
      </w:r>
      <w:r w:rsidRPr="00810432">
        <w:t xml:space="preserve">nited </w:t>
      </w:r>
      <w:r w:rsidRPr="00810432">
        <w:rPr>
          <w:rStyle w:val="Emphasis"/>
        </w:rPr>
        <w:t>S</w:t>
      </w:r>
      <w:r w:rsidRPr="00810432">
        <w:t xml:space="preserve">tates </w:t>
      </w:r>
      <w:r w:rsidRPr="00810432">
        <w:rPr>
          <w:rStyle w:val="Emphasis"/>
        </w:rPr>
        <w:t>cannot simply “make a deal</w:t>
      </w:r>
      <w:r w:rsidRPr="00810432">
        <w:rPr>
          <w:rStyle w:val="StyleUnderline"/>
        </w:rPr>
        <w:t>” on many core issues since those issues have to do with the territory and interests of U.S. allies and partners. Washington does not</w:t>
      </w:r>
      <w:r w:rsidRPr="00810432">
        <w:t xml:space="preserve"> itself </w:t>
      </w:r>
      <w:r w:rsidRPr="00810432">
        <w:rPr>
          <w:rStyle w:val="StyleUnderline"/>
        </w:rPr>
        <w:t>claim the Senkaku</w:t>
      </w:r>
      <w:r w:rsidRPr="00810432">
        <w:t xml:space="preserve">/Diaoyu </w:t>
      </w:r>
      <w:r w:rsidRPr="00810432">
        <w:rPr>
          <w:rStyle w:val="StyleUnderline"/>
        </w:rPr>
        <w:t>Islands</w:t>
      </w:r>
      <w:r w:rsidRPr="00810432">
        <w:t xml:space="preserve">, Scarborough Shoal, </w:t>
      </w:r>
      <w:r w:rsidRPr="00810432">
        <w:rPr>
          <w:rStyle w:val="StyleUnderline"/>
        </w:rPr>
        <w:t>or Taiwan, so it cannot relinquish those claims</w:t>
      </w:r>
      <w:r w:rsidRPr="00810432">
        <w:t xml:space="preserve">. </w:t>
      </w:r>
      <w:r w:rsidRPr="00810432">
        <w:rPr>
          <w:rStyle w:val="StyleUnderline"/>
        </w:rPr>
        <w:t xml:space="preserve">Entering negotiations with Beijing </w:t>
      </w:r>
      <w:r w:rsidRPr="00810432">
        <w:rPr>
          <w:rStyle w:val="Emphasis"/>
        </w:rPr>
        <w:t>over the heads of leaders in Tokyo</w:t>
      </w:r>
      <w:r w:rsidRPr="00810432">
        <w:t xml:space="preserve">, Manila, and Taipei </w:t>
      </w:r>
      <w:r w:rsidRPr="00810432">
        <w:rPr>
          <w:rStyle w:val="StyleUnderline"/>
        </w:rPr>
        <w:t>would undermine the U.S. network of alliances and partnerships</w:t>
      </w:r>
      <w:r w:rsidRPr="00810432">
        <w:t>. U.S. leaders would thus find it difficult to strike a grand bargain unless they are also willing to entertain withdrawing from the Indo-Pacific.</w:t>
      </w:r>
    </w:p>
    <w:p w14:paraId="62D34EA8" w14:textId="77777777" w:rsidR="00D91451" w:rsidRPr="00810432" w:rsidRDefault="00D91451" w:rsidP="00D91451">
      <w:pPr>
        <w:rPr>
          <w:sz w:val="16"/>
        </w:rPr>
      </w:pPr>
      <w:r w:rsidRPr="00810432">
        <w:rPr>
          <w:sz w:val="16"/>
        </w:rPr>
        <w:t xml:space="preserve">Second, </w:t>
      </w:r>
      <w:r w:rsidRPr="00810432">
        <w:rPr>
          <w:rStyle w:val="Emphasis"/>
          <w:highlight w:val="cyan"/>
        </w:rPr>
        <w:t>neither U.S. nor Chinese leaders</w:t>
      </w:r>
      <w:r w:rsidRPr="00810432">
        <w:rPr>
          <w:rStyle w:val="StyleUnderline"/>
          <w:highlight w:val="cyan"/>
        </w:rPr>
        <w:t xml:space="preserve"> can have</w:t>
      </w:r>
      <w:r w:rsidRPr="00810432">
        <w:rPr>
          <w:rStyle w:val="StyleUnderline"/>
        </w:rPr>
        <w:t xml:space="preserve"> much </w:t>
      </w:r>
      <w:r w:rsidRPr="00810432">
        <w:rPr>
          <w:rStyle w:val="StyleUnderline"/>
          <w:highlight w:val="cyan"/>
        </w:rPr>
        <w:t>confidence</w:t>
      </w:r>
      <w:r w:rsidRPr="00810432">
        <w:rPr>
          <w:sz w:val="16"/>
        </w:rPr>
        <w:t xml:space="preserve"> that </w:t>
      </w:r>
      <w:r w:rsidRPr="00810432">
        <w:rPr>
          <w:rStyle w:val="StyleUnderline"/>
          <w:highlight w:val="cyan"/>
        </w:rPr>
        <w:t>a bargain</w:t>
      </w:r>
      <w:r w:rsidRPr="00810432">
        <w:rPr>
          <w:rStyle w:val="StyleUnderline"/>
        </w:rPr>
        <w:t xml:space="preserve"> struck </w:t>
      </w:r>
      <w:r w:rsidRPr="00810432">
        <w:rPr>
          <w:rStyle w:val="StyleUnderline"/>
          <w:highlight w:val="cyan"/>
        </w:rPr>
        <w:t>now would hold</w:t>
      </w:r>
      <w:r w:rsidRPr="00810432">
        <w:rPr>
          <w:rStyle w:val="StyleUnderline"/>
        </w:rPr>
        <w:t xml:space="preserve"> in the future. </w:t>
      </w:r>
      <w:r w:rsidRPr="00810432">
        <w:rPr>
          <w:rStyle w:val="StyleUnderline"/>
          <w:highlight w:val="cyan"/>
        </w:rPr>
        <w:t>At times of flux in</w:t>
      </w:r>
      <w:r w:rsidRPr="00810432">
        <w:rPr>
          <w:rStyle w:val="StyleUnderline"/>
        </w:rPr>
        <w:t xml:space="preserve"> the international </w:t>
      </w:r>
      <w:r w:rsidRPr="00810432">
        <w:rPr>
          <w:rStyle w:val="StyleUnderline"/>
          <w:highlight w:val="cyan"/>
        </w:rPr>
        <w:t>hierarchy</w:t>
      </w:r>
      <w:r w:rsidRPr="00810432">
        <w:rPr>
          <w:rStyle w:val="StyleUnderline"/>
        </w:rPr>
        <w:t>, established powers</w:t>
      </w:r>
      <w:r w:rsidRPr="00810432">
        <w:rPr>
          <w:sz w:val="16"/>
        </w:rPr>
        <w:t xml:space="preserve"> often </w:t>
      </w:r>
      <w:r w:rsidRPr="00810432">
        <w:rPr>
          <w:rStyle w:val="StyleUnderline"/>
        </w:rPr>
        <w:t>hesitate to conclude grand bargains because they fear</w:t>
      </w:r>
      <w:r w:rsidRPr="00810432">
        <w:rPr>
          <w:sz w:val="16"/>
        </w:rPr>
        <w:t xml:space="preserve"> that </w:t>
      </w:r>
      <w:r w:rsidRPr="00810432">
        <w:rPr>
          <w:rStyle w:val="StyleUnderline"/>
          <w:highlight w:val="cyan"/>
        </w:rPr>
        <w:t>the rising power might</w:t>
      </w:r>
      <w:r w:rsidRPr="00810432">
        <w:rPr>
          <w:rStyle w:val="StyleUnderline"/>
        </w:rPr>
        <w:t xml:space="preserve"> simply seek to </w:t>
      </w:r>
      <w:r w:rsidRPr="00810432">
        <w:rPr>
          <w:rStyle w:val="Emphasis"/>
          <w:highlight w:val="cyan"/>
        </w:rPr>
        <w:t>renegotiate</w:t>
      </w:r>
      <w:r w:rsidRPr="00810432">
        <w:rPr>
          <w:rStyle w:val="Emphasis"/>
        </w:rPr>
        <w:t xml:space="preserve"> the deal </w:t>
      </w:r>
      <w:r w:rsidRPr="00810432">
        <w:rPr>
          <w:rStyle w:val="Emphasis"/>
          <w:highlight w:val="cyan"/>
        </w:rPr>
        <w:t>later</w:t>
      </w:r>
      <w:r w:rsidRPr="00810432">
        <w:rPr>
          <w:rStyle w:val="StyleUnderline"/>
          <w:highlight w:val="cyan"/>
        </w:rPr>
        <w:t>, when the balance has shifted</w:t>
      </w:r>
      <w:r w:rsidRPr="00810432">
        <w:rPr>
          <w:rStyle w:val="StyleUnderline"/>
        </w:rPr>
        <w:t xml:space="preserve"> further in its favor</w:t>
      </w:r>
      <w:r w:rsidRPr="00810432">
        <w:rPr>
          <w:sz w:val="16"/>
        </w:rPr>
        <w:t xml:space="preserve">. So </w:t>
      </w:r>
      <w:r w:rsidRPr="00810432">
        <w:rPr>
          <w:rStyle w:val="StyleUnderline"/>
        </w:rPr>
        <w:t xml:space="preserve">even if the </w:t>
      </w:r>
      <w:r w:rsidRPr="00810432">
        <w:rPr>
          <w:rStyle w:val="Emphasis"/>
        </w:rPr>
        <w:t>U</w:t>
      </w:r>
      <w:r w:rsidRPr="00810432">
        <w:rPr>
          <w:sz w:val="16"/>
        </w:rPr>
        <w:t xml:space="preserve">nited </w:t>
      </w:r>
      <w:r w:rsidRPr="00810432">
        <w:rPr>
          <w:rStyle w:val="Emphasis"/>
        </w:rPr>
        <w:t>S</w:t>
      </w:r>
      <w:r w:rsidRPr="00810432">
        <w:rPr>
          <w:sz w:val="16"/>
        </w:rPr>
        <w:t xml:space="preserve">tates </w:t>
      </w:r>
      <w:r w:rsidRPr="00810432">
        <w:rPr>
          <w:rStyle w:val="StyleUnderline"/>
        </w:rPr>
        <w:t xml:space="preserve">cut a deal that satisfied China in the short term, there is </w:t>
      </w:r>
      <w:r w:rsidRPr="00810432">
        <w:rPr>
          <w:rStyle w:val="Emphasis"/>
        </w:rPr>
        <w:t>little guarantee</w:t>
      </w:r>
      <w:r w:rsidRPr="00810432">
        <w:rPr>
          <w:sz w:val="16"/>
        </w:rPr>
        <w:t xml:space="preserve"> that </w:t>
      </w:r>
      <w:r w:rsidRPr="00810432">
        <w:rPr>
          <w:rStyle w:val="StyleUnderline"/>
        </w:rPr>
        <w:t>Beijing would remain satisfied if its influence continued to grow</w:t>
      </w:r>
      <w:r w:rsidRPr="00810432">
        <w:rPr>
          <w:sz w:val="16"/>
        </w:rPr>
        <w:t xml:space="preserve">. In fact, </w:t>
      </w:r>
      <w:r w:rsidRPr="00810432">
        <w:rPr>
          <w:rStyle w:val="StyleUnderline"/>
          <w:highlight w:val="cyan"/>
        </w:rPr>
        <w:t xml:space="preserve">accommodation could </w:t>
      </w:r>
      <w:r w:rsidRPr="00810432">
        <w:rPr>
          <w:rStyle w:val="Emphasis"/>
          <w:highlight w:val="cyan"/>
        </w:rPr>
        <w:t>incentivize greater</w:t>
      </w:r>
      <w:r w:rsidRPr="00810432">
        <w:rPr>
          <w:rStyle w:val="Emphasis"/>
        </w:rPr>
        <w:t xml:space="preserve"> Chinese </w:t>
      </w:r>
      <w:r w:rsidRPr="00810432">
        <w:rPr>
          <w:rStyle w:val="Emphasis"/>
          <w:highlight w:val="cyan"/>
        </w:rPr>
        <w:t>revisionism</w:t>
      </w:r>
      <w:r w:rsidRPr="00810432">
        <w:rPr>
          <w:rStyle w:val="StyleUnderline"/>
          <w:highlight w:val="cyan"/>
        </w:rPr>
        <w:t xml:space="preserve"> by signaling </w:t>
      </w:r>
      <w:r w:rsidRPr="00810432">
        <w:rPr>
          <w:rStyle w:val="Emphasis"/>
          <w:highlight w:val="cyan"/>
        </w:rPr>
        <w:t>declining U.S. willingness to defend its interests</w:t>
      </w:r>
      <w:r w:rsidRPr="00810432">
        <w:rPr>
          <w:sz w:val="16"/>
        </w:rPr>
        <w:t xml:space="preserve"> or by giving Beijing control of valuable territory — such as Taiwan — that could serve as a springboard to future aggression.10 </w:t>
      </w:r>
      <w:r w:rsidRPr="00810432">
        <w:rPr>
          <w:rStyle w:val="StyleUnderline"/>
          <w:highlight w:val="cyan"/>
        </w:rPr>
        <w:t>Chinese leaders are</w:t>
      </w:r>
      <w:r w:rsidRPr="00810432">
        <w:rPr>
          <w:sz w:val="16"/>
        </w:rPr>
        <w:t xml:space="preserve"> also </w:t>
      </w:r>
      <w:r w:rsidRPr="00810432">
        <w:rPr>
          <w:rStyle w:val="StyleUnderline"/>
        </w:rPr>
        <w:t xml:space="preserve">likely to be </w:t>
      </w:r>
      <w:r w:rsidRPr="00810432">
        <w:rPr>
          <w:rStyle w:val="StyleUnderline"/>
          <w:highlight w:val="cyan"/>
        </w:rPr>
        <w:t>skeptical</w:t>
      </w:r>
      <w:r w:rsidRPr="00810432">
        <w:rPr>
          <w:rStyle w:val="StyleUnderline"/>
        </w:rPr>
        <w:t xml:space="preserve"> of a grand bargain </w:t>
      </w:r>
      <w:r w:rsidRPr="00810432">
        <w:rPr>
          <w:rStyle w:val="StyleUnderline"/>
          <w:highlight w:val="cyan"/>
        </w:rPr>
        <w:t>given</w:t>
      </w:r>
      <w:r w:rsidRPr="00810432">
        <w:rPr>
          <w:sz w:val="16"/>
        </w:rPr>
        <w:t xml:space="preserve"> that </w:t>
      </w:r>
      <w:r w:rsidRPr="00810432">
        <w:rPr>
          <w:rStyle w:val="StyleUnderline"/>
          <w:highlight w:val="cyan"/>
        </w:rPr>
        <w:t xml:space="preserve">the </w:t>
      </w:r>
      <w:r w:rsidRPr="00810432">
        <w:rPr>
          <w:rStyle w:val="Emphasis"/>
          <w:highlight w:val="cyan"/>
        </w:rPr>
        <w:t>U</w:t>
      </w:r>
      <w:r w:rsidRPr="00810432">
        <w:rPr>
          <w:sz w:val="16"/>
        </w:rPr>
        <w:t xml:space="preserve">nited </w:t>
      </w:r>
      <w:r w:rsidRPr="00810432">
        <w:rPr>
          <w:rStyle w:val="Emphasis"/>
          <w:highlight w:val="cyan"/>
        </w:rPr>
        <w:t>S</w:t>
      </w:r>
      <w:r w:rsidRPr="00810432">
        <w:rPr>
          <w:sz w:val="16"/>
        </w:rPr>
        <w:t xml:space="preserve">tates </w:t>
      </w:r>
      <w:r w:rsidRPr="00810432">
        <w:rPr>
          <w:rStyle w:val="StyleUnderline"/>
        </w:rPr>
        <w:t xml:space="preserve">has </w:t>
      </w:r>
      <w:r w:rsidRPr="00810432">
        <w:rPr>
          <w:rStyle w:val="StyleUnderline"/>
          <w:highlight w:val="cyan"/>
        </w:rPr>
        <w:t>walked away from</w:t>
      </w:r>
      <w:r w:rsidRPr="00810432">
        <w:rPr>
          <w:rStyle w:val="StyleUnderline"/>
        </w:rPr>
        <w:t xml:space="preserve"> major agreements signed in recent years</w:t>
      </w:r>
      <w:r w:rsidRPr="00810432">
        <w:rPr>
          <w:sz w:val="16"/>
        </w:rPr>
        <w:t xml:space="preserve"> — </w:t>
      </w:r>
      <w:r w:rsidRPr="00810432">
        <w:rPr>
          <w:rStyle w:val="StyleUnderline"/>
        </w:rPr>
        <w:t xml:space="preserve">most notably the </w:t>
      </w:r>
      <w:r w:rsidRPr="00810432">
        <w:rPr>
          <w:rStyle w:val="StyleUnderline"/>
          <w:highlight w:val="cyan"/>
        </w:rPr>
        <w:t>Iran</w:t>
      </w:r>
      <w:r w:rsidRPr="00810432">
        <w:rPr>
          <w:rStyle w:val="StyleUnderline"/>
        </w:rPr>
        <w:t xml:space="preserve"> nuclear deal </w:t>
      </w:r>
      <w:r w:rsidRPr="00810432">
        <w:rPr>
          <w:rStyle w:val="StyleUnderline"/>
          <w:highlight w:val="cyan"/>
        </w:rPr>
        <w:t>and</w:t>
      </w:r>
      <w:r w:rsidRPr="00810432">
        <w:rPr>
          <w:rStyle w:val="StyleUnderline"/>
        </w:rPr>
        <w:t xml:space="preserve"> the </w:t>
      </w:r>
      <w:r w:rsidRPr="00810432">
        <w:rPr>
          <w:rStyle w:val="StyleUnderline"/>
          <w:highlight w:val="cyan"/>
        </w:rPr>
        <w:t>Paris</w:t>
      </w:r>
      <w:r w:rsidRPr="00810432">
        <w:rPr>
          <w:rStyle w:val="StyleUnderline"/>
        </w:rPr>
        <w:t xml:space="preserve"> climate accord</w:t>
      </w:r>
      <w:r w:rsidRPr="00810432">
        <w:rPr>
          <w:sz w:val="16"/>
        </w:rPr>
        <w:t>.</w:t>
      </w:r>
    </w:p>
    <w:p w14:paraId="5F7D7C90" w14:textId="77777777" w:rsidR="00D91451" w:rsidRPr="00810432" w:rsidRDefault="00D91451" w:rsidP="00D91451">
      <w:pPr>
        <w:rPr>
          <w:sz w:val="16"/>
        </w:rPr>
      </w:pPr>
      <w:r w:rsidRPr="00810432">
        <w:rPr>
          <w:sz w:val="16"/>
        </w:rPr>
        <w:t xml:space="preserve">Finally, perhaps because of the reasons listed previously, </w:t>
      </w:r>
      <w:r w:rsidRPr="00810432">
        <w:rPr>
          <w:rStyle w:val="StyleUnderline"/>
        </w:rPr>
        <w:t xml:space="preserve">leaders in Washington and Beijing appear </w:t>
      </w:r>
      <w:r w:rsidRPr="00810432">
        <w:rPr>
          <w:rStyle w:val="Emphasis"/>
        </w:rPr>
        <w:t>averse to a grand bargain</w:t>
      </w:r>
      <w:r w:rsidRPr="00810432">
        <w:rPr>
          <w:rStyle w:val="StyleUnderline"/>
        </w:rPr>
        <w:t xml:space="preserve">. Although </w:t>
      </w:r>
      <w:r w:rsidRPr="00810432">
        <w:rPr>
          <w:rStyle w:val="StyleUnderline"/>
          <w:highlight w:val="cyan"/>
        </w:rPr>
        <w:t>Trump</w:t>
      </w:r>
      <w:r w:rsidRPr="00810432">
        <w:rPr>
          <w:rStyle w:val="StyleUnderline"/>
        </w:rPr>
        <w:t xml:space="preserve"> vaguely floated the idea</w:t>
      </w:r>
      <w:r w:rsidRPr="00810432">
        <w:rPr>
          <w:sz w:val="16"/>
        </w:rPr>
        <w:t xml:space="preserve"> in the months after his election, and there remains the possibility of a broad economic deal to deescalate the bilateral trade war, </w:t>
      </w:r>
      <w:r w:rsidRPr="00810432">
        <w:rPr>
          <w:rStyle w:val="StyleUnderline"/>
        </w:rPr>
        <w:t xml:space="preserve">his administration recently and </w:t>
      </w:r>
      <w:r w:rsidRPr="00810432">
        <w:rPr>
          <w:rStyle w:val="Emphasis"/>
          <w:highlight w:val="cyan"/>
        </w:rPr>
        <w:t>publicly dismissed</w:t>
      </w:r>
      <w:r w:rsidRPr="00810432">
        <w:rPr>
          <w:rStyle w:val="StyleUnderline"/>
          <w:highlight w:val="cyan"/>
        </w:rPr>
        <w:t xml:space="preserve"> a broader strategy of accommodation</w:t>
      </w:r>
      <w:r w:rsidRPr="00810432">
        <w:rPr>
          <w:rStyle w:val="StyleUnderline"/>
        </w:rPr>
        <w:t xml:space="preserve"> aimed at a comprehensive settling of differences</w:t>
      </w:r>
      <w:r w:rsidRPr="00810432">
        <w:rPr>
          <w:sz w:val="16"/>
        </w:rPr>
        <w:t xml:space="preserve">.11 </w:t>
      </w:r>
      <w:r w:rsidRPr="00810432">
        <w:rPr>
          <w:rStyle w:val="Emphasis"/>
          <w:highlight w:val="cyan"/>
        </w:rPr>
        <w:t>Future U.S. administrations are likely to do the same</w:t>
      </w:r>
      <w:r w:rsidRPr="00810432">
        <w:rPr>
          <w:rStyle w:val="StyleUnderline"/>
        </w:rPr>
        <w:t>, given that both Republicans and Democrats have strongly criticized China’s security activities, economic practices, and human rights violations</w:t>
      </w:r>
      <w:r w:rsidRPr="00810432">
        <w:rPr>
          <w:sz w:val="16"/>
        </w:rPr>
        <w:t xml:space="preserve">. Meanwhile, </w:t>
      </w:r>
      <w:r w:rsidRPr="00810432">
        <w:rPr>
          <w:rStyle w:val="StyleUnderline"/>
          <w:highlight w:val="cyan"/>
        </w:rPr>
        <w:t>Xi</w:t>
      </w:r>
      <w:r w:rsidRPr="00810432">
        <w:rPr>
          <w:sz w:val="16"/>
        </w:rPr>
        <w:t xml:space="preserve"> Jinping </w:t>
      </w:r>
      <w:r w:rsidRPr="00810432">
        <w:rPr>
          <w:rStyle w:val="StyleUnderline"/>
        </w:rPr>
        <w:t xml:space="preserve">has </w:t>
      </w:r>
      <w:r w:rsidRPr="00810432">
        <w:rPr>
          <w:rStyle w:val="StyleUnderline"/>
          <w:highlight w:val="cyan"/>
        </w:rPr>
        <w:t>provided few indications</w:t>
      </w:r>
      <w:r w:rsidRPr="00810432">
        <w:rPr>
          <w:rStyle w:val="StyleUnderline"/>
        </w:rPr>
        <w:t xml:space="preserve"> that </w:t>
      </w:r>
      <w:r w:rsidRPr="00810432">
        <w:rPr>
          <w:rStyle w:val="StyleUnderline"/>
          <w:highlight w:val="cyan"/>
        </w:rPr>
        <w:t xml:space="preserve">he is </w:t>
      </w:r>
      <w:r w:rsidRPr="00810432">
        <w:rPr>
          <w:rStyle w:val="Emphasis"/>
          <w:highlight w:val="cyan"/>
        </w:rPr>
        <w:t>willing to make serious compromises</w:t>
      </w:r>
      <w:r w:rsidRPr="00810432">
        <w:rPr>
          <w:rStyle w:val="Emphasis"/>
        </w:rPr>
        <w:t xml:space="preserve"> in pursuit of a deal</w:t>
      </w:r>
      <w:r w:rsidRPr="00810432">
        <w:rPr>
          <w:rStyle w:val="StyleUnderline"/>
        </w:rPr>
        <w:t xml:space="preserve">. Quite the opposite: His recent speeches on both foreign and domestic policy have been </w:t>
      </w:r>
      <w:r w:rsidRPr="00810432">
        <w:rPr>
          <w:rStyle w:val="Emphasis"/>
        </w:rPr>
        <w:t>strident and confident</w:t>
      </w:r>
      <w:r w:rsidRPr="00810432">
        <w:rPr>
          <w:sz w:val="16"/>
        </w:rPr>
        <w:t xml:space="preserve">.12 </w:t>
      </w:r>
      <w:r w:rsidRPr="00810432">
        <w:rPr>
          <w:rStyle w:val="StyleUnderline"/>
        </w:rPr>
        <w:t xml:space="preserve">Even if a grand bargain is </w:t>
      </w:r>
      <w:r w:rsidRPr="00810432">
        <w:rPr>
          <w:rStyle w:val="Emphasis"/>
        </w:rPr>
        <w:t>theoretically possible</w:t>
      </w:r>
      <w:r w:rsidRPr="00810432">
        <w:rPr>
          <w:rStyle w:val="StyleUnderline"/>
        </w:rPr>
        <w:t>, it is</w:t>
      </w:r>
      <w:r w:rsidRPr="00810432">
        <w:rPr>
          <w:sz w:val="16"/>
        </w:rPr>
        <w:t xml:space="preserve"> probably </w:t>
      </w:r>
      <w:r w:rsidRPr="00810432">
        <w:rPr>
          <w:rStyle w:val="Emphasis"/>
        </w:rPr>
        <w:t>not in the cards</w:t>
      </w:r>
      <w:r w:rsidRPr="00810432">
        <w:rPr>
          <w:sz w:val="16"/>
        </w:rPr>
        <w:t>.</w:t>
      </w:r>
    </w:p>
    <w:p w14:paraId="6C2091FA" w14:textId="77777777" w:rsidR="00D91451" w:rsidRPr="00810432" w:rsidRDefault="00D91451" w:rsidP="00D91451"/>
    <w:p w14:paraId="342940E1" w14:textId="77777777" w:rsidR="00D91451" w:rsidRPr="00810432" w:rsidRDefault="00D91451" w:rsidP="00D91451">
      <w:pPr>
        <w:pStyle w:val="Heading4"/>
        <w:rPr>
          <w:rFonts w:cs="Times New Roman"/>
        </w:rPr>
      </w:pPr>
      <w:r w:rsidRPr="00810432">
        <w:rPr>
          <w:rFonts w:cs="Times New Roman"/>
        </w:rPr>
        <w:t>Only possible under US leadership</w:t>
      </w:r>
    </w:p>
    <w:p w14:paraId="2DAACB6F" w14:textId="77777777" w:rsidR="00D91451" w:rsidRPr="00810432" w:rsidRDefault="00D91451" w:rsidP="00D91451">
      <w:r w:rsidRPr="00810432">
        <w:rPr>
          <w:rStyle w:val="Style13ptBold"/>
        </w:rPr>
        <w:t>Brzezinski 12</w:t>
      </w:r>
      <w:r w:rsidRPr="00810432">
        <w:t xml:space="preserve">—National Security Advisor to Carter, Professor of American Foreign Policy at Johns Hopkins, scholar at the CSIS, and PhD from Harvard [Zbigniew, </w:t>
      </w:r>
      <w:r w:rsidRPr="00810432">
        <w:rPr>
          <w:i/>
        </w:rPr>
        <w:t>Strategic Vision: America and the Crisis of Global Power</w:t>
      </w:r>
      <w:r w:rsidRPr="00810432">
        <w:t xml:space="preserve">, p. 118-120] </w:t>
      </w:r>
    </w:p>
    <w:p w14:paraId="0C4B370C" w14:textId="77777777" w:rsidR="00D91451" w:rsidRPr="00810432" w:rsidRDefault="00D91451" w:rsidP="00D91451">
      <w:pPr>
        <w:rPr>
          <w:sz w:val="14"/>
        </w:rPr>
      </w:pPr>
      <w:r w:rsidRPr="00810432">
        <w:rPr>
          <w:sz w:val="14"/>
        </w:rPr>
        <w:t xml:space="preserve">Global climate change is the final component of the environmental commons and the one with the greatest potential geopolitical impact. Scientists and policy makers alike have projected catastrophic consequences for mankind and the planet if the world average temperature rises by more than two degrees over the next century. Plant and animal species could grow extinct at a rapid pace, large-scale ecosystems could collapse, human migration could increase to untenable levels, and global economic development could be categorically reversed. </w:t>
      </w:r>
      <w:r w:rsidRPr="00810432">
        <w:rPr>
          <w:sz w:val="14"/>
        </w:rPr>
        <w:lastRenderedPageBreak/>
        <w:t xml:space="preserve">Changes in geography, forced migration, and global economic contraction layered on top of the perennial regional security challenges could create a geopolitical reality of unmanageable complexity and conflict, especially in the densely populated and politically unstable areas of Asia such as the Northeast and South. Furthermore, </w:t>
      </w:r>
      <w:r w:rsidRPr="00810432">
        <w:rPr>
          <w:rStyle w:val="StyleUnderline"/>
          <w:sz w:val="14"/>
        </w:rPr>
        <w:t xml:space="preserve">any legitimate action inhibiting global climate change will require unprecedented levels of self-sacrifice and </w:t>
      </w:r>
      <w:r w:rsidRPr="00810432">
        <w:rPr>
          <w:rStyle w:val="Emphasis"/>
          <w:highlight w:val="cyan"/>
        </w:rPr>
        <w:t>international cooperation</w:t>
      </w:r>
      <w:r w:rsidRPr="00810432">
        <w:rPr>
          <w:sz w:val="14"/>
        </w:rPr>
        <w:t xml:space="preserve">. </w:t>
      </w:r>
      <w:r w:rsidRPr="00810432">
        <w:rPr>
          <w:rStyle w:val="StyleUnderline"/>
          <w:sz w:val="14"/>
        </w:rPr>
        <w:t>The U</w:t>
      </w:r>
      <w:r w:rsidRPr="00810432">
        <w:rPr>
          <w:sz w:val="14"/>
        </w:rPr>
        <w:t xml:space="preserve">nited </w:t>
      </w:r>
      <w:r w:rsidRPr="00810432">
        <w:rPr>
          <w:rStyle w:val="StyleUnderline"/>
          <w:sz w:val="14"/>
        </w:rPr>
        <w:t>S</w:t>
      </w:r>
      <w:r w:rsidRPr="00810432">
        <w:rPr>
          <w:sz w:val="14"/>
        </w:rPr>
        <w:t xml:space="preserve">tates </w:t>
      </w:r>
      <w:r w:rsidRPr="00810432">
        <w:rPr>
          <w:rStyle w:val="StyleUnderline"/>
          <w:sz w:val="14"/>
        </w:rPr>
        <w:t>does consider climate change a serious concern, but its lack of</w:t>
      </w:r>
      <w:r w:rsidRPr="00810432">
        <w:rPr>
          <w:sz w:val="14"/>
        </w:rPr>
        <w:t xml:space="preserve"> both </w:t>
      </w:r>
      <w:r w:rsidRPr="00810432">
        <w:rPr>
          <w:rStyle w:val="StyleUnderline"/>
          <w:sz w:val="14"/>
        </w:rPr>
        <w:t>long-term strategy and political commitment</w:t>
      </w:r>
      <w:r w:rsidRPr="00810432">
        <w:rPr>
          <w:sz w:val="14"/>
        </w:rPr>
        <w:t xml:space="preserve">, evidenced in its refusal to ratify the Kyoto Protocol of 1997 and the repeated defeat of climate-change legislation in Congress, </w:t>
      </w:r>
      <w:r w:rsidRPr="00810432">
        <w:rPr>
          <w:rStyle w:val="StyleUnderline"/>
          <w:sz w:val="14"/>
        </w:rPr>
        <w:t>deters other countries from participating in a global agreement</w:t>
      </w:r>
      <w:r w:rsidRPr="00810432">
        <w:rPr>
          <w:sz w:val="14"/>
        </w:rPr>
        <w:t xml:space="preserve">. ¶ The United States is the second-largest global emitter of carbon dioxide, after China, with 20% of the world’s share. The United States is the number one per capita emitter of carbon dioxide and the global leader in per capita energy demand. Therefore, </w:t>
      </w:r>
      <w:r w:rsidRPr="00810432">
        <w:rPr>
          <w:rStyle w:val="Emphasis"/>
          <w:highlight w:val="cyan"/>
        </w:rPr>
        <w:t>US leadership</w:t>
      </w:r>
      <w:r w:rsidRPr="00810432">
        <w:rPr>
          <w:rStyle w:val="StyleUnderline"/>
          <w:sz w:val="14"/>
        </w:rPr>
        <w:t xml:space="preserve"> is essential in not only getting other countries to cooperate, but also in actually inhibiting climate change</w:t>
      </w:r>
      <w:r w:rsidRPr="00810432">
        <w:rPr>
          <w:sz w:val="14"/>
        </w:rPr>
        <w:t xml:space="preserve">. Others around the world, including </w:t>
      </w:r>
      <w:r w:rsidRPr="00810432">
        <w:rPr>
          <w:rStyle w:val="StyleUnderline"/>
          <w:sz w:val="14"/>
        </w:rPr>
        <w:t>the E</w:t>
      </w:r>
      <w:r w:rsidRPr="00810432">
        <w:rPr>
          <w:sz w:val="14"/>
        </w:rPr>
        <w:t xml:space="preserve">uropean </w:t>
      </w:r>
      <w:r w:rsidRPr="00810432">
        <w:rPr>
          <w:rStyle w:val="StyleUnderline"/>
          <w:sz w:val="14"/>
        </w:rPr>
        <w:t>U</w:t>
      </w:r>
      <w:r w:rsidRPr="00810432">
        <w:rPr>
          <w:sz w:val="14"/>
        </w:rPr>
        <w:t xml:space="preserve">nion and </w:t>
      </w:r>
      <w:r w:rsidRPr="00810432">
        <w:rPr>
          <w:rStyle w:val="StyleUnderline"/>
          <w:sz w:val="14"/>
        </w:rPr>
        <w:t>Brazil</w:t>
      </w:r>
      <w:r w:rsidRPr="00810432">
        <w:rPr>
          <w:sz w:val="14"/>
        </w:rPr>
        <w:t xml:space="preserve">, have attempted their own domestic reforms on carbon emissions and energy use, and committed themselves to pursuing renewable energy. Even </w:t>
      </w:r>
      <w:r w:rsidRPr="00810432">
        <w:rPr>
          <w:rStyle w:val="StyleUnderline"/>
          <w:sz w:val="14"/>
        </w:rPr>
        <w:t>China has made reducing emissions a goal</w:t>
      </w:r>
      <w:r w:rsidRPr="00810432">
        <w:rPr>
          <w:sz w:val="14"/>
        </w:rPr>
        <w:t xml:space="preserve">, a fact it refuses to let the United States ignore. </w:t>
      </w:r>
      <w:r w:rsidRPr="00810432">
        <w:rPr>
          <w:rStyle w:val="Emphasis"/>
        </w:rPr>
        <w:t xml:space="preserve">But </w:t>
      </w:r>
      <w:r w:rsidRPr="00810432">
        <w:rPr>
          <w:rStyle w:val="Emphasis"/>
          <w:highlight w:val="cyan"/>
        </w:rPr>
        <w:t>none</w:t>
      </w:r>
      <w:r w:rsidRPr="00810432">
        <w:rPr>
          <w:rStyle w:val="Emphasis"/>
        </w:rPr>
        <w:t xml:space="preserve"> of those nations currently </w:t>
      </w:r>
      <w:r w:rsidRPr="00810432">
        <w:rPr>
          <w:rStyle w:val="Emphasis"/>
          <w:highlight w:val="cyan"/>
        </w:rPr>
        <w:t>has the ability to lead</w:t>
      </w:r>
      <w:r w:rsidRPr="00810432">
        <w:rPr>
          <w:rStyle w:val="Emphasis"/>
        </w:rPr>
        <w:t xml:space="preserve"> a global initiative</w:t>
      </w:r>
      <w:r w:rsidRPr="00810432">
        <w:rPr>
          <w:sz w:val="14"/>
        </w:rPr>
        <w:t xml:space="preserve">. President </w:t>
      </w:r>
      <w:r w:rsidRPr="00810432">
        <w:rPr>
          <w:rStyle w:val="StyleUnderline"/>
          <w:sz w:val="14"/>
        </w:rPr>
        <w:t>Obama committed the U</w:t>
      </w:r>
      <w:r w:rsidRPr="00810432">
        <w:rPr>
          <w:sz w:val="14"/>
        </w:rPr>
        <w:t xml:space="preserve">nited </w:t>
      </w:r>
      <w:r w:rsidRPr="00810432">
        <w:rPr>
          <w:rStyle w:val="StyleUnderline"/>
          <w:sz w:val="14"/>
        </w:rPr>
        <w:t>S</w:t>
      </w:r>
      <w:r w:rsidRPr="00810432">
        <w:rPr>
          <w:sz w:val="14"/>
        </w:rPr>
        <w:t xml:space="preserve">tates </w:t>
      </w:r>
      <w:r w:rsidRPr="00810432">
        <w:rPr>
          <w:rStyle w:val="StyleUnderline"/>
          <w:sz w:val="14"/>
        </w:rPr>
        <w:t>to energy and carbon reform</w:t>
      </w:r>
      <w:r w:rsidRPr="00810432">
        <w:rPr>
          <w:sz w:val="14"/>
        </w:rPr>
        <w:t xml:space="preserve"> at the Copenhagen Summit in 2009, </w:t>
      </w:r>
      <w:r w:rsidRPr="00810432">
        <w:rPr>
          <w:rStyle w:val="StyleUnderline"/>
          <w:sz w:val="14"/>
        </w:rPr>
        <w:t>but the increasingly polarized domestic political environment and the truculent American economic recovery are unlikely to inspire progress on costly energy issues</w:t>
      </w:r>
      <w:r w:rsidRPr="00810432">
        <w:rPr>
          <w:sz w:val="14"/>
        </w:rPr>
        <w:t xml:space="preserve">.¶ </w:t>
      </w:r>
      <w:r w:rsidRPr="00810432">
        <w:rPr>
          <w:rStyle w:val="StyleUnderline"/>
          <w:sz w:val="14"/>
        </w:rPr>
        <w:t>China is also critically important to any discussion of the management of climate change as it produces 21% of the world’s total carbon emissions</w:t>
      </w:r>
      <w:r w:rsidRPr="00810432">
        <w:rPr>
          <w:sz w:val="14"/>
        </w:rPr>
        <w:t xml:space="preserve">, a percentage that will only increase as China develops the western regions of its territory and as its citizens experience a growth in their standard of living. </w:t>
      </w:r>
      <w:r w:rsidRPr="00810432">
        <w:rPr>
          <w:rStyle w:val="StyleUnderline"/>
          <w:sz w:val="14"/>
        </w:rPr>
        <w:t>China</w:t>
      </w:r>
      <w:r w:rsidRPr="00810432">
        <w:rPr>
          <w:sz w:val="14"/>
        </w:rPr>
        <w:t xml:space="preserve">, however, </w:t>
      </w:r>
      <w:r w:rsidRPr="00810432">
        <w:rPr>
          <w:rStyle w:val="StyleUnderline"/>
          <w:sz w:val="14"/>
        </w:rPr>
        <w:t>has refused to take on a leadership role in climate change</w:t>
      </w:r>
      <w:r w:rsidRPr="00810432">
        <w:rPr>
          <w:sz w:val="14"/>
        </w:rPr>
        <w:t xml:space="preserve">, as it has also done in the maritime, space, and cyberspace domains. </w:t>
      </w:r>
      <w:r w:rsidRPr="00810432">
        <w:rPr>
          <w:rStyle w:val="StyleUnderline"/>
          <w:sz w:val="14"/>
        </w:rPr>
        <w:t>China uses its designation as a developing country to shield itself from the demands of global stewardship</w:t>
      </w:r>
      <w:r w:rsidRPr="00810432">
        <w:rPr>
          <w:sz w:val="14"/>
        </w:rPr>
        <w:t xml:space="preserve">. </w:t>
      </w:r>
      <w:r w:rsidRPr="00810432">
        <w:rPr>
          <w:rStyle w:val="StyleUnderline"/>
          <w:sz w:val="14"/>
        </w:rPr>
        <w:t>China’s tough stance</w:t>
      </w:r>
      <w:r w:rsidRPr="00810432">
        <w:rPr>
          <w:sz w:val="14"/>
        </w:rPr>
        <w:t xml:space="preserve"> at the 2009 Copenhagen Summit </w:t>
      </w:r>
      <w:r w:rsidRPr="00810432">
        <w:rPr>
          <w:rStyle w:val="StyleUnderline"/>
          <w:sz w:val="14"/>
        </w:rPr>
        <w:t xml:space="preserve">underscores the </w:t>
      </w:r>
      <w:r w:rsidRPr="00810432">
        <w:rPr>
          <w:rStyle w:val="Emphasis"/>
        </w:rPr>
        <w:t xml:space="preserve">potential </w:t>
      </w:r>
      <w:r w:rsidRPr="00810432">
        <w:rPr>
          <w:rStyle w:val="Emphasis"/>
          <w:highlight w:val="cyan"/>
        </w:rPr>
        <w:t>dangers of an American decline</w:t>
      </w:r>
      <w:r w:rsidRPr="00810432">
        <w:rPr>
          <w:rStyle w:val="StyleUnderline"/>
          <w:sz w:val="14"/>
        </w:rPr>
        <w:t xml:space="preserve">: </w:t>
      </w:r>
      <w:r w:rsidRPr="00810432">
        <w:rPr>
          <w:rStyle w:val="Emphasis"/>
          <w:highlight w:val="cyan"/>
        </w:rPr>
        <w:t>no other country has the capacity</w:t>
      </w:r>
      <w:r w:rsidRPr="00810432">
        <w:rPr>
          <w:rStyle w:val="StyleUnderline"/>
          <w:sz w:val="14"/>
        </w:rPr>
        <w:t xml:space="preserve"> and the desire to accept </w:t>
      </w:r>
      <w:r w:rsidRPr="00810432">
        <w:rPr>
          <w:rStyle w:val="Emphasis"/>
        </w:rPr>
        <w:t>global stewardship over the environmental commons</w:t>
      </w:r>
      <w:r w:rsidRPr="00810432">
        <w:rPr>
          <w:sz w:val="14"/>
        </w:rPr>
        <w:t xml:space="preserve">. ¶ </w:t>
      </w:r>
      <w:r w:rsidRPr="00810432">
        <w:rPr>
          <w:rStyle w:val="StyleUnderline"/>
          <w:sz w:val="14"/>
        </w:rPr>
        <w:t>Only a vigorous U</w:t>
      </w:r>
      <w:r w:rsidRPr="00810432">
        <w:rPr>
          <w:sz w:val="14"/>
        </w:rPr>
        <w:t xml:space="preserve">nites </w:t>
      </w:r>
      <w:r w:rsidRPr="00810432">
        <w:rPr>
          <w:rStyle w:val="StyleUnderline"/>
          <w:sz w:val="14"/>
        </w:rPr>
        <w:t>S</w:t>
      </w:r>
      <w:r w:rsidRPr="00810432">
        <w:rPr>
          <w:sz w:val="14"/>
        </w:rPr>
        <w:t xml:space="preserve">tates </w:t>
      </w:r>
      <w:r w:rsidRPr="00810432">
        <w:rPr>
          <w:rStyle w:val="StyleUnderline"/>
          <w:sz w:val="14"/>
        </w:rPr>
        <w:t>could lead on climate change, given Russia’s dependence on carbon-based energies for</w:t>
      </w:r>
      <w:r w:rsidRPr="00810432">
        <w:rPr>
          <w:sz w:val="14"/>
        </w:rPr>
        <w:t xml:space="preserve"> economic </w:t>
      </w:r>
      <w:r w:rsidRPr="00810432">
        <w:rPr>
          <w:rStyle w:val="StyleUnderline"/>
          <w:sz w:val="14"/>
        </w:rPr>
        <w:t>growth, India’s relatively low emissions rate, and China’s current reluctance to assume global responsibility</w:t>
      </w:r>
      <w:r w:rsidRPr="00810432">
        <w:rPr>
          <w:sz w:val="14"/>
        </w:rPr>
        <w:t xml:space="preserve">. </w:t>
      </w:r>
      <w:r w:rsidRPr="00810432">
        <w:rPr>
          <w:rStyle w:val="StyleUnderline"/>
          <w:sz w:val="14"/>
        </w:rPr>
        <w:t>The protection and good faith management of the global commons— sea, space, cyberspace, nuclear proliferation, water security, the Arctic, and the environment itself— are imperative to the long-term growth of the global economy and the continuation of basic geopolitical stability</w:t>
      </w:r>
      <w:r w:rsidRPr="00810432">
        <w:rPr>
          <w:sz w:val="14"/>
        </w:rPr>
        <w:t xml:space="preserve">. But </w:t>
      </w:r>
      <w:r w:rsidRPr="00810432">
        <w:rPr>
          <w:rStyle w:val="StyleUnderline"/>
          <w:sz w:val="14"/>
        </w:rPr>
        <w:t>in</w:t>
      </w:r>
      <w:r w:rsidRPr="00810432">
        <w:rPr>
          <w:sz w:val="14"/>
        </w:rPr>
        <w:t xml:space="preserve"> almost </w:t>
      </w:r>
      <w:r w:rsidRPr="00810432">
        <w:rPr>
          <w:rStyle w:val="StyleUnderline"/>
          <w:sz w:val="14"/>
        </w:rPr>
        <w:t xml:space="preserve">every case, </w:t>
      </w:r>
      <w:r w:rsidRPr="00810432">
        <w:rPr>
          <w:rStyle w:val="Emphasis"/>
          <w:highlight w:val="cyan"/>
        </w:rPr>
        <w:t>the</w:t>
      </w:r>
      <w:r w:rsidRPr="00810432">
        <w:rPr>
          <w:rStyle w:val="Emphasis"/>
        </w:rPr>
        <w:t xml:space="preserve"> potential </w:t>
      </w:r>
      <w:r w:rsidRPr="00810432">
        <w:rPr>
          <w:rStyle w:val="Emphasis"/>
          <w:highlight w:val="cyan"/>
        </w:rPr>
        <w:t>absence of constructive and influential US leadership would fatally undermine the</w:t>
      </w:r>
      <w:r w:rsidRPr="00810432">
        <w:rPr>
          <w:rStyle w:val="Emphasis"/>
        </w:rPr>
        <w:t xml:space="preserve"> essential communality of the global </w:t>
      </w:r>
      <w:r w:rsidRPr="00810432">
        <w:rPr>
          <w:rStyle w:val="Emphasis"/>
          <w:highlight w:val="cyan"/>
        </w:rPr>
        <w:t>commons</w:t>
      </w:r>
      <w:r w:rsidRPr="00810432">
        <w:rPr>
          <w:sz w:val="14"/>
        </w:rPr>
        <w:t>.</w:t>
      </w:r>
    </w:p>
    <w:p w14:paraId="15E1CB0C" w14:textId="3C8B730B" w:rsidR="00D91451" w:rsidRDefault="00D91451" w:rsidP="00D91451"/>
    <w:p w14:paraId="4202B6F4" w14:textId="77777777" w:rsidR="00D91451" w:rsidRPr="00810432" w:rsidRDefault="00D91451" w:rsidP="00D91451">
      <w:pPr>
        <w:pStyle w:val="Heading4"/>
        <w:rPr>
          <w:rFonts w:cstheme="majorHAnsi"/>
        </w:rPr>
      </w:pPr>
      <w:r w:rsidRPr="00810432">
        <w:rPr>
          <w:rFonts w:cstheme="majorHAnsi"/>
          <w:u w:val="single"/>
        </w:rPr>
        <w:t>History proves</w:t>
      </w:r>
      <w:r w:rsidRPr="00810432">
        <w:rPr>
          <w:rFonts w:cstheme="majorHAnsi"/>
        </w:rPr>
        <w:t xml:space="preserve">---claims of declinism are always </w:t>
      </w:r>
      <w:r w:rsidRPr="00810432">
        <w:rPr>
          <w:rFonts w:cstheme="majorHAnsi"/>
          <w:u w:val="single"/>
        </w:rPr>
        <w:t>overblown</w:t>
      </w:r>
    </w:p>
    <w:p w14:paraId="7D3174D8" w14:textId="77777777" w:rsidR="00D91451" w:rsidRPr="00810432" w:rsidRDefault="00D91451" w:rsidP="00D91451">
      <w:pPr>
        <w:rPr>
          <w:rFonts w:cstheme="majorHAnsi"/>
        </w:rPr>
      </w:pPr>
      <w:r w:rsidRPr="00810432">
        <w:rPr>
          <w:rFonts w:cstheme="majorHAnsi"/>
        </w:rPr>
        <w:t xml:space="preserve">David H. </w:t>
      </w:r>
      <w:r w:rsidRPr="00810432">
        <w:rPr>
          <w:rStyle w:val="Style13ptBold"/>
          <w:rFonts w:cstheme="majorHAnsi"/>
        </w:rPr>
        <w:t>McCormick et al 20</w:t>
      </w:r>
      <w:r w:rsidRPr="00810432">
        <w:rPr>
          <w:rFonts w:cstheme="majorHAnsi"/>
        </w:rPr>
        <w:t>. *David H. McCormick is the CEO of Bridgewater Associates, a global macro investment firm. Previously, he served in senior positions in the Treasury Department, the White House, and the Commerce Department. *Charles E. Luftig is a senior manager at Bridgewater Associates. He previously served as the deputy general counsel in the Office of Management and Budget and held several legal and policy roles at the National Security Council, including senior adviser in the office of the National Security Adviser. *James M. Cunningham is a research associate at Bridgewater Associates. He previously worked as a national security analyst at the American Enterprise Institute and the Hoover Institution. “Economic Might, National Security, and the Future of American Statecraft” Texas National Security Review. Vol 3, Iss 3. Summer 2020. https://tnsr.org/2020/05/economic-might-national-security-future-american-statecraft/</w:t>
      </w:r>
    </w:p>
    <w:p w14:paraId="6D5C8A3D" w14:textId="77777777" w:rsidR="00D91451" w:rsidRPr="00810432" w:rsidRDefault="00D91451" w:rsidP="00D91451">
      <w:pPr>
        <w:rPr>
          <w:rStyle w:val="Emphasis"/>
          <w:rFonts w:cstheme="majorHAnsi"/>
          <w:b w:val="0"/>
          <w:iCs w:val="0"/>
          <w:sz w:val="14"/>
        </w:rPr>
      </w:pPr>
      <w:r w:rsidRPr="00810432">
        <w:rPr>
          <w:rFonts w:cstheme="majorHAnsi"/>
          <w:sz w:val="14"/>
        </w:rPr>
        <w:t xml:space="preserve">The reality of American power is complicated. </w:t>
      </w:r>
      <w:r w:rsidRPr="00810432">
        <w:rPr>
          <w:rFonts w:cstheme="majorHAnsi"/>
          <w:u w:val="single"/>
        </w:rPr>
        <w:t>By most measures</w:t>
      </w:r>
      <w:r w:rsidRPr="00810432">
        <w:rPr>
          <w:rFonts w:cstheme="majorHAnsi"/>
          <w:highlight w:val="cyan"/>
          <w:u w:val="single"/>
        </w:rPr>
        <w:t xml:space="preserve">, the </w:t>
      </w:r>
      <w:r w:rsidRPr="00810432">
        <w:rPr>
          <w:rFonts w:cstheme="majorHAnsi"/>
          <w:b/>
          <w:bCs/>
          <w:highlight w:val="cyan"/>
          <w:u w:val="single"/>
        </w:rPr>
        <w:t>U</w:t>
      </w:r>
      <w:r w:rsidRPr="00810432">
        <w:rPr>
          <w:rFonts w:cstheme="majorHAnsi"/>
          <w:b/>
          <w:bCs/>
          <w:u w:val="single"/>
        </w:rPr>
        <w:t xml:space="preserve">nited </w:t>
      </w:r>
      <w:r w:rsidRPr="00810432">
        <w:rPr>
          <w:rFonts w:cstheme="majorHAnsi"/>
          <w:b/>
          <w:bCs/>
          <w:highlight w:val="cyan"/>
          <w:u w:val="single"/>
        </w:rPr>
        <w:t>S</w:t>
      </w:r>
      <w:r w:rsidRPr="00810432">
        <w:rPr>
          <w:rFonts w:cstheme="majorHAnsi"/>
          <w:b/>
          <w:bCs/>
          <w:u w:val="single"/>
        </w:rPr>
        <w:t xml:space="preserve">tates still </w:t>
      </w:r>
      <w:r w:rsidRPr="00810432">
        <w:rPr>
          <w:rFonts w:cstheme="majorHAnsi"/>
          <w:b/>
          <w:bCs/>
          <w:highlight w:val="cyan"/>
          <w:u w:val="single"/>
        </w:rPr>
        <w:t>enjoys preeminence</w:t>
      </w:r>
      <w:r w:rsidRPr="00810432">
        <w:rPr>
          <w:rFonts w:cstheme="majorHAnsi"/>
          <w:highlight w:val="cyan"/>
          <w:u w:val="single"/>
        </w:rPr>
        <w:t>: It maintains the</w:t>
      </w:r>
      <w:r w:rsidRPr="00810432">
        <w:rPr>
          <w:rFonts w:cstheme="majorHAnsi"/>
          <w:u w:val="single"/>
        </w:rPr>
        <w:t xml:space="preserve"> world’s </w:t>
      </w:r>
      <w:r w:rsidRPr="00810432">
        <w:rPr>
          <w:rFonts w:cstheme="majorHAnsi"/>
          <w:b/>
          <w:bCs/>
          <w:highlight w:val="cyan"/>
          <w:u w:val="single"/>
        </w:rPr>
        <w:t>most powerful military and is the global leader in tech</w:t>
      </w:r>
      <w:r w:rsidRPr="00810432">
        <w:rPr>
          <w:rFonts w:cstheme="majorHAnsi"/>
          <w:b/>
          <w:bCs/>
          <w:u w:val="single"/>
        </w:rPr>
        <w:t xml:space="preserve">nological development </w:t>
      </w:r>
      <w:r w:rsidRPr="00810432">
        <w:rPr>
          <w:rFonts w:cstheme="majorHAnsi"/>
          <w:b/>
          <w:bCs/>
          <w:highlight w:val="cyan"/>
          <w:u w:val="single"/>
        </w:rPr>
        <w:t>and innovation</w:t>
      </w:r>
      <w:r w:rsidRPr="00810432">
        <w:rPr>
          <w:rFonts w:cstheme="majorHAnsi"/>
          <w:b/>
          <w:bCs/>
          <w:u w:val="single"/>
        </w:rPr>
        <w:t>.</w:t>
      </w:r>
      <w:r w:rsidRPr="00810432">
        <w:rPr>
          <w:rFonts w:cstheme="majorHAnsi"/>
          <w:sz w:val="14"/>
        </w:rPr>
        <w:t xml:space="preserve">7 </w:t>
      </w:r>
      <w:r w:rsidRPr="00810432">
        <w:rPr>
          <w:rFonts w:cstheme="majorHAnsi"/>
          <w:highlight w:val="cyan"/>
          <w:u w:val="single"/>
        </w:rPr>
        <w:t xml:space="preserve">It possesses </w:t>
      </w:r>
      <w:r w:rsidRPr="00810432">
        <w:rPr>
          <w:rFonts w:cstheme="majorHAnsi"/>
          <w:b/>
          <w:bCs/>
          <w:highlight w:val="cyan"/>
          <w:u w:val="single"/>
        </w:rPr>
        <w:t>unrivaled structural power</w:t>
      </w:r>
      <w:r w:rsidRPr="00810432">
        <w:rPr>
          <w:rFonts w:cstheme="majorHAnsi"/>
          <w:highlight w:val="cyan"/>
          <w:u w:val="single"/>
        </w:rPr>
        <w:t>, due</w:t>
      </w:r>
      <w:r w:rsidRPr="00810432">
        <w:rPr>
          <w:rFonts w:cstheme="majorHAnsi"/>
          <w:u w:val="single"/>
        </w:rPr>
        <w:t xml:space="preserve"> both </w:t>
      </w:r>
      <w:r w:rsidRPr="00810432">
        <w:rPr>
          <w:rFonts w:cstheme="majorHAnsi"/>
          <w:highlight w:val="cyan"/>
          <w:u w:val="single"/>
        </w:rPr>
        <w:t>to its reserve</w:t>
      </w:r>
      <w:r w:rsidRPr="00810432">
        <w:rPr>
          <w:rFonts w:cstheme="majorHAnsi"/>
          <w:u w:val="single"/>
        </w:rPr>
        <w:t xml:space="preserve"> </w:t>
      </w:r>
      <w:r w:rsidRPr="00810432">
        <w:rPr>
          <w:rFonts w:cstheme="majorHAnsi"/>
          <w:highlight w:val="cyan"/>
          <w:u w:val="single"/>
        </w:rPr>
        <w:t>currency and</w:t>
      </w:r>
      <w:r w:rsidRPr="00810432">
        <w:rPr>
          <w:rFonts w:cstheme="majorHAnsi"/>
          <w:u w:val="single"/>
        </w:rPr>
        <w:t xml:space="preserve"> to </w:t>
      </w:r>
      <w:r w:rsidRPr="00810432">
        <w:rPr>
          <w:rFonts w:cstheme="majorHAnsi"/>
          <w:highlight w:val="cyan"/>
          <w:u w:val="single"/>
        </w:rPr>
        <w:t xml:space="preserve">America’s role in having </w:t>
      </w:r>
      <w:r w:rsidRPr="00810432">
        <w:rPr>
          <w:rFonts w:cstheme="majorHAnsi"/>
          <w:b/>
          <w:bCs/>
          <w:highlight w:val="cyan"/>
          <w:u w:val="single"/>
        </w:rPr>
        <w:t>shaped the</w:t>
      </w:r>
      <w:r w:rsidRPr="00810432">
        <w:rPr>
          <w:rFonts w:cstheme="majorHAnsi"/>
          <w:b/>
          <w:bCs/>
          <w:u w:val="single"/>
        </w:rPr>
        <w:t xml:space="preserve"> principles of the </w:t>
      </w:r>
      <w:r w:rsidRPr="00810432">
        <w:rPr>
          <w:rFonts w:cstheme="majorHAnsi"/>
          <w:b/>
          <w:bCs/>
          <w:highlight w:val="cyan"/>
          <w:u w:val="single"/>
        </w:rPr>
        <w:t>global order</w:t>
      </w:r>
      <w:r w:rsidRPr="00810432">
        <w:rPr>
          <w:rFonts w:cstheme="majorHAnsi"/>
          <w:u w:val="single"/>
        </w:rPr>
        <w:t xml:space="preserve"> and of international institutions.</w:t>
      </w:r>
      <w:r w:rsidRPr="00810432">
        <w:rPr>
          <w:rFonts w:cstheme="majorHAnsi"/>
          <w:sz w:val="14"/>
        </w:rPr>
        <w:t xml:space="preserve">8 </w:t>
      </w:r>
      <w:r w:rsidRPr="00810432">
        <w:rPr>
          <w:rFonts w:cstheme="majorHAnsi"/>
          <w:sz w:val="14"/>
          <w:highlight w:val="cyan"/>
        </w:rPr>
        <w:t>I</w:t>
      </w:r>
      <w:r w:rsidRPr="00810432">
        <w:rPr>
          <w:rFonts w:cstheme="majorHAnsi"/>
          <w:highlight w:val="cyan"/>
          <w:u w:val="single"/>
        </w:rPr>
        <w:t>ts</w:t>
      </w:r>
      <w:r w:rsidRPr="00810432">
        <w:rPr>
          <w:rFonts w:cstheme="majorHAnsi"/>
          <w:u w:val="single"/>
        </w:rPr>
        <w:t xml:space="preserve"> network of like-minded </w:t>
      </w:r>
      <w:r w:rsidRPr="00810432">
        <w:rPr>
          <w:rFonts w:cstheme="majorHAnsi"/>
          <w:highlight w:val="cyan"/>
          <w:u w:val="single"/>
        </w:rPr>
        <w:t>allies</w:t>
      </w:r>
      <w:r w:rsidRPr="00810432">
        <w:rPr>
          <w:rFonts w:cstheme="majorHAnsi"/>
          <w:u w:val="single"/>
        </w:rPr>
        <w:t xml:space="preserve"> and partners has </w:t>
      </w:r>
      <w:r w:rsidRPr="00810432">
        <w:rPr>
          <w:rFonts w:cstheme="majorHAnsi"/>
          <w:b/>
          <w:bCs/>
          <w:highlight w:val="cyan"/>
          <w:u w:val="single"/>
        </w:rPr>
        <w:t>endowed it with</w:t>
      </w:r>
      <w:r w:rsidRPr="00810432">
        <w:rPr>
          <w:rFonts w:cstheme="majorHAnsi"/>
          <w:b/>
          <w:bCs/>
          <w:u w:val="single"/>
        </w:rPr>
        <w:t xml:space="preserve"> a unique </w:t>
      </w:r>
      <w:r w:rsidRPr="00810432">
        <w:rPr>
          <w:rFonts w:cstheme="majorHAnsi"/>
          <w:b/>
          <w:bCs/>
          <w:highlight w:val="cyan"/>
          <w:u w:val="single"/>
        </w:rPr>
        <w:t>ability to influence international affairs</w:t>
      </w:r>
      <w:r w:rsidRPr="00810432">
        <w:rPr>
          <w:rFonts w:cstheme="majorHAnsi"/>
          <w:u w:val="single"/>
        </w:rPr>
        <w:t>.</w:t>
      </w:r>
      <w:r w:rsidRPr="00810432">
        <w:rPr>
          <w:rFonts w:cstheme="majorHAnsi"/>
          <w:sz w:val="14"/>
        </w:rPr>
        <w:t xml:space="preserve">9 And </w:t>
      </w:r>
      <w:r w:rsidRPr="00810432">
        <w:rPr>
          <w:rFonts w:cstheme="majorHAnsi"/>
          <w:u w:val="single"/>
        </w:rPr>
        <w:t>a vibrant, strong economy has sustained the growth of American power</w:t>
      </w:r>
      <w:r w:rsidRPr="00810432">
        <w:rPr>
          <w:rFonts w:cstheme="majorHAnsi"/>
          <w:sz w:val="14"/>
        </w:rPr>
        <w:t xml:space="preserve">,10 helped along by America’s unique political values and culture, and its standing as a symbol of democracy for the world.11 At the same time, despite its many advantages, America currently faces serious headwinds, including high levels of debt, reduced economic mobility, political discord, and the emergence of a rising power.12 Even prior to the outbreak of the pandemic, America’s long-term spending commitments — including government and private debt, and pension and entitlement liabilities — totaled roughly 10 times the country’s GDP.13 These developments, combined with growing political polarization,14 have contributed to domestic unease, something the pandemic may worsen.15 The emergence of Asian economies as the </w:t>
      </w:r>
      <w:r w:rsidRPr="00810432">
        <w:rPr>
          <w:rFonts w:cstheme="majorHAnsi"/>
          <w:sz w:val="14"/>
        </w:rPr>
        <w:lastRenderedPageBreak/>
        <w:t xml:space="preserve">drivers of global growth and </w:t>
      </w:r>
      <w:r w:rsidRPr="00810432">
        <w:rPr>
          <w:rFonts w:cstheme="majorHAnsi"/>
          <w:highlight w:val="cyan"/>
          <w:u w:val="single"/>
        </w:rPr>
        <w:t>the rise of China</w:t>
      </w:r>
      <w:r w:rsidRPr="00810432">
        <w:rPr>
          <w:rFonts w:cstheme="majorHAnsi"/>
          <w:u w:val="single"/>
        </w:rPr>
        <w:t xml:space="preserve"> have</w:t>
      </w:r>
      <w:r w:rsidRPr="00810432">
        <w:rPr>
          <w:rFonts w:cstheme="majorHAnsi"/>
          <w:sz w:val="14"/>
        </w:rPr>
        <w:t xml:space="preserve"> also </w:t>
      </w:r>
      <w:r w:rsidRPr="00810432">
        <w:rPr>
          <w:rFonts w:cstheme="majorHAnsi"/>
          <w:b/>
          <w:bCs/>
          <w:highlight w:val="cyan"/>
          <w:u w:val="single"/>
        </w:rPr>
        <w:t>challenged American preeminence</w:t>
      </w:r>
      <w:r w:rsidRPr="00810432">
        <w:rPr>
          <w:rFonts w:cstheme="majorHAnsi"/>
          <w:u w:val="single"/>
        </w:rPr>
        <w:t>.</w:t>
      </w:r>
      <w:r w:rsidRPr="00810432">
        <w:rPr>
          <w:rFonts w:cstheme="majorHAnsi"/>
          <w:sz w:val="14"/>
        </w:rPr>
        <w:t xml:space="preserve">16 </w:t>
      </w:r>
      <w:r w:rsidRPr="00810432">
        <w:rPr>
          <w:rFonts w:cstheme="majorHAnsi"/>
          <w:highlight w:val="cyan"/>
          <w:u w:val="single"/>
        </w:rPr>
        <w:t>The C</w:t>
      </w:r>
      <w:r w:rsidRPr="00810432">
        <w:rPr>
          <w:rFonts w:cstheme="majorHAnsi"/>
          <w:u w:val="single"/>
        </w:rPr>
        <w:t xml:space="preserve">hinese </w:t>
      </w:r>
      <w:r w:rsidRPr="00810432">
        <w:rPr>
          <w:rFonts w:cstheme="majorHAnsi"/>
          <w:highlight w:val="cyan"/>
          <w:u w:val="single"/>
        </w:rPr>
        <w:t>C</w:t>
      </w:r>
      <w:r w:rsidRPr="00810432">
        <w:rPr>
          <w:rFonts w:cstheme="majorHAnsi"/>
          <w:u w:val="single"/>
        </w:rPr>
        <w:t xml:space="preserve">ommunist </w:t>
      </w:r>
      <w:r w:rsidRPr="00810432">
        <w:rPr>
          <w:rFonts w:cstheme="majorHAnsi"/>
          <w:highlight w:val="cyan"/>
          <w:u w:val="single"/>
        </w:rPr>
        <w:t>P</w:t>
      </w:r>
      <w:r w:rsidRPr="00810432">
        <w:rPr>
          <w:rFonts w:cstheme="majorHAnsi"/>
          <w:u w:val="single"/>
        </w:rPr>
        <w:t xml:space="preserve">arty has </w:t>
      </w:r>
      <w:r w:rsidRPr="00810432">
        <w:rPr>
          <w:rFonts w:cstheme="majorHAnsi"/>
          <w:highlight w:val="cyan"/>
          <w:u w:val="single"/>
        </w:rPr>
        <w:t>proclaimed</w:t>
      </w:r>
      <w:r w:rsidRPr="00810432">
        <w:rPr>
          <w:rFonts w:cstheme="majorHAnsi"/>
          <w:u w:val="single"/>
        </w:rPr>
        <w:t xml:space="preserve"> its </w:t>
      </w:r>
      <w:r w:rsidRPr="00810432">
        <w:rPr>
          <w:rFonts w:cstheme="majorHAnsi"/>
          <w:b/>
          <w:bCs/>
          <w:highlight w:val="cyan"/>
          <w:u w:val="single"/>
        </w:rPr>
        <w:t>plans to achieve great power primacy</w:t>
      </w:r>
      <w:r w:rsidRPr="00810432">
        <w:rPr>
          <w:rFonts w:cstheme="majorHAnsi"/>
          <w:b/>
          <w:bCs/>
          <w:u w:val="single"/>
        </w:rPr>
        <w:t xml:space="preserve"> in the coming decades</w:t>
      </w:r>
      <w:r w:rsidRPr="00810432">
        <w:rPr>
          <w:rFonts w:cstheme="majorHAnsi"/>
          <w:u w:val="single"/>
        </w:rPr>
        <w:t xml:space="preserve"> and has set about contesting American economic, military, structural, and cultural power.</w:t>
      </w:r>
      <w:r w:rsidRPr="00810432">
        <w:rPr>
          <w:rFonts w:cstheme="majorHAnsi"/>
          <w:sz w:val="14"/>
        </w:rPr>
        <w:t xml:space="preserve">17 These developments in China raise the question: What is America’s plan for preserving its great power primacy? </w:t>
      </w:r>
      <w:r w:rsidRPr="00810432">
        <w:rPr>
          <w:rFonts w:cstheme="majorHAnsi"/>
          <w:highlight w:val="cyan"/>
          <w:u w:val="single"/>
        </w:rPr>
        <w:t>Some in America have gone through</w:t>
      </w:r>
      <w:r w:rsidRPr="00810432">
        <w:rPr>
          <w:rFonts w:cstheme="majorHAnsi"/>
          <w:u w:val="single"/>
        </w:rPr>
        <w:t xml:space="preserve"> </w:t>
      </w:r>
      <w:r w:rsidRPr="00810432">
        <w:rPr>
          <w:rFonts w:cstheme="majorHAnsi"/>
          <w:b/>
          <w:bCs/>
          <w:u w:val="single"/>
        </w:rPr>
        <w:t xml:space="preserve">similar </w:t>
      </w:r>
      <w:r w:rsidRPr="00810432">
        <w:rPr>
          <w:rFonts w:cstheme="majorHAnsi"/>
          <w:b/>
          <w:bCs/>
          <w:highlight w:val="cyan"/>
          <w:u w:val="single"/>
        </w:rPr>
        <w:t>crises of confidence</w:t>
      </w:r>
      <w:r w:rsidRPr="00810432">
        <w:rPr>
          <w:rFonts w:cstheme="majorHAnsi"/>
          <w:u w:val="single"/>
        </w:rPr>
        <w:t xml:space="preserve"> </w:t>
      </w:r>
      <w:r w:rsidRPr="00810432">
        <w:rPr>
          <w:rFonts w:cstheme="majorHAnsi"/>
          <w:sz w:val="14"/>
        </w:rPr>
        <w:t xml:space="preserve">before,18 </w:t>
      </w:r>
      <w:r w:rsidRPr="00810432">
        <w:rPr>
          <w:rFonts w:cstheme="majorHAnsi"/>
          <w:u w:val="single"/>
        </w:rPr>
        <w:t xml:space="preserve">and </w:t>
      </w:r>
      <w:r w:rsidRPr="00810432">
        <w:rPr>
          <w:rFonts w:cstheme="majorHAnsi"/>
          <w:b/>
          <w:bCs/>
          <w:highlight w:val="cyan"/>
          <w:u w:val="single"/>
        </w:rPr>
        <w:t>each time</w:t>
      </w:r>
      <w:r w:rsidRPr="00810432">
        <w:rPr>
          <w:rFonts w:cstheme="majorHAnsi"/>
          <w:highlight w:val="cyan"/>
          <w:u w:val="single"/>
        </w:rPr>
        <w:t xml:space="preserve"> the country</w:t>
      </w:r>
      <w:r w:rsidRPr="00810432">
        <w:rPr>
          <w:rFonts w:cstheme="majorHAnsi"/>
          <w:u w:val="single"/>
        </w:rPr>
        <w:t xml:space="preserve"> has </w:t>
      </w:r>
      <w:r w:rsidRPr="00810432">
        <w:rPr>
          <w:rFonts w:cstheme="majorHAnsi"/>
          <w:b/>
          <w:bCs/>
          <w:highlight w:val="cyan"/>
          <w:u w:val="single"/>
        </w:rPr>
        <w:t>leveraged its</w:t>
      </w:r>
      <w:r w:rsidRPr="00810432">
        <w:rPr>
          <w:rFonts w:cstheme="majorHAnsi"/>
          <w:b/>
          <w:bCs/>
          <w:u w:val="single"/>
        </w:rPr>
        <w:t xml:space="preserve"> unique </w:t>
      </w:r>
      <w:r w:rsidRPr="00810432">
        <w:rPr>
          <w:rFonts w:cstheme="majorHAnsi"/>
          <w:b/>
          <w:bCs/>
          <w:highlight w:val="cyan"/>
          <w:u w:val="single"/>
        </w:rPr>
        <w:t>strengths</w:t>
      </w:r>
      <w:r w:rsidRPr="00810432">
        <w:rPr>
          <w:rFonts w:cstheme="majorHAnsi"/>
          <w:b/>
          <w:bCs/>
          <w:u w:val="single"/>
        </w:rPr>
        <w:t xml:space="preserve"> and capacities </w:t>
      </w:r>
      <w:r w:rsidRPr="00810432">
        <w:rPr>
          <w:rFonts w:cstheme="majorHAnsi"/>
          <w:b/>
          <w:bCs/>
          <w:highlight w:val="cyan"/>
          <w:u w:val="single"/>
        </w:rPr>
        <w:t>to</w:t>
      </w:r>
      <w:r w:rsidRPr="00810432">
        <w:rPr>
          <w:rFonts w:cstheme="majorHAnsi"/>
          <w:b/>
          <w:bCs/>
          <w:u w:val="single"/>
        </w:rPr>
        <w:t xml:space="preserve"> recover and </w:t>
      </w:r>
      <w:r w:rsidRPr="00810432">
        <w:rPr>
          <w:rFonts w:cstheme="majorHAnsi"/>
          <w:b/>
          <w:bCs/>
          <w:highlight w:val="cyan"/>
          <w:u w:val="single"/>
        </w:rPr>
        <w:t>reach new heights</w:t>
      </w:r>
      <w:r w:rsidRPr="00810432">
        <w:rPr>
          <w:rFonts w:cstheme="majorHAnsi"/>
          <w:b/>
          <w:bCs/>
          <w:u w:val="single"/>
        </w:rPr>
        <w:t>.</w:t>
      </w:r>
      <w:r w:rsidRPr="00810432">
        <w:rPr>
          <w:rFonts w:cstheme="majorHAnsi"/>
          <w:sz w:val="14"/>
        </w:rPr>
        <w:t>19 How then, with these current headwinds, can the United States repeat that cycle of renewal? What unique strengths and asymmetric advantages can today’s leaders leverage to achieve that goal? That question is the primary focus of this article. To answer it, we examine the power that resides at the intersection of economics and national security and in doing so argue that America’s economic power underwrites its national security. We believe more can be done to sustain the country’s economic might and to leverage it in service of American primacy.</w:t>
      </w:r>
    </w:p>
    <w:p w14:paraId="12302519" w14:textId="77777777" w:rsidR="00D91451" w:rsidRPr="00810432" w:rsidRDefault="00D91451" w:rsidP="00D91451"/>
    <w:p w14:paraId="5D0B9B99" w14:textId="77777777" w:rsidR="00D91451" w:rsidRPr="00810432" w:rsidRDefault="00D91451" w:rsidP="00D91451">
      <w:pPr>
        <w:pStyle w:val="Heading4"/>
        <w:rPr>
          <w:rFonts w:cstheme="majorHAnsi"/>
        </w:rPr>
      </w:pPr>
      <w:r w:rsidRPr="00810432">
        <w:rPr>
          <w:rFonts w:cstheme="majorHAnsi"/>
        </w:rPr>
        <w:t>Loopholes solve</w:t>
      </w:r>
    </w:p>
    <w:p w14:paraId="215D2ACE" w14:textId="77777777" w:rsidR="00D91451" w:rsidRPr="00810432" w:rsidRDefault="00D91451" w:rsidP="00D91451">
      <w:pPr>
        <w:rPr>
          <w:rFonts w:cstheme="majorHAnsi"/>
        </w:rPr>
      </w:pPr>
      <w:r w:rsidRPr="00810432">
        <w:rPr>
          <w:rStyle w:val="Style13ptBold"/>
          <w:rFonts w:cstheme="majorHAnsi"/>
        </w:rPr>
        <w:t xml:space="preserve">Beckley 15 </w:t>
      </w:r>
      <w:r w:rsidRPr="00810432">
        <w:rPr>
          <w:rFonts w:cstheme="majorHAnsi"/>
        </w:rPr>
        <w:t xml:space="preserve">Michael Beckley is Fellow in the International Security Program at Harvard Kennedy School's Belfer Center for Science and International Affairs and assistant professor of political science at Tufts University.6-9-2015, "The Myth of Entangling Alliances," </w:t>
      </w:r>
      <w:hyperlink r:id="rId22" w:history="1">
        <w:r w:rsidRPr="00810432">
          <w:rPr>
            <w:rStyle w:val="Hyperlink"/>
            <w:rFonts w:cstheme="majorHAnsi"/>
          </w:rPr>
          <w:t>https://www.belfercenter.org/sites/default/files/legacy/files/IS3904_pp007-048.pdf</w:t>
        </w:r>
      </w:hyperlink>
      <w:r w:rsidRPr="00810432">
        <w:rPr>
          <w:rFonts w:cstheme="majorHAnsi"/>
        </w:rPr>
        <w:t xml:space="preserve"> - BS</w:t>
      </w:r>
    </w:p>
    <w:p w14:paraId="0E3FDBBC" w14:textId="77777777" w:rsidR="00D91451" w:rsidRPr="00810432" w:rsidRDefault="00D91451" w:rsidP="00D91451">
      <w:pPr>
        <w:rPr>
          <w:rFonts w:cstheme="majorHAnsi"/>
          <w:sz w:val="14"/>
        </w:rPr>
      </w:pPr>
      <w:r w:rsidRPr="00810432">
        <w:rPr>
          <w:rStyle w:val="StyleUnderline"/>
          <w:rFonts w:cstheme="majorHAnsi"/>
        </w:rPr>
        <w:t xml:space="preserve">In </w:t>
      </w:r>
      <w:r w:rsidRPr="00810432">
        <w:rPr>
          <w:rStyle w:val="StyleUnderline"/>
          <w:rFonts w:cstheme="majorHAnsi"/>
          <w:highlight w:val="cyan"/>
        </w:rPr>
        <w:t>discussions of entanglement</w:t>
      </w:r>
      <w:r w:rsidRPr="00810432">
        <w:rPr>
          <w:rFonts w:cstheme="majorHAnsi"/>
          <w:sz w:val="14"/>
        </w:rPr>
        <w:t xml:space="preserve">, </w:t>
      </w:r>
      <w:r w:rsidRPr="00810432">
        <w:rPr>
          <w:rStyle w:val="Emphasis"/>
          <w:rFonts w:cstheme="majorHAnsi"/>
        </w:rPr>
        <w:t xml:space="preserve">it is often </w:t>
      </w:r>
      <w:r w:rsidRPr="00810432">
        <w:rPr>
          <w:rStyle w:val="Emphasis"/>
          <w:rFonts w:cstheme="majorHAnsi"/>
          <w:highlight w:val="cyan"/>
        </w:rPr>
        <w:t>assumed</w:t>
      </w:r>
      <w:r w:rsidRPr="00810432">
        <w:rPr>
          <w:rFonts w:cstheme="majorHAnsi"/>
          <w:sz w:val="14"/>
        </w:rPr>
        <w:t xml:space="preserve"> that </w:t>
      </w:r>
      <w:r w:rsidRPr="00810432">
        <w:rPr>
          <w:rStyle w:val="StyleUnderline"/>
          <w:rFonts w:cstheme="majorHAnsi"/>
          <w:highlight w:val="cyan"/>
        </w:rPr>
        <w:t>states are</w:t>
      </w:r>
      <w:r w:rsidRPr="00810432">
        <w:rPr>
          <w:rStyle w:val="StyleUnderline"/>
          <w:rFonts w:cstheme="majorHAnsi"/>
        </w:rPr>
        <w:t xml:space="preserve"> unable or </w:t>
      </w:r>
      <w:r w:rsidRPr="00810432">
        <w:rPr>
          <w:rStyle w:val="Emphasis"/>
          <w:rFonts w:cstheme="majorHAnsi"/>
          <w:highlight w:val="cyan"/>
        </w:rPr>
        <w:t>unwilling</w:t>
      </w:r>
      <w:r w:rsidRPr="00810432">
        <w:rPr>
          <w:rFonts w:cstheme="majorHAnsi"/>
          <w:sz w:val="14"/>
          <w:highlight w:val="cyan"/>
        </w:rPr>
        <w:t xml:space="preserve"> </w:t>
      </w:r>
      <w:r w:rsidRPr="00810432">
        <w:rPr>
          <w:rStyle w:val="Emphasis"/>
          <w:rFonts w:cstheme="majorHAnsi"/>
          <w:highlight w:val="cyan"/>
        </w:rPr>
        <w:t>to limit</w:t>
      </w:r>
      <w:r w:rsidRPr="00810432">
        <w:rPr>
          <w:rStyle w:val="Emphasis"/>
          <w:rFonts w:cstheme="majorHAnsi"/>
        </w:rPr>
        <w:t xml:space="preserve"> the </w:t>
      </w:r>
      <w:r w:rsidRPr="00810432">
        <w:rPr>
          <w:rStyle w:val="Emphasis"/>
          <w:rFonts w:cstheme="majorHAnsi"/>
          <w:highlight w:val="cyan"/>
        </w:rPr>
        <w:t>scope</w:t>
      </w:r>
      <w:r w:rsidRPr="00810432">
        <w:rPr>
          <w:rFonts w:cstheme="majorHAnsi"/>
          <w:sz w:val="14"/>
          <w:highlight w:val="cyan"/>
        </w:rPr>
        <w:t xml:space="preserve"> </w:t>
      </w:r>
      <w:r w:rsidRPr="00810432">
        <w:rPr>
          <w:rStyle w:val="StyleUnderline"/>
          <w:rFonts w:cstheme="majorHAnsi"/>
          <w:highlight w:val="cyan"/>
        </w:rPr>
        <w:t>of</w:t>
      </w:r>
      <w:r w:rsidRPr="00810432">
        <w:rPr>
          <w:rStyle w:val="StyleUnderline"/>
          <w:rFonts w:cstheme="majorHAnsi"/>
        </w:rPr>
        <w:t xml:space="preserve"> their alliance </w:t>
      </w:r>
      <w:r w:rsidRPr="00810432">
        <w:rPr>
          <w:rStyle w:val="StyleUnderline"/>
          <w:rFonts w:cstheme="majorHAnsi"/>
          <w:highlight w:val="cyan"/>
        </w:rPr>
        <w:t>commitments</w:t>
      </w:r>
      <w:r w:rsidRPr="00810432">
        <w:rPr>
          <w:rFonts w:cstheme="majorHAnsi"/>
          <w:sz w:val="14"/>
        </w:rPr>
        <w:t xml:space="preserve">. In essence, </w:t>
      </w:r>
      <w:r w:rsidRPr="00810432">
        <w:rPr>
          <w:rStyle w:val="StyleUnderline"/>
          <w:rFonts w:cstheme="majorHAnsi"/>
        </w:rPr>
        <w:t>alliances are characterized as “</w:t>
      </w:r>
      <w:r w:rsidRPr="00810432">
        <w:rPr>
          <w:rStyle w:val="Emphasis"/>
          <w:rFonts w:cstheme="majorHAnsi"/>
        </w:rPr>
        <w:t>blank checks</w:t>
      </w:r>
      <w:r w:rsidRPr="00810432">
        <w:rPr>
          <w:rFonts w:cstheme="majorHAnsi"/>
          <w:sz w:val="14"/>
        </w:rPr>
        <w:t xml:space="preserve">” that can be cashed under any circumstance.47 </w:t>
      </w:r>
      <w:r w:rsidRPr="00810432">
        <w:rPr>
          <w:rStyle w:val="StyleUnderline"/>
          <w:rFonts w:cstheme="majorHAnsi"/>
        </w:rPr>
        <w:t>Numerous studies</w:t>
      </w:r>
      <w:r w:rsidRPr="00810432">
        <w:rPr>
          <w:rFonts w:cstheme="majorHAnsi"/>
          <w:sz w:val="14"/>
        </w:rPr>
        <w:t xml:space="preserve">, however, </w:t>
      </w:r>
      <w:r w:rsidRPr="00810432">
        <w:rPr>
          <w:rStyle w:val="StyleUnderline"/>
          <w:rFonts w:cstheme="majorHAnsi"/>
        </w:rPr>
        <w:t xml:space="preserve">show that </w:t>
      </w:r>
      <w:r w:rsidRPr="00810432">
        <w:rPr>
          <w:rStyle w:val="StyleUnderline"/>
          <w:rFonts w:cstheme="majorHAnsi"/>
          <w:highlight w:val="cyan"/>
        </w:rPr>
        <w:t>alliances</w:t>
      </w:r>
      <w:r w:rsidRPr="00810432">
        <w:rPr>
          <w:rStyle w:val="StyleUnderline"/>
          <w:rFonts w:cstheme="majorHAnsi"/>
        </w:rPr>
        <w:t xml:space="preserve"> “are rarely blanket commitments of support</w:t>
      </w:r>
      <w:r w:rsidRPr="00810432">
        <w:rPr>
          <w:rFonts w:cstheme="majorHAnsi"/>
          <w:sz w:val="14"/>
        </w:rPr>
        <w:t xml:space="preserve">,” but instead </w:t>
      </w:r>
      <w:r w:rsidRPr="00810432">
        <w:rPr>
          <w:rStyle w:val="Emphasis"/>
          <w:rFonts w:cstheme="majorHAnsi"/>
          <w:highlight w:val="cyan"/>
        </w:rPr>
        <w:t>provide members</w:t>
      </w:r>
      <w:r w:rsidRPr="00810432">
        <w:rPr>
          <w:rFonts w:cstheme="majorHAnsi"/>
          <w:sz w:val="14"/>
          <w:highlight w:val="cyan"/>
        </w:rPr>
        <w:t xml:space="preserve"> </w:t>
      </w:r>
      <w:r w:rsidRPr="00810432">
        <w:rPr>
          <w:rStyle w:val="StyleUnderline"/>
          <w:rFonts w:cstheme="majorHAnsi"/>
          <w:highlight w:val="cyan"/>
        </w:rPr>
        <w:t>with</w:t>
      </w:r>
      <w:r w:rsidRPr="00810432">
        <w:rPr>
          <w:rStyle w:val="StyleUnderline"/>
          <w:rFonts w:cstheme="majorHAnsi"/>
        </w:rPr>
        <w:t xml:space="preserve"> escape clauses</w:t>
      </w:r>
      <w:r w:rsidRPr="00810432">
        <w:rPr>
          <w:rFonts w:cstheme="majorHAnsi"/>
          <w:sz w:val="14"/>
        </w:rPr>
        <w:t xml:space="preserve"> or </w:t>
      </w:r>
      <w:r w:rsidRPr="00810432">
        <w:rPr>
          <w:rStyle w:val="Emphasis"/>
          <w:rFonts w:cstheme="majorHAnsi"/>
          <w:highlight w:val="cyan"/>
        </w:rPr>
        <w:t>wiggle room</w:t>
      </w:r>
      <w:r w:rsidRPr="00810432">
        <w:rPr>
          <w:rFonts w:cstheme="majorHAnsi"/>
          <w:sz w:val="14"/>
        </w:rPr>
        <w:t xml:space="preserve"> </w:t>
      </w:r>
      <w:r w:rsidRPr="00810432">
        <w:rPr>
          <w:rStyle w:val="StyleUnderline"/>
          <w:rFonts w:cstheme="majorHAnsi"/>
        </w:rPr>
        <w:t>regarding the conditions</w:t>
      </w:r>
      <w:r w:rsidRPr="00810432">
        <w:rPr>
          <w:rFonts w:cstheme="majorHAnsi"/>
          <w:sz w:val="14"/>
        </w:rPr>
        <w:t xml:space="preserve"> under which they must assist each other and the type of assistance they must provide.48 These </w:t>
      </w:r>
      <w:r w:rsidRPr="00810432">
        <w:rPr>
          <w:rStyle w:val="StyleUnderline"/>
          <w:rFonts w:cstheme="majorHAnsi"/>
        </w:rPr>
        <w:t>barriers</w:t>
      </w:r>
      <w:r w:rsidRPr="00810432">
        <w:rPr>
          <w:rFonts w:cstheme="majorHAnsi"/>
          <w:sz w:val="14"/>
        </w:rPr>
        <w:t xml:space="preserve"> </w:t>
      </w:r>
      <w:r w:rsidRPr="00810432">
        <w:rPr>
          <w:rStyle w:val="Emphasis"/>
          <w:rFonts w:cstheme="majorHAnsi"/>
        </w:rPr>
        <w:t>to entanglement</w:t>
      </w:r>
      <w:r w:rsidRPr="00810432">
        <w:rPr>
          <w:rFonts w:cstheme="majorHAnsi"/>
          <w:sz w:val="14"/>
        </w:rPr>
        <w:t xml:space="preserve"> </w:t>
      </w:r>
      <w:r w:rsidRPr="00810432">
        <w:rPr>
          <w:rStyle w:val="StyleUnderline"/>
          <w:rFonts w:cstheme="majorHAnsi"/>
        </w:rPr>
        <w:t>are especially common in alliances between major and minor powers</w:t>
      </w:r>
      <w:r w:rsidRPr="00810432">
        <w:rPr>
          <w:rFonts w:cstheme="majorHAnsi"/>
          <w:sz w:val="14"/>
        </w:rPr>
        <w:t xml:space="preserve"> (socalled asymmetric alliances) because </w:t>
      </w:r>
      <w:r w:rsidRPr="00810432">
        <w:rPr>
          <w:rStyle w:val="Emphasis"/>
          <w:rFonts w:cstheme="majorHAnsi"/>
          <w:highlight w:val="cyan"/>
        </w:rPr>
        <w:t>strong states</w:t>
      </w:r>
      <w:r w:rsidRPr="00810432">
        <w:rPr>
          <w:rFonts w:cstheme="majorHAnsi"/>
          <w:sz w:val="14"/>
        </w:rPr>
        <w:t xml:space="preserve"> can </w:t>
      </w:r>
      <w:r w:rsidRPr="00810432">
        <w:rPr>
          <w:rStyle w:val="Emphasis"/>
          <w:rFonts w:cstheme="majorHAnsi"/>
          <w:highlight w:val="cyan"/>
        </w:rPr>
        <w:t>limit</w:t>
      </w:r>
      <w:r w:rsidRPr="00810432">
        <w:rPr>
          <w:rStyle w:val="Emphasis"/>
          <w:rFonts w:cstheme="majorHAnsi"/>
        </w:rPr>
        <w:t xml:space="preserve"> their </w:t>
      </w:r>
      <w:r w:rsidRPr="00810432">
        <w:rPr>
          <w:rStyle w:val="Emphasis"/>
          <w:rFonts w:cstheme="majorHAnsi"/>
          <w:highlight w:val="cyan"/>
        </w:rPr>
        <w:t>commitments</w:t>
      </w:r>
      <w:r w:rsidRPr="00810432">
        <w:rPr>
          <w:rFonts w:cstheme="majorHAnsi"/>
          <w:sz w:val="14"/>
        </w:rPr>
        <w:t xml:space="preserve"> to weaker allies </w:t>
      </w:r>
      <w:r w:rsidRPr="00810432">
        <w:rPr>
          <w:rStyle w:val="StyleUnderline"/>
          <w:rFonts w:cstheme="majorHAnsi"/>
        </w:rPr>
        <w:t>while demanding unconditional loyalty in return</w:t>
      </w:r>
      <w:r w:rsidRPr="00810432">
        <w:rPr>
          <w:rFonts w:cstheme="majorHAnsi"/>
          <w:sz w:val="14"/>
        </w:rPr>
        <w:t xml:space="preserve">.49 In short, </w:t>
      </w:r>
      <w:r w:rsidRPr="00810432">
        <w:rPr>
          <w:rStyle w:val="StyleUnderline"/>
          <w:rFonts w:cstheme="majorHAnsi"/>
        </w:rPr>
        <w:t>most alliance treaties are vague</w:t>
      </w:r>
      <w:r w:rsidRPr="00810432">
        <w:rPr>
          <w:rFonts w:cstheme="majorHAnsi"/>
          <w:sz w:val="14"/>
        </w:rPr>
        <w:t xml:space="preserve">, so the speciªc </w:t>
      </w:r>
      <w:r w:rsidRPr="00810432">
        <w:rPr>
          <w:rStyle w:val="Emphasis"/>
          <w:rFonts w:cstheme="majorHAnsi"/>
          <w:highlight w:val="cyan"/>
        </w:rPr>
        <w:t>obligations</w:t>
      </w:r>
      <w:r w:rsidRPr="00810432">
        <w:rPr>
          <w:rFonts w:cstheme="majorHAnsi"/>
          <w:sz w:val="14"/>
        </w:rPr>
        <w:t xml:space="preserve"> of each ally </w:t>
      </w:r>
      <w:r w:rsidRPr="00810432">
        <w:rPr>
          <w:rStyle w:val="StyleUnderline"/>
          <w:rFonts w:cstheme="majorHAnsi"/>
          <w:highlight w:val="cyan"/>
        </w:rPr>
        <w:t>are</w:t>
      </w:r>
      <w:r w:rsidRPr="00810432">
        <w:rPr>
          <w:rStyle w:val="StyleUnderline"/>
          <w:rFonts w:cstheme="majorHAnsi"/>
        </w:rPr>
        <w:t xml:space="preserve"> left </w:t>
      </w:r>
      <w:r w:rsidRPr="00810432">
        <w:rPr>
          <w:rStyle w:val="StyleUnderline"/>
          <w:rFonts w:cstheme="majorHAnsi"/>
          <w:highlight w:val="cyan"/>
        </w:rPr>
        <w:t>open to negotiation</w:t>
      </w:r>
      <w:r w:rsidRPr="00810432">
        <w:rPr>
          <w:rStyle w:val="StyleUnderline"/>
          <w:rFonts w:cstheme="majorHAnsi"/>
        </w:rPr>
        <w:t xml:space="preserve"> and are usually determined by relative power, </w:t>
      </w:r>
      <w:r w:rsidRPr="00810432">
        <w:rPr>
          <w:rFonts w:cstheme="majorHAnsi"/>
          <w:sz w:val="14"/>
        </w:rPr>
        <w:t xml:space="preserve">with </w:t>
      </w:r>
      <w:r w:rsidRPr="00810432">
        <w:rPr>
          <w:rStyle w:val="Emphasis"/>
          <w:rFonts w:cstheme="majorHAnsi"/>
        </w:rPr>
        <w:t>weaker allies</w:t>
      </w:r>
      <w:r w:rsidRPr="00810432">
        <w:rPr>
          <w:rFonts w:cstheme="majorHAnsi"/>
          <w:sz w:val="14"/>
        </w:rPr>
        <w:t xml:space="preserve"> giving </w:t>
      </w:r>
      <w:r w:rsidRPr="00810432">
        <w:rPr>
          <w:rStyle w:val="StyleUnderline"/>
          <w:rFonts w:cstheme="majorHAnsi"/>
        </w:rPr>
        <w:t>up more of their autonomy than stronger allies</w:t>
      </w:r>
      <w:r w:rsidRPr="00810432">
        <w:rPr>
          <w:rFonts w:cstheme="majorHAnsi"/>
          <w:sz w:val="14"/>
        </w:rPr>
        <w:t xml:space="preserve">.50 Not surprisingly, all U.S. alliances are vague and contingent commitments. The North Atlantic Treaty requires only that each member “provide assistance” and “take action as it deems necessary . . . in accordance with their respective constitutional processes” if an ally is attacked. </w:t>
      </w:r>
      <w:r w:rsidRPr="00810432">
        <w:rPr>
          <w:rStyle w:val="StyleUnderline"/>
          <w:rFonts w:cstheme="majorHAnsi"/>
        </w:rPr>
        <w:t xml:space="preserve">In other words, </w:t>
      </w:r>
      <w:r w:rsidRPr="00810432">
        <w:rPr>
          <w:rStyle w:val="StyleUnderline"/>
          <w:rFonts w:cstheme="majorHAnsi"/>
          <w:highlight w:val="cyan"/>
        </w:rPr>
        <w:t>intervention is not automatic</w:t>
      </w:r>
      <w:r w:rsidRPr="00810432">
        <w:rPr>
          <w:rFonts w:cstheme="majorHAnsi"/>
          <w:sz w:val="14"/>
        </w:rPr>
        <w:t xml:space="preserve">; it is </w:t>
      </w:r>
      <w:r w:rsidRPr="00810432">
        <w:rPr>
          <w:rStyle w:val="StyleUnderline"/>
          <w:rFonts w:cstheme="majorHAnsi"/>
        </w:rPr>
        <w:t>contingent on the authorization of domestic veto players. Similarly, the Organization of American State</w:t>
      </w:r>
      <w:r w:rsidRPr="00810432">
        <w:rPr>
          <w:rFonts w:cstheme="majorHAnsi"/>
          <w:sz w:val="14"/>
        </w:rPr>
        <w:t>s (OAS) charter obliges members “</w:t>
      </w:r>
      <w:r w:rsidRPr="00810432">
        <w:rPr>
          <w:rStyle w:val="Emphasis"/>
          <w:rFonts w:cstheme="majorHAnsi"/>
        </w:rPr>
        <w:t>to provide for common action</w:t>
      </w:r>
      <w:r w:rsidRPr="00810432">
        <w:rPr>
          <w:rFonts w:cstheme="majorHAnsi"/>
          <w:sz w:val="14"/>
        </w:rPr>
        <w:t xml:space="preserve"> on the part of member states in the event of aggression” without deªning “aggression” or specifying what actions must be taken. Furthermore, the OAS charter states: “</w:t>
      </w:r>
      <w:r w:rsidRPr="00810432">
        <w:rPr>
          <w:rStyle w:val="Emphasis"/>
          <w:rFonts w:cstheme="majorHAnsi"/>
        </w:rPr>
        <w:t>No State shall be required to use armed force without its consent.”</w:t>
      </w:r>
      <w:r w:rsidRPr="00810432">
        <w:rPr>
          <w:rFonts w:cstheme="majorHAnsi"/>
          <w:sz w:val="14"/>
        </w:rPr>
        <w:t xml:space="preserve"> Finally, all of the United States’ bilateral defense pacts merely ask each side to “act to meet the common danger in accordance with its constitutional process.” In sum, U.S. alliance agreements contain loopholes that allow the United States to maintain its freedom of action. Case studies suggest that the United States often exploits these loopholes while preventing its weaker allies from doing the same.51</w:t>
      </w:r>
    </w:p>
    <w:p w14:paraId="42DD65EE" w14:textId="77777777" w:rsidR="00D91451" w:rsidRPr="00810432" w:rsidRDefault="00D91451" w:rsidP="00D91451">
      <w:pPr>
        <w:rPr>
          <w:rFonts w:cstheme="majorHAnsi"/>
          <w:sz w:val="14"/>
        </w:rPr>
      </w:pPr>
    </w:p>
    <w:p w14:paraId="429C42DD" w14:textId="77777777" w:rsidR="00D91451" w:rsidRPr="00810432" w:rsidRDefault="00D91451" w:rsidP="00D91451">
      <w:pPr>
        <w:pStyle w:val="Heading4"/>
        <w:rPr>
          <w:rFonts w:cstheme="majorHAnsi"/>
        </w:rPr>
      </w:pPr>
      <w:r w:rsidRPr="00810432">
        <w:rPr>
          <w:rFonts w:cstheme="majorHAnsi"/>
        </w:rPr>
        <w:t>So does sidestepping</w:t>
      </w:r>
    </w:p>
    <w:p w14:paraId="7FBDE53C" w14:textId="77777777" w:rsidR="00D91451" w:rsidRPr="00810432" w:rsidRDefault="00D91451" w:rsidP="00D91451">
      <w:pPr>
        <w:rPr>
          <w:rFonts w:cstheme="majorHAnsi"/>
        </w:rPr>
      </w:pPr>
      <w:r w:rsidRPr="00810432">
        <w:rPr>
          <w:rFonts w:cstheme="majorHAnsi"/>
        </w:rPr>
        <w:t>Michael</w:t>
      </w:r>
      <w:r w:rsidRPr="00810432">
        <w:rPr>
          <w:rStyle w:val="Style13ptBold"/>
          <w:rFonts w:cstheme="majorHAnsi"/>
        </w:rPr>
        <w:t xml:space="preserve"> Beckley 15</w:t>
      </w:r>
      <w:r w:rsidRPr="00810432">
        <w:rPr>
          <w:rFonts w:cstheme="majorHAnsi"/>
        </w:rPr>
        <w:t>.</w:t>
      </w:r>
      <w:r w:rsidRPr="00810432">
        <w:rPr>
          <w:rStyle w:val="Style13ptBold"/>
          <w:rFonts w:cstheme="majorHAnsi"/>
        </w:rPr>
        <w:t xml:space="preserve"> </w:t>
      </w:r>
      <w:r w:rsidRPr="00810432">
        <w:rPr>
          <w:rFonts w:cstheme="majorHAnsi"/>
        </w:rPr>
        <w:t xml:space="preserve">Fellow in the International Security Program at Harvard Kennedy School's Belfer Center for Science and International Affairs and assistant professor of political science at Tufts University. "The Myth of Entangling Alliances" War on the Rocks. 6-9-2015. </w:t>
      </w:r>
      <w:hyperlink r:id="rId23" w:history="1">
        <w:r w:rsidRPr="00810432">
          <w:rPr>
            <w:rStyle w:val="Hyperlink"/>
            <w:rFonts w:cstheme="majorHAnsi"/>
          </w:rPr>
          <w:t>https://warontherocks.com/2015/06/the-myth-of-entangling-alliances/</w:t>
        </w:r>
      </w:hyperlink>
      <w:r w:rsidRPr="00810432">
        <w:rPr>
          <w:rFonts w:cstheme="majorHAnsi"/>
        </w:rPr>
        <w:t xml:space="preserve"> </w:t>
      </w:r>
    </w:p>
    <w:p w14:paraId="33101D8B" w14:textId="77777777" w:rsidR="00D91451" w:rsidRPr="00810432" w:rsidRDefault="00D91451" w:rsidP="00D91451">
      <w:pPr>
        <w:rPr>
          <w:rFonts w:cstheme="majorHAnsi"/>
          <w:sz w:val="14"/>
        </w:rPr>
      </w:pPr>
      <w:r w:rsidRPr="00810432">
        <w:rPr>
          <w:rStyle w:val="Emphasis"/>
          <w:rFonts w:cstheme="majorHAnsi"/>
        </w:rPr>
        <w:t>sidestepping</w:t>
      </w:r>
      <w:r w:rsidRPr="00810432">
        <w:rPr>
          <w:rFonts w:cstheme="majorHAnsi"/>
          <w:sz w:val="14"/>
        </w:rPr>
        <w:t xml:space="preserve"> Because </w:t>
      </w:r>
      <w:r w:rsidRPr="00810432">
        <w:rPr>
          <w:rStyle w:val="StyleUnderline"/>
          <w:rFonts w:cstheme="majorHAnsi"/>
        </w:rPr>
        <w:t xml:space="preserve">the </w:t>
      </w:r>
      <w:r w:rsidRPr="00810432">
        <w:rPr>
          <w:rStyle w:val="StyleUnderline"/>
          <w:rFonts w:cstheme="majorHAnsi"/>
          <w:highlight w:val="cyan"/>
        </w:rPr>
        <w:t>international system</w:t>
      </w:r>
      <w:r w:rsidRPr="00810432">
        <w:rPr>
          <w:rFonts w:cstheme="majorHAnsi"/>
          <w:sz w:val="14"/>
          <w:highlight w:val="cyan"/>
        </w:rPr>
        <w:t xml:space="preserve"> </w:t>
      </w:r>
      <w:r w:rsidRPr="00810432">
        <w:rPr>
          <w:rStyle w:val="Emphasis"/>
          <w:rFonts w:cstheme="majorHAnsi"/>
          <w:highlight w:val="cyan"/>
        </w:rPr>
        <w:t>lacks</w:t>
      </w:r>
      <w:r w:rsidRPr="00810432">
        <w:rPr>
          <w:rFonts w:cstheme="majorHAnsi"/>
          <w:sz w:val="14"/>
        </w:rPr>
        <w:t xml:space="preserve"> a </w:t>
      </w:r>
      <w:r w:rsidRPr="00810432">
        <w:rPr>
          <w:rStyle w:val="Emphasis"/>
          <w:rFonts w:cstheme="majorHAnsi"/>
          <w:highlight w:val="cyan"/>
        </w:rPr>
        <w:t>central authority</w:t>
      </w:r>
      <w:r w:rsidRPr="00810432">
        <w:rPr>
          <w:rFonts w:cstheme="majorHAnsi"/>
          <w:sz w:val="14"/>
          <w:highlight w:val="cyan"/>
        </w:rPr>
        <w:t xml:space="preserve">, </w:t>
      </w:r>
      <w:r w:rsidRPr="00810432">
        <w:rPr>
          <w:rStyle w:val="StyleUnderline"/>
          <w:rFonts w:cstheme="majorHAnsi"/>
          <w:highlight w:val="cyan"/>
        </w:rPr>
        <w:t>states</w:t>
      </w:r>
      <w:r w:rsidRPr="00810432">
        <w:rPr>
          <w:rStyle w:val="StyleUnderline"/>
          <w:rFonts w:cstheme="majorHAnsi"/>
        </w:rPr>
        <w:t xml:space="preserve"> must provide for their own protection</w:t>
      </w:r>
      <w:r w:rsidRPr="00810432">
        <w:rPr>
          <w:rFonts w:cstheme="majorHAnsi"/>
          <w:sz w:val="14"/>
        </w:rPr>
        <w:t xml:space="preserve"> and </w:t>
      </w:r>
      <w:r w:rsidRPr="00810432">
        <w:rPr>
          <w:rStyle w:val="Emphasis"/>
          <w:rFonts w:cstheme="majorHAnsi"/>
          <w:highlight w:val="cyan"/>
        </w:rPr>
        <w:t>jealously</w:t>
      </w:r>
      <w:r w:rsidRPr="00810432">
        <w:rPr>
          <w:rFonts w:cstheme="majorHAnsi"/>
          <w:sz w:val="14"/>
          <w:highlight w:val="cyan"/>
        </w:rPr>
        <w:t xml:space="preserve"> </w:t>
      </w:r>
      <w:r w:rsidRPr="00810432">
        <w:rPr>
          <w:rStyle w:val="Emphasis"/>
          <w:rFonts w:cstheme="majorHAnsi"/>
          <w:highlight w:val="cyan"/>
        </w:rPr>
        <w:t>guard</w:t>
      </w:r>
      <w:r w:rsidRPr="00810432">
        <w:rPr>
          <w:rFonts w:cstheme="majorHAnsi"/>
          <w:sz w:val="14"/>
        </w:rPr>
        <w:t xml:space="preserve"> their military </w:t>
      </w:r>
      <w:r w:rsidRPr="00810432">
        <w:rPr>
          <w:rStyle w:val="Emphasis"/>
          <w:rFonts w:cstheme="majorHAnsi"/>
          <w:highlight w:val="cyan"/>
        </w:rPr>
        <w:t>assets</w:t>
      </w:r>
      <w:r w:rsidRPr="00810432">
        <w:rPr>
          <w:rFonts w:cstheme="majorHAnsi"/>
          <w:sz w:val="14"/>
        </w:rPr>
        <w:t xml:space="preserve">. When conºicts erupt, </w:t>
      </w:r>
      <w:r w:rsidRPr="00810432">
        <w:rPr>
          <w:rStyle w:val="StyleUnderline"/>
          <w:rFonts w:cstheme="majorHAnsi"/>
        </w:rPr>
        <w:t>therefore, states will be tempted to “remain on the sidelines</w:t>
      </w:r>
      <w:r w:rsidRPr="00810432">
        <w:rPr>
          <w:rFonts w:cstheme="majorHAnsi"/>
          <w:sz w:val="14"/>
        </w:rPr>
        <w:t xml:space="preserve"> if vital interests are not threatened”or at least </w:t>
      </w:r>
      <w:r w:rsidRPr="00810432">
        <w:rPr>
          <w:rFonts w:cstheme="majorHAnsi"/>
          <w:sz w:val="14"/>
        </w:rPr>
        <w:lastRenderedPageBreak/>
        <w:t xml:space="preserve">to avoid incurring signiªcant costs ªghting </w:t>
      </w:r>
      <w:r w:rsidRPr="00810432">
        <w:rPr>
          <w:rStyle w:val="StyleUnderline"/>
          <w:rFonts w:cstheme="majorHAnsi"/>
        </w:rPr>
        <w:t>on behalf of others</w:t>
      </w:r>
      <w:r w:rsidRPr="00810432">
        <w:rPr>
          <w:rFonts w:cstheme="majorHAnsi"/>
          <w:sz w:val="14"/>
        </w:rPr>
        <w:t xml:space="preserve">.52 In particular, </w:t>
      </w:r>
      <w:r w:rsidRPr="00810432">
        <w:rPr>
          <w:rStyle w:val="Emphasis"/>
          <w:rFonts w:cstheme="majorHAnsi"/>
          <w:highlight w:val="cyan"/>
        </w:rPr>
        <w:t>states</w:t>
      </w:r>
      <w:r w:rsidRPr="00810432">
        <w:rPr>
          <w:rFonts w:cstheme="majorHAnsi"/>
          <w:sz w:val="14"/>
          <w:highlight w:val="cyan"/>
        </w:rPr>
        <w:t xml:space="preserve"> </w:t>
      </w:r>
      <w:r w:rsidRPr="00810432">
        <w:rPr>
          <w:rStyle w:val="Emphasis"/>
          <w:rFonts w:cstheme="majorHAnsi"/>
          <w:highlight w:val="cyan"/>
        </w:rPr>
        <w:t>are likely to sidestep costly alliance</w:t>
      </w:r>
      <w:r w:rsidRPr="00810432">
        <w:rPr>
          <w:rFonts w:cstheme="majorHAnsi"/>
          <w:sz w:val="14"/>
          <w:highlight w:val="cyan"/>
        </w:rPr>
        <w:t xml:space="preserve"> </w:t>
      </w:r>
      <w:r w:rsidRPr="00810432">
        <w:rPr>
          <w:rStyle w:val="StyleUnderline"/>
          <w:rFonts w:cstheme="majorHAnsi"/>
          <w:highlight w:val="cyan"/>
        </w:rPr>
        <w:t>commitments</w:t>
      </w:r>
      <w:r w:rsidRPr="00810432">
        <w:rPr>
          <w:rFonts w:cstheme="majorHAnsi"/>
          <w:sz w:val="14"/>
        </w:rPr>
        <w:t xml:space="preserve"> by </w:t>
      </w:r>
      <w:r w:rsidRPr="00810432">
        <w:rPr>
          <w:rStyle w:val="StyleUnderline"/>
          <w:rFonts w:cstheme="majorHAnsi"/>
          <w:highlight w:val="cyan"/>
        </w:rPr>
        <w:t>providing minimal</w:t>
      </w:r>
      <w:r w:rsidRPr="00810432">
        <w:rPr>
          <w:rFonts w:cstheme="majorHAnsi"/>
          <w:sz w:val="14"/>
          <w:highlight w:val="cyan"/>
        </w:rPr>
        <w:t xml:space="preserve"> </w:t>
      </w:r>
      <w:r w:rsidRPr="00810432">
        <w:rPr>
          <w:rStyle w:val="Emphasis"/>
          <w:rFonts w:cstheme="majorHAnsi"/>
          <w:highlight w:val="cyan"/>
        </w:rPr>
        <w:t>support</w:t>
      </w:r>
      <w:r w:rsidRPr="00810432">
        <w:rPr>
          <w:rFonts w:cstheme="majorHAnsi"/>
          <w:sz w:val="14"/>
        </w:rPr>
        <w:t xml:space="preserve"> for allies (e.g., providing air support or supplies but not ground forces, providing diplomatic support but not military support, etc.) or by </w:t>
      </w:r>
      <w:r w:rsidRPr="00810432">
        <w:rPr>
          <w:rStyle w:val="StyleUnderline"/>
          <w:rFonts w:cstheme="majorHAnsi"/>
        </w:rPr>
        <w:t>abandoning allies altogether</w:t>
      </w:r>
      <w:r w:rsidRPr="00810432">
        <w:rPr>
          <w:rFonts w:cstheme="majorHAnsi"/>
          <w:sz w:val="14"/>
        </w:rPr>
        <w:t xml:space="preserve">. </w:t>
      </w:r>
      <w:r w:rsidRPr="00810432">
        <w:rPr>
          <w:rStyle w:val="Emphasis"/>
          <w:rFonts w:cstheme="majorHAnsi"/>
        </w:rPr>
        <w:t>Sidestepping</w:t>
      </w:r>
      <w:r w:rsidRPr="00810432">
        <w:rPr>
          <w:rFonts w:cstheme="majorHAnsi"/>
          <w:sz w:val="14"/>
        </w:rPr>
        <w:t xml:space="preserve"> </w:t>
      </w:r>
      <w:r w:rsidRPr="00810432">
        <w:rPr>
          <w:rStyle w:val="StyleUnderline"/>
          <w:rFonts w:cstheme="majorHAnsi"/>
        </w:rPr>
        <w:t>may not be a viable option for weak states</w:t>
      </w:r>
      <w:r w:rsidRPr="00810432">
        <w:rPr>
          <w:rFonts w:cstheme="majorHAnsi"/>
          <w:sz w:val="14"/>
        </w:rPr>
        <w:t xml:space="preserve"> that depend on a single great power for protection. But for the United States, a superpower with many allies, sidestepping is eminently feasible.53 During the Cold War, the </w:t>
      </w:r>
      <w:r w:rsidRPr="00810432">
        <w:rPr>
          <w:rStyle w:val="Emphasis"/>
          <w:rFonts w:cstheme="majorHAnsi"/>
          <w:highlight w:val="cyan"/>
        </w:rPr>
        <w:t>U</w:t>
      </w:r>
      <w:r w:rsidRPr="00810432">
        <w:rPr>
          <w:rStyle w:val="Emphasis"/>
          <w:rFonts w:cstheme="majorHAnsi"/>
        </w:rPr>
        <w:t xml:space="preserve">nited </w:t>
      </w:r>
      <w:r w:rsidRPr="00810432">
        <w:rPr>
          <w:rStyle w:val="Emphasis"/>
          <w:rFonts w:cstheme="majorHAnsi"/>
          <w:highlight w:val="cyan"/>
        </w:rPr>
        <w:t>S</w:t>
      </w:r>
      <w:r w:rsidRPr="00810432">
        <w:rPr>
          <w:rStyle w:val="Emphasis"/>
          <w:rFonts w:cstheme="majorHAnsi"/>
        </w:rPr>
        <w:t xml:space="preserve">tates </w:t>
      </w:r>
      <w:r w:rsidRPr="00810432">
        <w:rPr>
          <w:rStyle w:val="Emphasis"/>
          <w:rFonts w:cstheme="majorHAnsi"/>
          <w:highlight w:val="cyan"/>
        </w:rPr>
        <w:t>accounted for</w:t>
      </w:r>
      <w:r w:rsidRPr="00810432">
        <w:rPr>
          <w:rStyle w:val="Emphasis"/>
          <w:rFonts w:cstheme="majorHAnsi"/>
        </w:rPr>
        <w:t xml:space="preserve"> roughly </w:t>
      </w:r>
      <w:r w:rsidRPr="00810432">
        <w:rPr>
          <w:rStyle w:val="Emphasis"/>
          <w:rFonts w:cstheme="majorHAnsi"/>
          <w:highlight w:val="cyan"/>
        </w:rPr>
        <w:t>75 percent</w:t>
      </w:r>
      <w:r w:rsidRPr="00810432">
        <w:rPr>
          <w:rFonts w:cstheme="majorHAnsi"/>
          <w:sz w:val="14"/>
          <w:highlight w:val="cyan"/>
        </w:rPr>
        <w:t xml:space="preserve"> </w:t>
      </w:r>
      <w:r w:rsidRPr="00810432">
        <w:rPr>
          <w:rStyle w:val="Emphasis"/>
          <w:rFonts w:cstheme="majorHAnsi"/>
          <w:highlight w:val="cyan"/>
        </w:rPr>
        <w:t>of</w:t>
      </w:r>
      <w:r w:rsidRPr="00810432">
        <w:rPr>
          <w:rStyle w:val="Emphasis"/>
          <w:rFonts w:cstheme="majorHAnsi"/>
        </w:rPr>
        <w:t xml:space="preserve"> allied </w:t>
      </w:r>
      <w:r w:rsidRPr="00810432">
        <w:rPr>
          <w:rStyle w:val="Emphasis"/>
          <w:rFonts w:cstheme="majorHAnsi"/>
          <w:highlight w:val="cyan"/>
        </w:rPr>
        <w:t>defense spending</w:t>
      </w:r>
      <w:r w:rsidRPr="00810432">
        <w:rPr>
          <w:rFonts w:cstheme="majorHAnsi"/>
          <w:sz w:val="14"/>
        </w:rPr>
        <w:t xml:space="preserve">, </w:t>
      </w:r>
      <w:r w:rsidRPr="00810432">
        <w:rPr>
          <w:rStyle w:val="StyleUnderline"/>
          <w:rFonts w:cstheme="majorHAnsi"/>
        </w:rPr>
        <w:t xml:space="preserve">so the </w:t>
      </w:r>
      <w:r w:rsidRPr="00810432">
        <w:rPr>
          <w:rStyle w:val="StyleUnderline"/>
          <w:rFonts w:cstheme="majorHAnsi"/>
          <w:highlight w:val="cyan"/>
        </w:rPr>
        <w:t>loss of any ally could be “accommodated</w:t>
      </w:r>
      <w:r w:rsidRPr="00810432">
        <w:rPr>
          <w:rStyle w:val="StyleUnderline"/>
          <w:rFonts w:cstheme="majorHAnsi"/>
        </w:rPr>
        <w:t xml:space="preserve"> without disastrously distorting</w:t>
      </w:r>
      <w:r w:rsidRPr="00810432">
        <w:rPr>
          <w:rFonts w:cstheme="majorHAnsi"/>
          <w:sz w:val="14"/>
        </w:rPr>
        <w:t xml:space="preserve">, or even much affecting, </w:t>
      </w:r>
      <w:r w:rsidRPr="00810432">
        <w:rPr>
          <w:rStyle w:val="StyleUnderline"/>
          <w:rFonts w:cstheme="majorHAnsi"/>
        </w:rPr>
        <w:t>the balance between America and Russia</w:t>
      </w:r>
      <w:r w:rsidRPr="00810432">
        <w:rPr>
          <w:rFonts w:cstheme="majorHAnsi"/>
          <w:sz w:val="14"/>
        </w:rPr>
        <w:t xml:space="preserve">.”54 </w:t>
      </w:r>
      <w:r w:rsidRPr="00810432">
        <w:rPr>
          <w:rStyle w:val="StyleUnderline"/>
          <w:rFonts w:cstheme="majorHAnsi"/>
        </w:rPr>
        <w:t xml:space="preserve">The </w:t>
      </w:r>
      <w:r w:rsidRPr="00810432">
        <w:rPr>
          <w:rStyle w:val="StyleUnderline"/>
          <w:rFonts w:cstheme="majorHAnsi"/>
          <w:highlight w:val="cyan"/>
        </w:rPr>
        <w:t>U</w:t>
      </w:r>
      <w:r w:rsidRPr="00810432">
        <w:rPr>
          <w:rStyle w:val="StyleUnderline"/>
          <w:rFonts w:cstheme="majorHAnsi"/>
        </w:rPr>
        <w:t xml:space="preserve">nited </w:t>
      </w:r>
      <w:r w:rsidRPr="00810432">
        <w:rPr>
          <w:rStyle w:val="StyleUnderline"/>
          <w:rFonts w:cstheme="majorHAnsi"/>
          <w:highlight w:val="cyan"/>
        </w:rPr>
        <w:t>S</w:t>
      </w:r>
      <w:r w:rsidRPr="00810432">
        <w:rPr>
          <w:rStyle w:val="StyleUnderline"/>
          <w:rFonts w:cstheme="majorHAnsi"/>
        </w:rPr>
        <w:t xml:space="preserve">tates </w:t>
      </w:r>
      <w:r w:rsidRPr="00810432">
        <w:rPr>
          <w:rStyle w:val="StyleUnderline"/>
          <w:rFonts w:cstheme="majorHAnsi"/>
          <w:highlight w:val="cyan"/>
        </w:rPr>
        <w:t>could</w:t>
      </w:r>
      <w:r w:rsidRPr="00810432">
        <w:rPr>
          <w:rStyle w:val="StyleUnderline"/>
          <w:rFonts w:cstheme="majorHAnsi"/>
        </w:rPr>
        <w:t xml:space="preserve"> thus “</w:t>
      </w:r>
      <w:r w:rsidRPr="00810432">
        <w:rPr>
          <w:rStyle w:val="Emphasis"/>
          <w:rFonts w:cstheme="majorHAnsi"/>
          <w:highlight w:val="cyan"/>
        </w:rPr>
        <w:t>dissociate</w:t>
      </w:r>
      <w:r w:rsidRPr="00810432">
        <w:rPr>
          <w:rFonts w:cstheme="majorHAnsi"/>
          <w:sz w:val="14"/>
          <w:highlight w:val="cyan"/>
        </w:rPr>
        <w:t xml:space="preserve">” </w:t>
      </w:r>
      <w:r w:rsidRPr="00810432">
        <w:rPr>
          <w:rStyle w:val="Emphasis"/>
          <w:rFonts w:cstheme="majorHAnsi"/>
          <w:highlight w:val="cyan"/>
        </w:rPr>
        <w:t>itself</w:t>
      </w:r>
      <w:r w:rsidRPr="00810432">
        <w:rPr>
          <w:rFonts w:cstheme="majorHAnsi"/>
          <w:sz w:val="14"/>
        </w:rPr>
        <w:t xml:space="preserve"> from </w:t>
      </w:r>
      <w:r w:rsidRPr="00810432">
        <w:rPr>
          <w:rStyle w:val="Emphasis"/>
          <w:rFonts w:cstheme="majorHAnsi"/>
        </w:rPr>
        <w:t>costly allied</w:t>
      </w:r>
      <w:r w:rsidRPr="00810432">
        <w:rPr>
          <w:rFonts w:cstheme="majorHAnsi"/>
          <w:sz w:val="14"/>
        </w:rPr>
        <w:t xml:space="preserve"> conºicts </w:t>
      </w:r>
      <w:r w:rsidRPr="00810432">
        <w:rPr>
          <w:rStyle w:val="StyleUnderline"/>
          <w:rFonts w:cstheme="majorHAnsi"/>
        </w:rPr>
        <w:t>without suffering long-term costs</w:t>
      </w:r>
      <w:r w:rsidRPr="00810432">
        <w:rPr>
          <w:rFonts w:cstheme="majorHAnsi"/>
          <w:sz w:val="14"/>
        </w:rPr>
        <w:t>.55 Today, as the world’s only superpower, the United States has even less need for staunch allies and, consequently, is more insulated from entanglement.56 Although the United States may wage bloody wars to demonstrate U.S. resolve to adversaries and neutral countries, it is unlikely to incur major costs to display loyalty to allies that depend on U.S. protection and patronage for their survival.</w:t>
      </w:r>
    </w:p>
    <w:p w14:paraId="4CC942DD" w14:textId="200A418B" w:rsidR="00D91451" w:rsidRDefault="00D91451" w:rsidP="00D91451"/>
    <w:p w14:paraId="2DAA25A2" w14:textId="77777777" w:rsidR="00D91451" w:rsidRPr="00810432" w:rsidRDefault="00D91451" w:rsidP="00D91451">
      <w:pPr>
        <w:pStyle w:val="Heading4"/>
      </w:pPr>
      <w:r w:rsidRPr="00810432">
        <w:t>Heg solves prolif and their internal link is empirically disproven</w:t>
      </w:r>
    </w:p>
    <w:p w14:paraId="73728660" w14:textId="77777777" w:rsidR="00D91451" w:rsidRPr="00810432" w:rsidRDefault="00D91451" w:rsidP="00D91451">
      <w:pPr>
        <w:rPr>
          <w:sz w:val="16"/>
          <w:szCs w:val="16"/>
        </w:rPr>
      </w:pPr>
      <w:r w:rsidRPr="00810432">
        <w:rPr>
          <w:rStyle w:val="Style13ptBold"/>
        </w:rPr>
        <w:t>Brands ‘15</w:t>
      </w:r>
      <w:r w:rsidRPr="00810432">
        <w:t xml:space="preserve"> </w:t>
      </w:r>
      <w:r w:rsidRPr="00810432">
        <w:rPr>
          <w:sz w:val="16"/>
          <w:szCs w:val="16"/>
        </w:rPr>
        <w:t>(</w:t>
      </w:r>
      <w:r w:rsidRPr="00810432">
        <w:t xml:space="preserve">Hal Brands is on the faculty at the Sanford School of Public Policy at Duke University. During 2015-16, he is also serving as a Council on Foreign Relations International Affairs Fellow in Washington, DC. He holds a Ph.D. in history from Yale University. “THE LIMITS OF OFFSHORE BALANCING,” September 2015, </w:t>
      </w:r>
      <w:hyperlink r:id="rId24" w:history="1">
        <w:r w:rsidRPr="00810432">
          <w:rPr>
            <w:rStyle w:val="Hyperlink"/>
          </w:rPr>
          <w:t>http://www.dtic.mil/cgi-bin/GetTRDoc?AD=ADA621792</w:t>
        </w:r>
      </w:hyperlink>
      <w:r w:rsidRPr="00810432">
        <w:t>, p.34-39)</w:t>
      </w:r>
    </w:p>
    <w:p w14:paraId="0B99F881" w14:textId="77777777" w:rsidR="00D91451" w:rsidRPr="00810432" w:rsidRDefault="00D91451" w:rsidP="00D91451">
      <w:pPr>
        <w:rPr>
          <w:sz w:val="16"/>
        </w:rPr>
      </w:pPr>
      <w:r w:rsidRPr="00810432">
        <w:rPr>
          <w:sz w:val="16"/>
        </w:rPr>
        <w:t xml:space="preserve">Exaggerated Security Benefits: Nuclear Proliferation. </w:t>
      </w:r>
      <w:r w:rsidRPr="00810432">
        <w:rPr>
          <w:rStyle w:val="StyleUnderline"/>
        </w:rPr>
        <w:t>The idea that U.S. presence</w:t>
      </w:r>
      <w:r w:rsidRPr="00810432">
        <w:rPr>
          <w:sz w:val="16"/>
        </w:rPr>
        <w:t xml:space="preserve"> and assertiveness actually </w:t>
      </w:r>
      <w:r w:rsidRPr="00810432">
        <w:rPr>
          <w:rStyle w:val="StyleUnderline"/>
        </w:rPr>
        <w:t xml:space="preserve">motivate </w:t>
      </w:r>
      <w:r w:rsidRPr="00810432">
        <w:rPr>
          <w:sz w:val="16"/>
        </w:rPr>
        <w:t>nuclear p</w:t>
      </w:r>
      <w:r w:rsidRPr="00810432">
        <w:rPr>
          <w:rStyle w:val="StyleUnderline"/>
        </w:rPr>
        <w:t>roliferation is a consensus view among offshore balancers</w:t>
      </w:r>
      <w:r w:rsidRPr="00810432">
        <w:rPr>
          <w:sz w:val="16"/>
        </w:rPr>
        <w:t xml:space="preserve">, and as with the origins of terrorism, there is a certain ring of truth to the argument. As political scientists like Kenneth Waltz and Nuno Monteiro have long understood, the very fact of American military dominance creates incentives for weaker rivals to seek nuclear weapons as a means of ensuring their own security. “There is only one way that a country can reliably deter a dominant power,” Waltz once noted, “and that is by developing its own nuclear force.”72 </w:t>
      </w:r>
      <w:r w:rsidRPr="00810432">
        <w:rPr>
          <w:rStyle w:val="StyleUnderline"/>
        </w:rPr>
        <w:t>This assertion is borne out by historical evidence</w:t>
      </w:r>
      <w:r w:rsidRPr="00810432">
        <w:rPr>
          <w:sz w:val="16"/>
        </w:rPr>
        <w:t xml:space="preserve">, as is the idea that the way that the United States uses its power has sometimes added to proliferation incentives. During the 1950s, China began its pursuit of the bomb largely in order to address the security threat posed by U.S. presence in East Asia and to resist coercion over Taiwan and other matters. “In today’s world, if we don’t want to be bullied, then we cannot do without this thing,” Mao Zedong declared amid repeated confrontations with Washington.73 More recently, and as the National Intelligence Council correctly predicted beforehand, the U.S. decision to invade Iraq in 2003 seems to have had the adverse results with respect to proliferation—in particular, by driving the North Korean and Iranian governments to intensify their own nuclear efforts so as to afford themselves some protection against suffering Saddam Hussein’s fate.74 </w:t>
      </w:r>
      <w:r w:rsidRPr="00810432">
        <w:rPr>
          <w:rStyle w:val="Emphasis"/>
        </w:rPr>
        <w:t xml:space="preserve">Yet </w:t>
      </w:r>
      <w:r w:rsidRPr="00810432">
        <w:rPr>
          <w:rStyle w:val="Emphasis"/>
          <w:highlight w:val="cyan"/>
        </w:rPr>
        <w:t>if U.S. strategy</w:t>
      </w:r>
      <w:r w:rsidRPr="00810432">
        <w:rPr>
          <w:rStyle w:val="Emphasis"/>
        </w:rPr>
        <w:t xml:space="preserve"> has periodically </w:t>
      </w:r>
      <w:r w:rsidRPr="00810432">
        <w:rPr>
          <w:rStyle w:val="Emphasis"/>
          <w:highlight w:val="cyan"/>
        </w:rPr>
        <w:t>pushed</w:t>
      </w:r>
      <w:r w:rsidRPr="00810432">
        <w:rPr>
          <w:rStyle w:val="Emphasis"/>
        </w:rPr>
        <w:t xml:space="preserve"> its </w:t>
      </w:r>
      <w:r w:rsidRPr="00810432">
        <w:rPr>
          <w:rStyle w:val="Emphasis"/>
          <w:highlight w:val="cyan"/>
        </w:rPr>
        <w:t>rivals toward the bomb, there is</w:t>
      </w:r>
      <w:r w:rsidRPr="00810432">
        <w:rPr>
          <w:rStyle w:val="Emphasis"/>
        </w:rPr>
        <w:t xml:space="preserve"> again much reason to </w:t>
      </w:r>
      <w:r w:rsidRPr="00810432">
        <w:rPr>
          <w:rStyle w:val="Emphasis"/>
          <w:highlight w:val="cyan"/>
        </w:rPr>
        <w:t>doubt</w:t>
      </w:r>
      <w:r w:rsidRPr="00810432">
        <w:rPr>
          <w:rStyle w:val="Emphasis"/>
        </w:rPr>
        <w:t xml:space="preserve"> that adopting offshore </w:t>
      </w:r>
      <w:r w:rsidRPr="00810432">
        <w:rPr>
          <w:rStyle w:val="Emphasis"/>
          <w:highlight w:val="cyan"/>
        </w:rPr>
        <w:t>balancing would</w:t>
      </w:r>
      <w:r w:rsidRPr="00810432">
        <w:rPr>
          <w:rStyle w:val="Emphasis"/>
        </w:rPr>
        <w:t xml:space="preserve"> significantly </w:t>
      </w:r>
      <w:r w:rsidRPr="00810432">
        <w:rPr>
          <w:rStyle w:val="Emphasis"/>
          <w:highlight w:val="cyan"/>
        </w:rPr>
        <w:t>redress the</w:t>
      </w:r>
      <w:r w:rsidRPr="00810432">
        <w:rPr>
          <w:rStyle w:val="Emphasis"/>
        </w:rPr>
        <w:t xml:space="preserve"> proliferation </w:t>
      </w:r>
      <w:r w:rsidRPr="00810432">
        <w:rPr>
          <w:rStyle w:val="Emphasis"/>
          <w:highlight w:val="cyan"/>
        </w:rPr>
        <w:t>problem</w:t>
      </w:r>
      <w:r w:rsidRPr="00810432">
        <w:rPr>
          <w:sz w:val="16"/>
        </w:rPr>
        <w:t xml:space="preserve">. To begin with, </w:t>
      </w:r>
      <w:r w:rsidRPr="00810432">
        <w:rPr>
          <w:rStyle w:val="StyleUnderline"/>
        </w:rPr>
        <w:t>even though American policy may be one reason why “rogue states” pursue nuclear arsenals, there are many other reasons as well</w:t>
      </w:r>
      <w:r w:rsidRPr="00810432">
        <w:rPr>
          <w:sz w:val="16"/>
        </w:rPr>
        <w:t xml:space="preserve">. Academic scholarship demonstrates that there are numerous motives that influence nuclear proliferation, </w:t>
      </w:r>
      <w:r w:rsidRPr="00810432">
        <w:rPr>
          <w:rStyle w:val="StyleUnderline"/>
        </w:rPr>
        <w:t xml:space="preserve">ranging from </w:t>
      </w:r>
      <w:r w:rsidRPr="00810432">
        <w:rPr>
          <w:rStyle w:val="Emphasis"/>
        </w:rPr>
        <w:t>desires</w:t>
      </w:r>
      <w:r w:rsidRPr="00810432">
        <w:rPr>
          <w:rStyle w:val="StyleUnderline"/>
        </w:rPr>
        <w:t xml:space="preserve"> </w:t>
      </w:r>
      <w:r w:rsidRPr="00810432">
        <w:rPr>
          <w:rStyle w:val="Emphasis"/>
        </w:rPr>
        <w:t>for</w:t>
      </w:r>
      <w:r w:rsidRPr="00810432">
        <w:rPr>
          <w:rStyle w:val="StyleUnderline"/>
        </w:rPr>
        <w:t xml:space="preserve"> international or </w:t>
      </w:r>
      <w:r w:rsidRPr="00810432">
        <w:rPr>
          <w:rStyle w:val="Emphasis"/>
        </w:rPr>
        <w:t>domestic prestige</w:t>
      </w:r>
      <w:r w:rsidRPr="00810432">
        <w:rPr>
          <w:sz w:val="16"/>
        </w:rPr>
        <w:t xml:space="preserve">, to </w:t>
      </w:r>
      <w:r w:rsidRPr="00810432">
        <w:rPr>
          <w:rStyle w:val="Emphasis"/>
        </w:rPr>
        <w:t>bureaucratic pressures, to ambitions to wield nuclear weapons as tools of offensive or coercive leverage</w:t>
      </w:r>
      <w:r w:rsidRPr="00810432">
        <w:rPr>
          <w:sz w:val="16"/>
        </w:rPr>
        <w:t xml:space="preserve">.75 Saddam </w:t>
      </w:r>
      <w:r w:rsidRPr="00810432">
        <w:rPr>
          <w:rStyle w:val="StyleUnderline"/>
        </w:rPr>
        <w:t xml:space="preserve">Hussein’s quest for nuclear weapons </w:t>
      </w:r>
      <w:r w:rsidRPr="00810432">
        <w:rPr>
          <w:sz w:val="16"/>
        </w:rPr>
        <w:t xml:space="preserve">in the late-1970s and 1980s, for example, </w:t>
      </w:r>
      <w:r w:rsidRPr="00810432">
        <w:rPr>
          <w:rStyle w:val="StyleUnderline"/>
        </w:rPr>
        <w:t>was</w:t>
      </w:r>
      <w:r w:rsidRPr="00810432">
        <w:rPr>
          <w:sz w:val="16"/>
        </w:rPr>
        <w:t xml:space="preserve"> envisioned not just as an effort to achieve defensive deterrence against rivals like Israel, but also </w:t>
      </w:r>
      <w:r w:rsidRPr="00810432">
        <w:rPr>
          <w:rStyle w:val="StyleUnderline"/>
        </w:rPr>
        <w:t>as a means of underwriting</w:t>
      </w:r>
      <w:r w:rsidRPr="00810432">
        <w:rPr>
          <w:sz w:val="16"/>
        </w:rPr>
        <w:t xml:space="preserve"> aggressive, </w:t>
      </w:r>
      <w:r w:rsidRPr="00810432">
        <w:rPr>
          <w:rStyle w:val="StyleUnderline"/>
        </w:rPr>
        <w:t xml:space="preserve">revisionist initiatives </w:t>
      </w:r>
      <w:r w:rsidRPr="00810432">
        <w:rPr>
          <w:sz w:val="16"/>
        </w:rPr>
        <w:t xml:space="preserve">vis-à-vis that country. Nuclear weapons, Saddam once commented, would allow Iraq to “guarantee the long war that is destructive to our enemy, and take at our leisure each meter of land and drown the enemy with rivers of blood.”76 Similarly complex motives have figured in other cases of nuclear proliferation. The drivers of that phenomenon, like the drivers of terrorism, are more multi-faceted than offshore balancers believe, and so altering American strategy would address but one aspect of the challenge. More likely, </w:t>
      </w:r>
      <w:r w:rsidRPr="00810432">
        <w:rPr>
          <w:rStyle w:val="Emphasis"/>
        </w:rPr>
        <w:t xml:space="preserve">offshore </w:t>
      </w:r>
      <w:r w:rsidRPr="00810432">
        <w:rPr>
          <w:rStyle w:val="Emphasis"/>
          <w:highlight w:val="cyan"/>
        </w:rPr>
        <w:t>balancing would</w:t>
      </w:r>
      <w:r w:rsidRPr="00810432">
        <w:rPr>
          <w:rStyle w:val="Emphasis"/>
        </w:rPr>
        <w:t xml:space="preserve"> make matters worse</w:t>
      </w:r>
      <w:r w:rsidRPr="00810432">
        <w:rPr>
          <w:sz w:val="16"/>
        </w:rPr>
        <w:t xml:space="preserve">, because </w:t>
      </w:r>
      <w:r w:rsidRPr="00810432">
        <w:rPr>
          <w:rStyle w:val="Emphasis"/>
        </w:rPr>
        <w:t xml:space="preserve">it would </w:t>
      </w:r>
      <w:r w:rsidRPr="00810432">
        <w:rPr>
          <w:rStyle w:val="Emphasis"/>
          <w:highlight w:val="cyan"/>
        </w:rPr>
        <w:t>forfeit the</w:t>
      </w:r>
      <w:r w:rsidRPr="00810432">
        <w:rPr>
          <w:rStyle w:val="Emphasis"/>
        </w:rPr>
        <w:t xml:space="preserve"> leverage and </w:t>
      </w:r>
      <w:r w:rsidRPr="00810432">
        <w:rPr>
          <w:rStyle w:val="Emphasis"/>
          <w:highlight w:val="cyan"/>
        </w:rPr>
        <w:t>influence that</w:t>
      </w:r>
      <w:r w:rsidRPr="00810432">
        <w:rPr>
          <w:rStyle w:val="Emphasis"/>
        </w:rPr>
        <w:t xml:space="preserve"> Washington traditionally has employed to </w:t>
      </w:r>
      <w:r w:rsidRPr="00810432">
        <w:rPr>
          <w:rStyle w:val="Emphasis"/>
          <w:highlight w:val="cyan"/>
        </w:rPr>
        <w:t>restrain</w:t>
      </w:r>
      <w:r w:rsidRPr="00810432">
        <w:rPr>
          <w:rStyle w:val="Emphasis"/>
        </w:rPr>
        <w:t xml:space="preserve"> widespread </w:t>
      </w:r>
      <w:r w:rsidRPr="00810432">
        <w:rPr>
          <w:rStyle w:val="Emphasis"/>
          <w:highlight w:val="cyan"/>
        </w:rPr>
        <w:t>prolif</w:t>
      </w:r>
      <w:r w:rsidRPr="00810432">
        <w:rPr>
          <w:rStyle w:val="Emphasis"/>
        </w:rPr>
        <w:t xml:space="preserve">eration. </w:t>
      </w:r>
      <w:r w:rsidRPr="00810432">
        <w:rPr>
          <w:sz w:val="16"/>
        </w:rPr>
        <w:t xml:space="preserve">Whatever their pitfalls, U.S. forward presence and security commitments have, on the whole, exerted a powerful restraining effect on the spread of nuclear weapons. As both academics and government officials have recognized, </w:t>
      </w:r>
      <w:r w:rsidRPr="00810432">
        <w:rPr>
          <w:rStyle w:val="Emphasis"/>
        </w:rPr>
        <w:t xml:space="preserve">U.S. </w:t>
      </w:r>
      <w:r w:rsidRPr="00810432">
        <w:rPr>
          <w:rStyle w:val="Emphasis"/>
          <w:highlight w:val="cyan"/>
        </w:rPr>
        <w:t>security</w:t>
      </w:r>
      <w:r w:rsidRPr="00810432">
        <w:rPr>
          <w:rStyle w:val="Emphasis"/>
        </w:rPr>
        <w:t xml:space="preserve"> guarantees</w:t>
      </w:r>
      <w:r w:rsidRPr="00810432">
        <w:rPr>
          <w:sz w:val="16"/>
        </w:rPr>
        <w:t xml:space="preserve"> </w:t>
      </w:r>
      <w:r w:rsidRPr="00810432">
        <w:rPr>
          <w:sz w:val="16"/>
        </w:rPr>
        <w:lastRenderedPageBreak/>
        <w:t xml:space="preserve">and troop deployments provide reassurance that drastically </w:t>
      </w:r>
      <w:r w:rsidRPr="00810432">
        <w:rPr>
          <w:rStyle w:val="Emphasis"/>
          <w:highlight w:val="cyan"/>
        </w:rPr>
        <w:t>reduces the need for</w:t>
      </w:r>
      <w:r w:rsidRPr="00810432">
        <w:rPr>
          <w:rStyle w:val="Emphasis"/>
        </w:rPr>
        <w:t xml:space="preserve"> American allies to seek safety in </w:t>
      </w:r>
      <w:r w:rsidRPr="00810432">
        <w:rPr>
          <w:rStyle w:val="Emphasis"/>
          <w:highlight w:val="cyan"/>
        </w:rPr>
        <w:t>independent nuclear arsenals</w:t>
      </w:r>
      <w:r w:rsidRPr="00810432">
        <w:rPr>
          <w:rStyle w:val="Emphasis"/>
        </w:rPr>
        <w:t>.</w:t>
      </w:r>
      <w:r w:rsidRPr="00810432">
        <w:rPr>
          <w:sz w:val="16"/>
        </w:rPr>
        <w:t xml:space="preserve"> Those arrangements, the Obama administration’s 2010 Nuclear Posture Review noted, limit proliferation “by reassuring non-nuclear U.S. allies and partners that their security interests can be protected without their own nuclear deterrent capabilities.”77 Conversely,</w:t>
      </w:r>
      <w:r w:rsidRPr="00810432">
        <w:rPr>
          <w:rStyle w:val="StyleUnderline"/>
        </w:rPr>
        <w:t xml:space="preserve"> the implicit</w:t>
      </w:r>
      <w:r w:rsidRPr="00810432">
        <w:rPr>
          <w:sz w:val="16"/>
        </w:rPr>
        <w:t>—and sometimes explicit—</w:t>
      </w:r>
      <w:r w:rsidRPr="00810432">
        <w:rPr>
          <w:rStyle w:val="StyleUnderline"/>
        </w:rPr>
        <w:t>threat that U.S. guarantees</w:t>
      </w:r>
      <w:r w:rsidRPr="00810432">
        <w:rPr>
          <w:sz w:val="16"/>
        </w:rPr>
        <w:t xml:space="preserve"> </w:t>
      </w:r>
      <w:r w:rsidRPr="00810432">
        <w:rPr>
          <w:sz w:val="16"/>
          <w:highlight w:val="cyan"/>
        </w:rPr>
        <w:t>and</w:t>
      </w:r>
      <w:r w:rsidRPr="00810432">
        <w:rPr>
          <w:sz w:val="16"/>
        </w:rPr>
        <w:t xml:space="preserve"> presence </w:t>
      </w:r>
      <w:r w:rsidRPr="00810432">
        <w:rPr>
          <w:rStyle w:val="StyleUnderline"/>
        </w:rPr>
        <w:t>might be rescinded if an ally chooses to go nuclear offers a “stick” that can be</w:t>
      </w:r>
      <w:r w:rsidRPr="00810432">
        <w:rPr>
          <w:sz w:val="16"/>
        </w:rPr>
        <w:t xml:space="preserve">, and has been, </w:t>
      </w:r>
      <w:r w:rsidRPr="00810432">
        <w:rPr>
          <w:rStyle w:val="StyleUnderline"/>
        </w:rPr>
        <w:t>used to dissuade aspiring proliferators.</w:t>
      </w:r>
      <w:r w:rsidRPr="00810432">
        <w:rPr>
          <w:sz w:val="16"/>
        </w:rPr>
        <w:t xml:space="preserve">78 Finally, and no less important, </w:t>
      </w:r>
      <w:r w:rsidRPr="00810432">
        <w:rPr>
          <w:rStyle w:val="Emphasis"/>
        </w:rPr>
        <w:t>the United States can use its position</w:t>
      </w:r>
      <w:r w:rsidRPr="00810432">
        <w:rPr>
          <w:sz w:val="16"/>
        </w:rPr>
        <w:t xml:space="preserve"> of centrality in the international system—a position that rests largely on its role as provider of security in key regions—</w:t>
      </w:r>
      <w:r w:rsidRPr="00810432">
        <w:rPr>
          <w:rStyle w:val="Emphasis"/>
        </w:rPr>
        <w:t xml:space="preserve">to </w:t>
      </w:r>
      <w:r w:rsidRPr="00810432">
        <w:rPr>
          <w:rStyle w:val="Emphasis"/>
          <w:highlight w:val="cyan"/>
        </w:rPr>
        <w:t>spearhead</w:t>
      </w:r>
      <w:r w:rsidRPr="00810432">
        <w:rPr>
          <w:rStyle w:val="Emphasis"/>
        </w:rPr>
        <w:t xml:space="preserve"> </w:t>
      </w:r>
      <w:r w:rsidRPr="00810432">
        <w:rPr>
          <w:sz w:val="16"/>
        </w:rPr>
        <w:t xml:space="preserve">other </w:t>
      </w:r>
      <w:r w:rsidRPr="00810432">
        <w:rPr>
          <w:rStyle w:val="Emphasis"/>
          <w:highlight w:val="cyan"/>
        </w:rPr>
        <w:t>nonproliferation initiatives</w:t>
      </w:r>
      <w:r w:rsidRPr="00810432">
        <w:rPr>
          <w:sz w:val="16"/>
        </w:rPr>
        <w:t>,</w:t>
      </w:r>
      <w:r w:rsidRPr="00810432">
        <w:rPr>
          <w:rStyle w:val="StyleUnderline"/>
        </w:rPr>
        <w:t xml:space="preserve"> such as efforts to constrict the supply of</w:t>
      </w:r>
      <w:r w:rsidRPr="00810432">
        <w:rPr>
          <w:sz w:val="16"/>
        </w:rPr>
        <w:t xml:space="preserve"> critical </w:t>
      </w:r>
      <w:r w:rsidRPr="00810432">
        <w:rPr>
          <w:rStyle w:val="StyleUnderline"/>
        </w:rPr>
        <w:t>nuclear components and materials, and</w:t>
      </w:r>
      <w:r w:rsidRPr="00810432">
        <w:rPr>
          <w:sz w:val="16"/>
        </w:rPr>
        <w:t xml:space="preserve"> to </w:t>
      </w:r>
      <w:r w:rsidRPr="00810432">
        <w:rPr>
          <w:rStyle w:val="StyleUnderline"/>
        </w:rPr>
        <w:t>sanction aspiring proliferators.</w:t>
      </w:r>
      <w:r w:rsidRPr="00810432">
        <w:rPr>
          <w:sz w:val="16"/>
        </w:rPr>
        <w:t xml:space="preserve">79 To be clear, these are not merely abstract or theoretical advantages of America’s long-standing approach to grand strategy. Rather, a host of academic research demonstrates that in case after case during the postwar decades, this combination of elements has been vital to keeping proliferation as relatively limited as it has been. </w:t>
      </w:r>
      <w:r w:rsidRPr="00810432">
        <w:rPr>
          <w:rStyle w:val="StyleUnderline"/>
        </w:rPr>
        <w:t>During the Cold War, this mixture of carrots and sticks played a vital role in preventing countries from West Germany and Sweden, to Australia, South Korea, Taiwan, and Japan, from</w:t>
      </w:r>
      <w:r w:rsidRPr="00810432">
        <w:rPr>
          <w:sz w:val="16"/>
        </w:rPr>
        <w:t xml:space="preserve"> </w:t>
      </w:r>
      <w:r w:rsidRPr="00810432">
        <w:rPr>
          <w:rStyle w:val="StyleUnderline"/>
        </w:rPr>
        <w:t>taking</w:t>
      </w:r>
      <w:r w:rsidRPr="00810432">
        <w:rPr>
          <w:sz w:val="16"/>
        </w:rPr>
        <w:t xml:space="preserve"> the decisive </w:t>
      </w:r>
      <w:r w:rsidRPr="00810432">
        <w:rPr>
          <w:rStyle w:val="StyleUnderline"/>
        </w:rPr>
        <w:t xml:space="preserve">steps </w:t>
      </w:r>
      <w:r w:rsidRPr="00810432">
        <w:rPr>
          <w:sz w:val="16"/>
        </w:rPr>
        <w:t xml:space="preserve">needed </w:t>
      </w:r>
      <w:r w:rsidRPr="00810432">
        <w:rPr>
          <w:rStyle w:val="StyleUnderline"/>
        </w:rPr>
        <w:t>to obtain nuclear weapons.</w:t>
      </w:r>
      <w:r w:rsidRPr="00810432">
        <w:rPr>
          <w:sz w:val="16"/>
        </w:rPr>
        <w:t xml:space="preserve">80 After the Cold War, realist scholars like John Mearsheimer predicted that the collapse of bipolarity would lead to widespread proliferation in key regions like Europe.81 The continued provision of reassurance by the United States helped contain this threat, however, and as Mark Kramer has written, the promise of robust security guarantees from NATO helped dampen the proliferation pressures that might otherwise have arisen in Poland and other former Warsaw Pact states.82 American security commitments and alliances, one recent survey aptly concludes, “have been arguably the most important and consequential of the strategies of [nonproliferation].”83 What effect would a shift to offshore balancing have on proliferation dynamics? As offshore balancers argue, </w:t>
      </w:r>
      <w:r w:rsidRPr="00810432">
        <w:rPr>
          <w:rStyle w:val="StyleUnderline"/>
        </w:rPr>
        <w:t>retracting U.S. presence and posture might ease some pressures for nuclear proliferation among American rivals.</w:t>
      </w:r>
      <w:r w:rsidRPr="00810432">
        <w:rPr>
          <w:rStyle w:val="Emphasis"/>
        </w:rPr>
        <w:t xml:space="preserve"> </w:t>
      </w:r>
      <w:r w:rsidRPr="00810432">
        <w:rPr>
          <w:rStyle w:val="StyleUnderline"/>
        </w:rPr>
        <w:t>The number of those countries is quite small</w:t>
      </w:r>
      <w:r w:rsidRPr="00810432">
        <w:rPr>
          <w:sz w:val="16"/>
        </w:rPr>
        <w:t xml:space="preserve">, however, and it is hard to see how, in practice, retrenchment would reverse the well-advanced nuclear programs of countries like North Korea. What significant </w:t>
      </w:r>
      <w:r w:rsidRPr="00810432">
        <w:rPr>
          <w:rStyle w:val="Emphasis"/>
        </w:rPr>
        <w:t>U.S. retrenchment could</w:t>
      </w:r>
      <w:r w:rsidRPr="00810432">
        <w:rPr>
          <w:sz w:val="16"/>
        </w:rPr>
        <w:t xml:space="preserve"> quite plausibly do is to dramatically </w:t>
      </w:r>
      <w:r w:rsidRPr="00810432">
        <w:rPr>
          <w:rStyle w:val="Emphasis"/>
        </w:rPr>
        <w:t>exacerbate the pressures for proliferation</w:t>
      </w:r>
      <w:r w:rsidRPr="00810432">
        <w:rPr>
          <w:sz w:val="16"/>
        </w:rPr>
        <w:t xml:space="preserve"> in a broader and more meaningful sense. In East Asia, a </w:t>
      </w:r>
      <w:r w:rsidRPr="00810432">
        <w:rPr>
          <w:rStyle w:val="StyleUnderline"/>
        </w:rPr>
        <w:t xml:space="preserve">U.S. </w:t>
      </w:r>
      <w:r w:rsidRPr="00810432">
        <w:rPr>
          <w:rStyle w:val="StyleUnderline"/>
          <w:highlight w:val="cyan"/>
        </w:rPr>
        <w:t>pullback would accentuate insecurity</w:t>
      </w:r>
      <w:r w:rsidRPr="00810432">
        <w:rPr>
          <w:sz w:val="16"/>
        </w:rPr>
        <w:t xml:space="preserve"> </w:t>
      </w:r>
      <w:r w:rsidRPr="00810432">
        <w:rPr>
          <w:rStyle w:val="StyleUnderline"/>
        </w:rPr>
        <w:t>on</w:t>
      </w:r>
      <w:r w:rsidRPr="00810432">
        <w:rPr>
          <w:sz w:val="16"/>
        </w:rPr>
        <w:t xml:space="preserve"> the part of </w:t>
      </w:r>
      <w:r w:rsidRPr="00810432">
        <w:rPr>
          <w:rStyle w:val="StyleUnderline"/>
        </w:rPr>
        <w:t xml:space="preserve">countries </w:t>
      </w:r>
      <w:r w:rsidRPr="00810432">
        <w:rPr>
          <w:sz w:val="16"/>
        </w:rPr>
        <w:t xml:space="preserve">that are </w:t>
      </w:r>
      <w:r w:rsidRPr="00810432">
        <w:rPr>
          <w:rStyle w:val="StyleUnderline"/>
        </w:rPr>
        <w:t>contending with a</w:t>
      </w:r>
      <w:r w:rsidRPr="00810432">
        <w:rPr>
          <w:sz w:val="16"/>
        </w:rPr>
        <w:t xml:space="preserve"> more </w:t>
      </w:r>
      <w:r w:rsidRPr="00810432">
        <w:rPr>
          <w:rStyle w:val="StyleUnderline"/>
        </w:rPr>
        <w:t>assertive China</w:t>
      </w:r>
      <w:r w:rsidRPr="00810432">
        <w:rPr>
          <w:sz w:val="16"/>
        </w:rPr>
        <w:t xml:space="preserve">, and whose nuclear forbearance has long been inextricably linked to the American presence.84 In the Middle East, Iran’s nuclear progress has already stirred proliferation impulses in countries like Saudi Arabia and the United Arab Emirates; those impulses would likely become far more difficult to repress were U.S. reassurance weakened.85 Even in a region like Eastern Europe, one can easily imagine how the destabilizing mix of </w:t>
      </w:r>
      <w:r w:rsidRPr="00810432">
        <w:rPr>
          <w:rStyle w:val="StyleUnderline"/>
        </w:rPr>
        <w:t xml:space="preserve">U.S. retrenchment </w:t>
      </w:r>
      <w:r w:rsidRPr="00810432">
        <w:rPr>
          <w:rStyle w:val="StyleUnderline"/>
          <w:highlight w:val="cyan"/>
        </w:rPr>
        <w:t>and</w:t>
      </w:r>
      <w:r w:rsidRPr="00810432">
        <w:rPr>
          <w:rStyle w:val="StyleUnderline"/>
        </w:rPr>
        <w:t xml:space="preserve"> Russian aggressiveness could lead a tech</w:t>
      </w:r>
      <w:r w:rsidRPr="00810432">
        <w:rPr>
          <w:sz w:val="16"/>
        </w:rPr>
        <w:t xml:space="preserve">nologically </w:t>
      </w:r>
      <w:r w:rsidRPr="00810432">
        <w:rPr>
          <w:rStyle w:val="StyleUnderline"/>
        </w:rPr>
        <w:t>adept</w:t>
      </w:r>
      <w:r w:rsidRPr="00810432">
        <w:rPr>
          <w:sz w:val="16"/>
        </w:rPr>
        <w:t xml:space="preserve">, and deeply security-conscious, </w:t>
      </w:r>
      <w:r w:rsidRPr="00810432">
        <w:rPr>
          <w:rStyle w:val="StyleUnderline"/>
        </w:rPr>
        <w:t xml:space="preserve">country like Poland to </w:t>
      </w:r>
      <w:r w:rsidRPr="00810432">
        <w:rPr>
          <w:rStyle w:val="StyleUnderline"/>
          <w:highlight w:val="cyan"/>
        </w:rPr>
        <w:t>consider pursuing its own nuclear option</w:t>
      </w:r>
      <w:r w:rsidRPr="00810432">
        <w:rPr>
          <w:sz w:val="16"/>
        </w:rPr>
        <w:t xml:space="preserve">. Throughout the key geopolitical regions, offshore balancing would run considerable risk of heightening proliferation incentives and encouraging a more nuclearized world.86 </w:t>
      </w:r>
      <w:r w:rsidRPr="00810432">
        <w:rPr>
          <w:rStyle w:val="Emphasis"/>
        </w:rPr>
        <w:t>That world</w:t>
      </w:r>
      <w:r w:rsidRPr="00810432">
        <w:rPr>
          <w:sz w:val="16"/>
        </w:rPr>
        <w:t xml:space="preserve">, in turn, </w:t>
      </w:r>
      <w:r w:rsidRPr="00810432">
        <w:rPr>
          <w:rStyle w:val="Emphasis"/>
        </w:rPr>
        <w:t xml:space="preserve">would probably be more dangerous and unstable than the one we currently inhabit. </w:t>
      </w:r>
      <w:r w:rsidRPr="00810432">
        <w:rPr>
          <w:sz w:val="16"/>
        </w:rPr>
        <w:t xml:space="preserve">Some </w:t>
      </w:r>
      <w:r w:rsidRPr="00810432">
        <w:rPr>
          <w:rStyle w:val="StyleUnderline"/>
        </w:rPr>
        <w:t>offshore balancers</w:t>
      </w:r>
      <w:r w:rsidRPr="00810432">
        <w:rPr>
          <w:sz w:val="16"/>
        </w:rPr>
        <w:t xml:space="preserve">, hailing from the tradition of defensive realism, </w:t>
      </w:r>
      <w:r w:rsidRPr="00810432">
        <w:rPr>
          <w:rStyle w:val="StyleUnderline"/>
        </w:rPr>
        <w:t xml:space="preserve">argue that the emergence of more nuclear-armed states will lead to the establishment of effective deterrence </w:t>
      </w:r>
      <w:r w:rsidRPr="00810432">
        <w:rPr>
          <w:sz w:val="16"/>
        </w:rPr>
        <w:t xml:space="preserve">between adversaries and result in greater geopolitical stability.87 Yet </w:t>
      </w:r>
      <w:r w:rsidRPr="00810432">
        <w:rPr>
          <w:rStyle w:val="StyleUnderline"/>
        </w:rPr>
        <w:t>a growing body of academic research</w:t>
      </w:r>
      <w:r w:rsidRPr="00810432">
        <w:rPr>
          <w:sz w:val="16"/>
        </w:rPr>
        <w:t xml:space="preserve">, </w:t>
      </w:r>
      <w:r w:rsidRPr="00810432">
        <w:rPr>
          <w:rStyle w:val="StyleUnderline"/>
        </w:rPr>
        <w:t>as well as basic common sense, cast doubt on this sanguine outlook</w:t>
      </w:r>
      <w:r w:rsidRPr="00810432">
        <w:rPr>
          <w:rStyle w:val="Emphasis"/>
        </w:rPr>
        <w:t xml:space="preserve">. More nuclear </w:t>
      </w:r>
      <w:r w:rsidRPr="00810432">
        <w:rPr>
          <w:rStyle w:val="Emphasis"/>
          <w:highlight w:val="cyan"/>
        </w:rPr>
        <w:t>capabilities</w:t>
      </w:r>
      <w:r w:rsidRPr="00810432">
        <w:rPr>
          <w:rStyle w:val="Emphasis"/>
        </w:rPr>
        <w:t xml:space="preserve"> might </w:t>
      </w:r>
      <w:r w:rsidRPr="00810432">
        <w:rPr>
          <w:rStyle w:val="Emphasis"/>
          <w:highlight w:val="cyan"/>
        </w:rPr>
        <w:t>mean more chances for nuclear terrorism or</w:t>
      </w:r>
      <w:r w:rsidRPr="00810432">
        <w:rPr>
          <w:rStyle w:val="Emphasis"/>
        </w:rPr>
        <w:t xml:space="preserve"> nuclear </w:t>
      </w:r>
      <w:r w:rsidRPr="00810432">
        <w:rPr>
          <w:rStyle w:val="Emphasis"/>
          <w:highlight w:val="cyan"/>
        </w:rPr>
        <w:t>accidents</w:t>
      </w:r>
      <w:r w:rsidRPr="00810432">
        <w:rPr>
          <w:rStyle w:val="Emphasis"/>
        </w:rPr>
        <w:t>.</w:t>
      </w:r>
      <w:r w:rsidRPr="00810432">
        <w:rPr>
          <w:sz w:val="16"/>
        </w:rPr>
        <w:t>88</w:t>
      </w:r>
      <w:r w:rsidRPr="00810432">
        <w:rPr>
          <w:rStyle w:val="StyleUnderline"/>
        </w:rPr>
        <w:t xml:space="preserve"> Proliferating states might not develop the secure second-strike and command-and control capabilities</w:t>
      </w:r>
      <w:r w:rsidRPr="00810432">
        <w:rPr>
          <w:sz w:val="16"/>
        </w:rPr>
        <w:t xml:space="preserve"> that are </w:t>
      </w:r>
      <w:r w:rsidRPr="00810432">
        <w:rPr>
          <w:rStyle w:val="StyleUnderline"/>
        </w:rPr>
        <w:t xml:space="preserve">essential to decreasing </w:t>
      </w:r>
      <w:r w:rsidRPr="00810432">
        <w:rPr>
          <w:sz w:val="16"/>
        </w:rPr>
        <w:t>first-strike incentives and ensuring stable deterrence.89 Recent scholarly work also suggests that proliferation can increase the propensity for conflict</w:t>
      </w:r>
      <w:r w:rsidRPr="00810432">
        <w:rPr>
          <w:rStyle w:val="StyleUnderline"/>
        </w:rPr>
        <w:t xml:space="preserve"> </w:t>
      </w:r>
      <w:r w:rsidRPr="00810432">
        <w:rPr>
          <w:sz w:val="16"/>
        </w:rPr>
        <w:t xml:space="preserve">in affected regions, and that it causes the rulers of proliferating states to behave more aggressively in the period following acquisition of nuclear weapons.90 </w:t>
      </w:r>
      <w:r w:rsidRPr="00810432">
        <w:rPr>
          <w:rStyle w:val="StyleUnderline"/>
        </w:rPr>
        <w:t xml:space="preserve">Especially if a U.S. withdrawal leads to intensified security competitions </w:t>
      </w:r>
      <w:r w:rsidRPr="00810432">
        <w:rPr>
          <w:sz w:val="16"/>
        </w:rPr>
        <w:t>in key regions—and as discussed later, there is good reason to think that it might—the</w:t>
      </w:r>
      <w:r w:rsidRPr="00810432">
        <w:rPr>
          <w:rStyle w:val="StyleUnderline"/>
        </w:rPr>
        <w:t xml:space="preserve"> results could be perilous </w:t>
      </w:r>
      <w:r w:rsidRPr="00810432">
        <w:rPr>
          <w:sz w:val="16"/>
        </w:rPr>
        <w:t>indeed. In sum, when offshore balancing is subjected to greater scrutiny, it no longer looks like such a bargain where proliferation is concerned. For rather than alleviating a major challenge to U.S. interests and international stability, it might very well increase that challenge instead.</w:t>
      </w:r>
    </w:p>
    <w:p w14:paraId="2CDF286F" w14:textId="77777777" w:rsidR="00D91451" w:rsidRPr="00810432" w:rsidRDefault="00D91451" w:rsidP="00D91451">
      <w:pPr>
        <w:rPr>
          <w:sz w:val="16"/>
          <w:u w:val="single"/>
        </w:rPr>
      </w:pPr>
    </w:p>
    <w:p w14:paraId="60F30371" w14:textId="77777777" w:rsidR="00D91451" w:rsidRPr="00810432" w:rsidRDefault="00D91451" w:rsidP="00D91451">
      <w:pPr>
        <w:pStyle w:val="Heading4"/>
        <w:rPr>
          <w:rFonts w:cs="Times New Roman"/>
        </w:rPr>
      </w:pPr>
      <w:r w:rsidRPr="00810432">
        <w:rPr>
          <w:rFonts w:cstheme="majorHAnsi"/>
        </w:rPr>
        <w:lastRenderedPageBreak/>
        <w:t>Status denial args are wrong</w:t>
      </w:r>
      <w:r w:rsidRPr="00810432">
        <w:rPr>
          <w:rFonts w:cs="Times New Roman"/>
        </w:rPr>
        <w:t xml:space="preserve"> </w:t>
      </w:r>
    </w:p>
    <w:p w14:paraId="65D7F16C" w14:textId="77777777" w:rsidR="00D91451" w:rsidRPr="00810432" w:rsidRDefault="00D91451" w:rsidP="00D91451">
      <w:r w:rsidRPr="00810432">
        <w:rPr>
          <w:rStyle w:val="Style13ptBold"/>
        </w:rPr>
        <w:t>Kirchik 14</w:t>
      </w:r>
      <w:r w:rsidRPr="00810432">
        <w:t xml:space="preserve"> – Fellow at Foreign Policy Initiative (James, “NATO Expansion Didn’t Set Off the Ukraine Crisis” Foreign Policy, </w:t>
      </w:r>
      <w:hyperlink r:id="rId25" w:history="1">
        <w:r w:rsidRPr="00810432">
          <w:rPr>
            <w:rStyle w:val="Hyperlink"/>
          </w:rPr>
          <w:t>http://www.foreignpolicy.com/articles/2014/04/08/nato_expansion_didnt_set_off_the_ukrainian_crisis</w:t>
        </w:r>
      </w:hyperlink>
      <w:r w:rsidRPr="00810432">
        <w:t>)</w:t>
      </w:r>
    </w:p>
    <w:p w14:paraId="2855A13D" w14:textId="77777777" w:rsidR="00D91451" w:rsidRPr="00810432" w:rsidRDefault="00D91451" w:rsidP="00D91451">
      <w:pPr>
        <w:rPr>
          <w:sz w:val="12"/>
        </w:rPr>
      </w:pPr>
      <w:r w:rsidRPr="00810432">
        <w:rPr>
          <w:sz w:val="12"/>
        </w:rPr>
        <w:t xml:space="preserve">NATO </w:t>
      </w:r>
      <w:r w:rsidRPr="00810432">
        <w:rPr>
          <w:rStyle w:val="Emphasis"/>
          <w:highlight w:val="cyan"/>
        </w:rPr>
        <w:t>Expansion Didn't Set Off the Ukrainian Crisis</w:t>
      </w:r>
      <w:r w:rsidRPr="00810432">
        <w:rPr>
          <w:rStyle w:val="Emphasis"/>
        </w:rPr>
        <w:t xml:space="preserve"> </w:t>
      </w:r>
      <w:r w:rsidRPr="00810432">
        <w:rPr>
          <w:rStyle w:val="StyleUnderline"/>
          <w:highlight w:val="cyan"/>
        </w:rPr>
        <w:t>Russia hasn't been "encircled</w:t>
      </w:r>
      <w:r w:rsidRPr="00810432">
        <w:rPr>
          <w:rStyle w:val="StyleUnderline"/>
        </w:rPr>
        <w:t>" by the West</w:t>
      </w:r>
      <w:r w:rsidRPr="00810432">
        <w:rPr>
          <w:sz w:val="12"/>
        </w:rPr>
        <w:t xml:space="preserve"> -- Vladimir </w:t>
      </w:r>
      <w:r w:rsidRPr="00810432">
        <w:rPr>
          <w:rStyle w:val="StyleUnderline"/>
          <w:highlight w:val="cyan"/>
        </w:rPr>
        <w:t>Putin</w:t>
      </w:r>
      <w:r w:rsidRPr="00810432">
        <w:rPr>
          <w:rStyle w:val="StyleUnderline"/>
        </w:rPr>
        <w:t xml:space="preserve"> simply </w:t>
      </w:r>
      <w:r w:rsidRPr="00810432">
        <w:rPr>
          <w:rStyle w:val="StyleUnderline"/>
          <w:highlight w:val="cyan"/>
        </w:rPr>
        <w:t>wants to be able to invade</w:t>
      </w:r>
      <w:r w:rsidRPr="00810432">
        <w:rPr>
          <w:rStyle w:val="StyleUnderline"/>
        </w:rPr>
        <w:t xml:space="preserve"> his neighbors </w:t>
      </w:r>
      <w:r w:rsidRPr="00810432">
        <w:rPr>
          <w:rStyle w:val="StyleUnderline"/>
          <w:highlight w:val="cyan"/>
        </w:rPr>
        <w:t>at will</w:t>
      </w:r>
      <w:r w:rsidRPr="00810432">
        <w:rPr>
          <w:sz w:val="12"/>
        </w:rPr>
        <w:t xml:space="preserve">. </w:t>
      </w:r>
      <w:r w:rsidRPr="00810432">
        <w:rPr>
          <w:rStyle w:val="StyleUnderline"/>
        </w:rPr>
        <w:t>Russia's invasion and annexation of Crimea has produced a great deal of handwringing in the West, with much of the ire directed at NATO</w:t>
      </w:r>
      <w:r w:rsidRPr="00810432">
        <w:rPr>
          <w:sz w:val="12"/>
        </w:rPr>
        <w:t xml:space="preserve">. The North Atlantic Treaty Organization's slow, 15-year process of expansion into the former Warsaw Pact nations, critics allege, sparked a tragic, three-stage process: It humiliated Russia, led to the country's encirclement, and provoked its aggressive behavior toward neighbors. NATO, they say, is a relic of the Cold War, serving no purpose other than to antagonize America's potential partners in the Kremlin. </w:t>
      </w:r>
      <w:r w:rsidRPr="00810432">
        <w:rPr>
          <w:rStyle w:val="StyleUnderline"/>
        </w:rPr>
        <w:t>Blaming</w:t>
      </w:r>
      <w:r w:rsidRPr="00810432">
        <w:rPr>
          <w:sz w:val="12"/>
        </w:rPr>
        <w:t xml:space="preserve"> </w:t>
      </w:r>
      <w:r w:rsidRPr="00810432">
        <w:rPr>
          <w:rStyle w:val="StyleUnderline"/>
        </w:rPr>
        <w:t>NATO's</w:t>
      </w:r>
      <w:r w:rsidRPr="00810432">
        <w:rPr>
          <w:sz w:val="12"/>
        </w:rPr>
        <w:t xml:space="preserve"> </w:t>
      </w:r>
      <w:r w:rsidRPr="00810432">
        <w:rPr>
          <w:rStyle w:val="StyleUnderline"/>
        </w:rPr>
        <w:t>enlargement for Russian belligerence has been a feature of European security debates</w:t>
      </w:r>
      <w:r w:rsidRPr="00810432">
        <w:rPr>
          <w:sz w:val="12"/>
        </w:rPr>
        <w:t xml:space="preserve"> since the end of the Cold War, </w:t>
      </w:r>
      <w:r w:rsidRPr="00810432">
        <w:rPr>
          <w:rStyle w:val="StyleUnderline"/>
        </w:rPr>
        <w:t>and a reliable excuse for explaining away every disagreement between Moscow and the West</w:t>
      </w:r>
      <w:r w:rsidRPr="00810432">
        <w:rPr>
          <w:sz w:val="12"/>
        </w:rPr>
        <w:t xml:space="preserve">. "Wasn't consolidating a democratic Russia more important than bringing the Czech Navy into NATO?" New York Times columnist Tom Friedman scoffed after Russia invaded Georgia in 2008, in a column aptly entitled, "What did we expect?" Returning to this complaint after last month's invasion of Ukraine, Friedman declared that NATO expansion "remains one of the dumbest things we've ever done and, of course, laid the groundwork for Putin's rise." Fellow New York Times columnist Ross Douthat derided NATO expansion as a "neoconservative" project (pursued, oddly enough, by Bill Clinton) "to effectively encircle" Russia. And no less a figure than the late George F. Kennan concluded that "expanding NATO would be the most fateful error of American policy in the post cold-war era." </w:t>
      </w:r>
      <w:r w:rsidRPr="00810432">
        <w:rPr>
          <w:rStyle w:val="StyleUnderline"/>
        </w:rPr>
        <w:t xml:space="preserve">Tempting as it may be </w:t>
      </w:r>
      <w:r w:rsidRPr="00810432">
        <w:rPr>
          <w:sz w:val="12"/>
        </w:rPr>
        <w:t xml:space="preserve">to castigate NATO for the deterioration of relations with Russia, </w:t>
      </w:r>
      <w:r w:rsidRPr="00810432">
        <w:rPr>
          <w:rStyle w:val="Emphasis"/>
          <w:highlight w:val="cyan"/>
        </w:rPr>
        <w:t>nothing could be further from the truth</w:t>
      </w:r>
      <w:r w:rsidRPr="00810432">
        <w:rPr>
          <w:sz w:val="12"/>
        </w:rPr>
        <w:t xml:space="preserve">: </w:t>
      </w:r>
      <w:r w:rsidRPr="00810432">
        <w:rPr>
          <w:rStyle w:val="StyleUnderline"/>
        </w:rPr>
        <w:t>It</w:t>
      </w:r>
      <w:r w:rsidRPr="00810432">
        <w:rPr>
          <w:sz w:val="12"/>
        </w:rPr>
        <w:t xml:space="preserve"> was, and </w:t>
      </w:r>
      <w:r w:rsidRPr="00810432">
        <w:rPr>
          <w:rStyle w:val="StyleUnderline"/>
        </w:rPr>
        <w:t>remains, the Russian regime's ideology, rhetoric, and conduct that provided the impulse for NATO expansion, not the other way around.</w:t>
      </w:r>
      <w:r w:rsidRPr="00810432">
        <w:rPr>
          <w:sz w:val="12"/>
        </w:rPr>
        <w:t xml:space="preserve"> Far from representing a historic error, the </w:t>
      </w:r>
      <w:r w:rsidRPr="00810432">
        <w:rPr>
          <w:rStyle w:val="StyleUnderline"/>
        </w:rPr>
        <w:t>enlargement</w:t>
      </w:r>
      <w:r w:rsidRPr="00810432">
        <w:rPr>
          <w:sz w:val="12"/>
        </w:rPr>
        <w:t xml:space="preserve"> of NATO into Central and Eastern Europe </w:t>
      </w:r>
      <w:r w:rsidRPr="00810432">
        <w:rPr>
          <w:rStyle w:val="StyleUnderline"/>
        </w:rPr>
        <w:t>has been one of the few unmitigated success stories of American foreign policy, as it consolidated democracy and security on a continent once scarred by total war</w:t>
      </w:r>
      <w:r w:rsidRPr="00810432">
        <w:rPr>
          <w:sz w:val="12"/>
        </w:rPr>
        <w:t xml:space="preserve">. </w:t>
      </w:r>
      <w:r w:rsidRPr="00810432">
        <w:rPr>
          <w:rStyle w:val="StyleUnderline"/>
        </w:rPr>
        <w:t>Faulting NATO for Russia's bad behavior betrays a fundamental misunderstanding of post-Cold War European politics</w:t>
      </w:r>
      <w:r w:rsidRPr="00810432">
        <w:rPr>
          <w:sz w:val="12"/>
        </w:rPr>
        <w:t xml:space="preserve">, </w:t>
      </w:r>
      <w:r w:rsidRPr="00810432">
        <w:rPr>
          <w:rStyle w:val="StyleUnderline"/>
        </w:rPr>
        <w:t xml:space="preserve">misrepresents the organization's role as a defensive alliance, and </w:t>
      </w:r>
      <w:r w:rsidRPr="00810432">
        <w:rPr>
          <w:rStyle w:val="Emphasis"/>
        </w:rPr>
        <w:t xml:space="preserve">confuses aggressor with victim. </w:t>
      </w:r>
      <w:r w:rsidRPr="00810432">
        <w:rPr>
          <w:sz w:val="12"/>
        </w:rPr>
        <w:t xml:space="preserve">First, </w:t>
      </w:r>
      <w:r w:rsidRPr="00810432">
        <w:rPr>
          <w:rStyle w:val="StyleUnderline"/>
        </w:rPr>
        <w:t xml:space="preserve">a little history is in order. </w:t>
      </w:r>
      <w:r w:rsidRPr="00810432">
        <w:rPr>
          <w:sz w:val="12"/>
        </w:rPr>
        <w:t xml:space="preserve">Russia's </w:t>
      </w:r>
      <w:r w:rsidRPr="00810432">
        <w:rPr>
          <w:rStyle w:val="StyleUnderline"/>
        </w:rPr>
        <w:t>hostile actions towards neighbors hardly ended with the collapse of Soviet</w:t>
      </w:r>
      <w:r w:rsidRPr="00810432">
        <w:rPr>
          <w:sz w:val="12"/>
        </w:rPr>
        <w:t xml:space="preserve"> </w:t>
      </w:r>
      <w:r w:rsidRPr="00810432">
        <w:rPr>
          <w:rStyle w:val="StyleUnderline"/>
        </w:rPr>
        <w:t>communism</w:t>
      </w:r>
      <w:r w:rsidRPr="00810432">
        <w:rPr>
          <w:sz w:val="12"/>
        </w:rPr>
        <w:t xml:space="preserve">. On the contrary, </w:t>
      </w:r>
      <w:r w:rsidRPr="00810432">
        <w:rPr>
          <w:rStyle w:val="StyleUnderline"/>
        </w:rPr>
        <w:t>Moscow continued to bully its former republics and satellites</w:t>
      </w:r>
      <w:r w:rsidRPr="00810432">
        <w:rPr>
          <w:sz w:val="12"/>
        </w:rPr>
        <w:t xml:space="preserve"> throughout the early and mid 1990s, even </w:t>
      </w:r>
      <w:r w:rsidRPr="00810432">
        <w:rPr>
          <w:rStyle w:val="StyleUnderline"/>
          <w:highlight w:val="cyan"/>
        </w:rPr>
        <w:t>before the first round of NATO enlargement</w:t>
      </w:r>
      <w:r w:rsidRPr="00810432">
        <w:rPr>
          <w:sz w:val="12"/>
        </w:rPr>
        <w:t xml:space="preserve"> (to the Czech Republic, Hungary, and Poland in 1999). In 1992 and 1993 -- </w:t>
      </w:r>
      <w:r w:rsidRPr="00810432">
        <w:rPr>
          <w:rStyle w:val="StyleUnderline"/>
        </w:rPr>
        <w:t xml:space="preserve">after Russia formally recognized the independence of Estonia, Latvia, and Lithuania -- </w:t>
      </w:r>
      <w:r w:rsidRPr="00810432">
        <w:rPr>
          <w:rStyle w:val="StyleUnderline"/>
          <w:highlight w:val="cyan"/>
        </w:rPr>
        <w:t>Moscow cut off energy</w:t>
      </w:r>
      <w:r w:rsidRPr="00810432">
        <w:rPr>
          <w:rStyle w:val="StyleUnderline"/>
        </w:rPr>
        <w:t xml:space="preserve"> </w:t>
      </w:r>
      <w:r w:rsidRPr="00810432">
        <w:rPr>
          <w:rStyle w:val="StyleUnderline"/>
          <w:highlight w:val="cyan"/>
        </w:rPr>
        <w:t>supplies to</w:t>
      </w:r>
      <w:r w:rsidRPr="00810432">
        <w:rPr>
          <w:rStyle w:val="StyleUnderline"/>
        </w:rPr>
        <w:t xml:space="preserve"> these small, reborn democracies in an attempt to </w:t>
      </w:r>
      <w:r w:rsidRPr="00810432">
        <w:rPr>
          <w:rStyle w:val="StyleUnderline"/>
          <w:highlight w:val="cyan"/>
        </w:rPr>
        <w:t>pressure them into keeping Russian military</w:t>
      </w:r>
      <w:r w:rsidRPr="00810432">
        <w:rPr>
          <w:rStyle w:val="StyleUnderline"/>
        </w:rPr>
        <w:t xml:space="preserve"> forces and intelligence officers on their sovereign territory.</w:t>
      </w:r>
      <w:r w:rsidRPr="00810432">
        <w:rPr>
          <w:sz w:val="12"/>
        </w:rPr>
        <w:t xml:space="preserve"> From 1997 to 2000, according to former U.S. Ambassador to Lithuania Keith C. Smith, </w:t>
      </w:r>
      <w:r w:rsidRPr="00810432">
        <w:rPr>
          <w:rStyle w:val="StyleUnderline"/>
        </w:rPr>
        <w:t>Russia halted oil shipments to the country no less than nine times after it refused to sell refineries to a Russian state company</w:t>
      </w:r>
      <w:r w:rsidRPr="00810432">
        <w:rPr>
          <w:sz w:val="12"/>
        </w:rPr>
        <w:t xml:space="preserve">. To this day, </w:t>
      </w:r>
      <w:r w:rsidRPr="00810432">
        <w:rPr>
          <w:rStyle w:val="StyleUnderline"/>
        </w:rPr>
        <w:t xml:space="preserve">the Russian Foreign Ministry </w:t>
      </w:r>
      <w:r w:rsidRPr="00810432">
        <w:rPr>
          <w:rStyle w:val="StyleUnderline"/>
          <w:highlight w:val="cyan"/>
        </w:rPr>
        <w:t>maintains that the Baltic</w:t>
      </w:r>
      <w:r w:rsidRPr="00810432">
        <w:rPr>
          <w:rStyle w:val="StyleUnderline"/>
        </w:rPr>
        <w:t xml:space="preserve"> republics -- </w:t>
      </w:r>
      <w:r w:rsidRPr="00810432">
        <w:rPr>
          <w:rStyle w:val="StyleUnderline"/>
          <w:highlight w:val="cyan"/>
        </w:rPr>
        <w:t>which</w:t>
      </w:r>
      <w:r w:rsidRPr="00810432">
        <w:rPr>
          <w:rStyle w:val="StyleUnderline"/>
        </w:rPr>
        <w:t xml:space="preserve"> </w:t>
      </w:r>
      <w:r w:rsidRPr="00810432">
        <w:rPr>
          <w:rStyle w:val="StyleUnderline"/>
          <w:highlight w:val="cyan"/>
        </w:rPr>
        <w:t>Russia militarily conquered</w:t>
      </w:r>
      <w:r w:rsidRPr="00810432">
        <w:rPr>
          <w:rStyle w:val="StyleUnderline"/>
        </w:rPr>
        <w:t>, occupied, and subjugated for nearly five decades -- "</w:t>
      </w:r>
      <w:r w:rsidRPr="00810432">
        <w:rPr>
          <w:rStyle w:val="StyleUnderline"/>
          <w:highlight w:val="cyan"/>
        </w:rPr>
        <w:t>voluntarily joined the Soviet Union</w:t>
      </w:r>
      <w:r w:rsidRPr="00810432">
        <w:rPr>
          <w:sz w:val="12"/>
        </w:rPr>
        <w:t xml:space="preserve"> in 1940." The </w:t>
      </w:r>
      <w:r w:rsidRPr="00810432">
        <w:rPr>
          <w:rStyle w:val="StyleUnderline"/>
        </w:rPr>
        <w:t xml:space="preserve">Balts </w:t>
      </w:r>
      <w:r w:rsidRPr="00810432">
        <w:rPr>
          <w:rStyle w:val="StyleUnderline"/>
          <w:highlight w:val="cyan"/>
        </w:rPr>
        <w:t>didn't become part of NATO until 2004</w:t>
      </w:r>
      <w:r w:rsidRPr="00810432">
        <w:rPr>
          <w:rStyle w:val="StyleUnderline"/>
        </w:rPr>
        <w:t>. Given this history, is it any wonder why these countries</w:t>
      </w:r>
      <w:r w:rsidRPr="00810432">
        <w:rPr>
          <w:sz w:val="12"/>
        </w:rPr>
        <w:t xml:space="preserve"> -- </w:t>
      </w:r>
      <w:r w:rsidRPr="00810432">
        <w:rPr>
          <w:rStyle w:val="StyleUnderline"/>
        </w:rPr>
        <w:t xml:space="preserve">or any other country victimized by Soviet-imposed tyranny -- would want to join the alliance? Is it NATO's fault for saying OK? </w:t>
      </w:r>
      <w:r w:rsidRPr="00810432">
        <w:rPr>
          <w:sz w:val="12"/>
        </w:rPr>
        <w:t xml:space="preserve">Critics of NATO expansion like to point out that, in exchange for earning Soviet acceptance of German unification, the United States and its allies promised not to expand the Atlantic alliance. </w:t>
      </w:r>
      <w:r w:rsidRPr="00810432">
        <w:rPr>
          <w:rStyle w:val="StyleUnderline"/>
        </w:rPr>
        <w:t xml:space="preserve">This is a myth, stemming from a selective Russian interpretation of </w:t>
      </w:r>
      <w:r w:rsidRPr="00810432">
        <w:rPr>
          <w:sz w:val="12"/>
        </w:rPr>
        <w:t xml:space="preserve">the </w:t>
      </w:r>
      <w:r w:rsidRPr="00810432">
        <w:rPr>
          <w:rStyle w:val="StyleUnderline"/>
        </w:rPr>
        <w:t>diplomacy</w:t>
      </w:r>
      <w:r w:rsidRPr="00810432">
        <w:rPr>
          <w:sz w:val="12"/>
        </w:rPr>
        <w:t xml:space="preserve"> at the tail end of the Cold War. In February of 1990, with hundreds of thousands of Soviet troops still stationed in East Germany, then-German Chancellor Helmut Kohl and his foreign minister, Hans-Dietrich Genscher, traveled to Moscow to meet with former Soviet leader Mikhail Gorbachev. A day earlier, President George H.W. Bush had sent Kohl a letter suggesting that East German territory be given a "special military status" -- the specifics of which would be determined later -- within NATO, implying that the alliance would indeed continue to expand. Hoping to earn speedy Soviet authorization for the removal of their troops and the unification of Germany, however, Genscher told Gorbachev that, "NATO will not expand itself to the East." But the Germans were not speaking for Washington, never mind the NATO alliance. Furthermore, as historian Mary Elise Sarotte has pointed out, Genscher's concession was never made in writing, and nor did Gorbachev "criticize Mr. Kohl publicly when he and Mr. Bush later agreed to offer only a special military status to the former East Germany instead of a pledge that NATO wouldn't expand." Ultimately, a legally binding agreement not to expand NATO beyond its pre-1990 borders never materialized, and </w:t>
      </w:r>
      <w:r w:rsidRPr="00810432">
        <w:rPr>
          <w:rStyle w:val="StyleUnderline"/>
        </w:rPr>
        <w:t>Russia's</w:t>
      </w:r>
      <w:r w:rsidRPr="00810432">
        <w:rPr>
          <w:sz w:val="12"/>
        </w:rPr>
        <w:t xml:space="preserve"> latter-day </w:t>
      </w:r>
      <w:r w:rsidRPr="00810432">
        <w:rPr>
          <w:rStyle w:val="StyleUnderline"/>
        </w:rPr>
        <w:t xml:space="preserve">claim that it was deceived by the West has no basis in fact. </w:t>
      </w:r>
      <w:r w:rsidRPr="00810432">
        <w:rPr>
          <w:rStyle w:val="Emphasis"/>
          <w:highlight w:val="cyan"/>
        </w:rPr>
        <w:t>Russia's cries of Western betrayal</w:t>
      </w:r>
      <w:r w:rsidRPr="00810432">
        <w:rPr>
          <w:rStyle w:val="Emphasis"/>
        </w:rPr>
        <w:t xml:space="preserve"> are really </w:t>
      </w:r>
      <w:r w:rsidRPr="00810432">
        <w:rPr>
          <w:rStyle w:val="Emphasis"/>
          <w:highlight w:val="cyan"/>
        </w:rPr>
        <w:t>just a smokescreen</w:t>
      </w:r>
      <w:r w:rsidRPr="00810432">
        <w:rPr>
          <w:sz w:val="12"/>
        </w:rPr>
        <w:t xml:space="preserve">. Far from threatening Russia, </w:t>
      </w:r>
      <w:r w:rsidRPr="00810432">
        <w:rPr>
          <w:rStyle w:val="StyleUnderline"/>
          <w:highlight w:val="cyan"/>
        </w:rPr>
        <w:t>NATO</w:t>
      </w:r>
      <w:r w:rsidRPr="00810432">
        <w:rPr>
          <w:rStyle w:val="StyleUnderline"/>
        </w:rPr>
        <w:t xml:space="preserve"> has repeatedly </w:t>
      </w:r>
      <w:r w:rsidRPr="00810432">
        <w:rPr>
          <w:rStyle w:val="StyleUnderline"/>
          <w:highlight w:val="cyan"/>
        </w:rPr>
        <w:t>gone out of its way to be conciliatory.</w:t>
      </w:r>
      <w:r w:rsidRPr="00810432">
        <w:rPr>
          <w:sz w:val="12"/>
        </w:rPr>
        <w:t xml:space="preserve"> A 1997 agreement outlining relations between the two former adversaries stipulated that the NATO states had "no intention, no plan, and no reason" to deploy nuclear weapons on the territory of its new members. These "three no's" were intended as an expression of goodwill and a reaffirmation of NATO's founding principle: that it is a defensive alliance with no designs on Russian territory. In the spirit of transparency, the organization founded the NATO-Russia Council in 2002 to facilitate cooperation between Moscow and member states. </w:t>
      </w:r>
      <w:r w:rsidRPr="00810432">
        <w:rPr>
          <w:rStyle w:val="StyleUnderline"/>
          <w:highlight w:val="cyan"/>
        </w:rPr>
        <w:t>Not only did</w:t>
      </w:r>
      <w:r w:rsidRPr="00810432">
        <w:rPr>
          <w:rStyle w:val="StyleUnderline"/>
        </w:rPr>
        <w:t xml:space="preserve"> Western </w:t>
      </w:r>
      <w:r w:rsidRPr="00810432">
        <w:rPr>
          <w:rStyle w:val="StyleUnderline"/>
          <w:highlight w:val="cyan"/>
        </w:rPr>
        <w:t>leaders</w:t>
      </w:r>
      <w:r w:rsidRPr="00810432">
        <w:rPr>
          <w:rStyle w:val="StyleUnderline"/>
        </w:rPr>
        <w:t xml:space="preserve"> repeatedly and </w:t>
      </w:r>
      <w:r w:rsidRPr="00810432">
        <w:rPr>
          <w:rStyle w:val="StyleUnderline"/>
          <w:highlight w:val="cyan"/>
        </w:rPr>
        <w:t xml:space="preserve">explicitly make clear that </w:t>
      </w:r>
      <w:r w:rsidRPr="00810432">
        <w:rPr>
          <w:rStyle w:val="StyleUnderline"/>
          <w:highlight w:val="cyan"/>
        </w:rPr>
        <w:lastRenderedPageBreak/>
        <w:t>NATO posed no threat</w:t>
      </w:r>
      <w:r w:rsidRPr="00810432">
        <w:rPr>
          <w:rStyle w:val="StyleUnderline"/>
        </w:rPr>
        <w:t xml:space="preserve"> whatsoever to Russia's security, </w:t>
      </w:r>
      <w:r w:rsidRPr="00810432">
        <w:rPr>
          <w:rStyle w:val="StyleUnderline"/>
          <w:highlight w:val="cyan"/>
        </w:rPr>
        <w:t>some</w:t>
      </w:r>
      <w:r w:rsidRPr="00810432">
        <w:rPr>
          <w:rStyle w:val="StyleUnderline"/>
        </w:rPr>
        <w:t xml:space="preserve"> even </w:t>
      </w:r>
      <w:r w:rsidRPr="00810432">
        <w:rPr>
          <w:rStyle w:val="StyleUnderline"/>
          <w:highlight w:val="cyan"/>
        </w:rPr>
        <w:t>suggested</w:t>
      </w:r>
      <w:r w:rsidRPr="00810432">
        <w:rPr>
          <w:rStyle w:val="StyleUnderline"/>
        </w:rPr>
        <w:t xml:space="preserve"> that </w:t>
      </w:r>
      <w:r w:rsidRPr="00810432">
        <w:rPr>
          <w:rStyle w:val="StyleUnderline"/>
          <w:highlight w:val="cyan"/>
        </w:rPr>
        <w:t xml:space="preserve">Russia ultimately join </w:t>
      </w:r>
      <w:r w:rsidRPr="00810432">
        <w:rPr>
          <w:rStyle w:val="StyleUnderline"/>
        </w:rPr>
        <w:t>the</w:t>
      </w:r>
      <w:r w:rsidRPr="00810432">
        <w:rPr>
          <w:sz w:val="12"/>
        </w:rPr>
        <w:t xml:space="preserve"> very military </w:t>
      </w:r>
      <w:r w:rsidRPr="00810432">
        <w:rPr>
          <w:rStyle w:val="StyleUnderline"/>
        </w:rPr>
        <w:t>alliance</w:t>
      </w:r>
      <w:r w:rsidRPr="00810432">
        <w:rPr>
          <w:sz w:val="12"/>
        </w:rPr>
        <w:t xml:space="preserve"> that had been established to contain it during the Cold War. "We need Russia for the resolution of European and global problems," Polish Foreign Minister Radek Sikorski said in 2009. "That is why I think it would be good for Russia to join NATO." This hardly constitutes "cram[ming] NATO expansion down the Russians' throats," as Friedman alleges. Regardless, Sikorski was rebuked immediately by then-Russian envoy to NATO and now Deputy Prime Minister Dmitry Rogozin, who retorted that "Great powers don't join coalitions, they create coalitions. Russia considers itself a great power...For the moment, we don't see any real change in the organization, we only see the organization getting ready for the wars of past Europe." </w:t>
      </w:r>
      <w:r w:rsidRPr="00810432">
        <w:rPr>
          <w:rStyle w:val="StyleUnderline"/>
        </w:rPr>
        <w:t>With its invasion of Crimea</w:t>
      </w:r>
      <w:r w:rsidRPr="00810432">
        <w:rPr>
          <w:sz w:val="12"/>
        </w:rPr>
        <w:t xml:space="preserve">, the first forcible annexation of European territory since World War II, </w:t>
      </w:r>
      <w:r w:rsidRPr="00810432">
        <w:rPr>
          <w:rStyle w:val="StyleUnderline"/>
        </w:rPr>
        <w:t>it is Russia, and not NATO, that has returned the continent to "the wars of past Europe</w:t>
      </w:r>
      <w:r w:rsidRPr="00810432">
        <w:rPr>
          <w:sz w:val="12"/>
        </w:rPr>
        <w:t xml:space="preserve">." </w:t>
      </w:r>
      <w:r w:rsidRPr="00810432">
        <w:rPr>
          <w:rStyle w:val="StyleUnderline"/>
        </w:rPr>
        <w:t xml:space="preserve">More significant, </w:t>
      </w:r>
      <w:r w:rsidRPr="00810432">
        <w:rPr>
          <w:sz w:val="12"/>
        </w:rPr>
        <w:t xml:space="preserve">however, </w:t>
      </w:r>
      <w:r w:rsidRPr="00810432">
        <w:rPr>
          <w:rStyle w:val="StyleUnderline"/>
        </w:rPr>
        <w:t xml:space="preserve">was what this terse exchange revealed about the debate over NATO expansion: It has never really been about the enlargement of a defensive military alliance, but </w:t>
      </w:r>
      <w:r w:rsidRPr="00810432">
        <w:rPr>
          <w:rStyle w:val="Emphasis"/>
        </w:rPr>
        <w:t>rather the nature of the Russian regime itself</w:t>
      </w:r>
      <w:r w:rsidRPr="00810432">
        <w:rPr>
          <w:rStyle w:val="StyleUnderline"/>
        </w:rPr>
        <w:t>.</w:t>
      </w:r>
      <w:r w:rsidRPr="00810432">
        <w:rPr>
          <w:sz w:val="12"/>
        </w:rPr>
        <w:t xml:space="preserve"> </w:t>
      </w:r>
      <w:r w:rsidRPr="00810432">
        <w:rPr>
          <w:rStyle w:val="StyleUnderline"/>
        </w:rPr>
        <w:t>If Russia had</w:t>
      </w:r>
      <w:r w:rsidRPr="00810432">
        <w:rPr>
          <w:sz w:val="12"/>
        </w:rPr>
        <w:t xml:space="preserve"> followed a democratic path (like the former communist states which joined NATO) and </w:t>
      </w:r>
      <w:r w:rsidRPr="00810432">
        <w:rPr>
          <w:rStyle w:val="StyleUnderline"/>
        </w:rPr>
        <w:t>ceased posing a threat to its neighbors, there would have been nothing preventing it from becoming a</w:t>
      </w:r>
      <w:r w:rsidRPr="00810432">
        <w:rPr>
          <w:sz w:val="12"/>
        </w:rPr>
        <w:t xml:space="preserve"> suitable </w:t>
      </w:r>
      <w:r w:rsidRPr="00810432">
        <w:rPr>
          <w:rStyle w:val="StyleUnderline"/>
        </w:rPr>
        <w:t>candidate for membership</w:t>
      </w:r>
      <w:r w:rsidRPr="00810432">
        <w:rPr>
          <w:sz w:val="12"/>
        </w:rPr>
        <w:t xml:space="preserve">. After all, if the foreign minister of Poland, a nation historically terrorized by Russia and which is once again rearming itself in light of Crimea, proposed that Russia join NATO, who could possibly oppose it? As Swedish Foreign Minister Carl Bildt aptly pointed out on Twitter recently, it was the "historic failure of Russia that a quarter of a century after fall of Soviet Union the new generations in its neighbors see it as an enemy," while, in contrast, "A generation or two after 1945 Germany is surrounded by countries that, after all the horrible pain and suffering, see it as a friend." </w:t>
      </w:r>
      <w:r w:rsidRPr="00810432">
        <w:rPr>
          <w:rStyle w:val="StyleUnderline"/>
          <w:highlight w:val="cyan"/>
        </w:rPr>
        <w:t>Russia's hostility</w:t>
      </w:r>
      <w:r w:rsidRPr="00810432">
        <w:rPr>
          <w:sz w:val="12"/>
        </w:rPr>
        <w:t xml:space="preserve"> to NATO enlargement </w:t>
      </w:r>
      <w:r w:rsidRPr="00810432">
        <w:rPr>
          <w:rStyle w:val="StyleUnderline"/>
          <w:highlight w:val="cyan"/>
        </w:rPr>
        <w:t>stems from</w:t>
      </w:r>
      <w:r w:rsidRPr="00810432">
        <w:rPr>
          <w:rStyle w:val="StyleUnderline"/>
        </w:rPr>
        <w:t xml:space="preserve"> the</w:t>
      </w:r>
      <w:r w:rsidRPr="00810432">
        <w:rPr>
          <w:sz w:val="12"/>
        </w:rPr>
        <w:t xml:space="preserve"> same </w:t>
      </w:r>
      <w:r w:rsidRPr="00810432">
        <w:rPr>
          <w:rStyle w:val="StyleUnderline"/>
          <w:highlight w:val="cyan"/>
        </w:rPr>
        <w:t>root as all of its conflicts</w:t>
      </w:r>
      <w:r w:rsidRPr="00810432">
        <w:rPr>
          <w:rStyle w:val="StyleUnderline"/>
        </w:rPr>
        <w:t xml:space="preserve"> with the West: </w:t>
      </w:r>
      <w:r w:rsidRPr="00810432">
        <w:rPr>
          <w:rStyle w:val="Emphasis"/>
        </w:rPr>
        <w:t xml:space="preserve">the </w:t>
      </w:r>
      <w:r w:rsidRPr="00810432">
        <w:rPr>
          <w:rStyle w:val="Emphasis"/>
          <w:highlight w:val="cyan"/>
        </w:rPr>
        <w:t>zero-sum worldview and neo-imperialist agenda</w:t>
      </w:r>
      <w:r w:rsidRPr="00810432">
        <w:rPr>
          <w:rStyle w:val="StyleUnderline"/>
        </w:rPr>
        <w:t xml:space="preserve"> of </w:t>
      </w:r>
      <w:r w:rsidRPr="00810432">
        <w:rPr>
          <w:sz w:val="12"/>
        </w:rPr>
        <w:t xml:space="preserve">President Vladimir </w:t>
      </w:r>
      <w:r w:rsidRPr="00810432">
        <w:rPr>
          <w:rStyle w:val="StyleUnderline"/>
        </w:rPr>
        <w:t>Putin</w:t>
      </w:r>
      <w:r w:rsidRPr="00810432">
        <w:rPr>
          <w:sz w:val="12"/>
        </w:rPr>
        <w:t xml:space="preserve">. . In 2005, </w:t>
      </w:r>
      <w:r w:rsidRPr="00810432">
        <w:rPr>
          <w:rStyle w:val="StyleUnderline"/>
        </w:rPr>
        <w:t>he declared the breakup of the Soviet Union to be "a major geopolitical disaster of the 20th century</w:t>
      </w:r>
      <w:r w:rsidRPr="00810432">
        <w:rPr>
          <w:sz w:val="12"/>
        </w:rPr>
        <w:t xml:space="preserve">." And </w:t>
      </w:r>
      <w:r w:rsidRPr="00810432">
        <w:rPr>
          <w:rStyle w:val="StyleUnderline"/>
        </w:rPr>
        <w:t>if there was any remaining doubt that he intends to reconstitute the empire, Putin erased it with</w:t>
      </w:r>
      <w:r w:rsidRPr="00810432">
        <w:rPr>
          <w:sz w:val="12"/>
        </w:rPr>
        <w:t xml:space="preserve"> </w:t>
      </w:r>
      <w:r w:rsidRPr="00810432">
        <w:rPr>
          <w:rStyle w:val="StyleUnderline"/>
        </w:rPr>
        <w:t>his</w:t>
      </w:r>
      <w:r w:rsidRPr="00810432">
        <w:rPr>
          <w:sz w:val="12"/>
        </w:rPr>
        <w:t xml:space="preserve"> furious March 18 </w:t>
      </w:r>
      <w:r w:rsidRPr="00810432">
        <w:rPr>
          <w:rStyle w:val="StyleUnderline"/>
        </w:rPr>
        <w:t>speech</w:t>
      </w:r>
      <w:r w:rsidRPr="00810432">
        <w:rPr>
          <w:sz w:val="12"/>
        </w:rPr>
        <w:t xml:space="preserve"> to Russia's Federation Council </w:t>
      </w:r>
      <w:r w:rsidRPr="00810432">
        <w:rPr>
          <w:rStyle w:val="StyleUnderline"/>
        </w:rPr>
        <w:t>in which he essentially reserved the right to invade and annex any territory where ethnic Russians claim to feel oppressed</w:t>
      </w:r>
      <w:r w:rsidRPr="00810432">
        <w:rPr>
          <w:sz w:val="12"/>
        </w:rPr>
        <w:t xml:space="preserve">. To </w:t>
      </w:r>
      <w:r w:rsidRPr="00810432">
        <w:rPr>
          <w:rStyle w:val="StyleUnderline"/>
        </w:rPr>
        <w:t>say that NATO expansion "laid the groundwork for Putin's rise,"</w:t>
      </w:r>
      <w:r w:rsidRPr="00810432">
        <w:rPr>
          <w:sz w:val="12"/>
        </w:rPr>
        <w:t xml:space="preserve"> as Friedman does, </w:t>
      </w:r>
      <w:r w:rsidRPr="00810432">
        <w:rPr>
          <w:rStyle w:val="StyleUnderline"/>
        </w:rPr>
        <w:t>gets the situation exactly backwards. Putin's ascent was almost entirely the product of domestic factors</w:t>
      </w:r>
      <w:r w:rsidRPr="00810432">
        <w:rPr>
          <w:sz w:val="12"/>
        </w:rPr>
        <w:t xml:space="preserve">, namely, the economic chaos of the 1990s </w:t>
      </w:r>
      <w:r w:rsidRPr="00810432">
        <w:rPr>
          <w:rStyle w:val="StyleUnderline"/>
        </w:rPr>
        <w:t>and the popular desire for a firm response to the insurgency in Chechnya</w:t>
      </w:r>
      <w:r w:rsidRPr="00810432">
        <w:rPr>
          <w:sz w:val="12"/>
        </w:rPr>
        <w:t xml:space="preserve">. </w:t>
      </w:r>
      <w:r w:rsidRPr="00810432">
        <w:rPr>
          <w:rStyle w:val="StyleUnderline"/>
        </w:rPr>
        <w:t xml:space="preserve">NATO expansion barely registered on the minds of ordinary Russians. </w:t>
      </w:r>
      <w:r w:rsidRPr="00810432">
        <w:rPr>
          <w:sz w:val="12"/>
        </w:rPr>
        <w:t xml:space="preserve">With Russia amassing tens of thousands of troops on Ukraine's eastern border and stoking ethnic conflict in the hopes of providing a pretext for gobbling up even more territory, </w:t>
      </w:r>
      <w:r w:rsidRPr="00810432">
        <w:rPr>
          <w:rStyle w:val="StyleUnderline"/>
        </w:rPr>
        <w:t xml:space="preserve">lending credence to Moscow's complaints about NATO expansion is </w:t>
      </w:r>
      <w:r w:rsidRPr="00810432">
        <w:rPr>
          <w:rStyle w:val="Emphasis"/>
        </w:rPr>
        <w:t>intellectually irresponsible and geopolitically dangerous.</w:t>
      </w:r>
      <w:r w:rsidRPr="00810432">
        <w:rPr>
          <w:sz w:val="12"/>
        </w:rPr>
        <w:t xml:space="preserve"> In the midst of negotiations to deescalate the crisis, Russian Foreign Minister Sergei </w:t>
      </w:r>
      <w:r w:rsidRPr="00810432">
        <w:rPr>
          <w:rStyle w:val="StyleUnderline"/>
        </w:rPr>
        <w:t>Lavrov has demanded that Ukraine essentially dismember itself into autonomous regions</w:t>
      </w:r>
      <w:r w:rsidRPr="00810432">
        <w:rPr>
          <w:sz w:val="12"/>
        </w:rPr>
        <w:t xml:space="preserve"> (the easier for Russia to meddle in the country's eastern provinces, which are heavily populated with ethnic Russians) </w:t>
      </w:r>
      <w:r w:rsidRPr="00810432">
        <w:rPr>
          <w:rStyle w:val="StyleUnderline"/>
        </w:rPr>
        <w:t>and "firm guarantees</w:t>
      </w:r>
      <w:r w:rsidRPr="00810432">
        <w:rPr>
          <w:sz w:val="12"/>
        </w:rPr>
        <w:t xml:space="preserve">" forswearing NATO and EU membership. </w:t>
      </w:r>
      <w:r w:rsidRPr="00810432">
        <w:rPr>
          <w:rStyle w:val="StyleUnderline"/>
          <w:highlight w:val="cyan"/>
        </w:rPr>
        <w:t>Given that</w:t>
      </w:r>
      <w:r w:rsidRPr="00810432">
        <w:rPr>
          <w:rStyle w:val="StyleUnderline"/>
        </w:rPr>
        <w:t xml:space="preserve"> </w:t>
      </w:r>
      <w:r w:rsidRPr="00810432">
        <w:rPr>
          <w:rStyle w:val="StyleUnderline"/>
          <w:highlight w:val="cyan"/>
        </w:rPr>
        <w:t>Russia</w:t>
      </w:r>
      <w:r w:rsidRPr="00810432">
        <w:rPr>
          <w:rStyle w:val="StyleUnderline"/>
        </w:rPr>
        <w:t xml:space="preserve"> has already invaded and </w:t>
      </w:r>
      <w:r w:rsidRPr="00810432">
        <w:rPr>
          <w:rStyle w:val="StyleUnderline"/>
          <w:highlight w:val="cyan"/>
        </w:rPr>
        <w:t>annexed Ukrainian territory</w:t>
      </w:r>
      <w:r w:rsidRPr="00810432">
        <w:rPr>
          <w:rStyle w:val="StyleUnderline"/>
        </w:rPr>
        <w:t xml:space="preserve">, and that </w:t>
      </w:r>
      <w:r w:rsidRPr="00810432">
        <w:rPr>
          <w:rStyle w:val="StyleUnderline"/>
          <w:highlight w:val="cyan"/>
        </w:rPr>
        <w:t>it has shown no sign of discontinuing its aggressive behavior</w:t>
      </w:r>
      <w:r w:rsidRPr="00810432">
        <w:rPr>
          <w:rStyle w:val="StyleUnderline"/>
        </w:rPr>
        <w:t xml:space="preserve"> on the country's borders, these ultimatums constitute nothing less than a threat to use additional force if its demands are not met.</w:t>
      </w:r>
      <w:r w:rsidRPr="00810432">
        <w:rPr>
          <w:sz w:val="12"/>
        </w:rPr>
        <w:t xml:space="preserve"> Rather than firmly rebut these outrageous attempts to violate the sovereignty of an independent country, Secretary of State John Kerry has stated that Russia has "legitimate concerns" in Ukraine. This despite the fact that </w:t>
      </w:r>
      <w:r w:rsidRPr="00810432">
        <w:rPr>
          <w:rStyle w:val="StyleUnderline"/>
        </w:rPr>
        <w:t>according to a new poll</w:t>
      </w:r>
      <w:r w:rsidRPr="00810432">
        <w:rPr>
          <w:sz w:val="12"/>
        </w:rPr>
        <w:t xml:space="preserve">, 66 percent of ethnic </w:t>
      </w:r>
      <w:r w:rsidRPr="00810432">
        <w:rPr>
          <w:rStyle w:val="StyleUnderline"/>
        </w:rPr>
        <w:t>Russian citizens there feel no pressure or threat from the new government</w:t>
      </w:r>
      <w:r w:rsidRPr="00810432">
        <w:rPr>
          <w:sz w:val="12"/>
        </w:rPr>
        <w:t xml:space="preserve"> in Kiev, a </w:t>
      </w:r>
      <w:r w:rsidRPr="00810432">
        <w:rPr>
          <w:rStyle w:val="StyleUnderline"/>
        </w:rPr>
        <w:t>direct refutation of Moscow's relentless propaganda to the contrary. The assertion by Russia (and its Western apologists) that NATO constitutes a threat has always been a ruse</w:t>
      </w:r>
      <w:r w:rsidRPr="00810432">
        <w:rPr>
          <w:sz w:val="12"/>
        </w:rPr>
        <w:t xml:space="preserve">. As was the case during the Cold War, it </w:t>
      </w:r>
      <w:r w:rsidRPr="00810432">
        <w:rPr>
          <w:rStyle w:val="StyleUnderline"/>
        </w:rPr>
        <w:t>is Russia that threatens its neighbors today, not vice-versa</w:t>
      </w:r>
      <w:r w:rsidRPr="00810432">
        <w:rPr>
          <w:rStyle w:val="StyleUnderline"/>
          <w:highlight w:val="cyan"/>
        </w:rPr>
        <w:t>.</w:t>
      </w:r>
      <w:r w:rsidRPr="00810432">
        <w:rPr>
          <w:sz w:val="12"/>
        </w:rPr>
        <w:t xml:space="preserve"> </w:t>
      </w:r>
      <w:r w:rsidRPr="00810432">
        <w:rPr>
          <w:rStyle w:val="StyleUnderline"/>
          <w:highlight w:val="cyan"/>
        </w:rPr>
        <w:t>Russia's real reason for opposing NATO</w:t>
      </w:r>
      <w:r w:rsidRPr="00810432">
        <w:rPr>
          <w:rStyle w:val="StyleUnderline"/>
        </w:rPr>
        <w:t xml:space="preserve"> expansion,</w:t>
      </w:r>
      <w:r w:rsidRPr="00810432">
        <w:rPr>
          <w:sz w:val="12"/>
        </w:rPr>
        <w:t xml:space="preserve"> as one Ukrainian Foreign Ministry official told me in Kiev last month, is </w:t>
      </w:r>
      <w:r w:rsidRPr="00810432">
        <w:rPr>
          <w:rStyle w:val="StyleUnderline"/>
        </w:rPr>
        <w:t>that the al</w:t>
      </w:r>
      <w:r w:rsidRPr="00810432">
        <w:rPr>
          <w:rStyle w:val="StyleUnderline"/>
          <w:highlight w:val="cyan"/>
        </w:rPr>
        <w:t>liance's collective security provision</w:t>
      </w:r>
      <w:r w:rsidRPr="00810432">
        <w:rPr>
          <w:rStyle w:val="StyleUnderline"/>
        </w:rPr>
        <w:t xml:space="preserve"> would </w:t>
      </w:r>
      <w:r w:rsidRPr="00810432">
        <w:rPr>
          <w:rStyle w:val="StyleUnderline"/>
          <w:highlight w:val="cyan"/>
        </w:rPr>
        <w:t>prevent Moscow from invading</w:t>
      </w:r>
      <w:r w:rsidRPr="00810432">
        <w:rPr>
          <w:rStyle w:val="StyleUnderline"/>
        </w:rPr>
        <w:t xml:space="preserve"> its neighbors, something that Russia has done twice in the last six years</w:t>
      </w:r>
      <w:r w:rsidRPr="00810432">
        <w:rPr>
          <w:sz w:val="12"/>
        </w:rPr>
        <w:t xml:space="preserve">. It is for this reason that </w:t>
      </w:r>
      <w:r w:rsidRPr="00810432">
        <w:rPr>
          <w:rStyle w:val="Emphasis"/>
          <w:highlight w:val="cyan"/>
        </w:rPr>
        <w:t>NATO -- and its expansion -- remains vital for European security and stability</w:t>
      </w:r>
      <w:r w:rsidRPr="00810432">
        <w:rPr>
          <w:rStyle w:val="Emphasis"/>
        </w:rPr>
        <w:t xml:space="preserve">. </w:t>
      </w:r>
      <w:r w:rsidRPr="00810432">
        <w:rPr>
          <w:sz w:val="12"/>
        </w:rPr>
        <w:t xml:space="preserve">To appreciate the hypocrisy of faulting NATO enlargement for the present predicament, one need only consider the claim that the military alliance has "encircled" Russia. </w:t>
      </w:r>
      <w:r w:rsidRPr="00810432">
        <w:rPr>
          <w:rStyle w:val="StyleUnderline"/>
        </w:rPr>
        <w:t>There is only one country in Europe being encircled right now -- and it isn't Russia.</w:t>
      </w:r>
    </w:p>
    <w:p w14:paraId="7817754D" w14:textId="77777777" w:rsidR="00D91451" w:rsidRDefault="00D91451" w:rsidP="00D91451"/>
    <w:p w14:paraId="42A98096" w14:textId="77777777" w:rsidR="00D91451" w:rsidRPr="00810432" w:rsidRDefault="00D91451" w:rsidP="00D91451">
      <w:pPr>
        <w:pStyle w:val="Heading4"/>
        <w:rPr>
          <w:rFonts w:cs="Times New Roman"/>
        </w:rPr>
      </w:pPr>
      <w:r w:rsidRPr="00810432">
        <w:rPr>
          <w:rFonts w:cs="Times New Roman"/>
        </w:rPr>
        <w:t xml:space="preserve">The US goes down fighting --- proves cling and turns all their offense </w:t>
      </w:r>
    </w:p>
    <w:p w14:paraId="7BB6D7ED" w14:textId="77777777" w:rsidR="00D91451" w:rsidRPr="00810432" w:rsidRDefault="00D91451" w:rsidP="00D91451">
      <w:r w:rsidRPr="00810432">
        <w:t xml:space="preserve">Michael </w:t>
      </w:r>
      <w:r w:rsidRPr="00810432">
        <w:rPr>
          <w:rStyle w:val="Style13ptBold"/>
        </w:rPr>
        <w:t>BECKLEY 12</w:t>
      </w:r>
      <w:r w:rsidRPr="00810432">
        <w:t xml:space="preserve">. Pre-doctoral fellow at Harvard’s Belfer Center; PhD, political science, Columbia; presently an Assistant Professor of political science, Tufts. “China’s Century? Why America’s Edge Will Endure.” </w:t>
      </w:r>
      <w:r w:rsidRPr="00810432">
        <w:rPr>
          <w:i/>
        </w:rPr>
        <w:t>International Security</w:t>
      </w:r>
      <w:r w:rsidRPr="00810432">
        <w:t xml:space="preserve"> 36(3): 41-78. Emory Libraries.</w:t>
      </w:r>
    </w:p>
    <w:p w14:paraId="30868C58" w14:textId="77777777" w:rsidR="00D91451" w:rsidRPr="00810432" w:rsidRDefault="00D91451" w:rsidP="00D91451">
      <w:pPr>
        <w:rPr>
          <w:sz w:val="16"/>
        </w:rPr>
      </w:pPr>
      <w:r w:rsidRPr="00810432">
        <w:rPr>
          <w:sz w:val="16"/>
        </w:rPr>
        <w:lastRenderedPageBreak/>
        <w:t>In recent years, scholars’ main message to policymakers has been to prepare for the rise of China and the end of unipolarity. This conclusion is probably wrong, but it is not necessarily bad for Americans to believe it is true. Fear can be harnessed in the service of virtuous policies. Fear of the Soviet Union spurred the construction of the interstate highway system. Perhaps unjustified fears about the decline of the United States and the rise of China can similarly be used in good cause. What could go wrong?</w:t>
      </w:r>
      <w:r w:rsidRPr="00810432">
        <w:rPr>
          <w:sz w:val="12"/>
        </w:rPr>
        <w:t xml:space="preserve"> ¶</w:t>
      </w:r>
      <w:r w:rsidRPr="00810432">
        <w:rPr>
          <w:sz w:val="16"/>
        </w:rPr>
        <w:t xml:space="preserve"> One danger is that </w:t>
      </w:r>
      <w:r w:rsidRPr="00810432">
        <w:rPr>
          <w:rStyle w:val="StyleUnderline"/>
          <w:highlight w:val="cyan"/>
        </w:rPr>
        <w:t>declinism</w:t>
      </w:r>
      <w:r w:rsidRPr="00810432">
        <w:rPr>
          <w:rStyle w:val="StyleUnderline"/>
        </w:rPr>
        <w:t xml:space="preserve"> could prompt </w:t>
      </w:r>
      <w:r w:rsidRPr="00810432">
        <w:rPr>
          <w:rStyle w:val="Emphasis"/>
        </w:rPr>
        <w:t>trade conflicts and immigration restrictions</w:t>
      </w:r>
      <w:r w:rsidRPr="00810432">
        <w:rPr>
          <w:sz w:val="16"/>
        </w:rPr>
        <w:t xml:space="preserve">. </w:t>
      </w:r>
      <w:r w:rsidRPr="00810432">
        <w:rPr>
          <w:rStyle w:val="StyleUnderline"/>
        </w:rPr>
        <w:t>The results of this study suggest that the United States benefits immensely</w:t>
      </w:r>
      <w:r w:rsidRPr="00810432">
        <w:rPr>
          <w:sz w:val="16"/>
        </w:rPr>
        <w:t xml:space="preserve"> </w:t>
      </w:r>
      <w:r w:rsidRPr="00810432">
        <w:rPr>
          <w:rStyle w:val="StyleUnderline"/>
        </w:rPr>
        <w:t>from the free flow of goods, services, and people around the globe; this is what allows American corporations to specialize in high-value activities</w:t>
      </w:r>
      <w:r w:rsidRPr="00810432">
        <w:rPr>
          <w:sz w:val="16"/>
        </w:rPr>
        <w:t xml:space="preserve">, </w:t>
      </w:r>
      <w:r w:rsidRPr="00810432">
        <w:rPr>
          <w:rStyle w:val="StyleUnderline"/>
        </w:rPr>
        <w:t>exploit innovations created elsewhere, and lure the brightest minds to the U</w:t>
      </w:r>
      <w:r w:rsidRPr="00810432">
        <w:rPr>
          <w:sz w:val="16"/>
        </w:rPr>
        <w:t xml:space="preserve">nited </w:t>
      </w:r>
      <w:r w:rsidRPr="00810432">
        <w:rPr>
          <w:rStyle w:val="StyleUnderline"/>
        </w:rPr>
        <w:t>S</w:t>
      </w:r>
      <w:r w:rsidRPr="00810432">
        <w:rPr>
          <w:sz w:val="16"/>
        </w:rPr>
        <w:t xml:space="preserve">tates, </w:t>
      </w:r>
      <w:r w:rsidRPr="00810432">
        <w:rPr>
          <w:rStyle w:val="StyleUnderline"/>
        </w:rPr>
        <w:t>all while reducing the price of goods for U.S. consumers. Characterizing China’s export expansion as a loss for the</w:t>
      </w:r>
      <w:r w:rsidRPr="00810432">
        <w:rPr>
          <w:sz w:val="16"/>
        </w:rPr>
        <w:t xml:space="preserve"> </w:t>
      </w:r>
      <w:r w:rsidRPr="00810432">
        <w:rPr>
          <w:rStyle w:val="Emphasis"/>
        </w:rPr>
        <w:t>U</w:t>
      </w:r>
      <w:r w:rsidRPr="00810432">
        <w:rPr>
          <w:sz w:val="16"/>
        </w:rPr>
        <w:t xml:space="preserve">nited </w:t>
      </w:r>
      <w:r w:rsidRPr="00810432">
        <w:rPr>
          <w:rStyle w:val="Emphasis"/>
        </w:rPr>
        <w:t>S</w:t>
      </w:r>
      <w:r w:rsidRPr="00810432">
        <w:rPr>
          <w:sz w:val="16"/>
        </w:rPr>
        <w:t xml:space="preserve">tates </w:t>
      </w:r>
      <w:r w:rsidRPr="00810432">
        <w:rPr>
          <w:rStyle w:val="Emphasis"/>
        </w:rPr>
        <w:t xml:space="preserve">is not just bad economics; it </w:t>
      </w:r>
      <w:r w:rsidRPr="00810432">
        <w:rPr>
          <w:rStyle w:val="Emphasis"/>
          <w:highlight w:val="cyan"/>
        </w:rPr>
        <w:t>blazes a trail for jingoistic and protectionist policies</w:t>
      </w:r>
      <w:r w:rsidRPr="00810432">
        <w:rPr>
          <w:sz w:val="16"/>
        </w:rPr>
        <w:t xml:space="preserve">. </w:t>
      </w:r>
      <w:r w:rsidRPr="00810432">
        <w:rPr>
          <w:rStyle w:val="StyleUnderline"/>
        </w:rPr>
        <w:t>It would be tragically ironic if Americans reacted to false prophecies of decline by cutting themselves off from a potentially vital source of American power.</w:t>
      </w:r>
      <w:r w:rsidRPr="00810432">
        <w:rPr>
          <w:rStyle w:val="StyleUnderline"/>
          <w:sz w:val="12"/>
        </w:rPr>
        <w:t xml:space="preserve">¶ </w:t>
      </w:r>
      <w:r w:rsidRPr="00810432">
        <w:rPr>
          <w:sz w:val="16"/>
        </w:rPr>
        <w:t xml:space="preserve">Another danger is that </w:t>
      </w:r>
      <w:r w:rsidRPr="00810432">
        <w:rPr>
          <w:rStyle w:val="Emphasis"/>
          <w:highlight w:val="cyan"/>
        </w:rPr>
        <w:t>declinism</w:t>
      </w:r>
      <w:r w:rsidRPr="00810432">
        <w:rPr>
          <w:rStyle w:val="Emphasis"/>
        </w:rPr>
        <w:t xml:space="preserve"> may </w:t>
      </w:r>
      <w:r w:rsidRPr="00810432">
        <w:rPr>
          <w:rStyle w:val="Emphasis"/>
          <w:highlight w:val="cyan"/>
        </w:rPr>
        <w:t>impair foreign policy</w:t>
      </w:r>
      <w:r w:rsidRPr="00810432">
        <w:rPr>
          <w:rStyle w:val="Emphasis"/>
        </w:rPr>
        <w:t xml:space="preserve"> decisionmaking</w:t>
      </w:r>
      <w:r w:rsidRPr="00810432">
        <w:rPr>
          <w:sz w:val="16"/>
        </w:rPr>
        <w:t xml:space="preserve">. </w:t>
      </w:r>
      <w:r w:rsidRPr="00810432">
        <w:rPr>
          <w:rStyle w:val="StyleUnderline"/>
        </w:rPr>
        <w:t>If top government officials come to believe that China is overtaking the U</w:t>
      </w:r>
      <w:r w:rsidRPr="00810432">
        <w:rPr>
          <w:sz w:val="16"/>
        </w:rPr>
        <w:t xml:space="preserve">nited </w:t>
      </w:r>
      <w:r w:rsidRPr="00810432">
        <w:rPr>
          <w:rStyle w:val="StyleUnderline"/>
        </w:rPr>
        <w:t>S</w:t>
      </w:r>
      <w:r w:rsidRPr="00810432">
        <w:rPr>
          <w:sz w:val="16"/>
        </w:rPr>
        <w:t xml:space="preserve">tates, </w:t>
      </w:r>
      <w:r w:rsidRPr="00810432">
        <w:rPr>
          <w:rStyle w:val="StyleUnderline"/>
        </w:rPr>
        <w:t>they are likely to react in one of two ways</w:t>
      </w:r>
      <w:r w:rsidRPr="00810432">
        <w:rPr>
          <w:sz w:val="16"/>
        </w:rPr>
        <w:t xml:space="preserve">, </w:t>
      </w:r>
      <w:r w:rsidRPr="00810432">
        <w:rPr>
          <w:rStyle w:val="Emphasis"/>
        </w:rPr>
        <w:t>both of which are potentially disastrous.</w:t>
      </w:r>
      <w:r w:rsidRPr="00810432">
        <w:rPr>
          <w:rStyle w:val="Emphasis"/>
          <w:sz w:val="12"/>
        </w:rPr>
        <w:t xml:space="preserve">¶ </w:t>
      </w:r>
      <w:r w:rsidRPr="00810432">
        <w:rPr>
          <w:sz w:val="16"/>
        </w:rPr>
        <w:t xml:space="preserve">The first is that </w:t>
      </w:r>
      <w:r w:rsidRPr="00810432">
        <w:rPr>
          <w:rStyle w:val="StyleUnderline"/>
          <w:highlight w:val="cyan"/>
        </w:rPr>
        <w:t>policymakers</w:t>
      </w:r>
      <w:r w:rsidRPr="00810432">
        <w:rPr>
          <w:rStyle w:val="StyleUnderline"/>
        </w:rPr>
        <w:t xml:space="preserve"> may </w:t>
      </w:r>
      <w:r w:rsidRPr="00810432">
        <w:rPr>
          <w:rStyle w:val="StyleUnderline"/>
          <w:highlight w:val="cyan"/>
        </w:rPr>
        <w:t>imagine</w:t>
      </w:r>
      <w:r w:rsidRPr="00810432">
        <w:rPr>
          <w:rStyle w:val="StyleUnderline"/>
        </w:rPr>
        <w:t xml:space="preserve"> the United States faces </w:t>
      </w:r>
      <w:r w:rsidRPr="00810432">
        <w:rPr>
          <w:rStyle w:val="StyleUnderline"/>
          <w:highlight w:val="cyan"/>
        </w:rPr>
        <w:t xml:space="preserve">a </w:t>
      </w:r>
      <w:r w:rsidRPr="00810432">
        <w:rPr>
          <w:rStyle w:val="Emphasis"/>
          <w:highlight w:val="cyan"/>
        </w:rPr>
        <w:t>closing “window of opportunity”</w:t>
      </w:r>
      <w:r w:rsidRPr="00810432">
        <w:rPr>
          <w:rStyle w:val="StyleUnderline"/>
        </w:rPr>
        <w:t xml:space="preserve"> and should take action “while it still enjoys preponderance and not wait until the diffusion of power has already made international politics more competitive and unpredictable</w:t>
      </w:r>
      <w:r w:rsidRPr="00810432">
        <w:rPr>
          <w:sz w:val="16"/>
        </w:rPr>
        <w:t xml:space="preserve">.”158 </w:t>
      </w:r>
      <w:r w:rsidRPr="00810432">
        <w:rPr>
          <w:rStyle w:val="Emphasis"/>
          <w:highlight w:val="cyan"/>
        </w:rPr>
        <w:t>This</w:t>
      </w:r>
      <w:r w:rsidRPr="00810432">
        <w:rPr>
          <w:sz w:val="16"/>
        </w:rPr>
        <w:t xml:space="preserve"> belief may spur positive action, but it also </w:t>
      </w:r>
      <w:r w:rsidRPr="00810432">
        <w:rPr>
          <w:rStyle w:val="Emphasis"/>
          <w:highlight w:val="cyan"/>
        </w:rPr>
        <w:t>invites</w:t>
      </w:r>
      <w:r w:rsidRPr="00810432">
        <w:rPr>
          <w:rStyle w:val="Emphasis"/>
        </w:rPr>
        <w:t xml:space="preserve"> parochial thinking, </w:t>
      </w:r>
      <w:r w:rsidRPr="00810432">
        <w:rPr>
          <w:rStyle w:val="Emphasis"/>
          <w:highlight w:val="cyan"/>
        </w:rPr>
        <w:t>reckless behavior</w:t>
      </w:r>
      <w:r w:rsidRPr="00810432">
        <w:rPr>
          <w:rStyle w:val="Emphasis"/>
        </w:rPr>
        <w:t xml:space="preserve">, </w:t>
      </w:r>
      <w:r w:rsidRPr="00810432">
        <w:rPr>
          <w:rStyle w:val="Emphasis"/>
          <w:highlight w:val="cyan"/>
        </w:rPr>
        <w:t>and preventive</w:t>
      </w:r>
      <w:r w:rsidRPr="00810432">
        <w:rPr>
          <w:rStyle w:val="Emphasis"/>
        </w:rPr>
        <w:t xml:space="preserve"> </w:t>
      </w:r>
      <w:r w:rsidRPr="00810432">
        <w:rPr>
          <w:rStyle w:val="Emphasis"/>
          <w:highlight w:val="cyan"/>
        </w:rPr>
        <w:t>war</w:t>
      </w:r>
      <w:r w:rsidRPr="00810432">
        <w:rPr>
          <w:sz w:val="16"/>
        </w:rPr>
        <w:t xml:space="preserve">.159 As Robert </w:t>
      </w:r>
      <w:r w:rsidRPr="00810432">
        <w:rPr>
          <w:rStyle w:val="StyleUnderline"/>
        </w:rPr>
        <w:t>Gilpin and others have shown, “[H]egemonic struggles have most frequently been triggered by fears of ultimate decline and the perceived erosion of power.”</w:t>
      </w:r>
      <w:r w:rsidRPr="00810432">
        <w:rPr>
          <w:sz w:val="16"/>
        </w:rPr>
        <w:t xml:space="preserve">160 By fanning such fears, </w:t>
      </w:r>
      <w:r w:rsidRPr="00810432">
        <w:rPr>
          <w:rStyle w:val="Emphasis"/>
        </w:rPr>
        <w:t>declinists may inadvertently promote the type of violent overreaction that they seek to prevent</w:t>
      </w:r>
      <w:r w:rsidRPr="00810432">
        <w:rPr>
          <w:sz w:val="16"/>
        </w:rPr>
        <w:t>.</w:t>
      </w:r>
      <w:r w:rsidRPr="00810432">
        <w:rPr>
          <w:rStyle w:val="Emphasis"/>
          <w:sz w:val="12"/>
        </w:rPr>
        <w:t xml:space="preserve">¶ </w:t>
      </w:r>
      <w:r w:rsidRPr="00810432">
        <w:rPr>
          <w:sz w:val="16"/>
        </w:rPr>
        <w:t xml:space="preserve">The other potential reaction is </w:t>
      </w:r>
      <w:r w:rsidRPr="00810432">
        <w:rPr>
          <w:rStyle w:val="StyleUnderline"/>
        </w:rPr>
        <w:t>retrenchment</w:t>
      </w:r>
      <w:r w:rsidRPr="00810432">
        <w:rPr>
          <w:sz w:val="16"/>
        </w:rPr>
        <w:t xml:space="preserve">—the </w:t>
      </w:r>
      <w:r w:rsidRPr="00810432">
        <w:rPr>
          <w:rStyle w:val="StyleUnderline"/>
        </w:rPr>
        <w:t>divestment of all foreign policy obligations save those linked to vital interests</w:t>
      </w:r>
      <w:r w:rsidRPr="00810432">
        <w:rPr>
          <w:sz w:val="16"/>
        </w:rPr>
        <w:t xml:space="preserve">, defined in a narrow and national manner. </w:t>
      </w:r>
      <w:r w:rsidRPr="00810432">
        <w:rPr>
          <w:rStyle w:val="StyleUnderline"/>
        </w:rPr>
        <w:t>Advocates</w:t>
      </w:r>
      <w:r w:rsidRPr="00810432">
        <w:rPr>
          <w:sz w:val="16"/>
        </w:rPr>
        <w:t xml:space="preserve"> of retrenchment </w:t>
      </w:r>
      <w:r w:rsidRPr="00810432">
        <w:rPr>
          <w:rStyle w:val="StyleUnderline"/>
        </w:rPr>
        <w:t>assume</w:t>
      </w:r>
      <w:r w:rsidRPr="00810432">
        <w:rPr>
          <w:sz w:val="16"/>
        </w:rPr>
        <w:t xml:space="preserve">, or hope, that </w:t>
      </w:r>
      <w:r w:rsidRPr="00810432">
        <w:rPr>
          <w:rStyle w:val="StyleUnderline"/>
        </w:rPr>
        <w:t>the world will sort itself out on its own</w:t>
      </w:r>
      <w:r w:rsidRPr="00810432">
        <w:rPr>
          <w:sz w:val="16"/>
        </w:rPr>
        <w:t>; that whatever replaces American hegemony, whether it be a return to balance of power politics or a transition to a postpower paradise, will naturally maintain international order and prosperity.</w:t>
      </w:r>
      <w:r w:rsidRPr="00810432">
        <w:rPr>
          <w:sz w:val="12"/>
        </w:rPr>
        <w:t>¶</w:t>
      </w:r>
      <w:r w:rsidRPr="00810432">
        <w:rPr>
          <w:sz w:val="16"/>
        </w:rPr>
        <w:t xml:space="preserve"> </w:t>
      </w:r>
      <w:r w:rsidRPr="00810432">
        <w:rPr>
          <w:rStyle w:val="Emphasis"/>
          <w:highlight w:val="cyan"/>
        </w:rPr>
        <w:t>Order and prosperity</w:t>
      </w:r>
      <w:r w:rsidRPr="00810432">
        <w:rPr>
          <w:rStyle w:val="Emphasis"/>
        </w:rPr>
        <w:t>, however, are unnatural</w:t>
      </w:r>
      <w:r w:rsidRPr="00810432">
        <w:rPr>
          <w:sz w:val="16"/>
        </w:rPr>
        <w:t xml:space="preserve">. </w:t>
      </w:r>
      <w:r w:rsidRPr="00810432">
        <w:rPr>
          <w:rStyle w:val="StyleUnderline"/>
        </w:rPr>
        <w:t xml:space="preserve">They </w:t>
      </w:r>
      <w:r w:rsidRPr="00810432">
        <w:rPr>
          <w:rStyle w:val="StyleUnderline"/>
          <w:highlight w:val="cyan"/>
        </w:rPr>
        <w:t xml:space="preserve">can </w:t>
      </w:r>
      <w:r w:rsidRPr="00810432">
        <w:rPr>
          <w:rStyle w:val="Emphasis"/>
          <w:highlight w:val="cyan"/>
        </w:rPr>
        <w:t>never be presumed</w:t>
      </w:r>
      <w:r w:rsidRPr="00810432">
        <w:rPr>
          <w:sz w:val="16"/>
        </w:rPr>
        <w:t xml:space="preserve">. </w:t>
      </w:r>
      <w:r w:rsidRPr="00810432">
        <w:rPr>
          <w:rStyle w:val="StyleUnderline"/>
        </w:rPr>
        <w:t xml:space="preserve">When achieved, </w:t>
      </w:r>
      <w:r w:rsidRPr="00810432">
        <w:rPr>
          <w:rStyle w:val="StyleUnderline"/>
          <w:highlight w:val="cyan"/>
        </w:rPr>
        <w:t>they are the result of</w:t>
      </w:r>
      <w:r w:rsidRPr="00810432">
        <w:rPr>
          <w:rStyle w:val="StyleUnderline"/>
        </w:rPr>
        <w:t xml:space="preserve"> </w:t>
      </w:r>
      <w:r w:rsidRPr="00810432">
        <w:rPr>
          <w:rStyle w:val="Emphasis"/>
          <w:highlight w:val="cyan"/>
        </w:rPr>
        <w:t>determined action</w:t>
      </w:r>
      <w:r w:rsidRPr="00810432">
        <w:rPr>
          <w:sz w:val="16"/>
        </w:rPr>
        <w:t xml:space="preserve"> by powerful actors and, in particular, </w:t>
      </w:r>
      <w:r w:rsidRPr="00810432">
        <w:rPr>
          <w:rStyle w:val="StyleUnderline"/>
          <w:highlight w:val="cyan"/>
        </w:rPr>
        <w:t>by</w:t>
      </w:r>
      <w:r w:rsidRPr="00810432">
        <w:rPr>
          <w:rStyle w:val="StyleUnderline"/>
        </w:rPr>
        <w:t xml:space="preserve"> the </w:t>
      </w:r>
      <w:r w:rsidRPr="00810432">
        <w:rPr>
          <w:rStyle w:val="Emphasis"/>
        </w:rPr>
        <w:t>most powerful actor</w:t>
      </w:r>
      <w:r w:rsidRPr="00810432">
        <w:rPr>
          <w:sz w:val="16"/>
        </w:rPr>
        <w:t xml:space="preserve">, </w:t>
      </w:r>
      <w:r w:rsidRPr="00810432">
        <w:rPr>
          <w:rStyle w:val="StyleUnderline"/>
        </w:rPr>
        <w:t>which is,</w:t>
      </w:r>
      <w:r w:rsidRPr="00810432">
        <w:rPr>
          <w:sz w:val="16"/>
        </w:rPr>
        <w:t xml:space="preserve"> and will be for some time, </w:t>
      </w:r>
      <w:r w:rsidRPr="00810432">
        <w:rPr>
          <w:rStyle w:val="StyleUnderline"/>
          <w:highlight w:val="cyan"/>
        </w:rPr>
        <w:t>the</w:t>
      </w:r>
      <w:r w:rsidRPr="00810432">
        <w:rPr>
          <w:sz w:val="16"/>
        </w:rPr>
        <w:t xml:space="preserve"> </w:t>
      </w:r>
      <w:r w:rsidRPr="00810432">
        <w:rPr>
          <w:rStyle w:val="Emphasis"/>
          <w:highlight w:val="cyan"/>
          <w:bdr w:val="single" w:sz="4" w:space="0" w:color="000000"/>
        </w:rPr>
        <w:t>U</w:t>
      </w:r>
      <w:r w:rsidRPr="00810432">
        <w:rPr>
          <w:sz w:val="16"/>
        </w:rPr>
        <w:t xml:space="preserve">nited </w:t>
      </w:r>
      <w:r w:rsidRPr="00810432">
        <w:rPr>
          <w:rStyle w:val="Emphasis"/>
          <w:highlight w:val="cyan"/>
          <w:bdr w:val="single" w:sz="4" w:space="0" w:color="000000"/>
        </w:rPr>
        <w:t>S</w:t>
      </w:r>
      <w:r w:rsidRPr="00810432">
        <w:rPr>
          <w:sz w:val="16"/>
        </w:rPr>
        <w:t xml:space="preserve">tates. </w:t>
      </w:r>
      <w:r w:rsidRPr="00810432">
        <w:rPr>
          <w:rStyle w:val="Emphasis"/>
        </w:rPr>
        <w:t>Arms buildups, insecure sea-lanes, and closed markets are only the most obvious risks of U.S. retrenchment</w:t>
      </w:r>
      <w:r w:rsidRPr="00810432">
        <w:rPr>
          <w:sz w:val="16"/>
        </w:rPr>
        <w:t xml:space="preserve">. </w:t>
      </w:r>
      <w:r w:rsidRPr="00810432">
        <w:rPr>
          <w:rStyle w:val="StyleUnderline"/>
        </w:rPr>
        <w:t xml:space="preserve">Less obvious are </w:t>
      </w:r>
      <w:r w:rsidRPr="00810432">
        <w:rPr>
          <w:rStyle w:val="StyleUnderline"/>
          <w:highlight w:val="cyan"/>
        </w:rPr>
        <w:t>transnational problems, such as</w:t>
      </w:r>
      <w:r w:rsidRPr="00810432">
        <w:rPr>
          <w:rStyle w:val="StyleUnderline"/>
        </w:rPr>
        <w:t xml:space="preserve"> </w:t>
      </w:r>
      <w:r w:rsidRPr="00810432">
        <w:rPr>
          <w:rStyle w:val="Emphasis"/>
        </w:rPr>
        <w:t xml:space="preserve">global </w:t>
      </w:r>
      <w:r w:rsidRPr="00810432">
        <w:rPr>
          <w:rStyle w:val="Emphasis"/>
          <w:highlight w:val="cyan"/>
        </w:rPr>
        <w:t>warming, water scarcity, and disease,</w:t>
      </w:r>
      <w:r w:rsidRPr="00810432">
        <w:rPr>
          <w:rStyle w:val="Emphasis"/>
        </w:rPr>
        <w:t xml:space="preserve"> which may fester </w:t>
      </w:r>
      <w:r w:rsidRPr="00810432">
        <w:rPr>
          <w:rStyle w:val="Emphasis"/>
          <w:highlight w:val="cyan"/>
        </w:rPr>
        <w:t xml:space="preserve">without </w:t>
      </w:r>
      <w:r w:rsidRPr="00810432">
        <w:rPr>
          <w:rStyle w:val="Emphasis"/>
        </w:rPr>
        <w:t xml:space="preserve">a leader to rally </w:t>
      </w:r>
      <w:r w:rsidRPr="00810432">
        <w:rPr>
          <w:rStyle w:val="Emphasis"/>
          <w:highlight w:val="cyan"/>
        </w:rPr>
        <w:t>collective action</w:t>
      </w:r>
      <w:r w:rsidRPr="00810432">
        <w:rPr>
          <w:sz w:val="16"/>
        </w:rPr>
        <w:t>.</w:t>
      </w:r>
      <w:r w:rsidRPr="00810432">
        <w:rPr>
          <w:rStyle w:val="Emphasis"/>
          <w:sz w:val="12"/>
        </w:rPr>
        <w:t xml:space="preserve">¶ </w:t>
      </w:r>
      <w:r w:rsidRPr="00810432">
        <w:rPr>
          <w:sz w:val="16"/>
        </w:rPr>
        <w:t xml:space="preserve">Hegemony, of course, carries its own risks and costs. In particular, </w:t>
      </w:r>
      <w:r w:rsidRPr="00810432">
        <w:rPr>
          <w:rStyle w:val="StyleUnderline"/>
        </w:rPr>
        <w:t>America’s global military presence might tempt policymakers to use force</w:t>
      </w:r>
      <w:r w:rsidRPr="00810432">
        <w:rPr>
          <w:sz w:val="16"/>
        </w:rPr>
        <w:t xml:space="preserve"> when they should choose diplomacy or inaction. If the United States abuses its power, however, it is not because it is too engaged with the world, but because its engagement lacks strategic vision. </w:t>
      </w:r>
      <w:r w:rsidRPr="00810432">
        <w:rPr>
          <w:rStyle w:val="Emphasis"/>
        </w:rPr>
        <w:t>The solution is better strategy, not retrenchment.</w:t>
      </w:r>
      <w:r w:rsidRPr="00810432">
        <w:rPr>
          <w:rStyle w:val="Emphasis"/>
          <w:sz w:val="12"/>
        </w:rPr>
        <w:t xml:space="preserve">¶ </w:t>
      </w:r>
      <w:r w:rsidRPr="00810432">
        <w:rPr>
          <w:rStyle w:val="StyleUnderline"/>
        </w:rPr>
        <w:t xml:space="preserve">The first step toward sound strategy is to recognize that the status quo for </w:t>
      </w:r>
      <w:r w:rsidRPr="00810432">
        <w:rPr>
          <w:rStyle w:val="StyleUnderline"/>
          <w:highlight w:val="cyan"/>
        </w:rPr>
        <w:t>the</w:t>
      </w:r>
      <w:r w:rsidRPr="00810432">
        <w:rPr>
          <w:rStyle w:val="StyleUnderline"/>
        </w:rPr>
        <w:t xml:space="preserve"> </w:t>
      </w:r>
      <w:r w:rsidRPr="00810432">
        <w:rPr>
          <w:rStyle w:val="StyleUnderline"/>
          <w:highlight w:val="cyan"/>
        </w:rPr>
        <w:t>U</w:t>
      </w:r>
      <w:r w:rsidRPr="00810432">
        <w:rPr>
          <w:sz w:val="16"/>
        </w:rPr>
        <w:t xml:space="preserve">nited </w:t>
      </w:r>
      <w:r w:rsidRPr="00810432">
        <w:rPr>
          <w:rStyle w:val="StyleUnderline"/>
          <w:highlight w:val="cyan"/>
        </w:rPr>
        <w:t>S</w:t>
      </w:r>
      <w:r w:rsidRPr="00810432">
        <w:rPr>
          <w:sz w:val="16"/>
        </w:rPr>
        <w:t xml:space="preserve">tates </w:t>
      </w:r>
      <w:r w:rsidRPr="00810432">
        <w:rPr>
          <w:rStyle w:val="StyleUnderline"/>
        </w:rPr>
        <w:t>is pretty good</w:t>
      </w:r>
      <w:r w:rsidRPr="00810432">
        <w:rPr>
          <w:sz w:val="16"/>
        </w:rPr>
        <w:t xml:space="preserve">: it </w:t>
      </w:r>
      <w:r w:rsidRPr="00810432">
        <w:rPr>
          <w:rStyle w:val="Emphasis"/>
        </w:rPr>
        <w:t>doe</w:t>
      </w:r>
      <w:r w:rsidRPr="00810432">
        <w:rPr>
          <w:rStyle w:val="Emphasis"/>
          <w:highlight w:val="cyan"/>
        </w:rPr>
        <w:t>s not face a hegemonic rival</w:t>
      </w:r>
      <w:r w:rsidRPr="00810432">
        <w:rPr>
          <w:rStyle w:val="StyleUnderline"/>
        </w:rPr>
        <w:t>, and the trends favor continued U.S. dominance</w:t>
      </w:r>
      <w:r w:rsidRPr="00810432">
        <w:rPr>
          <w:sz w:val="16"/>
        </w:rPr>
        <w:t xml:space="preserve">. </w:t>
      </w:r>
      <w:r w:rsidRPr="00810432">
        <w:rPr>
          <w:rStyle w:val="StyleUnderline"/>
          <w:highlight w:val="cyan"/>
        </w:rPr>
        <w:t>The overarching goal</w:t>
      </w:r>
      <w:r w:rsidRPr="00810432">
        <w:rPr>
          <w:rStyle w:val="StyleUnderline"/>
        </w:rPr>
        <w:t xml:space="preserve"> of American foreign policy </w:t>
      </w:r>
      <w:r w:rsidRPr="00810432">
        <w:rPr>
          <w:rStyle w:val="StyleUnderline"/>
          <w:highlight w:val="cyan"/>
        </w:rPr>
        <w:t xml:space="preserve">should be to </w:t>
      </w:r>
      <w:r w:rsidRPr="00810432">
        <w:rPr>
          <w:rStyle w:val="Emphasis"/>
          <w:highlight w:val="cyan"/>
        </w:rPr>
        <w:t>preserve this state of affairs</w:t>
      </w:r>
      <w:r w:rsidRPr="00810432">
        <w:rPr>
          <w:sz w:val="16"/>
        </w:rPr>
        <w:t>. Declinists claim the United States should “adopt a neomercantilist international economic policy” and “disengage from current alliance commitments in East Asia and Europe.”161 But the fact that the United States rose relative to China while propping up the world economy and maintaining a hegemonic presence abroad casts doubt on the wisdom of such calls for radical policy change.</w:t>
      </w:r>
    </w:p>
    <w:p w14:paraId="44814112" w14:textId="77777777" w:rsidR="00D91451" w:rsidRPr="00D91451" w:rsidRDefault="00D91451" w:rsidP="00D91451"/>
    <w:p w14:paraId="16990475" w14:textId="7A818AB2" w:rsidR="004D68B8" w:rsidRDefault="004D68B8" w:rsidP="004D68B8">
      <w:pPr>
        <w:pStyle w:val="Heading3"/>
      </w:pPr>
      <w:r>
        <w:lastRenderedPageBreak/>
        <w:t>Adv---FTC</w:t>
      </w:r>
    </w:p>
    <w:p w14:paraId="50B3377E" w14:textId="77777777" w:rsidR="008B3E59" w:rsidRDefault="008B3E59" w:rsidP="008B3E59">
      <w:pPr>
        <w:pStyle w:val="Heading4"/>
        <w:shd w:val="clear" w:color="auto" w:fill="FFFFFF"/>
        <w:rPr>
          <w:rFonts w:cs="Arial"/>
          <w:color w:val="222222"/>
        </w:rPr>
      </w:pPr>
      <w:r>
        <w:rPr>
          <w:rFonts w:cs="Arial"/>
          <w:color w:val="222222"/>
        </w:rPr>
        <w:t>Pursuing labor cases now.</w:t>
      </w:r>
    </w:p>
    <w:p w14:paraId="0664CBBF" w14:textId="77777777" w:rsidR="008B3E59" w:rsidRDefault="008B3E59" w:rsidP="008B3E59">
      <w:pPr>
        <w:shd w:val="clear" w:color="auto" w:fill="FFFFFF"/>
        <w:rPr>
          <w:rFonts w:cs="Arial"/>
          <w:color w:val="222222"/>
        </w:rPr>
      </w:pPr>
      <w:r>
        <w:rPr>
          <w:rFonts w:cs="Arial"/>
          <w:color w:val="222222"/>
        </w:rPr>
        <w:t>Michael </w:t>
      </w:r>
      <w:r>
        <w:rPr>
          <w:rFonts w:cs="Arial"/>
          <w:b/>
          <w:bCs/>
          <w:color w:val="222222"/>
          <w:sz w:val="26"/>
          <w:szCs w:val="26"/>
        </w:rPr>
        <w:t>Volkov 2/1</w:t>
      </w:r>
      <w:r>
        <w:rPr>
          <w:rFonts w:cs="Arial"/>
          <w:color w:val="222222"/>
        </w:rPr>
        <w:t>. Owner of The Volkov Law Group, LLC, has over 30 years of experience in practicing law, former federal prosecutor and veteran white collar defense attorney. “The New “Era” of Antitrust Enforcement (Part I of III).” 2/1/22. </w:t>
      </w:r>
      <w:hyperlink r:id="rId26" w:tgtFrame="_blank" w:history="1">
        <w:r>
          <w:rPr>
            <w:rStyle w:val="Hyperlink"/>
            <w:rFonts w:eastAsiaTheme="majorEastAsia" w:cs="Arial"/>
            <w:color w:val="1155CC"/>
          </w:rPr>
          <w:t>https://www.jdsupra.com/legalnews/the-new-era-of-antitrust-enforcement-8298078/</w:t>
        </w:r>
      </w:hyperlink>
    </w:p>
    <w:p w14:paraId="63E9123C" w14:textId="77777777" w:rsidR="008B3E59" w:rsidRDefault="008B3E59" w:rsidP="008B3E59">
      <w:pPr>
        <w:shd w:val="clear" w:color="auto" w:fill="FFFFFF"/>
        <w:rPr>
          <w:rFonts w:cs="Arial"/>
          <w:color w:val="222222"/>
        </w:rPr>
      </w:pPr>
      <w:r>
        <w:rPr>
          <w:rFonts w:cs="Arial"/>
          <w:color w:val="222222"/>
          <w:sz w:val="16"/>
          <w:szCs w:val="16"/>
        </w:rPr>
        <w:t>Kanter gave a speech recently before the New York Bar Association at which he outlined his vision for enforcement and the need to update antitrust perspectives beyond the limited view of the past three decades.  In recognition of the new era, the </w:t>
      </w:r>
      <w:r>
        <w:rPr>
          <w:rFonts w:cs="Arial"/>
          <w:color w:val="222222"/>
          <w:sz w:val="22"/>
          <w:szCs w:val="22"/>
          <w:shd w:val="clear" w:color="auto" w:fill="00FFFF"/>
        </w:rPr>
        <w:t>Justice Department</w:t>
      </w:r>
      <w:r>
        <w:rPr>
          <w:rFonts w:cs="Arial"/>
          <w:color w:val="222222"/>
          <w:sz w:val="22"/>
          <w:szCs w:val="22"/>
        </w:rPr>
        <w:t> and the </w:t>
      </w:r>
      <w:r>
        <w:rPr>
          <w:rFonts w:cs="Arial"/>
          <w:color w:val="222222"/>
          <w:sz w:val="22"/>
          <w:szCs w:val="22"/>
          <w:shd w:val="clear" w:color="auto" w:fill="00FFFF"/>
        </w:rPr>
        <w:t>FTC</w:t>
      </w:r>
      <w:r>
        <w:rPr>
          <w:rFonts w:cs="Arial"/>
          <w:color w:val="222222"/>
          <w:sz w:val="22"/>
          <w:szCs w:val="22"/>
        </w:rPr>
        <w:t> have </w:t>
      </w:r>
      <w:r>
        <w:rPr>
          <w:rFonts w:cs="Arial"/>
          <w:color w:val="222222"/>
          <w:sz w:val="22"/>
          <w:szCs w:val="22"/>
          <w:shd w:val="clear" w:color="auto" w:fill="00FFFF"/>
        </w:rPr>
        <w:t>initiated</w:t>
      </w:r>
      <w:r>
        <w:rPr>
          <w:rFonts w:cs="Arial"/>
          <w:color w:val="222222"/>
          <w:sz w:val="22"/>
          <w:szCs w:val="22"/>
        </w:rPr>
        <w:t> a </w:t>
      </w:r>
      <w:r>
        <w:rPr>
          <w:rFonts w:cs="Arial"/>
          <w:color w:val="222222"/>
          <w:sz w:val="22"/>
          <w:szCs w:val="22"/>
          <w:shd w:val="clear" w:color="auto" w:fill="00FFFF"/>
        </w:rPr>
        <w:t>review of</w:t>
      </w:r>
      <w:r>
        <w:rPr>
          <w:rFonts w:cs="Arial"/>
          <w:color w:val="222222"/>
          <w:sz w:val="22"/>
          <w:szCs w:val="22"/>
        </w:rPr>
        <w:t> both the </w:t>
      </w:r>
      <w:r>
        <w:rPr>
          <w:rFonts w:cs="Arial"/>
          <w:color w:val="222222"/>
          <w:sz w:val="22"/>
          <w:szCs w:val="22"/>
          <w:shd w:val="clear" w:color="auto" w:fill="00FFFF"/>
        </w:rPr>
        <w:t>Merger Guidelines</w:t>
      </w:r>
      <w:r>
        <w:rPr>
          <w:rFonts w:cs="Arial"/>
          <w:color w:val="222222"/>
          <w:sz w:val="22"/>
          <w:szCs w:val="22"/>
        </w:rPr>
        <w:t> and Vertical Conduct Guidelines</w:t>
      </w:r>
      <w:r>
        <w:rPr>
          <w:rFonts w:cs="Arial"/>
          <w:color w:val="222222"/>
          <w:sz w:val="16"/>
          <w:szCs w:val="16"/>
        </w:rPr>
        <w:t>.  These </w:t>
      </w:r>
      <w:r>
        <w:rPr>
          <w:rFonts w:cs="Arial"/>
          <w:color w:val="222222"/>
          <w:sz w:val="22"/>
          <w:szCs w:val="22"/>
          <w:shd w:val="clear" w:color="auto" w:fill="00FFFF"/>
        </w:rPr>
        <w:t>revisions</w:t>
      </w:r>
      <w:r>
        <w:rPr>
          <w:rFonts w:cs="Arial"/>
          <w:color w:val="222222"/>
          <w:sz w:val="16"/>
          <w:szCs w:val="16"/>
        </w:rPr>
        <w:t> are expected to </w:t>
      </w:r>
      <w:r>
        <w:rPr>
          <w:rFonts w:cs="Arial"/>
          <w:color w:val="222222"/>
          <w:sz w:val="22"/>
          <w:szCs w:val="22"/>
          <w:shd w:val="clear" w:color="auto" w:fill="00FFFF"/>
        </w:rPr>
        <w:t>significantly alter</w:t>
      </w:r>
      <w:r>
        <w:rPr>
          <w:rFonts w:cs="Arial"/>
          <w:color w:val="222222"/>
          <w:sz w:val="22"/>
          <w:szCs w:val="22"/>
        </w:rPr>
        <w:t> DOJ’s and the FTC’s </w:t>
      </w:r>
      <w:r>
        <w:rPr>
          <w:rFonts w:cs="Arial"/>
          <w:color w:val="222222"/>
          <w:sz w:val="22"/>
          <w:szCs w:val="22"/>
          <w:shd w:val="clear" w:color="auto" w:fill="00FFFF"/>
        </w:rPr>
        <w:t>approach to</w:t>
      </w:r>
      <w:r>
        <w:rPr>
          <w:rFonts w:cs="Arial"/>
          <w:color w:val="222222"/>
          <w:sz w:val="22"/>
          <w:szCs w:val="22"/>
        </w:rPr>
        <w:t> merger and civil </w:t>
      </w:r>
      <w:r>
        <w:rPr>
          <w:rFonts w:cs="Arial"/>
          <w:color w:val="222222"/>
          <w:sz w:val="22"/>
          <w:szCs w:val="22"/>
          <w:shd w:val="clear" w:color="auto" w:fill="00FFFF"/>
        </w:rPr>
        <w:t>enforcement</w:t>
      </w:r>
      <w:r>
        <w:rPr>
          <w:rFonts w:cs="Arial"/>
          <w:color w:val="222222"/>
          <w:sz w:val="16"/>
          <w:szCs w:val="16"/>
        </w:rPr>
        <w:t>.</w:t>
      </w:r>
    </w:p>
    <w:p w14:paraId="7F6D7C4F" w14:textId="77777777" w:rsidR="008B3E59" w:rsidRDefault="008B3E59" w:rsidP="008B3E59">
      <w:pPr>
        <w:shd w:val="clear" w:color="auto" w:fill="FFFFFF"/>
        <w:rPr>
          <w:rFonts w:cs="Arial"/>
          <w:color w:val="222222"/>
        </w:rPr>
      </w:pPr>
      <w:r>
        <w:rPr>
          <w:rFonts w:cs="Arial"/>
          <w:color w:val="222222"/>
          <w:sz w:val="16"/>
          <w:szCs w:val="16"/>
        </w:rPr>
        <w:t>Kanter’s speech outlined a fresh approach to merger reviews.  While noting that last year resulted in a record number of Hart-Scott-Rodino merger pre-notification filings, Kanter explained the need for a broader inquiry into the effect a proposed merger.  </w:t>
      </w:r>
      <w:r>
        <w:rPr>
          <w:rFonts w:cs="Arial"/>
          <w:color w:val="222222"/>
          <w:sz w:val="22"/>
          <w:szCs w:val="22"/>
        </w:rPr>
        <w:t>With a broad analysis of potential anti-competitive effects, antitrust </w:t>
      </w:r>
      <w:r>
        <w:rPr>
          <w:rFonts w:cs="Arial"/>
          <w:color w:val="222222"/>
          <w:sz w:val="22"/>
          <w:szCs w:val="22"/>
          <w:shd w:val="clear" w:color="auto" w:fill="00FFFF"/>
        </w:rPr>
        <w:t>enforcement</w:t>
      </w:r>
      <w:r>
        <w:rPr>
          <w:rFonts w:cs="Arial"/>
          <w:color w:val="222222"/>
          <w:sz w:val="22"/>
          <w:szCs w:val="22"/>
        </w:rPr>
        <w:t> is </w:t>
      </w:r>
      <w:r>
        <w:rPr>
          <w:rFonts w:cs="Arial"/>
          <w:color w:val="222222"/>
          <w:sz w:val="22"/>
          <w:szCs w:val="22"/>
          <w:shd w:val="clear" w:color="auto" w:fill="00FFFF"/>
        </w:rPr>
        <w:t>expected to undergo changes in merger review to consider</w:t>
      </w:r>
      <w:r>
        <w:rPr>
          <w:rFonts w:cs="Arial"/>
          <w:color w:val="222222"/>
          <w:sz w:val="22"/>
          <w:szCs w:val="22"/>
        </w:rPr>
        <w:t> issues such as </w:t>
      </w:r>
      <w:r>
        <w:rPr>
          <w:rFonts w:cs="Arial"/>
          <w:b/>
          <w:bCs/>
          <w:color w:val="222222"/>
          <w:sz w:val="22"/>
          <w:szCs w:val="22"/>
          <w:bdr w:val="single" w:sz="8" w:space="0" w:color="auto" w:frame="1"/>
          <w:shd w:val="clear" w:color="auto" w:fill="00FFFF"/>
        </w:rPr>
        <w:t>labor</w:t>
      </w:r>
      <w:r>
        <w:rPr>
          <w:rFonts w:cs="Arial"/>
          <w:b/>
          <w:bCs/>
          <w:color w:val="222222"/>
          <w:sz w:val="22"/>
          <w:szCs w:val="22"/>
          <w:bdr w:val="single" w:sz="8" w:space="0" w:color="auto" w:frame="1"/>
        </w:rPr>
        <w:t> markets</w:t>
      </w:r>
      <w:r>
        <w:rPr>
          <w:rFonts w:cs="Arial"/>
          <w:color w:val="222222"/>
          <w:sz w:val="16"/>
          <w:szCs w:val="16"/>
        </w:rPr>
        <w:t>, </w:t>
      </w:r>
      <w:r>
        <w:rPr>
          <w:rFonts w:cs="Arial"/>
          <w:color w:val="222222"/>
          <w:sz w:val="22"/>
          <w:szCs w:val="22"/>
          <w:shd w:val="clear" w:color="auto" w:fill="00FFFF"/>
        </w:rPr>
        <w:t>consumer benefits</w:t>
      </w:r>
      <w:r>
        <w:rPr>
          <w:rFonts w:cs="Arial"/>
          <w:color w:val="222222"/>
          <w:sz w:val="22"/>
          <w:szCs w:val="22"/>
        </w:rPr>
        <w:t>, and anticipated reductions in competition among the r</w:t>
      </w:r>
      <w:r>
        <w:rPr>
          <w:rFonts w:cs="Arial"/>
          <w:color w:val="222222"/>
          <w:sz w:val="22"/>
          <w:szCs w:val="22"/>
        </w:rPr>
        <w:br/>
        <w:t>emaining companies</w:t>
      </w:r>
      <w:r>
        <w:rPr>
          <w:rFonts w:cs="Arial"/>
          <w:color w:val="222222"/>
          <w:sz w:val="16"/>
          <w:szCs w:val="16"/>
        </w:rPr>
        <w:t>.</w:t>
      </w:r>
    </w:p>
    <w:p w14:paraId="2646CDD9" w14:textId="77777777" w:rsidR="008B3E59" w:rsidRDefault="008B3E59" w:rsidP="008B3E59">
      <w:pPr>
        <w:shd w:val="clear" w:color="auto" w:fill="FFFFFF"/>
        <w:rPr>
          <w:rFonts w:cs="Arial"/>
          <w:color w:val="222222"/>
        </w:rPr>
      </w:pPr>
      <w:r>
        <w:rPr>
          <w:rFonts w:cs="Arial"/>
          <w:color w:val="222222"/>
          <w:sz w:val="16"/>
          <w:szCs w:val="16"/>
        </w:rPr>
        <w:t> </w:t>
      </w:r>
    </w:p>
    <w:p w14:paraId="0553CE16" w14:textId="77777777" w:rsidR="008B3E59" w:rsidRDefault="008B3E59" w:rsidP="008B3E59">
      <w:pPr>
        <w:pStyle w:val="Heading4"/>
        <w:shd w:val="clear" w:color="auto" w:fill="FFFFFF"/>
        <w:rPr>
          <w:rFonts w:cs="Arial"/>
          <w:color w:val="222222"/>
        </w:rPr>
      </w:pPr>
      <w:r>
        <w:rPr>
          <w:rFonts w:cs="Arial"/>
          <w:color w:val="222222"/>
        </w:rPr>
        <w:t>Non-price theory victories thump.</w:t>
      </w:r>
    </w:p>
    <w:p w14:paraId="7B15C3B5" w14:textId="77777777" w:rsidR="008B3E59" w:rsidRDefault="008B3E59" w:rsidP="008B3E59">
      <w:pPr>
        <w:shd w:val="clear" w:color="auto" w:fill="FFFFFF"/>
        <w:rPr>
          <w:rFonts w:cs="Arial"/>
          <w:color w:val="222222"/>
        </w:rPr>
      </w:pPr>
      <w:r>
        <w:rPr>
          <w:rFonts w:cs="Arial"/>
          <w:color w:val="222222"/>
        </w:rPr>
        <w:t>Gilad </w:t>
      </w:r>
      <w:r>
        <w:rPr>
          <w:rFonts w:cs="Arial"/>
          <w:b/>
          <w:bCs/>
          <w:color w:val="222222"/>
          <w:sz w:val="26"/>
          <w:szCs w:val="26"/>
        </w:rPr>
        <w:t>Edelman 1/12</w:t>
      </w:r>
      <w:r>
        <w:rPr>
          <w:rFonts w:cs="Arial"/>
          <w:color w:val="222222"/>
        </w:rPr>
        <w:t>. Business reporter for Wired news. “The Antitrust Case Against Facebook Draws Blood.” 1/12/2. </w:t>
      </w:r>
      <w:hyperlink r:id="rId27" w:tgtFrame="_blank" w:history="1">
        <w:r>
          <w:rPr>
            <w:rStyle w:val="Hyperlink"/>
            <w:rFonts w:eastAsiaTheme="majorEastAsia" w:cs="Arial"/>
            <w:color w:val="1155CC"/>
          </w:rPr>
          <w:t>https://www.wired.com/story/facebook-ftc-antitrust-non-price-theory/</w:t>
        </w:r>
      </w:hyperlink>
    </w:p>
    <w:p w14:paraId="0D01ECEB" w14:textId="77777777" w:rsidR="008B3E59" w:rsidRDefault="008B3E59" w:rsidP="008B3E59">
      <w:pPr>
        <w:shd w:val="clear" w:color="auto" w:fill="FFFFFF"/>
        <w:rPr>
          <w:rFonts w:cs="Arial"/>
          <w:color w:val="222222"/>
        </w:rPr>
      </w:pPr>
      <w:r>
        <w:rPr>
          <w:rFonts w:cs="Arial"/>
          <w:color w:val="222222"/>
          <w:sz w:val="16"/>
          <w:szCs w:val="16"/>
        </w:rPr>
        <w:t>ON TUESDAY, FEDERAL judge James E. Boasberg ruled that the </w:t>
      </w:r>
      <w:r>
        <w:rPr>
          <w:rFonts w:cs="Arial"/>
          <w:color w:val="222222"/>
          <w:sz w:val="22"/>
          <w:szCs w:val="22"/>
          <w:shd w:val="clear" w:color="auto" w:fill="00FFFF"/>
        </w:rPr>
        <w:t>F</w:t>
      </w:r>
      <w:r>
        <w:rPr>
          <w:rFonts w:cs="Arial"/>
          <w:color w:val="222222"/>
          <w:sz w:val="22"/>
          <w:szCs w:val="22"/>
        </w:rPr>
        <w:t>ederal </w:t>
      </w:r>
      <w:r>
        <w:rPr>
          <w:rFonts w:cs="Arial"/>
          <w:color w:val="222222"/>
          <w:sz w:val="22"/>
          <w:szCs w:val="22"/>
          <w:shd w:val="clear" w:color="auto" w:fill="00FFFF"/>
        </w:rPr>
        <w:t>T</w:t>
      </w:r>
      <w:r>
        <w:rPr>
          <w:rFonts w:cs="Arial"/>
          <w:color w:val="222222"/>
          <w:sz w:val="22"/>
          <w:szCs w:val="22"/>
        </w:rPr>
        <w:t>rade </w:t>
      </w:r>
      <w:r>
        <w:rPr>
          <w:rFonts w:cs="Arial"/>
          <w:color w:val="222222"/>
          <w:sz w:val="22"/>
          <w:szCs w:val="22"/>
          <w:shd w:val="clear" w:color="auto" w:fill="00FFFF"/>
        </w:rPr>
        <w:t>Co</w:t>
      </w:r>
      <w:r>
        <w:rPr>
          <w:rFonts w:cs="Arial"/>
          <w:color w:val="222222"/>
          <w:sz w:val="22"/>
          <w:szCs w:val="22"/>
        </w:rPr>
        <w:t>mmission’</w:t>
      </w:r>
      <w:r>
        <w:rPr>
          <w:rFonts w:cs="Arial"/>
          <w:color w:val="222222"/>
          <w:sz w:val="22"/>
          <w:szCs w:val="22"/>
          <w:shd w:val="clear" w:color="auto" w:fill="00FFFF"/>
        </w:rPr>
        <w:t>s effort to break up</w:t>
      </w:r>
      <w:r>
        <w:rPr>
          <w:rFonts w:cs="Arial"/>
          <w:color w:val="222222"/>
          <w:sz w:val="22"/>
          <w:szCs w:val="22"/>
        </w:rPr>
        <w:t> </w:t>
      </w:r>
      <w:r>
        <w:rPr>
          <w:rFonts w:cs="Arial"/>
          <w:color w:val="222222"/>
          <w:sz w:val="22"/>
          <w:szCs w:val="22"/>
          <w:shd w:val="clear" w:color="auto" w:fill="00FFFF"/>
        </w:rPr>
        <w:t>Facebook</w:t>
      </w:r>
      <w:r>
        <w:rPr>
          <w:rFonts w:cs="Arial"/>
          <w:color w:val="222222"/>
          <w:sz w:val="22"/>
          <w:szCs w:val="22"/>
        </w:rPr>
        <w:t> could </w:t>
      </w:r>
      <w:r>
        <w:rPr>
          <w:rFonts w:cs="Arial"/>
          <w:color w:val="222222"/>
          <w:sz w:val="22"/>
          <w:szCs w:val="22"/>
          <w:shd w:val="clear" w:color="auto" w:fill="00FFFF"/>
        </w:rPr>
        <w:t>move forward</w:t>
      </w:r>
      <w:r>
        <w:rPr>
          <w:rFonts w:cs="Arial"/>
          <w:color w:val="222222"/>
          <w:sz w:val="16"/>
          <w:szCs w:val="16"/>
        </w:rPr>
        <w:t>. The case itself is far from decided. </w:t>
      </w:r>
      <w:r>
        <w:rPr>
          <w:rFonts w:cs="Arial"/>
          <w:color w:val="222222"/>
          <w:sz w:val="22"/>
          <w:szCs w:val="22"/>
        </w:rPr>
        <w:t>But </w:t>
      </w:r>
      <w:r>
        <w:rPr>
          <w:rFonts w:cs="Arial"/>
          <w:color w:val="222222"/>
          <w:sz w:val="22"/>
          <w:szCs w:val="22"/>
          <w:shd w:val="clear" w:color="auto" w:fill="00FFFF"/>
        </w:rPr>
        <w:t>by blessing</w:t>
      </w:r>
      <w:r>
        <w:rPr>
          <w:rFonts w:cs="Arial"/>
          <w:color w:val="222222"/>
          <w:sz w:val="22"/>
          <w:szCs w:val="22"/>
        </w:rPr>
        <w:t> the </w:t>
      </w:r>
      <w:r>
        <w:rPr>
          <w:rFonts w:cs="Arial"/>
          <w:color w:val="222222"/>
          <w:sz w:val="22"/>
          <w:szCs w:val="22"/>
          <w:shd w:val="clear" w:color="auto" w:fill="00FFFF"/>
        </w:rPr>
        <w:t>FTC’s theory</w:t>
      </w:r>
      <w:r>
        <w:rPr>
          <w:rFonts w:cs="Arial"/>
          <w:color w:val="222222"/>
          <w:sz w:val="22"/>
          <w:szCs w:val="22"/>
        </w:rPr>
        <w:t> that a </w:t>
      </w:r>
      <w:r>
        <w:rPr>
          <w:rFonts w:cs="Arial"/>
          <w:color w:val="222222"/>
          <w:sz w:val="22"/>
          <w:szCs w:val="22"/>
          <w:shd w:val="clear" w:color="auto" w:fill="00FFFF"/>
        </w:rPr>
        <w:t>monopoly can harm consumers</w:t>
      </w:r>
      <w:r>
        <w:rPr>
          <w:rFonts w:cs="Arial"/>
          <w:color w:val="222222"/>
          <w:sz w:val="22"/>
          <w:szCs w:val="22"/>
        </w:rPr>
        <w:t> even </w:t>
      </w:r>
      <w:r>
        <w:rPr>
          <w:rFonts w:cs="Arial"/>
          <w:color w:val="222222"/>
          <w:sz w:val="22"/>
          <w:szCs w:val="22"/>
          <w:shd w:val="clear" w:color="auto" w:fill="00FFFF"/>
        </w:rPr>
        <w:t>when its product is free</w:t>
      </w:r>
      <w:r>
        <w:rPr>
          <w:rFonts w:cs="Arial"/>
          <w:color w:val="222222"/>
          <w:sz w:val="22"/>
          <w:szCs w:val="22"/>
        </w:rPr>
        <w:t>, the </w:t>
      </w:r>
      <w:r>
        <w:rPr>
          <w:rFonts w:cs="Arial"/>
          <w:color w:val="222222"/>
          <w:sz w:val="22"/>
          <w:szCs w:val="22"/>
          <w:shd w:val="clear" w:color="auto" w:fill="00FFFF"/>
        </w:rPr>
        <w:t>judge</w:t>
      </w:r>
      <w:r>
        <w:rPr>
          <w:rFonts w:cs="Arial"/>
          <w:color w:val="222222"/>
          <w:sz w:val="22"/>
          <w:szCs w:val="22"/>
        </w:rPr>
        <w:t> has </w:t>
      </w:r>
      <w:r>
        <w:rPr>
          <w:rFonts w:cs="Arial"/>
          <w:color w:val="222222"/>
          <w:sz w:val="22"/>
          <w:szCs w:val="22"/>
          <w:shd w:val="clear" w:color="auto" w:fill="00FFFF"/>
        </w:rPr>
        <w:t>signaled</w:t>
      </w:r>
      <w:r>
        <w:rPr>
          <w:rFonts w:cs="Arial"/>
          <w:color w:val="222222"/>
          <w:sz w:val="22"/>
          <w:szCs w:val="22"/>
        </w:rPr>
        <w:t> that Facebook—and other </w:t>
      </w:r>
      <w:r>
        <w:rPr>
          <w:rFonts w:cs="Arial"/>
          <w:color w:val="222222"/>
          <w:sz w:val="22"/>
          <w:szCs w:val="22"/>
          <w:shd w:val="clear" w:color="auto" w:fill="00FFFF"/>
        </w:rPr>
        <w:t>tech platforms</w:t>
      </w:r>
      <w:r>
        <w:rPr>
          <w:rFonts w:cs="Arial"/>
          <w:color w:val="222222"/>
          <w:sz w:val="22"/>
          <w:szCs w:val="22"/>
        </w:rPr>
        <w:t>—</w:t>
      </w:r>
      <w:r>
        <w:rPr>
          <w:rFonts w:cs="Arial"/>
          <w:color w:val="222222"/>
          <w:sz w:val="22"/>
          <w:szCs w:val="22"/>
          <w:shd w:val="clear" w:color="auto" w:fill="00FFFF"/>
        </w:rPr>
        <w:t>are not invincible</w:t>
      </w:r>
      <w:r>
        <w:rPr>
          <w:rFonts w:cs="Arial"/>
          <w:color w:val="222222"/>
          <w:sz w:val="16"/>
          <w:szCs w:val="16"/>
        </w:rPr>
        <w:t>.</w:t>
      </w:r>
    </w:p>
    <w:p w14:paraId="1DEAB815" w14:textId="77777777" w:rsidR="008B3E59" w:rsidRDefault="008B3E59" w:rsidP="008B3E59">
      <w:pPr>
        <w:shd w:val="clear" w:color="auto" w:fill="FFFFFF"/>
        <w:rPr>
          <w:rFonts w:cs="Arial"/>
          <w:color w:val="222222"/>
        </w:rPr>
      </w:pPr>
      <w:r>
        <w:rPr>
          <w:rFonts w:cs="Arial"/>
          <w:color w:val="222222"/>
          <w:sz w:val="16"/>
          <w:szCs w:val="16"/>
        </w:rPr>
        <w:t>It’s a big turnaround from last summer. In June, Boasberg, a judge on the United States District Court for the District of Columbia, granted Facebook’s motion to dismiss the case. (The company has since rebranded itself as Meta Platforms, but Facebook remains the named defendant.) The problem, he held, was that the FTC—which is seeking to reverse Facebook’s acquisitions of Instagram and WhatsApp—hadn’t provided any evidence that the company was a monopoly. But in that same ruling, Boasberg gave a clear blueprint for how to revive the case. All the government had to do was provide evidence that Facebook has a dominant share of the social networking market.</w:t>
      </w:r>
    </w:p>
    <w:p w14:paraId="50A4C6C2" w14:textId="77777777" w:rsidR="008B3E59" w:rsidRDefault="008B3E59" w:rsidP="008B3E59">
      <w:pPr>
        <w:shd w:val="clear" w:color="auto" w:fill="FFFFFF"/>
        <w:rPr>
          <w:rFonts w:cs="Arial"/>
          <w:color w:val="222222"/>
        </w:rPr>
      </w:pPr>
      <w:r>
        <w:rPr>
          <w:rFonts w:cs="Arial"/>
          <w:color w:val="222222"/>
          <w:sz w:val="16"/>
          <w:szCs w:val="16"/>
        </w:rPr>
        <w:t>Two months later, the agency filed a new complaint stuffed with data points from Comscore, an analytics firm that Facebook itself uses, suggesting that the company dominates the market under a variety of metrics: daily active users, monthly active users, and user time spent. The new evidence seems to have impressed Boasberg. “In short,” he writes in the latest ruling, “the FTC has done its homework this time around.”</w:t>
      </w:r>
    </w:p>
    <w:p w14:paraId="5C69E51B" w14:textId="77777777" w:rsidR="008B3E59" w:rsidRDefault="008B3E59" w:rsidP="008B3E59">
      <w:pPr>
        <w:shd w:val="clear" w:color="auto" w:fill="FFFFFF"/>
        <w:rPr>
          <w:rFonts w:cs="Arial"/>
          <w:color w:val="222222"/>
        </w:rPr>
      </w:pPr>
      <w:r>
        <w:rPr>
          <w:rFonts w:cs="Arial"/>
          <w:color w:val="222222"/>
          <w:sz w:val="16"/>
          <w:szCs w:val="16"/>
        </w:rPr>
        <w:t>The market-share data doesn’t quite settle matters on its own. The FTC, Boasberg notes, also has to show that Facebook’s alleged monopoly has been bad for consumers. This is where the ruling gets interesting. From the beginning, the movement to wield antitrust law against companies like Facebook and Google has faced a major obstacle: How do you show that consumers are harmed by companies whose core offerings are free? (Or, in Amazon’s case, famously cheap?) Antitrust law is technically not about prices, but since the late 1970s, judges have tended to interpret it as if it were. The standard way to argue against a corporate merger is to show that it will lead to higher prices. (See, for example, the beef industry.)</w:t>
      </w:r>
    </w:p>
    <w:p w14:paraId="65871479" w14:textId="77777777" w:rsidR="008B3E59" w:rsidRDefault="008B3E59" w:rsidP="008B3E59">
      <w:pPr>
        <w:shd w:val="clear" w:color="auto" w:fill="FFFFFF"/>
        <w:rPr>
          <w:rFonts w:cs="Arial"/>
          <w:color w:val="222222"/>
        </w:rPr>
      </w:pPr>
      <w:r>
        <w:rPr>
          <w:rFonts w:cs="Arial"/>
          <w:color w:val="222222"/>
          <w:sz w:val="16"/>
          <w:szCs w:val="16"/>
        </w:rPr>
        <w:t>In recent years, legal thinkers, including FTC chair Lina Khan, have been developing another way to think about the harms of tech monopolies: When there’s no competition, companies will be free to do things that users don’t like, and will feel less pressure to improve their products. The scholar Dina Srinivasan, for example, has argued that Facebook lowered its user privacy standards once it defeated early rivals like MySpace. The FTC included that theory in its brief, plus several others. Facebook’s dominance, it argued, has also allowed the company to pack users’ feeds with more ads. And, the FTC noted, Facebook killed its own in-house photo-sharing app once it purchased Instagram, suggesting that consumers would have more choices if the two companies had remained rivals.</w:t>
      </w:r>
    </w:p>
    <w:p w14:paraId="0A2953BB" w14:textId="77777777" w:rsidR="008B3E59" w:rsidRDefault="008B3E59" w:rsidP="008B3E59">
      <w:pPr>
        <w:shd w:val="clear" w:color="auto" w:fill="FFFFFF"/>
        <w:rPr>
          <w:rFonts w:cs="Arial"/>
          <w:color w:val="222222"/>
        </w:rPr>
      </w:pPr>
      <w:r>
        <w:rPr>
          <w:rFonts w:cs="Arial"/>
          <w:color w:val="222222"/>
          <w:sz w:val="22"/>
          <w:szCs w:val="22"/>
          <w:shd w:val="clear" w:color="auto" w:fill="00FFFF"/>
        </w:rPr>
        <w:t>Until now, it has been an open question whether</w:t>
      </w:r>
      <w:r>
        <w:rPr>
          <w:rFonts w:cs="Arial"/>
          <w:color w:val="222222"/>
          <w:sz w:val="22"/>
          <w:szCs w:val="22"/>
        </w:rPr>
        <w:t> these </w:t>
      </w:r>
      <w:r>
        <w:rPr>
          <w:rFonts w:cs="Arial"/>
          <w:color w:val="222222"/>
          <w:sz w:val="22"/>
          <w:szCs w:val="22"/>
          <w:shd w:val="clear" w:color="auto" w:fill="00FFFF"/>
        </w:rPr>
        <w:t>non-price theories will succeed in court</w:t>
      </w:r>
      <w:r>
        <w:rPr>
          <w:rFonts w:cs="Arial"/>
          <w:color w:val="222222"/>
          <w:sz w:val="16"/>
          <w:szCs w:val="16"/>
        </w:rPr>
        <w:t>. Which is why it’s a big deal that Boasberg seems to have accepted them. “In short,” he wrote, “the FTC alleges that even though Facebook’s acquisitions of Instagram and WhatsApp did not lead to higher prices, they did lead to poorer services and less choice for consumers.”</w:t>
      </w:r>
    </w:p>
    <w:p w14:paraId="56B2C580" w14:textId="77777777" w:rsidR="00DA2A17" w:rsidRPr="00DA2A17" w:rsidRDefault="00DA2A17" w:rsidP="00DA2A17"/>
    <w:p w14:paraId="7592AA37" w14:textId="77777777" w:rsidR="004D68B8" w:rsidRPr="004D68B8" w:rsidRDefault="004D68B8" w:rsidP="004D68B8"/>
    <w:p w14:paraId="3A7FADFC" w14:textId="77777777" w:rsidR="00486C64" w:rsidRDefault="00486C64" w:rsidP="00486C64">
      <w:pPr>
        <w:pStyle w:val="Heading3"/>
      </w:pPr>
      <w:r>
        <w:lastRenderedPageBreak/>
        <w:t>CP---FTC advantage</w:t>
      </w:r>
    </w:p>
    <w:p w14:paraId="4F426E85" w14:textId="77777777" w:rsidR="00486C64" w:rsidRDefault="00486C64" w:rsidP="00486C64">
      <w:pPr>
        <w:pStyle w:val="Heading3"/>
      </w:pPr>
      <w:r>
        <w:lastRenderedPageBreak/>
        <w:t>CP---Inequality advantage</w:t>
      </w:r>
    </w:p>
    <w:p w14:paraId="4296B337" w14:textId="0E63DC98" w:rsidR="00486C64" w:rsidRPr="00486C64" w:rsidRDefault="00486C64" w:rsidP="00C321A4">
      <w:pPr>
        <w:pStyle w:val="Heading3"/>
        <w:jc w:val="left"/>
      </w:pPr>
    </w:p>
    <w:p w14:paraId="0A76DAA9" w14:textId="77777777" w:rsidR="00486C64" w:rsidRPr="00486C64" w:rsidRDefault="00486C64" w:rsidP="00486C64"/>
    <w:sectPr w:rsidR="00486C64" w:rsidRPr="00486C6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3103B2"/>
    <w:multiLevelType w:val="hybridMultilevel"/>
    <w:tmpl w:val="B62A1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45376"/>
    <w:multiLevelType w:val="hybridMultilevel"/>
    <w:tmpl w:val="BEE61C5E"/>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D5C44"/>
    <w:multiLevelType w:val="hybridMultilevel"/>
    <w:tmpl w:val="2EBAE4D0"/>
    <w:lvl w:ilvl="0" w:tplc="F9F8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5384860"/>
    <w:multiLevelType w:val="hybridMultilevel"/>
    <w:tmpl w:val="7784921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B4864"/>
    <w:multiLevelType w:val="hybridMultilevel"/>
    <w:tmpl w:val="E5DE2338"/>
    <w:lvl w:ilvl="0" w:tplc="8C94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04860"/>
    <w:multiLevelType w:val="hybridMultilevel"/>
    <w:tmpl w:val="394093E4"/>
    <w:lvl w:ilvl="0" w:tplc="C892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2"/>
  </w:num>
  <w:num w:numId="14">
    <w:abstractNumId w:val="14"/>
  </w:num>
  <w:num w:numId="15">
    <w:abstractNumId w:val="16"/>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7"/>
  </w:num>
  <w:num w:numId="19">
    <w:abstractNumId w:val="27"/>
  </w:num>
  <w:num w:numId="20">
    <w:abstractNumId w:val="18"/>
  </w:num>
  <w:num w:numId="21">
    <w:abstractNumId w:val="12"/>
  </w:num>
  <w:num w:numId="22">
    <w:abstractNumId w:val="19"/>
  </w:num>
  <w:num w:numId="23">
    <w:abstractNumId w:val="11"/>
  </w:num>
  <w:num w:numId="24">
    <w:abstractNumId w:val="20"/>
  </w:num>
  <w:num w:numId="25">
    <w:abstractNumId w:val="13"/>
  </w:num>
  <w:num w:numId="26">
    <w:abstractNumId w:val="28"/>
  </w:num>
  <w:num w:numId="27">
    <w:abstractNumId w:val="24"/>
  </w:num>
  <w:num w:numId="28">
    <w:abstractNumId w:val="31"/>
  </w:num>
  <w:num w:numId="29">
    <w:abstractNumId w:val="23"/>
  </w:num>
  <w:num w:numId="30">
    <w:abstractNumId w:val="26"/>
  </w:num>
  <w:num w:numId="31">
    <w:abstractNumId w:val="35"/>
  </w:num>
  <w:num w:numId="32">
    <w:abstractNumId w:val="21"/>
  </w:num>
  <w:num w:numId="33">
    <w:abstractNumId w:val="30"/>
  </w:num>
  <w:num w:numId="34">
    <w:abstractNumId w:val="36"/>
  </w:num>
  <w:num w:numId="35">
    <w:abstractNumId w:val="34"/>
  </w:num>
  <w:num w:numId="36">
    <w:abstractNumId w:val="29"/>
  </w:num>
  <w:num w:numId="37">
    <w:abstractNumId w:val="1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D64C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532C"/>
    <w:rsid w:val="0006091E"/>
    <w:rsid w:val="000638C1"/>
    <w:rsid w:val="00065FEE"/>
    <w:rsid w:val="00066E3C"/>
    <w:rsid w:val="00072718"/>
    <w:rsid w:val="0007381E"/>
    <w:rsid w:val="00076094"/>
    <w:rsid w:val="0008785F"/>
    <w:rsid w:val="00090CBE"/>
    <w:rsid w:val="00092180"/>
    <w:rsid w:val="00094DEC"/>
    <w:rsid w:val="000A2D8A"/>
    <w:rsid w:val="000D26A6"/>
    <w:rsid w:val="000D2B90"/>
    <w:rsid w:val="000D6ED8"/>
    <w:rsid w:val="000D717B"/>
    <w:rsid w:val="00100B28"/>
    <w:rsid w:val="001169D5"/>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6C64"/>
    <w:rsid w:val="00496BB2"/>
    <w:rsid w:val="004B37B4"/>
    <w:rsid w:val="004B72B4"/>
    <w:rsid w:val="004C0314"/>
    <w:rsid w:val="004C0D3D"/>
    <w:rsid w:val="004C213E"/>
    <w:rsid w:val="004C376C"/>
    <w:rsid w:val="004C4422"/>
    <w:rsid w:val="004C657F"/>
    <w:rsid w:val="004D17D8"/>
    <w:rsid w:val="004D52D8"/>
    <w:rsid w:val="004D68B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4CF"/>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E59"/>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21A4"/>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3B"/>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1451"/>
    <w:rsid w:val="00D92077"/>
    <w:rsid w:val="00D951E2"/>
    <w:rsid w:val="00D9565A"/>
    <w:rsid w:val="00DA2A17"/>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D607D"/>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45D"/>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FD40C"/>
  <w14:defaultImageDpi w14:val="300"/>
  <w15:docId w15:val="{E520DD26-A5FD-3F41-A84F-ECDAEF6D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86C64"/>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486C6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486C64"/>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86C64"/>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486C64"/>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4D68B8"/>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4D68B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4D68B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D68B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D68B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86C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C6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486C64"/>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486C64"/>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86C64"/>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486C6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86C6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486C6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486C64"/>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486C64"/>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486C64"/>
    <w:rPr>
      <w:color w:val="auto"/>
      <w:u w:val="none"/>
    </w:rPr>
  </w:style>
  <w:style w:type="paragraph" w:styleId="DocumentMap">
    <w:name w:val="Document Map"/>
    <w:basedOn w:val="Normal"/>
    <w:link w:val="DocumentMapChar"/>
    <w:uiPriority w:val="99"/>
    <w:unhideWhenUsed/>
    <w:rsid w:val="00486C64"/>
    <w:rPr>
      <w:rFonts w:ascii="Lucida Grande" w:hAnsi="Lucida Grande" w:cs="Lucida Grande"/>
    </w:rPr>
  </w:style>
  <w:style w:type="character" w:customStyle="1" w:styleId="DocumentMapChar">
    <w:name w:val="Document Map Char"/>
    <w:basedOn w:val="DefaultParagraphFont"/>
    <w:link w:val="DocumentMap"/>
    <w:uiPriority w:val="99"/>
    <w:rsid w:val="00486C64"/>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486C64"/>
    <w:rPr>
      <w:color w:val="1F497D" w:themeColor="text2"/>
    </w:rPr>
  </w:style>
  <w:style w:type="paragraph" w:customStyle="1" w:styleId="Analytic0">
    <w:name w:val="Analytic"/>
    <w:basedOn w:val="Heading4"/>
    <w:next w:val="Normal"/>
    <w:link w:val="AnalyticChar0"/>
    <w:autoRedefine/>
    <w:uiPriority w:val="4"/>
    <w:qFormat/>
    <w:rsid w:val="00486C64"/>
    <w:pPr>
      <w:spacing w:before="0"/>
    </w:pPr>
    <w:rPr>
      <w:bCs w:val="0"/>
      <w:iCs/>
      <w:color w:val="1F497D" w:themeColor="text2"/>
    </w:rPr>
  </w:style>
  <w:style w:type="character" w:customStyle="1" w:styleId="AnalyticChar0">
    <w:name w:val="Analytic Char"/>
    <w:basedOn w:val="DefaultParagraphFont"/>
    <w:link w:val="Analytic0"/>
    <w:uiPriority w:val="4"/>
    <w:rsid w:val="00486C64"/>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486C64"/>
    <w:rPr>
      <w:color w:val="C7336A"/>
    </w:rPr>
  </w:style>
  <w:style w:type="character" w:customStyle="1" w:styleId="Heading5Char">
    <w:name w:val="Heading 5 Char"/>
    <w:aliases w:val="Text Char,Blocks Char"/>
    <w:basedOn w:val="DefaultParagraphFont"/>
    <w:link w:val="Heading5"/>
    <w:rsid w:val="004D68B8"/>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4D68B8"/>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4D68B8"/>
    <w:rPr>
      <w:rFonts w:ascii="Arial" w:eastAsia="Times New Roman" w:hAnsi="Arial" w:cs="Arial"/>
      <w:b/>
      <w:bCs/>
      <w:kern w:val="32"/>
    </w:rPr>
  </w:style>
  <w:style w:type="character" w:customStyle="1" w:styleId="Heading8Char">
    <w:name w:val="Heading 8 Char"/>
    <w:basedOn w:val="DefaultParagraphFont"/>
    <w:link w:val="Heading8"/>
    <w:rsid w:val="004D68B8"/>
    <w:rPr>
      <w:rFonts w:ascii="Arial" w:eastAsia="Times New Roman" w:hAnsi="Arial" w:cs="Arial"/>
      <w:b/>
      <w:bCs/>
      <w:kern w:val="32"/>
      <w:u w:val="double"/>
    </w:rPr>
  </w:style>
  <w:style w:type="character" w:customStyle="1" w:styleId="Heading9Char">
    <w:name w:val="Heading 9 Char"/>
    <w:basedOn w:val="DefaultParagraphFont"/>
    <w:link w:val="Heading9"/>
    <w:rsid w:val="004D68B8"/>
    <w:rPr>
      <w:rFonts w:ascii="Arial" w:eastAsia="Times New Roman" w:hAnsi="Arial" w:cs="Arial"/>
      <w:b/>
      <w:bCs/>
      <w:kern w:val="32"/>
      <w:sz w:val="32"/>
      <w:szCs w:val="32"/>
      <w:u w:val="single"/>
    </w:rPr>
  </w:style>
  <w:style w:type="paragraph" w:customStyle="1" w:styleId="textbold">
    <w:name w:val="text bold"/>
    <w:basedOn w:val="Normal"/>
    <w:link w:val="Emphasis"/>
    <w:autoRedefine/>
    <w:uiPriority w:val="20"/>
    <w:qFormat/>
    <w:rsid w:val="004D68B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4D68B8"/>
    <w:rPr>
      <w:color w:val="605E5C"/>
      <w:shd w:val="clear" w:color="auto" w:fill="E1DFDD"/>
    </w:rPr>
  </w:style>
  <w:style w:type="paragraph" w:styleId="BalloonText">
    <w:name w:val="Balloon Text"/>
    <w:basedOn w:val="Normal"/>
    <w:link w:val="BalloonTextChar"/>
    <w:uiPriority w:val="99"/>
    <w:unhideWhenUsed/>
    <w:rsid w:val="004D68B8"/>
    <w:rPr>
      <w:rFonts w:ascii="Segoe UI" w:hAnsi="Segoe UI" w:cs="Segoe UI"/>
      <w:sz w:val="18"/>
      <w:szCs w:val="18"/>
    </w:rPr>
  </w:style>
  <w:style w:type="character" w:customStyle="1" w:styleId="BalloonTextChar">
    <w:name w:val="Balloon Text Char"/>
    <w:basedOn w:val="DefaultParagraphFont"/>
    <w:link w:val="BalloonText"/>
    <w:uiPriority w:val="99"/>
    <w:rsid w:val="004D68B8"/>
    <w:rPr>
      <w:rFonts w:ascii="Segoe UI" w:eastAsia="Times New Roman" w:hAnsi="Segoe UI" w:cs="Segoe UI"/>
      <w:sz w:val="18"/>
      <w:szCs w:val="18"/>
    </w:rPr>
  </w:style>
  <w:style w:type="paragraph" w:styleId="ListParagraph">
    <w:name w:val="List Paragraph"/>
    <w:aliases w:val="6 font,List Paragraph1,List Paragraph2"/>
    <w:basedOn w:val="Normal"/>
    <w:uiPriority w:val="99"/>
    <w:unhideWhenUsed/>
    <w:qFormat/>
    <w:rsid w:val="004D68B8"/>
    <w:pPr>
      <w:ind w:left="720"/>
      <w:contextualSpacing/>
    </w:pPr>
  </w:style>
  <w:style w:type="paragraph" w:customStyle="1" w:styleId="Analytics">
    <w:name w:val="Analytics"/>
    <w:next w:val="NormalWeb"/>
    <w:link w:val="AnalyticsChar"/>
    <w:uiPriority w:val="4"/>
    <w:qFormat/>
    <w:rsid w:val="004D68B8"/>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D68B8"/>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4D68B8"/>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4D68B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4D68B8"/>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4D68B8"/>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4D68B8"/>
    <w:rPr>
      <w:rFonts w:asciiTheme="majorHAnsi" w:eastAsiaTheme="majorEastAsia" w:hAnsiTheme="majorHAnsi" w:cstheme="majorBidi"/>
      <w:spacing w:val="-10"/>
      <w:kern w:val="28"/>
      <w:sz w:val="56"/>
      <w:szCs w:val="56"/>
    </w:rPr>
  </w:style>
  <w:style w:type="paragraph" w:customStyle="1" w:styleId="p">
    <w:name w:val="p"/>
    <w:basedOn w:val="Normal"/>
    <w:qFormat/>
    <w:rsid w:val="004D68B8"/>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4D68B8"/>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4D68B8"/>
    <w:pPr>
      <w:spacing w:before="100" w:beforeAutospacing="1" w:after="100" w:afterAutospacing="1"/>
    </w:pPr>
    <w:rPr>
      <w:rFonts w:ascii="Times New Roman" w:hAnsi="Times New Roman"/>
    </w:rPr>
  </w:style>
  <w:style w:type="paragraph" w:customStyle="1" w:styleId="paywall">
    <w:name w:val="paywall"/>
    <w:basedOn w:val="Normal"/>
    <w:rsid w:val="004D68B8"/>
    <w:pPr>
      <w:spacing w:before="100" w:beforeAutospacing="1" w:after="100" w:afterAutospacing="1"/>
    </w:pPr>
    <w:rPr>
      <w:rFonts w:ascii="Times New Roman" w:hAnsi="Times New Roman"/>
    </w:rPr>
  </w:style>
  <w:style w:type="paragraph" w:customStyle="1" w:styleId="basewrap-sc-twddq">
    <w:name w:val="basewrap-sc-twddq"/>
    <w:basedOn w:val="Normal"/>
    <w:rsid w:val="004D68B8"/>
    <w:pPr>
      <w:spacing w:before="100" w:beforeAutospacing="1" w:after="100" w:afterAutospacing="1"/>
    </w:pPr>
    <w:rPr>
      <w:rFonts w:ascii="Times New Roman" w:hAnsi="Times New Roman"/>
    </w:rPr>
  </w:style>
  <w:style w:type="paragraph" w:customStyle="1" w:styleId="cm-rail-header">
    <w:name w:val="cm-rail-header"/>
    <w:basedOn w:val="Normal"/>
    <w:rsid w:val="004D68B8"/>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4D68B8"/>
  </w:style>
  <w:style w:type="character" w:customStyle="1" w:styleId="basewrap-sc-twddq1">
    <w:name w:val="basewrap-sc-twddq1"/>
    <w:basedOn w:val="DefaultParagraphFont"/>
    <w:rsid w:val="004D68B8"/>
  </w:style>
  <w:style w:type="character" w:customStyle="1" w:styleId="rubricname-eybtuq">
    <w:name w:val="rubricname-eybtuq"/>
    <w:basedOn w:val="DefaultParagraphFont"/>
    <w:rsid w:val="004D68B8"/>
  </w:style>
  <w:style w:type="paragraph" w:customStyle="1" w:styleId="bylinewrapper-ijboum">
    <w:name w:val="bylinewrapper-ijboum"/>
    <w:basedOn w:val="Normal"/>
    <w:rsid w:val="004D68B8"/>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4D68B8"/>
  </w:style>
  <w:style w:type="character" w:styleId="CommentReference">
    <w:name w:val="annotation reference"/>
    <w:basedOn w:val="DefaultParagraphFont"/>
    <w:uiPriority w:val="99"/>
    <w:unhideWhenUsed/>
    <w:rsid w:val="004D68B8"/>
    <w:rPr>
      <w:sz w:val="16"/>
      <w:szCs w:val="16"/>
    </w:rPr>
  </w:style>
  <w:style w:type="paragraph" w:styleId="CommentText">
    <w:name w:val="annotation text"/>
    <w:basedOn w:val="Normal"/>
    <w:link w:val="CommentTextChar"/>
    <w:uiPriority w:val="99"/>
    <w:unhideWhenUsed/>
    <w:rsid w:val="004D68B8"/>
    <w:rPr>
      <w:sz w:val="20"/>
      <w:szCs w:val="20"/>
    </w:rPr>
  </w:style>
  <w:style w:type="character" w:customStyle="1" w:styleId="CommentTextChar">
    <w:name w:val="Comment Text Char"/>
    <w:basedOn w:val="DefaultParagraphFont"/>
    <w:link w:val="CommentText"/>
    <w:uiPriority w:val="99"/>
    <w:rsid w:val="004D68B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4D68B8"/>
    <w:rPr>
      <w:b/>
      <w:bCs/>
    </w:rPr>
  </w:style>
  <w:style w:type="character" w:customStyle="1" w:styleId="CommentSubjectChar">
    <w:name w:val="Comment Subject Char"/>
    <w:basedOn w:val="CommentTextChar"/>
    <w:link w:val="CommentSubject"/>
    <w:uiPriority w:val="99"/>
    <w:rsid w:val="004D68B8"/>
    <w:rPr>
      <w:rFonts w:ascii="Arial" w:eastAsia="Times New Roman" w:hAnsi="Arial" w:cs="Times New Roman"/>
      <w:b/>
      <w:bCs/>
      <w:sz w:val="20"/>
      <w:szCs w:val="20"/>
    </w:rPr>
  </w:style>
  <w:style w:type="paragraph" w:customStyle="1" w:styleId="Emphasize">
    <w:name w:val="Emphasize"/>
    <w:basedOn w:val="Normal"/>
    <w:uiPriority w:val="7"/>
    <w:qFormat/>
    <w:rsid w:val="004D68B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4D68B8"/>
  </w:style>
  <w:style w:type="character" w:customStyle="1" w:styleId="underline">
    <w:name w:val="underline"/>
    <w:qFormat/>
    <w:rsid w:val="004D68B8"/>
    <w:rPr>
      <w:u w:val="single"/>
    </w:rPr>
  </w:style>
  <w:style w:type="character" w:styleId="IntenseEmphasis">
    <w:name w:val="Intense Emphasis"/>
    <w:aliases w:val="Title Cha,cites Char Ch,Underline Cha,9.5 p,cite,Cites and Cards Char1,Bold Underlined Char1"/>
    <w:basedOn w:val="DefaultParagraphFont"/>
    <w:uiPriority w:val="6"/>
    <w:qFormat/>
    <w:rsid w:val="004D68B8"/>
    <w:rPr>
      <w:b w:val="0"/>
      <w:sz w:val="22"/>
      <w:u w:val="single"/>
    </w:rPr>
  </w:style>
  <w:style w:type="paragraph" w:customStyle="1" w:styleId="cardtext">
    <w:name w:val="card text"/>
    <w:basedOn w:val="Normal"/>
    <w:link w:val="cardtextChar"/>
    <w:qFormat/>
    <w:rsid w:val="004D68B8"/>
    <w:pPr>
      <w:ind w:left="288" w:right="288"/>
    </w:pPr>
  </w:style>
  <w:style w:type="character" w:customStyle="1" w:styleId="cardtextChar">
    <w:name w:val="card text Char"/>
    <w:basedOn w:val="DefaultParagraphFont"/>
    <w:link w:val="cardtext"/>
    <w:rsid w:val="004D68B8"/>
    <w:rPr>
      <w:rFonts w:ascii="Arial" w:eastAsia="Times New Roman" w:hAnsi="Arial" w:cs="Times New Roman"/>
    </w:rPr>
  </w:style>
  <w:style w:type="paragraph" w:customStyle="1" w:styleId="UnderlinePara">
    <w:name w:val="Underline Para"/>
    <w:basedOn w:val="Normal"/>
    <w:uiPriority w:val="6"/>
    <w:qFormat/>
    <w:rsid w:val="004D68B8"/>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4D68B8"/>
    <w:rPr>
      <w:rFonts w:eastAsia="Calibri"/>
      <w:u w:val="single"/>
    </w:rPr>
  </w:style>
  <w:style w:type="character" w:customStyle="1" w:styleId="Underline2Char">
    <w:name w:val="Underline2 Char"/>
    <w:link w:val="Underline2"/>
    <w:uiPriority w:val="4"/>
    <w:rsid w:val="004D68B8"/>
    <w:rPr>
      <w:rFonts w:ascii="Arial" w:eastAsia="Calibri" w:hAnsi="Arial" w:cs="Times New Roman"/>
      <w:u w:val="single"/>
    </w:rPr>
  </w:style>
  <w:style w:type="character" w:customStyle="1" w:styleId="apple-converted-space">
    <w:name w:val="apple-converted-space"/>
    <w:basedOn w:val="DefaultParagraphFont"/>
    <w:rsid w:val="004D68B8"/>
  </w:style>
  <w:style w:type="character" w:customStyle="1" w:styleId="Style11pt">
    <w:name w:val="Style 11 pt"/>
    <w:basedOn w:val="DefaultParagraphFont"/>
    <w:rsid w:val="004D68B8"/>
    <w:rPr>
      <w:sz w:val="20"/>
    </w:rPr>
  </w:style>
  <w:style w:type="character" w:customStyle="1" w:styleId="Style11ptUnderline">
    <w:name w:val="Style 11 pt Underline"/>
    <w:rsid w:val="004D68B8"/>
    <w:rPr>
      <w:sz w:val="20"/>
      <w:u w:val="single"/>
    </w:rPr>
  </w:style>
  <w:style w:type="character" w:customStyle="1" w:styleId="UnderliningChar">
    <w:name w:val="Underlining Char"/>
    <w:link w:val="Underlining"/>
    <w:uiPriority w:val="99"/>
    <w:rsid w:val="004D68B8"/>
    <w:rPr>
      <w:rFonts w:ascii="Georgia" w:hAnsi="Georgia"/>
      <w:u w:val="single"/>
    </w:rPr>
  </w:style>
  <w:style w:type="paragraph" w:customStyle="1" w:styleId="Underlining">
    <w:name w:val="Underlining"/>
    <w:basedOn w:val="Normal"/>
    <w:next w:val="Normal"/>
    <w:link w:val="UnderliningChar"/>
    <w:uiPriority w:val="99"/>
    <w:qFormat/>
    <w:rsid w:val="004D68B8"/>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4D68B8"/>
    <w:rPr>
      <w:u w:val="single"/>
    </w:rPr>
  </w:style>
  <w:style w:type="character" w:customStyle="1" w:styleId="StyleStyle411ptChar">
    <w:name w:val="Style Style4 + 11 pt Char"/>
    <w:basedOn w:val="DefaultParagraphFont"/>
    <w:link w:val="StyleStyle411pt"/>
    <w:rsid w:val="004D68B8"/>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4D68B8"/>
    <w:rPr>
      <w:b/>
      <w:bCs/>
      <w:u w:val="single"/>
    </w:rPr>
  </w:style>
  <w:style w:type="character" w:customStyle="1" w:styleId="StyleStyle411ptBoldChar">
    <w:name w:val="Style Style4 + 11 pt Bold Char"/>
    <w:basedOn w:val="DefaultParagraphFont"/>
    <w:link w:val="StyleStyle411ptBold"/>
    <w:rsid w:val="004D68B8"/>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D68B8"/>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D68B8"/>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4D68B8"/>
    <w:rPr>
      <w:u w:val="single"/>
      <w:shd w:val="clear" w:color="auto" w:fill="00FF00"/>
    </w:rPr>
  </w:style>
  <w:style w:type="character" w:customStyle="1" w:styleId="Style1Char">
    <w:name w:val="Style1 Char"/>
    <w:rsid w:val="004D68B8"/>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D68B8"/>
    <w:rPr>
      <w:u w:val="single"/>
    </w:rPr>
  </w:style>
  <w:style w:type="character" w:customStyle="1" w:styleId="Style4Char">
    <w:name w:val="Style4 Char"/>
    <w:link w:val="Style4"/>
    <w:rsid w:val="004D68B8"/>
    <w:rPr>
      <w:rFonts w:ascii="Arial" w:eastAsia="Times New Roman" w:hAnsi="Arial" w:cs="Times New Roman"/>
      <w:u w:val="single"/>
    </w:rPr>
  </w:style>
  <w:style w:type="character" w:customStyle="1" w:styleId="cardChar">
    <w:name w:val="card Char"/>
    <w:aliases w:val="Bold Cite Char Char,Speed Cite Char"/>
    <w:rsid w:val="004D68B8"/>
    <w:rPr>
      <w:rFonts w:ascii="Times New Roman" w:eastAsia="Times New Roman" w:hAnsi="Times New Roman" w:cs="Times New Roman"/>
      <w:sz w:val="20"/>
    </w:rPr>
  </w:style>
  <w:style w:type="character" w:customStyle="1" w:styleId="apple-style-span">
    <w:name w:val="apple-style-span"/>
    <w:rsid w:val="004D68B8"/>
  </w:style>
  <w:style w:type="paragraph" w:customStyle="1" w:styleId="StyleUnderlined11pt">
    <w:name w:val="Style Underlined + 11 pt"/>
    <w:basedOn w:val="Normal"/>
    <w:link w:val="StyleUnderlined11ptChar"/>
    <w:qFormat/>
    <w:rsid w:val="004D68B8"/>
    <w:rPr>
      <w:u w:val="single"/>
      <w:lang w:eastAsia="zh-CN"/>
    </w:rPr>
  </w:style>
  <w:style w:type="character" w:customStyle="1" w:styleId="StyleUnderlined11ptChar">
    <w:name w:val="Style Underlined + 11 pt Char"/>
    <w:basedOn w:val="DefaultParagraphFont"/>
    <w:link w:val="StyleUnderlined11pt"/>
    <w:rsid w:val="004D68B8"/>
    <w:rPr>
      <w:rFonts w:ascii="Arial" w:eastAsia="Times New Roman" w:hAnsi="Arial" w:cs="Times New Roman"/>
      <w:u w:val="single"/>
      <w:lang w:eastAsia="zh-CN"/>
    </w:rPr>
  </w:style>
  <w:style w:type="character" w:customStyle="1" w:styleId="StyleThickunderline1">
    <w:name w:val="Style Thick underline1"/>
    <w:basedOn w:val="DefaultParagraphFont"/>
    <w:rsid w:val="004D68B8"/>
    <w:rPr>
      <w:u w:val="single"/>
    </w:rPr>
  </w:style>
  <w:style w:type="character" w:customStyle="1" w:styleId="post-author">
    <w:name w:val="post-author"/>
    <w:basedOn w:val="DefaultParagraphFont"/>
    <w:rsid w:val="004D68B8"/>
  </w:style>
  <w:style w:type="paragraph" w:customStyle="1" w:styleId="StyleUnderlineChar11pt">
    <w:name w:val="Style Underline Char + 11 pt"/>
    <w:basedOn w:val="Normal"/>
    <w:link w:val="StyleUnderlineChar11ptChar"/>
    <w:qFormat/>
    <w:rsid w:val="004D68B8"/>
    <w:rPr>
      <w:u w:val="single"/>
    </w:rPr>
  </w:style>
  <w:style w:type="character" w:customStyle="1" w:styleId="StyleUnderlineChar11ptChar">
    <w:name w:val="Style Underline Char + 11 pt Char"/>
    <w:link w:val="StyleUnderlineChar11pt"/>
    <w:rsid w:val="004D68B8"/>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D68B8"/>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D68B8"/>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D68B8"/>
    <w:rPr>
      <w:rFonts w:ascii="Times New Roman" w:hAnsi="Times New Roman"/>
      <w:b/>
      <w:bCs/>
      <w:sz w:val="20"/>
      <w:u w:val="none"/>
      <w:bdr w:val="none" w:sz="0" w:space="0" w:color="auto"/>
    </w:rPr>
  </w:style>
  <w:style w:type="character" w:customStyle="1" w:styleId="Style11ptBoldUnderline">
    <w:name w:val="Style 11 pt Bold Underline"/>
    <w:rsid w:val="004D68B8"/>
    <w:rPr>
      <w:b/>
      <w:bCs/>
      <w:sz w:val="20"/>
      <w:u w:val="single"/>
    </w:rPr>
  </w:style>
  <w:style w:type="character" w:customStyle="1" w:styleId="Style11ptUnderlineBorderSinglesolidlineAuto05pt">
    <w:name w:val="Style 11 pt Underline Border: : (Single solid line Auto  0.5 pt..."/>
    <w:rsid w:val="004D68B8"/>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D68B8"/>
    <w:rPr>
      <w:b/>
      <w:bCs/>
      <w:u w:val="single"/>
    </w:rPr>
  </w:style>
  <w:style w:type="character" w:customStyle="1" w:styleId="StyleUnderlineChar11ptBoldChar">
    <w:name w:val="Style Underline Char + 11 pt Bold Char"/>
    <w:basedOn w:val="DefaultParagraphFont"/>
    <w:link w:val="StyleUnderlineChar11ptBold"/>
    <w:rsid w:val="004D68B8"/>
    <w:rPr>
      <w:rFonts w:ascii="Arial" w:eastAsia="Times New Roman" w:hAnsi="Arial" w:cs="Times New Roman"/>
      <w:b/>
      <w:bCs/>
      <w:u w:val="single"/>
    </w:rPr>
  </w:style>
  <w:style w:type="paragraph" w:customStyle="1" w:styleId="MinimizedText">
    <w:name w:val="Minimized Text"/>
    <w:link w:val="MinimizedTextChar"/>
    <w:qFormat/>
    <w:rsid w:val="004D68B8"/>
    <w:pPr>
      <w:spacing w:after="160"/>
    </w:pPr>
    <w:rPr>
      <w:rFonts w:eastAsia="Times New Roman"/>
      <w:sz w:val="16"/>
    </w:rPr>
  </w:style>
  <w:style w:type="character" w:customStyle="1" w:styleId="MinimizedTextChar">
    <w:name w:val="Minimized Text Char"/>
    <w:link w:val="MinimizedText"/>
    <w:rsid w:val="004D68B8"/>
    <w:rPr>
      <w:rFonts w:eastAsia="Times New Roman"/>
      <w:sz w:val="16"/>
    </w:rPr>
  </w:style>
  <w:style w:type="character" w:customStyle="1" w:styleId="StyleUnderlineChar6CharCharCharCharCharCharCharChar11">
    <w:name w:val="Style Underline Char6 Char Char Char Char Char Char Char Char + 11 ..."/>
    <w:rsid w:val="004D68B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D68B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D68B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D68B8"/>
    <w:rPr>
      <w:sz w:val="20"/>
      <w:szCs w:val="24"/>
      <w:u w:val="single"/>
      <w:bdr w:val="single" w:sz="4" w:space="0" w:color="auto"/>
      <w:lang w:val="en-US" w:eastAsia="en-US" w:bidi="ar-SA"/>
    </w:rPr>
  </w:style>
  <w:style w:type="paragraph" w:customStyle="1" w:styleId="Tag2">
    <w:name w:val="Tag2"/>
    <w:basedOn w:val="Normal"/>
    <w:autoRedefine/>
    <w:uiPriority w:val="99"/>
    <w:qFormat/>
    <w:rsid w:val="004D68B8"/>
    <w:rPr>
      <w:b/>
    </w:rPr>
  </w:style>
  <w:style w:type="character" w:customStyle="1" w:styleId="UnderlineCharChar">
    <w:name w:val="Underline Char Char"/>
    <w:aliases w:val="Cite Char1,Char Char Char1,Char Char Char Char Char Char Char Char Char, Char Char Char Char Char Char Char Char Char2"/>
    <w:qFormat/>
    <w:rsid w:val="004D68B8"/>
    <w:rPr>
      <w:rFonts w:ascii="Calibri" w:eastAsia="Times New Roman" w:hAnsi="Calibri"/>
      <w:szCs w:val="24"/>
      <w:u w:val="single"/>
    </w:rPr>
  </w:style>
  <w:style w:type="paragraph" w:customStyle="1" w:styleId="StyleUnderlineChar11pt3">
    <w:name w:val="Style Underline Char + 11 pt3"/>
    <w:link w:val="StyleUnderlineChar11pt3Char"/>
    <w:qFormat/>
    <w:rsid w:val="004D68B8"/>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4D68B8"/>
    <w:rPr>
      <w:rFonts w:ascii="Calibri" w:eastAsia="Times New Roman" w:hAnsi="Calibri"/>
      <w:sz w:val="22"/>
      <w:szCs w:val="24"/>
      <w:u w:val="single"/>
    </w:rPr>
  </w:style>
  <w:style w:type="character" w:customStyle="1" w:styleId="UnderlineBold">
    <w:name w:val="Underline + Bold"/>
    <w:uiPriority w:val="1"/>
    <w:qFormat/>
    <w:rsid w:val="004D68B8"/>
    <w:rPr>
      <w:b/>
      <w:sz w:val="20"/>
      <w:u w:val="single"/>
    </w:rPr>
  </w:style>
  <w:style w:type="paragraph" w:customStyle="1" w:styleId="TagText">
    <w:name w:val="TagText"/>
    <w:basedOn w:val="Normal"/>
    <w:uiPriority w:val="99"/>
    <w:qFormat/>
    <w:rsid w:val="004D68B8"/>
    <w:rPr>
      <w:b/>
    </w:rPr>
  </w:style>
  <w:style w:type="character" w:customStyle="1" w:styleId="Heading3CharCharCharChar">
    <w:name w:val="Heading 3 Char Char Char Char"/>
    <w:rsid w:val="004D68B8"/>
    <w:rPr>
      <w:rFonts w:cs="Arial"/>
      <w:bCs/>
      <w:szCs w:val="26"/>
      <w:u w:val="single"/>
      <w:lang w:val="en-US" w:eastAsia="en-US" w:bidi="ar-SA"/>
    </w:rPr>
  </w:style>
  <w:style w:type="character" w:customStyle="1" w:styleId="term">
    <w:name w:val="term"/>
    <w:rsid w:val="004D68B8"/>
  </w:style>
  <w:style w:type="character" w:customStyle="1" w:styleId="caps">
    <w:name w:val="caps"/>
    <w:basedOn w:val="DefaultParagraphFont"/>
    <w:rsid w:val="004D68B8"/>
  </w:style>
  <w:style w:type="character" w:customStyle="1" w:styleId="UnderlineChar1">
    <w:name w:val="Underline Char1"/>
    <w:basedOn w:val="DefaultParagraphFont"/>
    <w:locked/>
    <w:rsid w:val="004D68B8"/>
    <w:rPr>
      <w:rFonts w:ascii="Arial Narrow" w:hAnsi="Arial Narrow"/>
      <w:szCs w:val="24"/>
      <w:u w:val="single"/>
      <w:lang w:val="en-US" w:eastAsia="en-US" w:bidi="ar-SA"/>
    </w:rPr>
  </w:style>
  <w:style w:type="character" w:customStyle="1" w:styleId="pmterms1">
    <w:name w:val="pmterms1"/>
    <w:basedOn w:val="DefaultParagraphFont"/>
    <w:rsid w:val="004D68B8"/>
  </w:style>
  <w:style w:type="paragraph" w:customStyle="1" w:styleId="StyleStyle411ptBoldBorderSinglesolidlineAuto0">
    <w:name w:val="Style Style4 + 11 pt Bold Border: : (Single solid line Auto  0...."/>
    <w:basedOn w:val="Style4"/>
    <w:link w:val="StyleStyle411ptBoldBorderSinglesolidlineAuto0Char"/>
    <w:qFormat/>
    <w:rsid w:val="004D68B8"/>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D68B8"/>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4D68B8"/>
    <w:rPr>
      <w:rFonts w:ascii="Times" w:hAnsi="Times"/>
    </w:rPr>
  </w:style>
  <w:style w:type="character" w:styleId="Strong">
    <w:name w:val="Strong"/>
    <w:aliases w:val="8 pt font,Citation Char Char1 Char Char Char Char Char,Cut,Small 1"/>
    <w:uiPriority w:val="22"/>
    <w:qFormat/>
    <w:rsid w:val="004D68B8"/>
    <w:rPr>
      <w:b/>
      <w:bCs/>
    </w:rPr>
  </w:style>
  <w:style w:type="paragraph" w:customStyle="1" w:styleId="CARD">
    <w:name w:val="CARD"/>
    <w:basedOn w:val="Normal"/>
    <w:link w:val="CARDChar0"/>
    <w:qFormat/>
    <w:rsid w:val="004D68B8"/>
    <w:rPr>
      <w:u w:val="single"/>
    </w:rPr>
  </w:style>
  <w:style w:type="character" w:customStyle="1" w:styleId="CARDChar0">
    <w:name w:val="CARD Char"/>
    <w:link w:val="CARD"/>
    <w:rsid w:val="004D68B8"/>
    <w:rPr>
      <w:rFonts w:ascii="Arial" w:eastAsia="Times New Roman" w:hAnsi="Arial" w:cs="Times New Roman"/>
      <w:u w:val="single"/>
    </w:rPr>
  </w:style>
  <w:style w:type="character" w:customStyle="1" w:styleId="addmd">
    <w:name w:val="addmd"/>
    <w:basedOn w:val="DefaultParagraphFont"/>
    <w:rsid w:val="004D68B8"/>
  </w:style>
  <w:style w:type="character" w:customStyle="1" w:styleId="Brief-Smalltext">
    <w:name w:val="Brief - Small text"/>
    <w:basedOn w:val="CommentReference"/>
    <w:rsid w:val="004D68B8"/>
    <w:rPr>
      <w:sz w:val="14"/>
      <w:szCs w:val="18"/>
    </w:rPr>
  </w:style>
  <w:style w:type="character" w:customStyle="1" w:styleId="beriefunderline">
    <w:name w:val="berief = underline"/>
    <w:basedOn w:val="DefaultParagraphFont"/>
    <w:rsid w:val="004D68B8"/>
    <w:rPr>
      <w:rFonts w:eastAsia="Times New Roman"/>
      <w:sz w:val="20"/>
      <w:u w:val="single"/>
    </w:rPr>
  </w:style>
  <w:style w:type="character" w:customStyle="1" w:styleId="Emph">
    <w:name w:val="Emph"/>
    <w:uiPriority w:val="1"/>
    <w:qFormat/>
    <w:rsid w:val="004D68B8"/>
    <w:rPr>
      <w:rFonts w:ascii="Arial" w:hAnsi="Arial"/>
      <w:b/>
      <w:sz w:val="20"/>
      <w:u w:val="single"/>
      <w:bdr w:val="single" w:sz="8" w:space="0" w:color="auto"/>
    </w:rPr>
  </w:style>
  <w:style w:type="character" w:customStyle="1" w:styleId="Boxed">
    <w:name w:val="Boxed"/>
    <w:qFormat/>
    <w:rsid w:val="004D68B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4D68B8"/>
    <w:rPr>
      <w:rFonts w:eastAsiaTheme="minorHAnsi"/>
      <w:sz w:val="20"/>
      <w:szCs w:val="22"/>
      <w:u w:val="single"/>
    </w:rPr>
  </w:style>
  <w:style w:type="paragraph" w:customStyle="1" w:styleId="Cards">
    <w:name w:val="Cards"/>
    <w:next w:val="Normal"/>
    <w:link w:val="CardsChar"/>
    <w:qFormat/>
    <w:rsid w:val="004D68B8"/>
    <w:pPr>
      <w:jc w:val="both"/>
    </w:pPr>
    <w:rPr>
      <w:rFonts w:ascii="Times New Roman" w:eastAsia="Calibri" w:hAnsi="Times New Roman" w:cs="Times New Roman"/>
      <w:sz w:val="20"/>
      <w:szCs w:val="20"/>
    </w:rPr>
  </w:style>
  <w:style w:type="character" w:customStyle="1" w:styleId="CardsChar">
    <w:name w:val="Cards Char"/>
    <w:link w:val="Cards"/>
    <w:rsid w:val="004D68B8"/>
    <w:rPr>
      <w:rFonts w:ascii="Times New Roman" w:eastAsia="Calibri" w:hAnsi="Times New Roman" w:cs="Times New Roman"/>
      <w:sz w:val="20"/>
      <w:szCs w:val="20"/>
    </w:rPr>
  </w:style>
  <w:style w:type="character" w:customStyle="1" w:styleId="CardsFont12pt0">
    <w:name w:val="Cards + Font 12pt"/>
    <w:uiPriority w:val="1"/>
    <w:rsid w:val="004D68B8"/>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D68B8"/>
    <w:rPr>
      <w:rFonts w:ascii="Arial" w:hAnsi="Arial"/>
      <w:b/>
      <w:bCs/>
      <w:sz w:val="20"/>
      <w:u w:val="single"/>
    </w:rPr>
  </w:style>
  <w:style w:type="paragraph" w:customStyle="1" w:styleId="Cite2">
    <w:name w:val="Cite 2"/>
    <w:basedOn w:val="Normal"/>
    <w:uiPriority w:val="99"/>
    <w:qFormat/>
    <w:rsid w:val="004D68B8"/>
    <w:rPr>
      <w:rFonts w:eastAsia="Calibri"/>
      <w:b/>
      <w:u w:val="single"/>
    </w:rPr>
  </w:style>
  <w:style w:type="paragraph" w:styleId="ListBullet">
    <w:name w:val="List Bullet"/>
    <w:basedOn w:val="Normal"/>
    <w:link w:val="ListBulletChar"/>
    <w:uiPriority w:val="99"/>
    <w:unhideWhenUsed/>
    <w:rsid w:val="004D68B8"/>
    <w:pPr>
      <w:tabs>
        <w:tab w:val="num" w:pos="360"/>
      </w:tabs>
      <w:ind w:left="360" w:hanging="360"/>
      <w:contextualSpacing/>
    </w:pPr>
  </w:style>
  <w:style w:type="character" w:customStyle="1" w:styleId="CommentSubjectChar1">
    <w:name w:val="Comment Subject Char1"/>
    <w:basedOn w:val="CommentTextChar"/>
    <w:uiPriority w:val="99"/>
    <w:rsid w:val="004D68B8"/>
    <w:rPr>
      <w:rFonts w:ascii="Arial" w:eastAsiaTheme="minorHAnsi" w:hAnsi="Arial" w:cs="Arial"/>
      <w:b/>
      <w:bCs/>
      <w:sz w:val="20"/>
      <w:szCs w:val="20"/>
    </w:rPr>
  </w:style>
  <w:style w:type="paragraph" w:customStyle="1" w:styleId="CiteSpacing">
    <w:name w:val="Cite Spacing"/>
    <w:basedOn w:val="Normal"/>
    <w:uiPriority w:val="4"/>
    <w:qFormat/>
    <w:rsid w:val="004D68B8"/>
    <w:pPr>
      <w:spacing w:before="60" w:after="60"/>
    </w:pPr>
  </w:style>
  <w:style w:type="character" w:customStyle="1" w:styleId="qlabel">
    <w:name w:val="q_label"/>
    <w:basedOn w:val="DefaultParagraphFont"/>
    <w:rsid w:val="004D68B8"/>
  </w:style>
  <w:style w:type="character" w:customStyle="1" w:styleId="alabel">
    <w:name w:val="a_label"/>
    <w:basedOn w:val="DefaultParagraphFont"/>
    <w:rsid w:val="004D68B8"/>
  </w:style>
  <w:style w:type="character" w:customStyle="1" w:styleId="a">
    <w:name w:val="a"/>
    <w:basedOn w:val="DefaultParagraphFont"/>
    <w:rsid w:val="004D68B8"/>
  </w:style>
  <w:style w:type="paragraph" w:customStyle="1" w:styleId="BoldUnderline">
    <w:name w:val="BoldUnderline"/>
    <w:basedOn w:val="Normal"/>
    <w:link w:val="BoldUnderlineChar"/>
    <w:qFormat/>
    <w:rsid w:val="004D68B8"/>
    <w:rPr>
      <w:b/>
      <w:u w:val="single"/>
    </w:rPr>
  </w:style>
  <w:style w:type="character" w:customStyle="1" w:styleId="BoldUnderlineChar">
    <w:name w:val="BoldUnderline Char"/>
    <w:basedOn w:val="DefaultParagraphFont"/>
    <w:link w:val="BoldUnderline"/>
    <w:rsid w:val="004D68B8"/>
    <w:rPr>
      <w:rFonts w:ascii="Arial" w:eastAsia="Times New Roman" w:hAnsi="Arial" w:cs="Times New Roman"/>
      <w:b/>
      <w:u w:val="single"/>
    </w:rPr>
  </w:style>
  <w:style w:type="character" w:styleId="PlaceholderText">
    <w:name w:val="Placeholder Text"/>
    <w:basedOn w:val="DefaultParagraphFont"/>
    <w:uiPriority w:val="99"/>
    <w:unhideWhenUsed/>
    <w:rsid w:val="004D68B8"/>
    <w:rPr>
      <w:color w:val="808080"/>
    </w:rPr>
  </w:style>
  <w:style w:type="character" w:customStyle="1" w:styleId="BalloonTextChar1">
    <w:name w:val="Balloon Text Char1"/>
    <w:basedOn w:val="DefaultParagraphFont"/>
    <w:uiPriority w:val="99"/>
    <w:rsid w:val="004D68B8"/>
    <w:rPr>
      <w:rFonts w:ascii="Segoe UI" w:hAnsi="Segoe UI" w:cs="Segoe UI"/>
      <w:sz w:val="18"/>
      <w:szCs w:val="18"/>
    </w:rPr>
  </w:style>
  <w:style w:type="character" w:customStyle="1" w:styleId="CommentTextChar1">
    <w:name w:val="Comment Text Char1"/>
    <w:basedOn w:val="DefaultParagraphFont"/>
    <w:uiPriority w:val="99"/>
    <w:rsid w:val="004D68B8"/>
    <w:rPr>
      <w:rFonts w:ascii="Arial Narrow" w:hAnsi="Arial Narrow"/>
      <w:sz w:val="20"/>
      <w:szCs w:val="20"/>
    </w:rPr>
  </w:style>
  <w:style w:type="character" w:customStyle="1" w:styleId="Heading3CharCharCharChar2">
    <w:name w:val="Heading 3 Char Char Char Char2"/>
    <w:basedOn w:val="DefaultParagraphFont"/>
    <w:rsid w:val="004D68B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D68B8"/>
    <w:rPr>
      <w:sz w:val="20"/>
      <w:u w:val="single"/>
    </w:rPr>
  </w:style>
  <w:style w:type="character" w:customStyle="1" w:styleId="StyleStyleUnderline411ptBold">
    <w:name w:val="Style Style Underline4 + 11 pt Bold"/>
    <w:basedOn w:val="DefaultParagraphFont"/>
    <w:rsid w:val="004D68B8"/>
    <w:rPr>
      <w:b/>
      <w:bCs/>
      <w:sz w:val="20"/>
      <w:u w:val="single"/>
    </w:rPr>
  </w:style>
  <w:style w:type="character" w:customStyle="1" w:styleId="StyleStyleUnderline311pt">
    <w:name w:val="Style Style Underline3 + 11 pt"/>
    <w:basedOn w:val="DefaultParagraphFont"/>
    <w:rsid w:val="004D68B8"/>
    <w:rPr>
      <w:sz w:val="20"/>
      <w:u w:val="single"/>
    </w:rPr>
  </w:style>
  <w:style w:type="character" w:customStyle="1" w:styleId="StyleStyleUnderline311ptBold">
    <w:name w:val="Style Style Underline3 + 11 pt Bold"/>
    <w:basedOn w:val="DefaultParagraphFont"/>
    <w:rsid w:val="004D68B8"/>
    <w:rPr>
      <w:b/>
      <w:bCs/>
      <w:sz w:val="20"/>
      <w:u w:val="single"/>
    </w:rPr>
  </w:style>
  <w:style w:type="character" w:customStyle="1" w:styleId="StyleUnderline3">
    <w:name w:val="Style Underline3"/>
    <w:basedOn w:val="DefaultParagraphFont"/>
    <w:rsid w:val="004D68B8"/>
    <w:rPr>
      <w:u w:val="single"/>
    </w:rPr>
  </w:style>
  <w:style w:type="character" w:customStyle="1" w:styleId="Style1Char1">
    <w:name w:val="Style1 Char1"/>
    <w:basedOn w:val="DefaultParagraphFont"/>
    <w:rsid w:val="004D68B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D68B8"/>
  </w:style>
  <w:style w:type="paragraph" w:customStyle="1" w:styleId="StyleStyle112pt">
    <w:name w:val="Style Style1 + 12 pt"/>
    <w:basedOn w:val="Normal"/>
    <w:link w:val="StyleStyle112ptChar"/>
    <w:qFormat/>
    <w:rsid w:val="004D68B8"/>
    <w:rPr>
      <w:rFonts w:eastAsia="SimSun"/>
      <w:u w:val="single"/>
      <w:lang w:eastAsia="zh-CN"/>
    </w:rPr>
  </w:style>
  <w:style w:type="character" w:customStyle="1" w:styleId="StyleStyle112ptChar">
    <w:name w:val="Style Style1 + 12 pt Char"/>
    <w:basedOn w:val="DefaultParagraphFont"/>
    <w:link w:val="StyleStyle112pt"/>
    <w:rsid w:val="004D68B8"/>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4D68B8"/>
    <w:rPr>
      <w:color w:val="605E5C"/>
      <w:shd w:val="clear" w:color="auto" w:fill="E1DFDD"/>
    </w:rPr>
  </w:style>
  <w:style w:type="paragraph" w:customStyle="1" w:styleId="Nothing">
    <w:name w:val="Nothing"/>
    <w:link w:val="NothingChar"/>
    <w:uiPriority w:val="99"/>
    <w:qFormat/>
    <w:rsid w:val="004D68B8"/>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D68B8"/>
    <w:rPr>
      <w:rFonts w:ascii="Times New Roman" w:eastAsia="Calibri" w:hAnsi="Times New Roman" w:cs="Times New Roman"/>
      <w:sz w:val="20"/>
      <w:szCs w:val="20"/>
    </w:rPr>
  </w:style>
  <w:style w:type="paragraph" w:customStyle="1" w:styleId="AuthorDate">
    <w:name w:val="AuthorDate"/>
    <w:next w:val="Nothing"/>
    <w:link w:val="AuthorDateChar"/>
    <w:qFormat/>
    <w:rsid w:val="004D68B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D68B8"/>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4D68B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D68B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D68B8"/>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D68B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D68B8"/>
    <w:rPr>
      <w:rFonts w:ascii="Arial" w:eastAsia="Calibri" w:hAnsi="Arial" w:cs="Times New Roman"/>
    </w:rPr>
  </w:style>
  <w:style w:type="paragraph" w:styleId="Footer">
    <w:name w:val="footer"/>
    <w:basedOn w:val="Normal"/>
    <w:link w:val="FooterChar"/>
    <w:uiPriority w:val="99"/>
    <w:rsid w:val="004D68B8"/>
    <w:pPr>
      <w:tabs>
        <w:tab w:val="center" w:pos="4680"/>
        <w:tab w:val="right" w:pos="9360"/>
      </w:tabs>
    </w:pPr>
    <w:rPr>
      <w:rFonts w:eastAsia="Calibri"/>
    </w:rPr>
  </w:style>
  <w:style w:type="character" w:customStyle="1" w:styleId="FooterChar">
    <w:name w:val="Footer Char"/>
    <w:basedOn w:val="DefaultParagraphFont"/>
    <w:link w:val="Footer"/>
    <w:uiPriority w:val="99"/>
    <w:rsid w:val="004D68B8"/>
    <w:rPr>
      <w:rFonts w:ascii="Arial" w:eastAsia="Calibri" w:hAnsi="Arial" w:cs="Times New Roman"/>
    </w:rPr>
  </w:style>
  <w:style w:type="character" w:customStyle="1" w:styleId="Style8pt">
    <w:name w:val="Style 8 pt"/>
    <w:rsid w:val="004D68B8"/>
    <w:rPr>
      <w:sz w:val="14"/>
    </w:rPr>
  </w:style>
  <w:style w:type="paragraph" w:styleId="Revision">
    <w:name w:val="Revision"/>
    <w:hidden/>
    <w:uiPriority w:val="99"/>
    <w:semiHidden/>
    <w:rsid w:val="004D68B8"/>
    <w:rPr>
      <w:rFonts w:ascii="Arial Narrow" w:eastAsia="SimSun" w:hAnsi="Arial Narrow" w:cs="Calibri"/>
      <w:sz w:val="20"/>
      <w:szCs w:val="22"/>
    </w:rPr>
  </w:style>
  <w:style w:type="paragraph" w:customStyle="1" w:styleId="CiteReal">
    <w:name w:val="Cite Real"/>
    <w:basedOn w:val="Normal"/>
    <w:next w:val="Normal"/>
    <w:uiPriority w:val="99"/>
    <w:qFormat/>
    <w:rsid w:val="004D68B8"/>
    <w:rPr>
      <w:rFonts w:eastAsia="MS Mincho"/>
      <w:b/>
      <w:u w:val="single"/>
    </w:rPr>
  </w:style>
  <w:style w:type="character" w:customStyle="1" w:styleId="BoldUnderlineChar0">
    <w:name w:val="Bold Underline Char"/>
    <w:rsid w:val="004D68B8"/>
    <w:rPr>
      <w:rFonts w:ascii="Georgia" w:hAnsi="Georgia" w:cs="Times New Roman"/>
      <w:b/>
      <w:sz w:val="20"/>
      <w:u w:val="single"/>
    </w:rPr>
  </w:style>
  <w:style w:type="character" w:styleId="PageNumber">
    <w:name w:val="page number"/>
    <w:aliases w:val="card ununderlined"/>
    <w:uiPriority w:val="99"/>
    <w:rsid w:val="004D68B8"/>
  </w:style>
  <w:style w:type="paragraph" w:customStyle="1" w:styleId="BlockTitle">
    <w:name w:val="Block Title"/>
    <w:basedOn w:val="Heading1"/>
    <w:next w:val="Normal"/>
    <w:uiPriority w:val="99"/>
    <w:qFormat/>
    <w:rsid w:val="004D68B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D68B8"/>
    <w:rPr>
      <w:szCs w:val="20"/>
    </w:rPr>
  </w:style>
  <w:style w:type="character" w:customStyle="1" w:styleId="citenon-boldChar">
    <w:name w:val="cite non-bold Char"/>
    <w:link w:val="citenon-bold"/>
    <w:rsid w:val="004D68B8"/>
    <w:rPr>
      <w:rFonts w:ascii="Arial" w:eastAsia="Times New Roman" w:hAnsi="Arial" w:cs="Times New Roman"/>
      <w:szCs w:val="20"/>
    </w:rPr>
  </w:style>
  <w:style w:type="character" w:customStyle="1" w:styleId="pnumber">
    <w:name w:val="pnumber"/>
    <w:rsid w:val="004D68B8"/>
  </w:style>
  <w:style w:type="character" w:customStyle="1" w:styleId="ital">
    <w:name w:val="ital"/>
    <w:rsid w:val="004D68B8"/>
  </w:style>
  <w:style w:type="character" w:customStyle="1" w:styleId="orgdiv">
    <w:name w:val="orgdiv"/>
    <w:rsid w:val="004D68B8"/>
  </w:style>
  <w:style w:type="character" w:customStyle="1" w:styleId="orgname">
    <w:name w:val="orgname"/>
    <w:rsid w:val="004D68B8"/>
  </w:style>
  <w:style w:type="character" w:customStyle="1" w:styleId="city">
    <w:name w:val="city"/>
    <w:rsid w:val="004D68B8"/>
  </w:style>
  <w:style w:type="character" w:customStyle="1" w:styleId="state">
    <w:name w:val="state"/>
    <w:rsid w:val="004D68B8"/>
  </w:style>
  <w:style w:type="character" w:customStyle="1" w:styleId="country">
    <w:name w:val="country"/>
    <w:rsid w:val="004D68B8"/>
  </w:style>
  <w:style w:type="character" w:customStyle="1" w:styleId="il">
    <w:name w:val="il"/>
    <w:rsid w:val="004D68B8"/>
  </w:style>
  <w:style w:type="character" w:customStyle="1" w:styleId="Style8pt1">
    <w:name w:val="Style 8 pt1"/>
    <w:rsid w:val="004D68B8"/>
    <w:rPr>
      <w:rFonts w:ascii="Georgia" w:hAnsi="Georgia" w:hint="default"/>
      <w:sz w:val="16"/>
    </w:rPr>
  </w:style>
  <w:style w:type="numbering" w:customStyle="1" w:styleId="NoList1">
    <w:name w:val="No List1"/>
    <w:next w:val="NoList"/>
    <w:uiPriority w:val="99"/>
    <w:semiHidden/>
    <w:unhideWhenUsed/>
    <w:rsid w:val="004D68B8"/>
  </w:style>
  <w:style w:type="paragraph" w:customStyle="1" w:styleId="2909F619802848F09E01365C32F34654">
    <w:name w:val="2909F619802848F09E01365C32F34654"/>
    <w:uiPriority w:val="99"/>
    <w:qFormat/>
    <w:rsid w:val="004D68B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4D68B8"/>
    <w:pPr>
      <w:keepNext/>
      <w:keepLines/>
    </w:pPr>
    <w:rPr>
      <w:rFonts w:eastAsia="Calibri"/>
      <w:b/>
    </w:rPr>
  </w:style>
  <w:style w:type="character" w:customStyle="1" w:styleId="TagtemplateChar">
    <w:name w:val="Tagtemplate Char"/>
    <w:link w:val="Tagtemplate"/>
    <w:rsid w:val="004D68B8"/>
    <w:rPr>
      <w:rFonts w:ascii="Arial" w:eastAsia="Calibri" w:hAnsi="Arial" w:cs="Times New Roman"/>
      <w:b/>
    </w:rPr>
  </w:style>
  <w:style w:type="character" w:customStyle="1" w:styleId="texto1">
    <w:name w:val="texto1"/>
    <w:rsid w:val="004D68B8"/>
  </w:style>
  <w:style w:type="character" w:customStyle="1" w:styleId="EmphasizeThis">
    <w:name w:val="EmphasizeThis"/>
    <w:rsid w:val="004D68B8"/>
    <w:rPr>
      <w:rFonts w:ascii="Georgia" w:hAnsi="Georgia"/>
      <w:b/>
      <w:iCs/>
      <w:sz w:val="24"/>
      <w:u w:val="thick"/>
    </w:rPr>
  </w:style>
  <w:style w:type="character" w:customStyle="1" w:styleId="DebateUnderline">
    <w:name w:val="Debate Underline"/>
    <w:qFormat/>
    <w:rsid w:val="004D68B8"/>
    <w:rPr>
      <w:rFonts w:ascii="Times New Roman" w:hAnsi="Times New Roman"/>
      <w:sz w:val="20"/>
      <w:u w:val="thick"/>
    </w:rPr>
  </w:style>
  <w:style w:type="character" w:customStyle="1" w:styleId="Author-Date">
    <w:name w:val="Author-Date"/>
    <w:qFormat/>
    <w:rsid w:val="004D68B8"/>
    <w:rPr>
      <w:rFonts w:ascii="Georgia" w:hAnsi="Georgia"/>
      <w:b/>
      <w:sz w:val="24"/>
    </w:rPr>
  </w:style>
  <w:style w:type="character" w:customStyle="1" w:styleId="CardsChar1">
    <w:name w:val="Cards Char1"/>
    <w:locked/>
    <w:rsid w:val="004D68B8"/>
  </w:style>
  <w:style w:type="character" w:customStyle="1" w:styleId="MicroTextChar">
    <w:name w:val="MicroText Char"/>
    <w:link w:val="MicroText"/>
    <w:rsid w:val="004D68B8"/>
    <w:rPr>
      <w:rFonts w:ascii="Arial Narrow" w:hAnsi="Arial Narrow"/>
      <w:sz w:val="12"/>
    </w:rPr>
  </w:style>
  <w:style w:type="paragraph" w:customStyle="1" w:styleId="MicroText">
    <w:name w:val="MicroText"/>
    <w:basedOn w:val="Normal"/>
    <w:next w:val="Normal"/>
    <w:link w:val="MicroTextChar"/>
    <w:qFormat/>
    <w:rsid w:val="004D68B8"/>
    <w:rPr>
      <w:rFonts w:ascii="Arial Narrow" w:eastAsiaTheme="minorEastAsia" w:hAnsi="Arial Narrow" w:cstheme="minorBidi"/>
      <w:sz w:val="12"/>
    </w:rPr>
  </w:style>
  <w:style w:type="paragraph" w:customStyle="1" w:styleId="UnderlineS">
    <w:name w:val="Underline S"/>
    <w:basedOn w:val="Normal"/>
    <w:link w:val="UnderlineSChar"/>
    <w:qFormat/>
    <w:rsid w:val="004D68B8"/>
    <w:pPr>
      <w:spacing w:after="200"/>
    </w:pPr>
    <w:rPr>
      <w:rFonts w:eastAsia="Calibri"/>
      <w:u w:val="single"/>
      <w:lang w:val="x-none" w:eastAsia="zh-CN"/>
    </w:rPr>
  </w:style>
  <w:style w:type="character" w:customStyle="1" w:styleId="UnderlineSChar">
    <w:name w:val="Underline S Char"/>
    <w:link w:val="UnderlineS"/>
    <w:rsid w:val="004D68B8"/>
    <w:rPr>
      <w:rFonts w:ascii="Arial" w:eastAsia="Calibri" w:hAnsi="Arial" w:cs="Times New Roman"/>
      <w:u w:val="single"/>
      <w:lang w:val="x-none" w:eastAsia="zh-CN"/>
    </w:rPr>
  </w:style>
  <w:style w:type="character" w:customStyle="1" w:styleId="BoldUnderlineCharChar">
    <w:name w:val="BoldUnderline Char Char"/>
    <w:locked/>
    <w:rsid w:val="004D68B8"/>
    <w:rPr>
      <w:rFonts w:ascii="Calibri" w:eastAsia="Times New Roman" w:hAnsi="Calibri" w:cs="Times New Roman"/>
      <w:b/>
      <w:sz w:val="20"/>
      <w:szCs w:val="24"/>
      <w:u w:val="single"/>
    </w:rPr>
  </w:style>
  <w:style w:type="character" w:customStyle="1" w:styleId="CardChar1">
    <w:name w:val="Card Char"/>
    <w:locked/>
    <w:rsid w:val="004D68B8"/>
    <w:rPr>
      <w:rFonts w:ascii="Calibri" w:eastAsia="Times New Roman" w:hAnsi="Calibri" w:cs="Times New Roman"/>
      <w:sz w:val="20"/>
      <w:szCs w:val="20"/>
    </w:rPr>
  </w:style>
  <w:style w:type="paragraph" w:styleId="BodyTextIndent3">
    <w:name w:val="Body Text Indent 3"/>
    <w:basedOn w:val="Normal"/>
    <w:link w:val="BodyTextIndent3Char"/>
    <w:uiPriority w:val="99"/>
    <w:rsid w:val="004D68B8"/>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4D68B8"/>
    <w:rPr>
      <w:rFonts w:ascii="Arial" w:eastAsia="Calibri" w:hAnsi="Arial" w:cs="Times New Roman"/>
      <w:szCs w:val="16"/>
    </w:rPr>
  </w:style>
  <w:style w:type="character" w:customStyle="1" w:styleId="A5">
    <w:name w:val="A5"/>
    <w:uiPriority w:val="99"/>
    <w:rsid w:val="004D68B8"/>
    <w:rPr>
      <w:rFonts w:ascii="Times New Roman" w:hAnsi="Times New Roman" w:cs="Times New Roman"/>
      <w:color w:val="000000"/>
      <w:sz w:val="13"/>
      <w:szCs w:val="13"/>
    </w:rPr>
  </w:style>
  <w:style w:type="paragraph" w:styleId="BodyText">
    <w:name w:val="Body Text"/>
    <w:aliases w:val="BT"/>
    <w:basedOn w:val="Normal"/>
    <w:link w:val="BodyTextChar"/>
    <w:qFormat/>
    <w:rsid w:val="004D68B8"/>
    <w:rPr>
      <w:szCs w:val="20"/>
    </w:rPr>
  </w:style>
  <w:style w:type="character" w:customStyle="1" w:styleId="BodyTextChar">
    <w:name w:val="Body Text Char"/>
    <w:aliases w:val="BT Char"/>
    <w:basedOn w:val="DefaultParagraphFont"/>
    <w:link w:val="BodyText"/>
    <w:rsid w:val="004D68B8"/>
    <w:rPr>
      <w:rFonts w:ascii="Arial" w:eastAsia="Times New Roman" w:hAnsi="Arial" w:cs="Times New Roman"/>
      <w:szCs w:val="20"/>
    </w:rPr>
  </w:style>
  <w:style w:type="paragraph" w:styleId="BodyText2">
    <w:name w:val="Body Text 2"/>
    <w:basedOn w:val="Normal"/>
    <w:link w:val="BodyText2Char"/>
    <w:rsid w:val="004D68B8"/>
    <w:rPr>
      <w:sz w:val="18"/>
      <w:szCs w:val="20"/>
    </w:rPr>
  </w:style>
  <w:style w:type="character" w:customStyle="1" w:styleId="BodyText2Char">
    <w:name w:val="Body Text 2 Char"/>
    <w:basedOn w:val="DefaultParagraphFont"/>
    <w:link w:val="BodyText2"/>
    <w:rsid w:val="004D68B8"/>
    <w:rPr>
      <w:rFonts w:ascii="Arial" w:eastAsia="Times New Roman" w:hAnsi="Arial" w:cs="Times New Roman"/>
      <w:sz w:val="18"/>
      <w:szCs w:val="20"/>
    </w:rPr>
  </w:style>
  <w:style w:type="character" w:customStyle="1" w:styleId="smallChar">
    <w:name w:val="small Char"/>
    <w:rsid w:val="004D68B8"/>
    <w:rPr>
      <w:rFonts w:eastAsia="Calibri"/>
      <w:sz w:val="16"/>
      <w:szCs w:val="22"/>
      <w:lang w:val="en-US" w:eastAsia="en-US" w:bidi="ar-SA"/>
    </w:rPr>
  </w:style>
  <w:style w:type="character" w:customStyle="1" w:styleId="CardTextChar0">
    <w:name w:val="Card Text Char"/>
    <w:rsid w:val="004D68B8"/>
    <w:rPr>
      <w:rFonts w:ascii="Georgia" w:hAnsi="Georgia" w:cs="Times New Roman"/>
      <w:sz w:val="24"/>
    </w:rPr>
  </w:style>
  <w:style w:type="character" w:customStyle="1" w:styleId="underline20">
    <w:name w:val="underline2"/>
    <w:rsid w:val="004D68B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D68B8"/>
    <w:rPr>
      <w:kern w:val="32"/>
      <w:szCs w:val="20"/>
    </w:rPr>
  </w:style>
  <w:style w:type="character" w:customStyle="1" w:styleId="StyleUnderlineBold">
    <w:name w:val="Style Underline + Bold"/>
    <w:rsid w:val="004D68B8"/>
    <w:rPr>
      <w:b/>
      <w:bCs/>
      <w:u w:val="single"/>
    </w:rPr>
  </w:style>
  <w:style w:type="character" w:customStyle="1" w:styleId="st">
    <w:name w:val="st"/>
    <w:rsid w:val="004D68B8"/>
  </w:style>
  <w:style w:type="character" w:customStyle="1" w:styleId="Underline-Highlighted">
    <w:name w:val="Underline-Highlighted"/>
    <w:uiPriority w:val="1"/>
    <w:qFormat/>
    <w:rsid w:val="004D68B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D68B8"/>
    <w:rPr>
      <w:rFonts w:ascii="Arial Narrow" w:hAnsi="Arial Narrow"/>
      <w:b/>
      <w:sz w:val="26"/>
    </w:rPr>
  </w:style>
  <w:style w:type="character" w:customStyle="1" w:styleId="CardText1Char">
    <w:name w:val="Card Text 1 Char"/>
    <w:link w:val="CardText1"/>
    <w:rsid w:val="004D68B8"/>
    <w:rPr>
      <w:rFonts w:ascii="Arial Narrow" w:hAnsi="Arial Narrow"/>
      <w:color w:val="000000"/>
      <w:u w:val="single"/>
    </w:rPr>
  </w:style>
  <w:style w:type="character" w:customStyle="1" w:styleId="CardText2Char">
    <w:name w:val="Card Text 2 Char"/>
    <w:link w:val="CardText2"/>
    <w:rsid w:val="004D68B8"/>
    <w:rPr>
      <w:rFonts w:ascii="Arial Narrow" w:hAnsi="Arial Narrow"/>
      <w:b/>
      <w:color w:val="000000"/>
      <w:u w:val="single"/>
    </w:rPr>
  </w:style>
  <w:style w:type="character" w:customStyle="1" w:styleId="SmallText">
    <w:name w:val="SmallText"/>
    <w:rsid w:val="004D68B8"/>
    <w:rPr>
      <w:color w:val="000000"/>
    </w:rPr>
  </w:style>
  <w:style w:type="character" w:customStyle="1" w:styleId="CitesChar1">
    <w:name w:val="Cites Char1"/>
    <w:rsid w:val="004D68B8"/>
    <w:rPr>
      <w:b/>
      <w:szCs w:val="24"/>
      <w:u w:val="single"/>
      <w:lang w:val="en-US" w:eastAsia="en-US" w:bidi="ar-SA"/>
    </w:rPr>
  </w:style>
  <w:style w:type="character" w:customStyle="1" w:styleId="CardUnderlinedChar">
    <w:name w:val="Card Underlined Char"/>
    <w:rsid w:val="004D68B8"/>
    <w:rPr>
      <w:rFonts w:ascii="Arial Narrow" w:hAnsi="Arial Narrow"/>
      <w:sz w:val="22"/>
      <w:szCs w:val="24"/>
      <w:u w:val="single"/>
      <w:lang w:val="en-US" w:eastAsia="en-US" w:bidi="ar-SA"/>
    </w:rPr>
  </w:style>
  <w:style w:type="paragraph" w:customStyle="1" w:styleId="TagCite">
    <w:name w:val="TagCite"/>
    <w:basedOn w:val="Normal"/>
    <w:uiPriority w:val="99"/>
    <w:qFormat/>
    <w:rsid w:val="004D68B8"/>
    <w:rPr>
      <w:rFonts w:ascii="Garamond" w:hAnsi="Garamond"/>
      <w:b/>
    </w:rPr>
  </w:style>
  <w:style w:type="paragraph" w:customStyle="1" w:styleId="HeadingsBase">
    <w:name w:val="Headings Base"/>
    <w:basedOn w:val="Normal"/>
    <w:link w:val="HeadingsBaseChar"/>
    <w:qFormat/>
    <w:rsid w:val="004D68B8"/>
    <w:pPr>
      <w:keepNext/>
      <w:keepLines/>
      <w:suppressAutoHyphens/>
      <w:spacing w:before="20" w:after="120"/>
      <w:jc w:val="center"/>
    </w:pPr>
    <w:rPr>
      <w:b/>
      <w:kern w:val="32"/>
      <w:sz w:val="32"/>
      <w:szCs w:val="20"/>
    </w:rPr>
  </w:style>
  <w:style w:type="character" w:customStyle="1" w:styleId="HeadingsBaseChar">
    <w:name w:val="Headings Base Char"/>
    <w:link w:val="HeadingsBase"/>
    <w:rsid w:val="004D68B8"/>
    <w:rPr>
      <w:rFonts w:ascii="Arial" w:eastAsia="Times New Roman" w:hAnsi="Arial" w:cs="Times New Roman"/>
      <w:b/>
      <w:kern w:val="32"/>
      <w:sz w:val="32"/>
      <w:szCs w:val="20"/>
    </w:rPr>
  </w:style>
  <w:style w:type="character" w:customStyle="1" w:styleId="underline3">
    <w:name w:val="underline3"/>
    <w:rsid w:val="004D68B8"/>
    <w:rPr>
      <w:u w:val="single"/>
      <w:bdr w:val="none" w:sz="0" w:space="0" w:color="auto"/>
      <w:shd w:val="clear" w:color="auto" w:fill="FFFF00"/>
    </w:rPr>
  </w:style>
  <w:style w:type="paragraph" w:customStyle="1" w:styleId="HeadingFake">
    <w:name w:val="Heading Fake"/>
    <w:basedOn w:val="Heading3"/>
    <w:uiPriority w:val="99"/>
    <w:qFormat/>
    <w:rsid w:val="004D68B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D68B8"/>
    <w:pPr>
      <w:spacing w:line="480" w:lineRule="auto"/>
      <w:ind w:firstLine="720"/>
    </w:pPr>
    <w:rPr>
      <w:kern w:val="32"/>
      <w:szCs w:val="20"/>
    </w:rPr>
  </w:style>
  <w:style w:type="paragraph" w:customStyle="1" w:styleId="SchoolBlockQuote">
    <w:name w:val="School Block Quote"/>
    <w:basedOn w:val="SchoolPaper"/>
    <w:uiPriority w:val="99"/>
    <w:qFormat/>
    <w:rsid w:val="004D68B8"/>
  </w:style>
  <w:style w:type="paragraph" w:customStyle="1" w:styleId="SchoolWorksCited">
    <w:name w:val="School Works Cited"/>
    <w:basedOn w:val="SchoolPaper"/>
    <w:uiPriority w:val="99"/>
    <w:qFormat/>
    <w:rsid w:val="004D68B8"/>
  </w:style>
  <w:style w:type="paragraph" w:styleId="TOC2">
    <w:name w:val="toc 2"/>
    <w:basedOn w:val="Normal"/>
    <w:next w:val="Normal"/>
    <w:uiPriority w:val="39"/>
    <w:qFormat/>
    <w:rsid w:val="004D68B8"/>
    <w:pPr>
      <w:ind w:left="200"/>
    </w:pPr>
    <w:rPr>
      <w:b/>
      <w:kern w:val="32"/>
      <w:szCs w:val="20"/>
    </w:rPr>
  </w:style>
  <w:style w:type="paragraph" w:customStyle="1" w:styleId="BlockQuote">
    <w:name w:val="Block Quote"/>
    <w:basedOn w:val="Normal"/>
    <w:uiPriority w:val="99"/>
    <w:qFormat/>
    <w:rsid w:val="004D68B8"/>
    <w:pPr>
      <w:ind w:left="720" w:right="720"/>
    </w:pPr>
    <w:rPr>
      <w:kern w:val="32"/>
      <w:szCs w:val="20"/>
    </w:rPr>
  </w:style>
  <w:style w:type="character" w:customStyle="1" w:styleId="menu">
    <w:name w:val="menu"/>
    <w:rsid w:val="004D68B8"/>
  </w:style>
  <w:style w:type="paragraph" w:customStyle="1" w:styleId="PaperBody">
    <w:name w:val="Paper Body"/>
    <w:basedOn w:val="Normal"/>
    <w:uiPriority w:val="99"/>
    <w:qFormat/>
    <w:rsid w:val="004D68B8"/>
    <w:pPr>
      <w:spacing w:line="480" w:lineRule="auto"/>
      <w:ind w:firstLine="720"/>
    </w:pPr>
    <w:rPr>
      <w:kern w:val="32"/>
    </w:rPr>
  </w:style>
  <w:style w:type="paragraph" w:customStyle="1" w:styleId="PaperCitation">
    <w:name w:val="Paper Citation"/>
    <w:basedOn w:val="Normal"/>
    <w:uiPriority w:val="99"/>
    <w:qFormat/>
    <w:rsid w:val="004D68B8"/>
    <w:pPr>
      <w:spacing w:line="480" w:lineRule="auto"/>
      <w:ind w:left="720" w:hanging="720"/>
    </w:pPr>
    <w:rPr>
      <w:kern w:val="32"/>
      <w:szCs w:val="20"/>
    </w:rPr>
  </w:style>
  <w:style w:type="character" w:customStyle="1" w:styleId="Emphasis2">
    <w:name w:val="Emphasis2"/>
    <w:rsid w:val="004D68B8"/>
    <w:rPr>
      <w:rFonts w:ascii="Franklin Gothic Heavy" w:hAnsi="Franklin Gothic Heavy"/>
      <w:u w:val="single"/>
    </w:rPr>
  </w:style>
  <w:style w:type="paragraph" w:customStyle="1" w:styleId="hat">
    <w:name w:val="hat"/>
    <w:basedOn w:val="Heading1"/>
    <w:link w:val="hatChar"/>
    <w:qFormat/>
    <w:rsid w:val="004D68B8"/>
    <w:pPr>
      <w:suppressAutoHyphens/>
      <w:spacing w:before="6600" w:after="240"/>
    </w:pPr>
    <w:rPr>
      <w:rFonts w:eastAsia="Times New Roman" w:cs="Arial"/>
      <w:kern w:val="32"/>
    </w:rPr>
  </w:style>
  <w:style w:type="character" w:customStyle="1" w:styleId="hatChar">
    <w:name w:val="hat Char"/>
    <w:link w:val="hat"/>
    <w:rsid w:val="004D68B8"/>
    <w:rPr>
      <w:rFonts w:ascii="Arial" w:eastAsia="Times New Roman" w:hAnsi="Arial" w:cs="Arial"/>
      <w:b/>
      <w:bCs/>
      <w:kern w:val="32"/>
      <w:sz w:val="52"/>
      <w:szCs w:val="32"/>
    </w:rPr>
  </w:style>
  <w:style w:type="character" w:customStyle="1" w:styleId="BoldUnderlining">
    <w:name w:val="Bold Underlining"/>
    <w:rsid w:val="004D68B8"/>
    <w:rPr>
      <w:b/>
      <w:u w:val="single"/>
    </w:rPr>
  </w:style>
  <w:style w:type="paragraph" w:styleId="TOC4">
    <w:name w:val="toc 4"/>
    <w:basedOn w:val="Normal"/>
    <w:next w:val="Normal"/>
    <w:autoRedefine/>
    <w:uiPriority w:val="39"/>
    <w:rsid w:val="004D68B8"/>
    <w:pPr>
      <w:spacing w:after="100"/>
      <w:ind w:left="600"/>
    </w:pPr>
    <w:rPr>
      <w:kern w:val="32"/>
      <w:szCs w:val="20"/>
    </w:rPr>
  </w:style>
  <w:style w:type="paragraph" w:styleId="TOC5">
    <w:name w:val="toc 5"/>
    <w:basedOn w:val="Normal"/>
    <w:next w:val="Normal"/>
    <w:autoRedefine/>
    <w:uiPriority w:val="39"/>
    <w:rsid w:val="004D68B8"/>
    <w:pPr>
      <w:spacing w:after="100"/>
      <w:ind w:left="800"/>
    </w:pPr>
    <w:rPr>
      <w:kern w:val="32"/>
      <w:szCs w:val="20"/>
    </w:rPr>
  </w:style>
  <w:style w:type="paragraph" w:styleId="TOC6">
    <w:name w:val="toc 6"/>
    <w:basedOn w:val="Normal"/>
    <w:next w:val="Normal"/>
    <w:autoRedefine/>
    <w:uiPriority w:val="39"/>
    <w:rsid w:val="004D68B8"/>
    <w:pPr>
      <w:spacing w:after="100"/>
      <w:ind w:left="1000"/>
    </w:pPr>
    <w:rPr>
      <w:kern w:val="32"/>
      <w:szCs w:val="20"/>
    </w:rPr>
  </w:style>
  <w:style w:type="paragraph" w:styleId="TOC7">
    <w:name w:val="toc 7"/>
    <w:basedOn w:val="Normal"/>
    <w:next w:val="Normal"/>
    <w:autoRedefine/>
    <w:uiPriority w:val="39"/>
    <w:rsid w:val="004D68B8"/>
    <w:pPr>
      <w:spacing w:after="100"/>
      <w:ind w:left="1200"/>
    </w:pPr>
    <w:rPr>
      <w:kern w:val="32"/>
      <w:szCs w:val="20"/>
    </w:rPr>
  </w:style>
  <w:style w:type="paragraph" w:styleId="TOC8">
    <w:name w:val="toc 8"/>
    <w:basedOn w:val="Normal"/>
    <w:next w:val="Normal"/>
    <w:autoRedefine/>
    <w:uiPriority w:val="39"/>
    <w:rsid w:val="004D68B8"/>
    <w:pPr>
      <w:spacing w:after="100"/>
      <w:ind w:left="1400"/>
    </w:pPr>
    <w:rPr>
      <w:kern w:val="32"/>
      <w:szCs w:val="20"/>
    </w:rPr>
  </w:style>
  <w:style w:type="paragraph" w:styleId="TOC9">
    <w:name w:val="toc 9"/>
    <w:basedOn w:val="Normal"/>
    <w:next w:val="Normal"/>
    <w:autoRedefine/>
    <w:uiPriority w:val="39"/>
    <w:rsid w:val="004D68B8"/>
    <w:pPr>
      <w:spacing w:after="100"/>
      <w:ind w:left="1600"/>
    </w:pPr>
    <w:rPr>
      <w:kern w:val="32"/>
      <w:szCs w:val="20"/>
    </w:rPr>
  </w:style>
  <w:style w:type="paragraph" w:customStyle="1" w:styleId="WW-Default">
    <w:name w:val="WW-Default"/>
    <w:uiPriority w:val="99"/>
    <w:qFormat/>
    <w:rsid w:val="004D68B8"/>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4D68B8"/>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4D68B8"/>
    <w:rPr>
      <w:rFonts w:ascii="Cambria" w:eastAsia="Times New Roman" w:hAnsi="Cambria" w:cs="Times New Roman"/>
      <w:i/>
      <w:iCs/>
      <w:color w:val="4F81BD"/>
      <w:spacing w:val="15"/>
    </w:rPr>
  </w:style>
  <w:style w:type="paragraph" w:styleId="TOC3">
    <w:name w:val="toc 3"/>
    <w:basedOn w:val="Normal"/>
    <w:next w:val="Normal"/>
    <w:uiPriority w:val="39"/>
    <w:qFormat/>
    <w:rsid w:val="004D68B8"/>
    <w:pPr>
      <w:ind w:left="400"/>
    </w:pPr>
    <w:rPr>
      <w:kern w:val="32"/>
      <w:szCs w:val="20"/>
    </w:rPr>
  </w:style>
  <w:style w:type="table" w:styleId="TableGrid">
    <w:name w:val="Table Grid"/>
    <w:basedOn w:val="TableNormal"/>
    <w:rsid w:val="004D68B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D68B8"/>
  </w:style>
  <w:style w:type="character" w:customStyle="1" w:styleId="storyby">
    <w:name w:val="storyby"/>
    <w:rsid w:val="004D68B8"/>
  </w:style>
  <w:style w:type="character" w:customStyle="1" w:styleId="7TimesNewRoman">
    <w:name w:val="7 Times New Roman"/>
    <w:rsid w:val="004D68B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D68B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4D68B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D68B8"/>
    <w:rPr>
      <w:kern w:val="32"/>
      <w:sz w:val="24"/>
    </w:rPr>
  </w:style>
  <w:style w:type="character" w:customStyle="1" w:styleId="CitesChar2">
    <w:name w:val="Cites Char2"/>
    <w:locked/>
    <w:rsid w:val="004D68B8"/>
    <w:rPr>
      <w:rFonts w:ascii="Times New Roman" w:eastAsia="Times New Roman" w:hAnsi="Times New Roman"/>
      <w:b/>
      <w:bCs/>
    </w:rPr>
  </w:style>
  <w:style w:type="character" w:customStyle="1" w:styleId="itxtrst">
    <w:name w:val="itxtrst"/>
    <w:rsid w:val="004D68B8"/>
  </w:style>
  <w:style w:type="character" w:customStyle="1" w:styleId="A-Underlining">
    <w:name w:val="A-Underlining"/>
    <w:rsid w:val="004D68B8"/>
    <w:rPr>
      <w:rFonts w:ascii="Garamond" w:hAnsi="Garamond"/>
      <w:color w:val="auto"/>
      <w:sz w:val="24"/>
      <w:u w:val="single"/>
    </w:rPr>
  </w:style>
  <w:style w:type="paragraph" w:customStyle="1" w:styleId="B-TagCite">
    <w:name w:val="B-TagCite"/>
    <w:uiPriority w:val="99"/>
    <w:qFormat/>
    <w:rsid w:val="004D68B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4D68B8"/>
    <w:rPr>
      <w:b/>
      <w:noProof w:val="0"/>
      <w:sz w:val="22"/>
      <w:lang w:val="en-US" w:eastAsia="en-US" w:bidi="ar-SA"/>
    </w:rPr>
  </w:style>
  <w:style w:type="character" w:customStyle="1" w:styleId="fn">
    <w:name w:val="fn"/>
    <w:rsid w:val="004D68B8"/>
  </w:style>
  <w:style w:type="character" w:customStyle="1" w:styleId="newsmain">
    <w:name w:val="news_main"/>
    <w:rsid w:val="004D68B8"/>
  </w:style>
  <w:style w:type="paragraph" w:customStyle="1" w:styleId="UnderlinedText">
    <w:name w:val="Underlined Text"/>
    <w:basedOn w:val="Normal"/>
    <w:autoRedefine/>
    <w:uiPriority w:val="99"/>
    <w:qFormat/>
    <w:rsid w:val="004D68B8"/>
    <w:pPr>
      <w:jc w:val="both"/>
    </w:pPr>
    <w:rPr>
      <w:rFonts w:eastAsia="Calibri"/>
      <w:b/>
    </w:rPr>
  </w:style>
  <w:style w:type="character" w:customStyle="1" w:styleId="verdana">
    <w:name w:val="verdana"/>
    <w:rsid w:val="004D68B8"/>
  </w:style>
  <w:style w:type="character" w:customStyle="1" w:styleId="vitstoryheadline">
    <w:name w:val="vitstoryheadline"/>
    <w:rsid w:val="004D68B8"/>
  </w:style>
  <w:style w:type="paragraph" w:customStyle="1" w:styleId="NormalText">
    <w:name w:val="Normal Text"/>
    <w:basedOn w:val="Normal"/>
    <w:link w:val="NormalTextChar"/>
    <w:autoRedefine/>
    <w:qFormat/>
    <w:rsid w:val="004D68B8"/>
    <w:pPr>
      <w:jc w:val="both"/>
    </w:pPr>
    <w:rPr>
      <w:szCs w:val="26"/>
      <w:lang w:val="x-none" w:eastAsia="ja-JP"/>
    </w:rPr>
  </w:style>
  <w:style w:type="character" w:customStyle="1" w:styleId="NormalTextChar">
    <w:name w:val="Normal Text Char"/>
    <w:link w:val="NormalText"/>
    <w:rsid w:val="004D68B8"/>
    <w:rPr>
      <w:rFonts w:ascii="Arial" w:eastAsia="Times New Roman" w:hAnsi="Arial" w:cs="Times New Roman"/>
      <w:szCs w:val="26"/>
      <w:lang w:val="x-none" w:eastAsia="ja-JP"/>
    </w:rPr>
  </w:style>
  <w:style w:type="character" w:customStyle="1" w:styleId="AuthorDate0">
    <w:name w:val="Author Date"/>
    <w:rsid w:val="004D68B8"/>
    <w:rPr>
      <w:b/>
      <w:sz w:val="24"/>
      <w:u w:val="thick"/>
    </w:rPr>
  </w:style>
  <w:style w:type="paragraph" w:customStyle="1" w:styleId="HotRoute">
    <w:name w:val="Hot Route!"/>
    <w:basedOn w:val="Normal"/>
    <w:link w:val="HotRouteChar"/>
    <w:uiPriority w:val="99"/>
    <w:qFormat/>
    <w:rsid w:val="004D68B8"/>
    <w:pPr>
      <w:ind w:left="144"/>
    </w:pPr>
  </w:style>
  <w:style w:type="character" w:customStyle="1" w:styleId="UnderlinedTextCharChar">
    <w:name w:val="Underlined Text Char Char"/>
    <w:rsid w:val="004D68B8"/>
    <w:rPr>
      <w:rFonts w:cs="Arial"/>
      <w:bCs/>
      <w:noProof w:val="0"/>
      <w:szCs w:val="26"/>
      <w:u w:val="single"/>
      <w:lang w:val="en-US" w:eastAsia="en-US" w:bidi="ar-SA"/>
    </w:rPr>
  </w:style>
  <w:style w:type="character" w:customStyle="1" w:styleId="DocumentMapChar1">
    <w:name w:val="Document Map Char1"/>
    <w:uiPriority w:val="99"/>
    <w:rsid w:val="004D68B8"/>
    <w:rPr>
      <w:rFonts w:ascii="Tahoma" w:hAnsi="Tahoma" w:cs="Tahoma"/>
      <w:sz w:val="16"/>
      <w:szCs w:val="16"/>
    </w:rPr>
  </w:style>
  <w:style w:type="character" w:customStyle="1" w:styleId="Author">
    <w:name w:val="Author"/>
    <w:aliases w:val="Style Date"/>
    <w:qFormat/>
    <w:rsid w:val="004D68B8"/>
    <w:rPr>
      <w:b/>
      <w:sz w:val="24"/>
    </w:rPr>
  </w:style>
  <w:style w:type="character" w:customStyle="1" w:styleId="author0">
    <w:name w:val="author"/>
    <w:rsid w:val="004D68B8"/>
    <w:rPr>
      <w:rFonts w:ascii="Times New Roman" w:hAnsi="Times New Roman"/>
      <w:b/>
      <w:sz w:val="24"/>
    </w:rPr>
  </w:style>
  <w:style w:type="character" w:customStyle="1" w:styleId="articletitle">
    <w:name w:val="articletitle"/>
    <w:rsid w:val="004D68B8"/>
    <w:rPr>
      <w:rFonts w:cs="Times New Roman"/>
    </w:rPr>
  </w:style>
  <w:style w:type="character" w:customStyle="1" w:styleId="6pointChar">
    <w:name w:val="6 point Char"/>
    <w:rsid w:val="004D68B8"/>
    <w:rPr>
      <w:rFonts w:cs="Times New Roman"/>
      <w:sz w:val="12"/>
      <w:lang w:val="en-US" w:eastAsia="en-US"/>
    </w:rPr>
  </w:style>
  <w:style w:type="character" w:customStyle="1" w:styleId="term1">
    <w:name w:val="term1"/>
    <w:rsid w:val="004D68B8"/>
    <w:rPr>
      <w:b/>
      <w:bCs/>
    </w:rPr>
  </w:style>
  <w:style w:type="paragraph" w:customStyle="1" w:styleId="Minimize">
    <w:name w:val="Minimize"/>
    <w:basedOn w:val="Normal"/>
    <w:next w:val="Normal"/>
    <w:qFormat/>
    <w:rsid w:val="004D68B8"/>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4D68B8"/>
    <w:rPr>
      <w:sz w:val="12"/>
      <w:szCs w:val="24"/>
    </w:rPr>
  </w:style>
  <w:style w:type="character" w:customStyle="1" w:styleId="StyleThickunderline">
    <w:name w:val="Style Thick underline"/>
    <w:qFormat/>
    <w:rsid w:val="004D68B8"/>
    <w:rPr>
      <w:u w:val="thick"/>
    </w:rPr>
  </w:style>
  <w:style w:type="character" w:customStyle="1" w:styleId="UnderlineTextChar">
    <w:name w:val="Underline Text Char"/>
    <w:link w:val="UnderlineText"/>
    <w:rsid w:val="004D68B8"/>
    <w:rPr>
      <w:u w:val="single"/>
    </w:rPr>
  </w:style>
  <w:style w:type="numbering" w:customStyle="1" w:styleId="NoList2">
    <w:name w:val="No List2"/>
    <w:next w:val="NoList"/>
    <w:uiPriority w:val="99"/>
    <w:semiHidden/>
    <w:rsid w:val="004D68B8"/>
  </w:style>
  <w:style w:type="paragraph" w:customStyle="1" w:styleId="underlined">
    <w:name w:val="underlined"/>
    <w:next w:val="Normal"/>
    <w:link w:val="underlinedChar"/>
    <w:autoRedefine/>
    <w:qFormat/>
    <w:rsid w:val="004D68B8"/>
    <w:pPr>
      <w:contextualSpacing/>
    </w:pPr>
    <w:rPr>
      <w:rFonts w:ascii="Times New Roman" w:eastAsia="Malgun Gothic" w:hAnsi="Times New Roman" w:cs="Times New Roman"/>
      <w:u w:val="single"/>
    </w:rPr>
  </w:style>
  <w:style w:type="character" w:customStyle="1" w:styleId="underlinedChar">
    <w:name w:val="underlined Char"/>
    <w:link w:val="underlined"/>
    <w:rsid w:val="004D68B8"/>
    <w:rPr>
      <w:rFonts w:ascii="Times New Roman" w:eastAsia="Malgun Gothic" w:hAnsi="Times New Roman" w:cs="Times New Roman"/>
      <w:u w:val="single"/>
    </w:rPr>
  </w:style>
  <w:style w:type="character" w:customStyle="1" w:styleId="Box">
    <w:name w:val="Box!"/>
    <w:uiPriority w:val="1"/>
    <w:rsid w:val="004D68B8"/>
    <w:rPr>
      <w:rFonts w:ascii="Garamond" w:hAnsi="Garamond"/>
      <w:sz w:val="24"/>
      <w:u w:val="single"/>
      <w:bdr w:val="single" w:sz="4" w:space="0" w:color="auto"/>
    </w:rPr>
  </w:style>
  <w:style w:type="character" w:customStyle="1" w:styleId="citechar">
    <w:name w:val="citechar"/>
    <w:rsid w:val="004D68B8"/>
  </w:style>
  <w:style w:type="character" w:customStyle="1" w:styleId="underlinechar">
    <w:name w:val="underlinechar"/>
    <w:rsid w:val="004D68B8"/>
  </w:style>
  <w:style w:type="character" w:customStyle="1" w:styleId="CardUnderlineChar">
    <w:name w:val="Card Underline Char"/>
    <w:rsid w:val="004D68B8"/>
    <w:rPr>
      <w:szCs w:val="24"/>
      <w:u w:val="single"/>
      <w:lang w:val="en-US" w:eastAsia="en-US" w:bidi="ar-SA"/>
    </w:rPr>
  </w:style>
  <w:style w:type="paragraph" w:customStyle="1" w:styleId="Default">
    <w:name w:val="Default"/>
    <w:uiPriority w:val="99"/>
    <w:qFormat/>
    <w:rsid w:val="004D68B8"/>
    <w:pPr>
      <w:autoSpaceDE w:val="0"/>
      <w:autoSpaceDN w:val="0"/>
      <w:adjustRightInd w:val="0"/>
    </w:pPr>
    <w:rPr>
      <w:rFonts w:ascii="Times New Roman" w:eastAsia="Times New Roman" w:hAnsi="Times New Roman" w:cs="Times New Roman"/>
      <w:color w:val="000000"/>
    </w:rPr>
  </w:style>
  <w:style w:type="character" w:customStyle="1" w:styleId="blue">
    <w:name w:val="blue"/>
    <w:rsid w:val="004D68B8"/>
  </w:style>
  <w:style w:type="character" w:customStyle="1" w:styleId="tagciteChar">
    <w:name w:val="tag/cite Char"/>
    <w:rsid w:val="004D68B8"/>
    <w:rPr>
      <w:b/>
      <w:sz w:val="24"/>
      <w:lang w:val="en-US" w:eastAsia="en-US" w:bidi="ar-SA"/>
    </w:rPr>
  </w:style>
  <w:style w:type="character" w:customStyle="1" w:styleId="8pointChar">
    <w:name w:val="8 point Char"/>
    <w:rsid w:val="004D68B8"/>
    <w:rPr>
      <w:sz w:val="16"/>
      <w:lang w:val="en-US" w:eastAsia="en-US" w:bidi="ar-SA"/>
    </w:rPr>
  </w:style>
  <w:style w:type="character" w:customStyle="1" w:styleId="BoldText12pt">
    <w:name w:val="Bold Text 12 pt"/>
    <w:rsid w:val="004D68B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D68B8"/>
  </w:style>
  <w:style w:type="paragraph" w:customStyle="1" w:styleId="Ununderlined">
    <w:name w:val="Ununderlined"/>
    <w:basedOn w:val="Normal"/>
    <w:link w:val="UnunderlinedChar"/>
    <w:qFormat/>
    <w:rsid w:val="004D68B8"/>
    <w:pPr>
      <w:jc w:val="both"/>
    </w:pPr>
    <w:rPr>
      <w:rFonts w:eastAsia="SimSun"/>
      <w:sz w:val="12"/>
    </w:rPr>
  </w:style>
  <w:style w:type="character" w:customStyle="1" w:styleId="UnunderlinedChar">
    <w:name w:val="Ununderlined Char"/>
    <w:link w:val="Ununderlined"/>
    <w:rsid w:val="004D68B8"/>
    <w:rPr>
      <w:rFonts w:ascii="Arial" w:eastAsia="SimSun" w:hAnsi="Arial" w:cs="Times New Roman"/>
      <w:sz w:val="12"/>
    </w:rPr>
  </w:style>
  <w:style w:type="paragraph" w:customStyle="1" w:styleId="Highlighting">
    <w:name w:val="Highlighting"/>
    <w:basedOn w:val="Normal"/>
    <w:link w:val="HighlightingChar"/>
    <w:autoRedefine/>
    <w:qFormat/>
    <w:rsid w:val="004D68B8"/>
    <w:rPr>
      <w:rFonts w:eastAsia="SimSun"/>
      <w:u w:val="thick"/>
    </w:rPr>
  </w:style>
  <w:style w:type="character" w:customStyle="1" w:styleId="HighlightingChar">
    <w:name w:val="Highlighting Char"/>
    <w:link w:val="Highlighting"/>
    <w:rsid w:val="004D68B8"/>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4D68B8"/>
    <w:pPr>
      <w:ind w:left="432" w:right="432"/>
    </w:pPr>
    <w:rPr>
      <w:color w:val="000000"/>
      <w:lang w:val="x-none" w:eastAsia="x-none"/>
    </w:rPr>
  </w:style>
  <w:style w:type="character" w:customStyle="1" w:styleId="evidencetextChar1">
    <w:name w:val="evidence text Char1"/>
    <w:link w:val="evidencetext"/>
    <w:uiPriority w:val="99"/>
    <w:rsid w:val="004D68B8"/>
    <w:rPr>
      <w:rFonts w:ascii="Arial" w:eastAsia="Times New Roman" w:hAnsi="Arial" w:cs="Times New Roman"/>
      <w:color w:val="000000"/>
      <w:lang w:val="x-none" w:eastAsia="x-none"/>
    </w:rPr>
  </w:style>
  <w:style w:type="character" w:customStyle="1" w:styleId="highlight2">
    <w:name w:val="highlight2"/>
    <w:rsid w:val="004D68B8"/>
    <w:rPr>
      <w:rFonts w:ascii="Arial" w:hAnsi="Arial"/>
      <w:b/>
      <w:sz w:val="19"/>
      <w:u w:val="thick"/>
      <w:bdr w:val="none" w:sz="0" w:space="0" w:color="auto"/>
      <w:shd w:val="clear" w:color="auto" w:fill="auto"/>
    </w:rPr>
  </w:style>
  <w:style w:type="character" w:customStyle="1" w:styleId="box0">
    <w:name w:val="box"/>
    <w:rsid w:val="004D68B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D68B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D68B8"/>
    <w:rPr>
      <w:rFonts w:ascii="Arial" w:eastAsia="Times New Roman" w:hAnsi="Arial" w:cs="Arial"/>
      <w:bCs/>
      <w:iCs/>
      <w:smallCaps/>
      <w:sz w:val="20"/>
      <w:szCs w:val="20"/>
      <w:u w:val="double"/>
    </w:rPr>
  </w:style>
  <w:style w:type="character" w:customStyle="1" w:styleId="CharacterStyle1">
    <w:name w:val="Character Style 1"/>
    <w:rsid w:val="004D68B8"/>
    <w:rPr>
      <w:rFonts w:ascii="Tahoma" w:hAnsi="Tahoma" w:cs="Tahoma" w:hint="default"/>
      <w:sz w:val="18"/>
      <w:szCs w:val="18"/>
    </w:rPr>
  </w:style>
  <w:style w:type="character" w:customStyle="1" w:styleId="UnderlineStyleChar7">
    <w:name w:val="Underline Style Char7"/>
    <w:rsid w:val="004D68B8"/>
    <w:rPr>
      <w:rFonts w:ascii="Garamond" w:hAnsi="Garamond" w:hint="default"/>
      <w:sz w:val="22"/>
      <w:szCs w:val="24"/>
      <w:u w:val="single"/>
      <w:lang w:val="en-US" w:eastAsia="en-US" w:bidi="ar-SA"/>
    </w:rPr>
  </w:style>
  <w:style w:type="character" w:customStyle="1" w:styleId="StyleArial6ptBold">
    <w:name w:val="Style Arial 6 pt Bold"/>
    <w:rsid w:val="004D68B8"/>
    <w:rPr>
      <w:rFonts w:ascii="Arial" w:hAnsi="Arial" w:cs="Arial" w:hint="default"/>
      <w:bCs/>
      <w:sz w:val="12"/>
    </w:rPr>
  </w:style>
  <w:style w:type="paragraph" w:customStyle="1" w:styleId="teaserpermalink">
    <w:name w:val="teaser_permalink"/>
    <w:basedOn w:val="Normal"/>
    <w:uiPriority w:val="99"/>
    <w:qFormat/>
    <w:rsid w:val="004D68B8"/>
    <w:pPr>
      <w:spacing w:before="100" w:beforeAutospacing="1" w:after="100" w:afterAutospacing="1"/>
    </w:pPr>
    <w:rPr>
      <w:lang w:eastAsia="zh-CN"/>
    </w:rPr>
  </w:style>
  <w:style w:type="character" w:customStyle="1" w:styleId="Heading2Char5">
    <w:name w:val="Heading 2 Char5"/>
    <w:rsid w:val="004D68B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D68B8"/>
    <w:rPr>
      <w:rFonts w:eastAsia="Calibri"/>
      <w:sz w:val="14"/>
    </w:rPr>
  </w:style>
  <w:style w:type="character" w:customStyle="1" w:styleId="SmalltextChar">
    <w:name w:val="Small text Char"/>
    <w:aliases w:val="Quote Char,Quote1 Char1"/>
    <w:link w:val="Smalltext0"/>
    <w:rsid w:val="004D68B8"/>
    <w:rPr>
      <w:rFonts w:ascii="Arial" w:eastAsia="Calibri" w:hAnsi="Arial" w:cs="Times New Roman"/>
      <w:sz w:val="14"/>
    </w:rPr>
  </w:style>
  <w:style w:type="character" w:customStyle="1" w:styleId="TagGreg">
    <w:name w:val="TagGreg"/>
    <w:uiPriority w:val="1"/>
    <w:qFormat/>
    <w:rsid w:val="004D68B8"/>
    <w:rPr>
      <w:b/>
      <w:sz w:val="24"/>
    </w:rPr>
  </w:style>
  <w:style w:type="character" w:customStyle="1" w:styleId="SmallText-New">
    <w:name w:val="Small Text - New"/>
    <w:rsid w:val="004D68B8"/>
    <w:rPr>
      <w:rFonts w:ascii="Arial Narrow" w:hAnsi="Arial Narrow"/>
      <w:sz w:val="14"/>
    </w:rPr>
  </w:style>
  <w:style w:type="character" w:customStyle="1" w:styleId="Underlined-New">
    <w:name w:val="Underlined - New"/>
    <w:rsid w:val="004D68B8"/>
    <w:rPr>
      <w:rFonts w:ascii="Arial Narrow" w:hAnsi="Arial Narrow"/>
      <w:sz w:val="16"/>
      <w:u w:val="single"/>
    </w:rPr>
  </w:style>
  <w:style w:type="character" w:customStyle="1" w:styleId="Boxing-New">
    <w:name w:val="Boxing - New"/>
    <w:rsid w:val="004D68B8"/>
    <w:rPr>
      <w:rFonts w:ascii="Arial Narrow" w:hAnsi="Arial Narrow"/>
      <w:sz w:val="16"/>
      <w:u w:val="none"/>
      <w:bdr w:val="single" w:sz="4" w:space="0" w:color="auto"/>
    </w:rPr>
  </w:style>
  <w:style w:type="character" w:customStyle="1" w:styleId="hilite1">
    <w:name w:val="hilite1"/>
    <w:rsid w:val="004D68B8"/>
    <w:rPr>
      <w:rFonts w:ascii="Arial Narrow" w:hAnsi="Arial Narrow"/>
      <w:sz w:val="18"/>
      <w:u w:val="single"/>
      <w:bdr w:val="none" w:sz="0" w:space="0" w:color="auto"/>
      <w:shd w:val="clear" w:color="auto" w:fill="00FF00"/>
    </w:rPr>
  </w:style>
  <w:style w:type="character" w:customStyle="1" w:styleId="f">
    <w:name w:val="f"/>
    <w:rsid w:val="004D68B8"/>
  </w:style>
  <w:style w:type="paragraph" w:customStyle="1" w:styleId="StyleStyle49pt">
    <w:name w:val="Style Style4 + 9 pt"/>
    <w:basedOn w:val="Style4"/>
    <w:link w:val="StyleStyle49ptChar"/>
    <w:qFormat/>
    <w:rsid w:val="004D68B8"/>
    <w:rPr>
      <w:szCs w:val="22"/>
    </w:rPr>
  </w:style>
  <w:style w:type="character" w:customStyle="1" w:styleId="StyleStyle49ptChar">
    <w:name w:val="Style Style4 + 9 pt Char"/>
    <w:link w:val="StyleStyle49pt"/>
    <w:rsid w:val="004D68B8"/>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4D68B8"/>
    <w:rPr>
      <w:b/>
      <w:bCs/>
      <w:szCs w:val="22"/>
    </w:rPr>
  </w:style>
  <w:style w:type="character" w:customStyle="1" w:styleId="StyleStyle49ptBoldChar">
    <w:name w:val="Style Style4 + 9 pt Bold Char"/>
    <w:link w:val="StyleStyle49ptBold"/>
    <w:rsid w:val="004D68B8"/>
    <w:rPr>
      <w:rFonts w:ascii="Arial" w:eastAsia="Times New Roman" w:hAnsi="Arial" w:cs="Times New Roman"/>
      <w:b/>
      <w:bCs/>
      <w:szCs w:val="22"/>
      <w:u w:val="single"/>
    </w:rPr>
  </w:style>
  <w:style w:type="character" w:customStyle="1" w:styleId="StyleDebateUnderline10pt">
    <w:name w:val="Style Debate Underline + 10 pt"/>
    <w:rsid w:val="004D68B8"/>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D68B8"/>
    <w:rPr>
      <w:rFonts w:ascii="Times New Roman" w:eastAsia="Times New Roman" w:hAnsi="Times New Roman" w:cs="Times New Roman"/>
    </w:rPr>
  </w:style>
  <w:style w:type="character" w:customStyle="1" w:styleId="ssl01">
    <w:name w:val="ss_l01"/>
    <w:rsid w:val="004D68B8"/>
    <w:rPr>
      <w:color w:val="000000"/>
      <w:sz w:val="32"/>
      <w:szCs w:val="32"/>
    </w:rPr>
  </w:style>
  <w:style w:type="paragraph" w:customStyle="1" w:styleId="Normaltag">
    <w:name w:val="Normal tag"/>
    <w:basedOn w:val="Normal"/>
    <w:link w:val="NormaltagChar"/>
    <w:qFormat/>
    <w:rsid w:val="004D68B8"/>
    <w:rPr>
      <w:b/>
      <w:szCs w:val="20"/>
    </w:rPr>
  </w:style>
  <w:style w:type="character" w:customStyle="1" w:styleId="NormaltagChar">
    <w:name w:val="Normal tag Char"/>
    <w:link w:val="Normaltag"/>
    <w:rsid w:val="004D68B8"/>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4D68B8"/>
    <w:rPr>
      <w:szCs w:val="20"/>
    </w:rPr>
  </w:style>
  <w:style w:type="character" w:customStyle="1" w:styleId="Cardnon-underlinedChar">
    <w:name w:val="Card non-underlined Char"/>
    <w:link w:val="Cardnon-underlined"/>
    <w:rsid w:val="004D68B8"/>
    <w:rPr>
      <w:rFonts w:ascii="Arial" w:eastAsia="Times New Roman" w:hAnsi="Arial" w:cs="Times New Roman"/>
      <w:szCs w:val="20"/>
    </w:rPr>
  </w:style>
  <w:style w:type="paragraph" w:customStyle="1" w:styleId="tiny">
    <w:name w:val="tiny"/>
    <w:next w:val="Normal"/>
    <w:link w:val="tinyChar"/>
    <w:autoRedefine/>
    <w:qFormat/>
    <w:rsid w:val="004D68B8"/>
    <w:pPr>
      <w:contextualSpacing/>
    </w:pPr>
    <w:rPr>
      <w:rFonts w:ascii="Times New Roman" w:eastAsia="Malgun Gothic" w:hAnsi="Times New Roman" w:cs="Times New Roman"/>
      <w:sz w:val="20"/>
      <w:szCs w:val="20"/>
    </w:rPr>
  </w:style>
  <w:style w:type="character" w:customStyle="1" w:styleId="tinyChar">
    <w:name w:val="tiny Char"/>
    <w:link w:val="tiny"/>
    <w:rsid w:val="004D68B8"/>
    <w:rPr>
      <w:rFonts w:ascii="Times New Roman" w:eastAsia="Malgun Gothic" w:hAnsi="Times New Roman" w:cs="Times New Roman"/>
      <w:sz w:val="20"/>
      <w:szCs w:val="20"/>
    </w:rPr>
  </w:style>
  <w:style w:type="character" w:customStyle="1" w:styleId="Style11Char">
    <w:name w:val="Style11 Char"/>
    <w:link w:val="Style11"/>
    <w:rsid w:val="004D68B8"/>
    <w:rPr>
      <w:b/>
      <w:u w:val="thick"/>
    </w:rPr>
  </w:style>
  <w:style w:type="character" w:customStyle="1" w:styleId="Style12Char">
    <w:name w:val="Style12 Char"/>
    <w:link w:val="Style12"/>
    <w:rsid w:val="004D68B8"/>
    <w:rPr>
      <w:b/>
      <w:u w:val="thick"/>
    </w:rPr>
  </w:style>
  <w:style w:type="character" w:customStyle="1" w:styleId="Heading4Char1">
    <w:name w:val="Heading 4 Char1"/>
    <w:rsid w:val="004D68B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D68B8"/>
    <w:pPr>
      <w:spacing w:after="240"/>
      <w:jc w:val="center"/>
    </w:pPr>
    <w:rPr>
      <w:b/>
      <w:sz w:val="32"/>
      <w:szCs w:val="20"/>
      <w:u w:val="single"/>
    </w:rPr>
  </w:style>
  <w:style w:type="paragraph" w:customStyle="1" w:styleId="TxBrp1">
    <w:name w:val="TxBr_p1"/>
    <w:basedOn w:val="Normal"/>
    <w:uiPriority w:val="99"/>
    <w:qFormat/>
    <w:rsid w:val="004D68B8"/>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4D68B8"/>
    <w:pPr>
      <w:spacing w:before="100" w:beforeAutospacing="1" w:after="100" w:afterAutospacing="1"/>
    </w:pPr>
  </w:style>
  <w:style w:type="paragraph" w:styleId="BodyTextIndent">
    <w:name w:val="Body Text Indent"/>
    <w:basedOn w:val="Default"/>
    <w:next w:val="Default"/>
    <w:link w:val="BodyTextIndentChar"/>
    <w:uiPriority w:val="99"/>
    <w:rsid w:val="004D68B8"/>
    <w:rPr>
      <w:color w:val="auto"/>
    </w:rPr>
  </w:style>
  <w:style w:type="character" w:customStyle="1" w:styleId="BodyTextIndentChar">
    <w:name w:val="Body Text Indent Char"/>
    <w:basedOn w:val="DefaultParagraphFont"/>
    <w:link w:val="BodyTextIndent"/>
    <w:uiPriority w:val="99"/>
    <w:rsid w:val="004D68B8"/>
    <w:rPr>
      <w:rFonts w:ascii="Times New Roman" w:eastAsia="Times New Roman" w:hAnsi="Times New Roman" w:cs="Times New Roman"/>
    </w:rPr>
  </w:style>
  <w:style w:type="character" w:styleId="FootnoteReference">
    <w:name w:val="footnote reference"/>
    <w:uiPriority w:val="99"/>
    <w:rsid w:val="004D68B8"/>
    <w:rPr>
      <w:color w:val="000000"/>
    </w:rPr>
  </w:style>
  <w:style w:type="character" w:customStyle="1" w:styleId="allocatoragentsleft">
    <w:name w:val="al_locatoragentsleft"/>
    <w:rsid w:val="004D68B8"/>
  </w:style>
  <w:style w:type="character" w:customStyle="1" w:styleId="grey10">
    <w:name w:val="grey10"/>
    <w:rsid w:val="004D68B8"/>
  </w:style>
  <w:style w:type="character" w:styleId="HTMLTypewriter">
    <w:name w:val="HTML Typewriter"/>
    <w:unhideWhenUsed/>
    <w:rsid w:val="004D68B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4D68B8"/>
    <w:rPr>
      <w:rFonts w:ascii="Courier New" w:eastAsia="Times New Roman" w:hAnsi="Courier New" w:cs="Courier New"/>
      <w:szCs w:val="20"/>
    </w:rPr>
  </w:style>
  <w:style w:type="character" w:customStyle="1" w:styleId="hit">
    <w:name w:val="hit"/>
    <w:rsid w:val="004D68B8"/>
    <w:rPr>
      <w:rFonts w:cs="Times New Roman"/>
    </w:rPr>
  </w:style>
  <w:style w:type="character" w:customStyle="1" w:styleId="Style12ptBoldUnderline1">
    <w:name w:val="Style 12 pt Bold Underline1"/>
    <w:rsid w:val="004D68B8"/>
    <w:rPr>
      <w:b/>
      <w:bCs/>
      <w:sz w:val="24"/>
      <w:u w:val="single"/>
    </w:rPr>
  </w:style>
  <w:style w:type="character" w:customStyle="1" w:styleId="UnderlinesCharChar">
    <w:name w:val="Underlines Char Char"/>
    <w:rsid w:val="004D68B8"/>
    <w:rPr>
      <w:rFonts w:cs="Arial"/>
      <w:b/>
      <w:bCs/>
      <w:noProof w:val="0"/>
      <w:sz w:val="22"/>
      <w:szCs w:val="26"/>
      <w:u w:val="single"/>
      <w:lang w:val="en-US" w:eastAsia="en-US" w:bidi="ar-SA"/>
    </w:rPr>
  </w:style>
  <w:style w:type="paragraph" w:customStyle="1" w:styleId="Carding">
    <w:name w:val="Carding"/>
    <w:basedOn w:val="Normal"/>
    <w:uiPriority w:val="99"/>
    <w:qFormat/>
    <w:rsid w:val="004D68B8"/>
    <w:rPr>
      <w:sz w:val="18"/>
    </w:rPr>
  </w:style>
  <w:style w:type="paragraph" w:customStyle="1" w:styleId="Style3">
    <w:name w:val="Style3"/>
    <w:basedOn w:val="Normal"/>
    <w:link w:val="Style3Char"/>
    <w:uiPriority w:val="99"/>
    <w:qFormat/>
    <w:rsid w:val="004D68B8"/>
    <w:rPr>
      <w:b/>
    </w:rPr>
  </w:style>
  <w:style w:type="character" w:customStyle="1" w:styleId="Style3Char">
    <w:name w:val="Style3 Char"/>
    <w:link w:val="Style3"/>
    <w:uiPriority w:val="99"/>
    <w:rsid w:val="004D68B8"/>
    <w:rPr>
      <w:rFonts w:ascii="Arial" w:eastAsia="Times New Roman" w:hAnsi="Arial" w:cs="Times New Roman"/>
      <w:b/>
    </w:rPr>
  </w:style>
  <w:style w:type="character" w:customStyle="1" w:styleId="aunderline">
    <w:name w:val="aunderline"/>
    <w:qFormat/>
    <w:rsid w:val="004D68B8"/>
    <w:rPr>
      <w:rFonts w:ascii="Times New Roman" w:hAnsi="Times New Roman"/>
      <w:sz w:val="20"/>
      <w:szCs w:val="24"/>
      <w:u w:val="thick"/>
    </w:rPr>
  </w:style>
  <w:style w:type="character" w:customStyle="1" w:styleId="tagChar2">
    <w:name w:val="tag Char2"/>
    <w:uiPriority w:val="9"/>
    <w:qFormat/>
    <w:rsid w:val="004D68B8"/>
    <w:rPr>
      <w:b/>
      <w:noProof w:val="0"/>
      <w:sz w:val="24"/>
      <w:lang w:val="en-US" w:eastAsia="en-US" w:bidi="ar-SA"/>
    </w:rPr>
  </w:style>
  <w:style w:type="character" w:customStyle="1" w:styleId="Taggin-New">
    <w:name w:val="Taggin - New"/>
    <w:rsid w:val="004D68B8"/>
    <w:rPr>
      <w:rFonts w:ascii="Arial Narrow" w:hAnsi="Arial Narrow"/>
      <w:b/>
      <w:sz w:val="22"/>
    </w:rPr>
  </w:style>
  <w:style w:type="character" w:customStyle="1" w:styleId="27">
    <w:name w:val="27"/>
    <w:rsid w:val="004D68B8"/>
    <w:rPr>
      <w:rFonts w:cs="Arial"/>
      <w:bCs/>
      <w:sz w:val="20"/>
      <w:u w:val="single"/>
      <w:lang w:val="en-US" w:eastAsia="en-US" w:bidi="ar-SA"/>
    </w:rPr>
  </w:style>
  <w:style w:type="character" w:customStyle="1" w:styleId="ilad">
    <w:name w:val="il_ad"/>
    <w:rsid w:val="004D68B8"/>
  </w:style>
  <w:style w:type="paragraph" w:customStyle="1" w:styleId="CardsHighlighted">
    <w:name w:val="Cards Highlighted"/>
    <w:next w:val="Normal"/>
    <w:link w:val="CardsHighlightedChar"/>
    <w:qFormat/>
    <w:rsid w:val="004D68B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4D68B8"/>
    <w:rPr>
      <w:rFonts w:ascii="Times New Roman" w:eastAsia="Calibri" w:hAnsi="Times New Roman" w:cs="Times New Roman"/>
      <w:szCs w:val="20"/>
      <w:u w:val="single"/>
      <w:shd w:val="clear" w:color="auto" w:fill="00FFFF"/>
    </w:rPr>
  </w:style>
  <w:style w:type="character" w:customStyle="1" w:styleId="CardUnderlined">
    <w:name w:val="Card Underlined"/>
    <w:rsid w:val="004D68B8"/>
    <w:rPr>
      <w:rFonts w:ascii="Garamond" w:hAnsi="Garamond"/>
      <w:sz w:val="22"/>
      <w:szCs w:val="24"/>
      <w:u w:val="single"/>
      <w:lang w:val="en-US" w:eastAsia="en-US" w:bidi="ar-SA"/>
    </w:rPr>
  </w:style>
  <w:style w:type="paragraph" w:customStyle="1" w:styleId="Style2">
    <w:name w:val="Style2"/>
    <w:basedOn w:val="Heading4"/>
    <w:uiPriority w:val="99"/>
    <w:qFormat/>
    <w:rsid w:val="004D68B8"/>
    <w:pPr>
      <w:spacing w:before="0"/>
    </w:pPr>
    <w:rPr>
      <w:rFonts w:eastAsia="Times New Roman" w:cs="Times New Roman"/>
      <w:caps/>
      <w:szCs w:val="20"/>
    </w:rPr>
  </w:style>
  <w:style w:type="character" w:customStyle="1" w:styleId="StyleStyle4CharTimesNewRoman11pt">
    <w:name w:val="Style Style4 Char + Times New Roman 11 pt"/>
    <w:rsid w:val="004D68B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D68B8"/>
    <w:rPr>
      <w:rFonts w:ascii="Times New Roman" w:hAnsi="Times New Roman"/>
      <w:b/>
      <w:bCs/>
      <w:sz w:val="20"/>
      <w:szCs w:val="24"/>
      <w:u w:val="single"/>
      <w:lang w:val="en-US" w:eastAsia="en-US" w:bidi="ar-SA"/>
    </w:rPr>
  </w:style>
  <w:style w:type="character" w:customStyle="1" w:styleId="SmallFontChar">
    <w:name w:val="Small Font Char"/>
    <w:link w:val="SmallFont"/>
    <w:rsid w:val="004D68B8"/>
    <w:rPr>
      <w:sz w:val="14"/>
      <w:szCs w:val="18"/>
    </w:rPr>
  </w:style>
  <w:style w:type="paragraph" w:customStyle="1" w:styleId="SmallFont">
    <w:name w:val="Small Font"/>
    <w:basedOn w:val="Normal"/>
    <w:link w:val="SmallFontChar"/>
    <w:qFormat/>
    <w:rsid w:val="004D68B8"/>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4D68B8"/>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4D68B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D68B8"/>
    <w:rPr>
      <w:b/>
      <w:sz w:val="22"/>
    </w:rPr>
  </w:style>
  <w:style w:type="character" w:customStyle="1" w:styleId="wikiexternallink">
    <w:name w:val="wikiexternallink"/>
    <w:rsid w:val="004D68B8"/>
  </w:style>
  <w:style w:type="character" w:customStyle="1" w:styleId="senselabelstart">
    <w:name w:val="sense_label start"/>
    <w:rsid w:val="004D68B8"/>
  </w:style>
  <w:style w:type="character" w:customStyle="1" w:styleId="sensecontent">
    <w:name w:val="sense_content"/>
    <w:rsid w:val="004D68B8"/>
  </w:style>
  <w:style w:type="character" w:customStyle="1" w:styleId="vi">
    <w:name w:val="vi"/>
    <w:rsid w:val="004D68B8"/>
  </w:style>
  <w:style w:type="character" w:customStyle="1" w:styleId="pagetitle">
    <w:name w:val="pagetitle"/>
    <w:rsid w:val="004D68B8"/>
  </w:style>
  <w:style w:type="paragraph" w:customStyle="1" w:styleId="text">
    <w:name w:val="text"/>
    <w:basedOn w:val="Normal"/>
    <w:uiPriority w:val="99"/>
    <w:qFormat/>
    <w:rsid w:val="004D68B8"/>
    <w:pPr>
      <w:spacing w:before="100" w:beforeAutospacing="1" w:after="100" w:afterAutospacing="1"/>
    </w:pPr>
  </w:style>
  <w:style w:type="character" w:customStyle="1" w:styleId="wikigeneratedlinkcontent">
    <w:name w:val="wikigeneratedlinkcontent"/>
    <w:rsid w:val="004D68B8"/>
  </w:style>
  <w:style w:type="character" w:customStyle="1" w:styleId="StyleUnderlineCharChar9ptBold1">
    <w:name w:val="Style Underline Char Char + 9 pt Bold1"/>
    <w:rsid w:val="004D68B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D68B8"/>
    <w:rPr>
      <w:rFonts w:ascii="Times New Roman" w:hAnsi="Times New Roman"/>
      <w:sz w:val="20"/>
      <w:szCs w:val="24"/>
      <w:u w:val="single"/>
      <w:lang w:val="en-US" w:eastAsia="en-US" w:bidi="ar-SA"/>
    </w:rPr>
  </w:style>
  <w:style w:type="character" w:customStyle="1" w:styleId="StyleUnderlineChar9pt">
    <w:name w:val="Style Underline Char + 9 pt"/>
    <w:rsid w:val="004D68B8"/>
    <w:rPr>
      <w:rFonts w:ascii="Times New Roman" w:hAnsi="Times New Roman"/>
      <w:sz w:val="20"/>
      <w:u w:val="single"/>
      <w:lang w:val="en-US" w:eastAsia="en-US" w:bidi="ar-SA"/>
    </w:rPr>
  </w:style>
  <w:style w:type="character" w:customStyle="1" w:styleId="Style9ptUnderline">
    <w:name w:val="Style 9 pt Underline"/>
    <w:rsid w:val="004D68B8"/>
    <w:rPr>
      <w:sz w:val="20"/>
      <w:u w:val="single"/>
    </w:rPr>
  </w:style>
  <w:style w:type="character" w:customStyle="1" w:styleId="Style9ptBoldUnderline">
    <w:name w:val="Style 9 pt Bold Underline"/>
    <w:rsid w:val="004D68B8"/>
    <w:rPr>
      <w:b/>
      <w:bCs/>
      <w:sz w:val="20"/>
      <w:u w:val="single"/>
    </w:rPr>
  </w:style>
  <w:style w:type="paragraph" w:customStyle="1" w:styleId="StyleUnderline9pt">
    <w:name w:val="Style Underline + 9 pt"/>
    <w:link w:val="StyleUnderline9ptChar"/>
    <w:qFormat/>
    <w:rsid w:val="004D68B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4D68B8"/>
    <w:rPr>
      <w:rFonts w:ascii="Calibri" w:eastAsia="Times New Roman" w:hAnsi="Calibri" w:cs="Times New Roman"/>
      <w:sz w:val="22"/>
      <w:szCs w:val="20"/>
      <w:u w:val="single"/>
    </w:rPr>
  </w:style>
  <w:style w:type="character" w:customStyle="1" w:styleId="StyleUnderlineChar9ptBold">
    <w:name w:val="Style Underline Char + 9 pt Bold"/>
    <w:rsid w:val="004D68B8"/>
    <w:rPr>
      <w:rFonts w:ascii="Times New Roman" w:hAnsi="Times New Roman"/>
      <w:b/>
      <w:bCs/>
      <w:sz w:val="20"/>
      <w:u w:val="single"/>
      <w:lang w:val="en-US" w:eastAsia="en-US" w:bidi="ar-SA"/>
    </w:rPr>
  </w:style>
  <w:style w:type="character" w:customStyle="1" w:styleId="StyleUnderlineChar1Bold">
    <w:name w:val="Style Underline Char1 + Bold"/>
    <w:rsid w:val="004D68B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D68B8"/>
    <w:pPr>
      <w:widowControl w:val="0"/>
      <w:ind w:left="288" w:right="288"/>
    </w:pPr>
    <w:rPr>
      <w:rFonts w:ascii="Arial Narrow" w:hAnsi="Arial Narrow"/>
      <w:kern w:val="32"/>
      <w:szCs w:val="20"/>
    </w:rPr>
  </w:style>
  <w:style w:type="character" w:customStyle="1" w:styleId="Stylecard9ptChar">
    <w:name w:val="Style card + 9 pt Char"/>
    <w:link w:val="Stylecard9pt"/>
    <w:rsid w:val="004D68B8"/>
    <w:rPr>
      <w:rFonts w:ascii="Arial Narrow" w:eastAsia="Times New Roman" w:hAnsi="Arial Narrow" w:cs="Times New Roman"/>
      <w:kern w:val="32"/>
      <w:szCs w:val="20"/>
    </w:rPr>
  </w:style>
  <w:style w:type="paragraph" w:customStyle="1" w:styleId="TagsCharChar">
    <w:name w:val="Tags Char Char"/>
    <w:basedOn w:val="Normal"/>
    <w:uiPriority w:val="99"/>
    <w:qFormat/>
    <w:rsid w:val="004D68B8"/>
    <w:rPr>
      <w:rFonts w:ascii="Times" w:eastAsia="Times" w:hAnsi="Times"/>
      <w:b/>
    </w:rPr>
  </w:style>
  <w:style w:type="character" w:customStyle="1" w:styleId="TagsCharCharChar">
    <w:name w:val="Tags Char Char Char"/>
    <w:rsid w:val="004D68B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D68B8"/>
    <w:pPr>
      <w:spacing w:before="100" w:beforeAutospacing="1" w:after="100" w:afterAutospacing="1"/>
    </w:pPr>
    <w:rPr>
      <w:sz w:val="18"/>
      <w:szCs w:val="18"/>
    </w:rPr>
  </w:style>
  <w:style w:type="character" w:customStyle="1" w:styleId="Style11ptBlackUnderline">
    <w:name w:val="Style 11 pt Black Underline"/>
    <w:rsid w:val="004D68B8"/>
    <w:rPr>
      <w:color w:val="000000"/>
      <w:sz w:val="20"/>
      <w:u w:val="single"/>
    </w:rPr>
  </w:style>
  <w:style w:type="character" w:customStyle="1" w:styleId="Style11ptBlack">
    <w:name w:val="Style 11 pt Black"/>
    <w:rsid w:val="004D68B8"/>
    <w:rPr>
      <w:color w:val="000000"/>
      <w:sz w:val="20"/>
    </w:rPr>
  </w:style>
  <w:style w:type="character" w:customStyle="1" w:styleId="Heading2Char1CharCharCharCharCharC">
    <w:name w:val="Heading 2 Char1 Char Char Char Char Char C"/>
    <w:rsid w:val="004D68B8"/>
    <w:rPr>
      <w:rFonts w:cs="Arial"/>
      <w:b/>
      <w:bCs/>
      <w:iCs/>
      <w:sz w:val="24"/>
      <w:szCs w:val="28"/>
      <w:lang w:val="en-US" w:eastAsia="en-US" w:bidi="ar-SA"/>
    </w:rPr>
  </w:style>
  <w:style w:type="character" w:customStyle="1" w:styleId="StyleUnderlineCharTimesBold">
    <w:name w:val="Style Underline Char + Times Bold"/>
    <w:rsid w:val="004D68B8"/>
    <w:rPr>
      <w:rFonts w:ascii="Times" w:hAnsi="Times"/>
      <w:b w:val="0"/>
      <w:bCs/>
      <w:sz w:val="20"/>
      <w:u w:val="single"/>
    </w:rPr>
  </w:style>
  <w:style w:type="character" w:customStyle="1" w:styleId="blubigktbiz">
    <w:name w:val="blubigktbiz"/>
    <w:rsid w:val="004D68B8"/>
  </w:style>
  <w:style w:type="character" w:customStyle="1" w:styleId="evidencetextChar">
    <w:name w:val="evidence text Char"/>
    <w:rsid w:val="004D68B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D68B8"/>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D68B8"/>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4D68B8"/>
    <w:rPr>
      <w:b/>
      <w:bCs/>
      <w:sz w:val="18"/>
      <w:szCs w:val="18"/>
      <w:lang w:bidi="en-US"/>
    </w:rPr>
  </w:style>
  <w:style w:type="character" w:customStyle="1" w:styleId="Style4CharChar">
    <w:name w:val="Style4 Char Char"/>
    <w:rsid w:val="004D68B8"/>
    <w:rPr>
      <w:rFonts w:ascii="Arial Narrow" w:hAnsi="Arial Narrow"/>
      <w:noProof w:val="0"/>
      <w:szCs w:val="24"/>
      <w:u w:val="single"/>
      <w:lang w:val="en-US" w:eastAsia="en-US" w:bidi="ar-SA"/>
    </w:rPr>
  </w:style>
  <w:style w:type="character" w:customStyle="1" w:styleId="StyleUnderline4">
    <w:name w:val="Style Underline4"/>
    <w:rsid w:val="004D68B8"/>
    <w:rPr>
      <w:u w:val="single"/>
    </w:rPr>
  </w:style>
  <w:style w:type="character" w:customStyle="1" w:styleId="BodyText3Char">
    <w:name w:val="Body Text 3 Char"/>
    <w:link w:val="BodyText3"/>
    <w:rsid w:val="004D68B8"/>
    <w:rPr>
      <w:rFonts w:ascii="Arial Narrow" w:eastAsia="Times New Roman" w:hAnsi="Arial Narrow"/>
      <w:sz w:val="16"/>
      <w:szCs w:val="16"/>
    </w:rPr>
  </w:style>
  <w:style w:type="paragraph" w:styleId="BodyText3">
    <w:name w:val="Body Text 3"/>
    <w:basedOn w:val="Normal"/>
    <w:link w:val="BodyText3Char"/>
    <w:rsid w:val="004D68B8"/>
    <w:pPr>
      <w:spacing w:after="120"/>
    </w:pPr>
    <w:rPr>
      <w:rFonts w:ascii="Arial Narrow" w:hAnsi="Arial Narrow" w:cstheme="minorBidi"/>
      <w:sz w:val="16"/>
      <w:szCs w:val="16"/>
    </w:rPr>
  </w:style>
  <w:style w:type="character" w:customStyle="1" w:styleId="BodyText3Char1">
    <w:name w:val="Body Text 3 Char1"/>
    <w:basedOn w:val="DefaultParagraphFont"/>
    <w:rsid w:val="004D68B8"/>
    <w:rPr>
      <w:rFonts w:ascii="Arial" w:eastAsia="Times New Roman" w:hAnsi="Arial" w:cs="Times New Roman"/>
      <w:sz w:val="16"/>
      <w:szCs w:val="16"/>
    </w:rPr>
  </w:style>
  <w:style w:type="character" w:customStyle="1" w:styleId="StyleEmphasisArial12ptBold">
    <w:name w:val="Style Emphasis + Arial 12 pt Bold"/>
    <w:rsid w:val="004D68B8"/>
    <w:rPr>
      <w:rFonts w:ascii="Arial" w:hAnsi="Arial"/>
      <w:b/>
      <w:bCs/>
      <w:i/>
      <w:iCs/>
      <w:sz w:val="24"/>
    </w:rPr>
  </w:style>
  <w:style w:type="character" w:customStyle="1" w:styleId="super">
    <w:name w:val="super"/>
    <w:rsid w:val="004D68B8"/>
  </w:style>
  <w:style w:type="character" w:customStyle="1" w:styleId="text30">
    <w:name w:val="text30"/>
    <w:rsid w:val="004D68B8"/>
  </w:style>
  <w:style w:type="character" w:customStyle="1" w:styleId="uppercase">
    <w:name w:val="uppercase"/>
    <w:rsid w:val="004D68B8"/>
  </w:style>
  <w:style w:type="character" w:customStyle="1" w:styleId="bodytext0">
    <w:name w:val="bodytext"/>
    <w:rsid w:val="004D68B8"/>
  </w:style>
  <w:style w:type="character" w:customStyle="1" w:styleId="entry-title">
    <w:name w:val="entry-title"/>
    <w:rsid w:val="004D68B8"/>
  </w:style>
  <w:style w:type="character" w:customStyle="1" w:styleId="BodyTextIndentChar1">
    <w:name w:val="Body Text Indent Char1"/>
    <w:uiPriority w:val="99"/>
    <w:rsid w:val="004D68B8"/>
    <w:rPr>
      <w:rFonts w:ascii="Times New Roman" w:hAnsi="Times New Roman" w:cs="Times New Roman"/>
      <w:sz w:val="20"/>
    </w:rPr>
  </w:style>
  <w:style w:type="character" w:customStyle="1" w:styleId="HTMLPreformattedChar1">
    <w:name w:val="HTML Preformatted Char1"/>
    <w:uiPriority w:val="99"/>
    <w:rsid w:val="004D68B8"/>
    <w:rPr>
      <w:rFonts w:ascii="Consolas" w:hAnsi="Consolas" w:cs="Consolas"/>
      <w:sz w:val="20"/>
      <w:szCs w:val="20"/>
    </w:rPr>
  </w:style>
  <w:style w:type="character" w:customStyle="1" w:styleId="DebateHighlighted">
    <w:name w:val="Debate Highlighted"/>
    <w:qFormat/>
    <w:rsid w:val="004D68B8"/>
    <w:rPr>
      <w:rFonts w:ascii="Times New Roman" w:hAnsi="Times New Roman"/>
      <w:sz w:val="20"/>
      <w:u w:val="thick"/>
      <w:bdr w:val="none" w:sz="0" w:space="0" w:color="auto"/>
      <w:shd w:val="clear" w:color="auto" w:fill="00FFFF"/>
    </w:rPr>
  </w:style>
  <w:style w:type="character" w:customStyle="1" w:styleId="Style6pt">
    <w:name w:val="Style 6 pt"/>
    <w:qFormat/>
    <w:rsid w:val="004D68B8"/>
    <w:rPr>
      <w:sz w:val="12"/>
    </w:rPr>
  </w:style>
  <w:style w:type="character" w:customStyle="1" w:styleId="CiteCharCharCharCharCharChar">
    <w:name w:val="Cite Char Char Char Char Char Char"/>
    <w:rsid w:val="004D68B8"/>
    <w:rPr>
      <w:b/>
      <w:noProof w:val="0"/>
      <w:sz w:val="22"/>
      <w:szCs w:val="24"/>
      <w:u w:val="single"/>
      <w:lang w:val="en-US" w:eastAsia="en-US" w:bidi="ar-SA"/>
    </w:rPr>
  </w:style>
  <w:style w:type="character" w:customStyle="1" w:styleId="mainbody1">
    <w:name w:val="mainbody1"/>
    <w:rsid w:val="004D68B8"/>
    <w:rPr>
      <w:rFonts w:ascii="Verdana" w:hAnsi="Verdana" w:hint="default"/>
      <w:color w:val="000000"/>
      <w:sz w:val="22"/>
      <w:szCs w:val="22"/>
    </w:rPr>
  </w:style>
  <w:style w:type="paragraph" w:customStyle="1" w:styleId="author-name">
    <w:name w:val="author-name"/>
    <w:basedOn w:val="Normal"/>
    <w:uiPriority w:val="99"/>
    <w:qFormat/>
    <w:rsid w:val="004D68B8"/>
    <w:pPr>
      <w:spacing w:before="100" w:beforeAutospacing="1" w:after="100" w:afterAutospacing="1"/>
    </w:pPr>
  </w:style>
  <w:style w:type="paragraph" w:customStyle="1" w:styleId="author-credentials">
    <w:name w:val="author-credentials"/>
    <w:basedOn w:val="Normal"/>
    <w:uiPriority w:val="99"/>
    <w:qFormat/>
    <w:rsid w:val="004D68B8"/>
    <w:pPr>
      <w:spacing w:before="100" w:beforeAutospacing="1" w:after="100" w:afterAutospacing="1"/>
    </w:pPr>
  </w:style>
  <w:style w:type="paragraph" w:customStyle="1" w:styleId="Style23">
    <w:name w:val="Style23"/>
    <w:basedOn w:val="Normal"/>
    <w:uiPriority w:val="99"/>
    <w:qFormat/>
    <w:rsid w:val="004D68B8"/>
    <w:pPr>
      <w:widowControl w:val="0"/>
      <w:autoSpaceDE w:val="0"/>
      <w:autoSpaceDN w:val="0"/>
      <w:adjustRightInd w:val="0"/>
      <w:spacing w:line="209" w:lineRule="exact"/>
    </w:pPr>
    <w:rPr>
      <w:rFonts w:eastAsia="SimSun"/>
    </w:rPr>
  </w:style>
  <w:style w:type="character" w:customStyle="1" w:styleId="underlinedCharChar">
    <w:name w:val="underlined Char Char"/>
    <w:locked/>
    <w:rsid w:val="004D68B8"/>
    <w:rPr>
      <w:u w:val="single"/>
    </w:rPr>
  </w:style>
  <w:style w:type="character" w:customStyle="1" w:styleId="StyleUnderlined11ptBoldChar">
    <w:name w:val="Style Underlined + 11 pt Bold Char"/>
    <w:link w:val="StyleUnderlined11ptBold"/>
    <w:locked/>
    <w:rsid w:val="004D68B8"/>
    <w:rPr>
      <w:b/>
      <w:bCs/>
      <w:u w:val="single"/>
    </w:rPr>
  </w:style>
  <w:style w:type="paragraph" w:customStyle="1" w:styleId="StyleUnderlined11ptBold">
    <w:name w:val="Style Underlined + 11 pt Bold"/>
    <w:basedOn w:val="underlined"/>
    <w:link w:val="StyleUnderlined11ptBoldChar"/>
    <w:qFormat/>
    <w:rsid w:val="004D68B8"/>
    <w:pPr>
      <w:contextualSpacing w:val="0"/>
    </w:pPr>
    <w:rPr>
      <w:rFonts w:asciiTheme="minorHAnsi" w:eastAsiaTheme="minorEastAsia" w:hAnsiTheme="minorHAnsi" w:cstheme="minorBidi"/>
      <w:b/>
      <w:bCs/>
    </w:rPr>
  </w:style>
  <w:style w:type="character" w:styleId="HTMLCite">
    <w:name w:val="HTML Cite"/>
    <w:unhideWhenUsed/>
    <w:rsid w:val="004D68B8"/>
    <w:rPr>
      <w:i/>
      <w:iCs/>
    </w:rPr>
  </w:style>
  <w:style w:type="paragraph" w:customStyle="1" w:styleId="CardText0">
    <w:name w:val="CardText"/>
    <w:basedOn w:val="Normal"/>
    <w:link w:val="CardTextChar1"/>
    <w:qFormat/>
    <w:rsid w:val="004D68B8"/>
    <w:pPr>
      <w:ind w:left="288"/>
    </w:pPr>
    <w:rPr>
      <w:rFonts w:eastAsia="Calibri"/>
    </w:rPr>
  </w:style>
  <w:style w:type="character" w:customStyle="1" w:styleId="CardTextChar1">
    <w:name w:val="CardText Char"/>
    <w:link w:val="CardText0"/>
    <w:rsid w:val="004D68B8"/>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4D68B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4D68B8"/>
    <w:rPr>
      <w:rFonts w:ascii="Calibri" w:eastAsia="Calibri" w:hAnsi="Calibri" w:cs="Times New Roman"/>
      <w:sz w:val="22"/>
      <w:szCs w:val="22"/>
      <w:u w:val="single"/>
    </w:rPr>
  </w:style>
  <w:style w:type="paragraph" w:customStyle="1" w:styleId="Cards1">
    <w:name w:val="Cards1"/>
    <w:basedOn w:val="Normal"/>
    <w:link w:val="Cards1Char"/>
    <w:qFormat/>
    <w:rsid w:val="004D68B8"/>
    <w:pPr>
      <w:ind w:left="288"/>
    </w:pPr>
    <w:rPr>
      <w:u w:val="single"/>
    </w:rPr>
  </w:style>
  <w:style w:type="character" w:customStyle="1" w:styleId="Cards1Char">
    <w:name w:val="Cards1 Char"/>
    <w:link w:val="Cards1"/>
    <w:rsid w:val="004D68B8"/>
    <w:rPr>
      <w:rFonts w:ascii="Arial" w:eastAsia="Times New Roman" w:hAnsi="Arial" w:cs="Times New Roman"/>
      <w:u w:val="single"/>
    </w:rPr>
  </w:style>
  <w:style w:type="paragraph" w:customStyle="1" w:styleId="StyleLeft02">
    <w:name w:val="Style Left:  0.2&quot;"/>
    <w:basedOn w:val="Normal"/>
    <w:uiPriority w:val="99"/>
    <w:qFormat/>
    <w:rsid w:val="004D68B8"/>
    <w:rPr>
      <w:rFonts w:eastAsia="Calibri"/>
      <w:szCs w:val="20"/>
    </w:rPr>
  </w:style>
  <w:style w:type="paragraph" w:styleId="List">
    <w:name w:val="List"/>
    <w:basedOn w:val="Normal"/>
    <w:uiPriority w:val="99"/>
    <w:unhideWhenUsed/>
    <w:rsid w:val="004D68B8"/>
    <w:pPr>
      <w:contextualSpacing/>
    </w:pPr>
    <w:rPr>
      <w:rFonts w:eastAsia="Calibri"/>
    </w:rPr>
  </w:style>
  <w:style w:type="paragraph" w:customStyle="1" w:styleId="PageHeaderLine1">
    <w:name w:val="PageHeaderLine1"/>
    <w:basedOn w:val="Normal"/>
    <w:uiPriority w:val="99"/>
    <w:qFormat/>
    <w:rsid w:val="004D68B8"/>
    <w:pPr>
      <w:tabs>
        <w:tab w:val="right" w:pos="10800"/>
      </w:tabs>
    </w:pPr>
    <w:rPr>
      <w:rFonts w:eastAsia="Calibri"/>
      <w:b/>
      <w:sz w:val="28"/>
    </w:rPr>
  </w:style>
  <w:style w:type="paragraph" w:customStyle="1" w:styleId="PageHeaderLine2">
    <w:name w:val="PageHeaderLine2"/>
    <w:basedOn w:val="Normal"/>
    <w:next w:val="Normal"/>
    <w:link w:val="PageHeaderLine2Char"/>
    <w:qFormat/>
    <w:rsid w:val="004D68B8"/>
    <w:pPr>
      <w:tabs>
        <w:tab w:val="right" w:pos="10800"/>
      </w:tabs>
      <w:spacing w:line="480" w:lineRule="auto"/>
    </w:pPr>
    <w:rPr>
      <w:rFonts w:eastAsia="Calibri"/>
      <w:b/>
    </w:rPr>
  </w:style>
  <w:style w:type="character" w:customStyle="1" w:styleId="EndnoteTextChar">
    <w:name w:val="Endnote Text Char"/>
    <w:link w:val="EndnoteText"/>
    <w:rsid w:val="004D68B8"/>
    <w:rPr>
      <w:rFonts w:ascii="Arial" w:hAnsi="Arial" w:cs="Arial"/>
      <w:lang w:val="x-none" w:eastAsia="x-none"/>
    </w:rPr>
  </w:style>
  <w:style w:type="paragraph" w:styleId="EndnoteText">
    <w:name w:val="endnote text"/>
    <w:basedOn w:val="Normal"/>
    <w:link w:val="EndnoteTextChar"/>
    <w:unhideWhenUsed/>
    <w:rsid w:val="004D68B8"/>
    <w:rPr>
      <w:rFonts w:eastAsiaTheme="minorEastAsia" w:cs="Arial"/>
      <w:lang w:val="x-none" w:eastAsia="x-none"/>
    </w:rPr>
  </w:style>
  <w:style w:type="character" w:customStyle="1" w:styleId="EndnoteTextChar1">
    <w:name w:val="Endnote Text Char1"/>
    <w:basedOn w:val="DefaultParagraphFont"/>
    <w:rsid w:val="004D68B8"/>
    <w:rPr>
      <w:rFonts w:ascii="Arial" w:eastAsia="Times New Roman" w:hAnsi="Arial" w:cs="Times New Roman"/>
      <w:sz w:val="20"/>
      <w:szCs w:val="20"/>
    </w:rPr>
  </w:style>
  <w:style w:type="paragraph" w:customStyle="1" w:styleId="D345FF3D873148C5AE3FBF3267827368">
    <w:name w:val="D345FF3D873148C5AE3FBF3267827368"/>
    <w:uiPriority w:val="99"/>
    <w:qFormat/>
    <w:rsid w:val="004D68B8"/>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4D68B8"/>
    <w:pPr>
      <w:ind w:left="432"/>
    </w:pPr>
    <w:rPr>
      <w:rFonts w:eastAsia="SimSun"/>
      <w:color w:val="000000"/>
      <w:szCs w:val="20"/>
      <w:lang w:val="x-none" w:eastAsia="x-none"/>
    </w:rPr>
  </w:style>
  <w:style w:type="character" w:customStyle="1" w:styleId="NormaltextCharChar">
    <w:name w:val="Normal text Char Char"/>
    <w:link w:val="Normaltext0"/>
    <w:rsid w:val="004D68B8"/>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4D68B8"/>
    <w:rPr>
      <w:b/>
      <w:sz w:val="28"/>
    </w:rPr>
  </w:style>
  <w:style w:type="character" w:customStyle="1" w:styleId="TagofCardChar">
    <w:name w:val="Tag of Card Char"/>
    <w:link w:val="TagofCard"/>
    <w:rsid w:val="004D68B8"/>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4D68B8"/>
    <w:rPr>
      <w:b/>
      <w:bCs/>
      <w:sz w:val="20"/>
    </w:rPr>
  </w:style>
  <w:style w:type="character" w:customStyle="1" w:styleId="SourcenameChar">
    <w:name w:val="Source name Char"/>
    <w:link w:val="Sourcename"/>
    <w:rsid w:val="004D68B8"/>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4D68B8"/>
    <w:rPr>
      <w:u w:val="single"/>
    </w:rPr>
  </w:style>
  <w:style w:type="character" w:customStyle="1" w:styleId="underlinedcardChar">
    <w:name w:val="underlined card Char"/>
    <w:link w:val="underlinedcard"/>
    <w:rsid w:val="004D68B8"/>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4D68B8"/>
  </w:style>
  <w:style w:type="character" w:customStyle="1" w:styleId="SourceBold">
    <w:name w:val="Source Bold"/>
    <w:rsid w:val="004D68B8"/>
    <w:rPr>
      <w:rFonts w:ascii="Arial Narrow" w:hAnsi="Arial Narrow"/>
      <w:b/>
      <w:sz w:val="24"/>
      <w:u w:val="none"/>
    </w:rPr>
  </w:style>
  <w:style w:type="paragraph" w:customStyle="1" w:styleId="TextUnderline">
    <w:name w:val="Text Underline"/>
    <w:basedOn w:val="Normal"/>
    <w:link w:val="TextUnderlineChar"/>
    <w:qFormat/>
    <w:rsid w:val="004D68B8"/>
    <w:rPr>
      <w:rFonts w:ascii="Garamond" w:hAnsi="Garamond"/>
      <w:bCs/>
      <w:kern w:val="20"/>
      <w:szCs w:val="32"/>
      <w:u w:val="single"/>
      <w:lang w:val="x-none" w:eastAsia="x-none"/>
    </w:rPr>
  </w:style>
  <w:style w:type="character" w:customStyle="1" w:styleId="TextUnderlineChar">
    <w:name w:val="Text Underline Char"/>
    <w:link w:val="TextUnderline"/>
    <w:rsid w:val="004D68B8"/>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4D68B8"/>
    <w:rPr>
      <w:rFonts w:ascii="Arial Narrow" w:eastAsiaTheme="minorEastAsia" w:hAnsi="Arial Narrow" w:cstheme="minorBidi"/>
      <w:b/>
      <w:sz w:val="26"/>
    </w:rPr>
  </w:style>
  <w:style w:type="paragraph" w:customStyle="1" w:styleId="CardText1">
    <w:name w:val="Card Text 1"/>
    <w:basedOn w:val="Normal"/>
    <w:link w:val="CardText1Char"/>
    <w:autoRedefine/>
    <w:qFormat/>
    <w:rsid w:val="004D68B8"/>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4D68B8"/>
    <w:rPr>
      <w:b/>
    </w:rPr>
  </w:style>
  <w:style w:type="character" w:customStyle="1" w:styleId="2xBoldUnderline">
    <w:name w:val="2x_Bold_Underline"/>
    <w:rsid w:val="004D68B8"/>
    <w:rPr>
      <w:b/>
      <w:bCs/>
      <w:sz w:val="24"/>
      <w:u w:val="thick"/>
    </w:rPr>
  </w:style>
  <w:style w:type="character" w:customStyle="1" w:styleId="Dottedunderline">
    <w:name w:val="Dotted underline"/>
    <w:rsid w:val="004D68B8"/>
    <w:rPr>
      <w:u w:val="dotted"/>
    </w:rPr>
  </w:style>
  <w:style w:type="character" w:customStyle="1" w:styleId="loose">
    <w:name w:val="loose"/>
    <w:rsid w:val="004D68B8"/>
  </w:style>
  <w:style w:type="paragraph" w:customStyle="1" w:styleId="citeunread">
    <w:name w:val="cite unread"/>
    <w:basedOn w:val="Normal"/>
    <w:link w:val="citeunreadChar"/>
    <w:qFormat/>
    <w:rsid w:val="004D68B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D68B8"/>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4D68B8"/>
    <w:rPr>
      <w:b/>
      <w:szCs w:val="20"/>
      <w:u w:val="single"/>
      <w:lang w:val="x-none" w:eastAsia="x-none"/>
    </w:rPr>
  </w:style>
  <w:style w:type="character" w:customStyle="1" w:styleId="readCharChar">
    <w:name w:val="read Char Char"/>
    <w:link w:val="read"/>
    <w:locked/>
    <w:rsid w:val="004D68B8"/>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4D68B8"/>
    <w:pPr>
      <w:spacing w:before="240"/>
      <w:outlineLvl w:val="2"/>
    </w:pPr>
    <w:rPr>
      <w:b/>
    </w:rPr>
  </w:style>
  <w:style w:type="character" w:customStyle="1" w:styleId="readChar">
    <w:name w:val="read Char"/>
    <w:rsid w:val="004D68B8"/>
    <w:rPr>
      <w:szCs w:val="22"/>
      <w:u w:val="single"/>
      <w:lang w:val="en-US" w:eastAsia="en-US" w:bidi="ar-SA"/>
    </w:rPr>
  </w:style>
  <w:style w:type="character" w:customStyle="1" w:styleId="underlining0">
    <w:name w:val="underlining"/>
    <w:rsid w:val="004D68B8"/>
    <w:rPr>
      <w:u w:val="single"/>
    </w:rPr>
  </w:style>
  <w:style w:type="paragraph" w:styleId="BodyTextIndent2">
    <w:name w:val="Body Text Indent 2"/>
    <w:basedOn w:val="Normal"/>
    <w:link w:val="BodyTextIndent2Char"/>
    <w:rsid w:val="004D68B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D68B8"/>
    <w:rPr>
      <w:rFonts w:ascii="HGSSoeiKakugothicUB" w:eastAsia="MS Mincho" w:hAnsi="Arial" w:cs="Times New Roman"/>
      <w:szCs w:val="20"/>
      <w:lang w:val="x-none" w:eastAsia="ja-JP"/>
    </w:rPr>
  </w:style>
  <w:style w:type="character" w:customStyle="1" w:styleId="A6">
    <w:name w:val="A6"/>
    <w:uiPriority w:val="99"/>
    <w:rsid w:val="004D68B8"/>
    <w:rPr>
      <w:rFonts w:ascii="Times New Roman" w:hAnsi="Times New Roman"/>
      <w:color w:val="000000"/>
      <w:sz w:val="14"/>
      <w:szCs w:val="14"/>
    </w:rPr>
  </w:style>
  <w:style w:type="paragraph" w:customStyle="1" w:styleId="CiteCard">
    <w:name w:val="Cite_Card"/>
    <w:link w:val="CiteCardChar"/>
    <w:qFormat/>
    <w:rsid w:val="004D68B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D68B8"/>
    <w:rPr>
      <w:rFonts w:ascii="Times New Roman" w:eastAsia="Times New Roman" w:hAnsi="Times New Roman" w:cs="Arial"/>
      <w:bCs/>
      <w:sz w:val="20"/>
      <w:szCs w:val="20"/>
    </w:rPr>
  </w:style>
  <w:style w:type="character" w:customStyle="1" w:styleId="btitle">
    <w:name w:val="btitle"/>
    <w:rsid w:val="004D68B8"/>
  </w:style>
  <w:style w:type="character" w:customStyle="1" w:styleId="green">
    <w:name w:val="green"/>
    <w:rsid w:val="004D68B8"/>
  </w:style>
  <w:style w:type="paragraph" w:customStyle="1" w:styleId="CM5">
    <w:name w:val="CM5"/>
    <w:basedOn w:val="Default"/>
    <w:next w:val="Default"/>
    <w:uiPriority w:val="99"/>
    <w:qFormat/>
    <w:rsid w:val="004D68B8"/>
    <w:pPr>
      <w:widowControl w:val="0"/>
    </w:pPr>
    <w:rPr>
      <w:rFonts w:eastAsia="MS Mincho"/>
      <w:color w:val="auto"/>
    </w:rPr>
  </w:style>
  <w:style w:type="paragraph" w:customStyle="1" w:styleId="CM14">
    <w:name w:val="CM14"/>
    <w:basedOn w:val="Default"/>
    <w:next w:val="Default"/>
    <w:uiPriority w:val="99"/>
    <w:qFormat/>
    <w:rsid w:val="004D68B8"/>
    <w:pPr>
      <w:widowControl w:val="0"/>
    </w:pPr>
    <w:rPr>
      <w:rFonts w:eastAsia="MS Mincho"/>
      <w:color w:val="auto"/>
    </w:rPr>
  </w:style>
  <w:style w:type="character" w:customStyle="1" w:styleId="BodyText1">
    <w:name w:val="Body Text1"/>
    <w:rsid w:val="004D68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D68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D68B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D68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D68B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D68B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D68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D68B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D68B8"/>
    <w:rPr>
      <w:rFonts w:ascii="Sylfaen" w:hAnsi="Sylfaen" w:cs="Sylfaen"/>
      <w:i/>
      <w:iCs/>
      <w:sz w:val="19"/>
      <w:szCs w:val="19"/>
      <w:u w:val="none"/>
      <w:shd w:val="clear" w:color="auto" w:fill="FFFFFF"/>
    </w:rPr>
  </w:style>
  <w:style w:type="character" w:customStyle="1" w:styleId="AuthorYear">
    <w:name w:val="AuthorYear"/>
    <w:uiPriority w:val="1"/>
    <w:qFormat/>
    <w:rsid w:val="004D68B8"/>
    <w:rPr>
      <w:rFonts w:ascii="Georgia" w:hAnsi="Georgia"/>
      <w:b/>
      <w:sz w:val="24"/>
    </w:rPr>
  </w:style>
  <w:style w:type="character" w:customStyle="1" w:styleId="ssl4">
    <w:name w:val="ss_l4"/>
    <w:rsid w:val="004D68B8"/>
  </w:style>
  <w:style w:type="character" w:customStyle="1" w:styleId="italic">
    <w:name w:val="italic"/>
    <w:rsid w:val="004D68B8"/>
  </w:style>
  <w:style w:type="character" w:customStyle="1" w:styleId="tl8wme">
    <w:name w:val="tl8wme"/>
    <w:basedOn w:val="DefaultParagraphFont"/>
    <w:rsid w:val="004D68B8"/>
  </w:style>
  <w:style w:type="paragraph" w:customStyle="1" w:styleId="CardIndented">
    <w:name w:val="Card (Indented)"/>
    <w:basedOn w:val="Normal"/>
    <w:link w:val="CardIndentedChar"/>
    <w:qFormat/>
    <w:rsid w:val="004D68B8"/>
    <w:pPr>
      <w:ind w:left="288"/>
    </w:pPr>
    <w:rPr>
      <w:rFonts w:eastAsia="Calibri"/>
    </w:rPr>
  </w:style>
  <w:style w:type="character" w:customStyle="1" w:styleId="CardIndentedChar">
    <w:name w:val="Card (Indented) Char"/>
    <w:link w:val="CardIndented"/>
    <w:rsid w:val="004D68B8"/>
    <w:rPr>
      <w:rFonts w:ascii="Arial" w:eastAsia="Calibri" w:hAnsi="Arial" w:cs="Times New Roman"/>
    </w:rPr>
  </w:style>
  <w:style w:type="character" w:customStyle="1" w:styleId="cardchar00">
    <w:name w:val="cardchar0"/>
    <w:basedOn w:val="DefaultParagraphFont"/>
    <w:rsid w:val="004D68B8"/>
  </w:style>
  <w:style w:type="character" w:customStyle="1" w:styleId="UnderlineNon-bold">
    <w:name w:val="Underline Non - bold"/>
    <w:rsid w:val="004D68B8"/>
    <w:rPr>
      <w:rFonts w:ascii="Times New Roman" w:hAnsi="Times New Roman"/>
      <w:iCs/>
      <w:sz w:val="22"/>
      <w:u w:val="single"/>
    </w:rPr>
  </w:style>
  <w:style w:type="character" w:customStyle="1" w:styleId="UnderlineBold0">
    <w:name w:val="Underline Bold"/>
    <w:qFormat/>
    <w:rsid w:val="004D68B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D68B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D68B8"/>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D68B8"/>
    <w:rPr>
      <w:rFonts w:ascii="Bell MT" w:eastAsia="Times New Roman" w:hAnsi="Bell MT"/>
      <w:bCs/>
      <w:iCs/>
      <w:sz w:val="22"/>
      <w:u w:val="single"/>
    </w:rPr>
  </w:style>
  <w:style w:type="character" w:customStyle="1" w:styleId="Heading5Char2">
    <w:name w:val="Heading 5 Char2"/>
    <w:rsid w:val="004D68B8"/>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D68B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4D68B8"/>
    <w:rPr>
      <w:rFonts w:ascii="Arial" w:hAnsi="Arial"/>
      <w:vanish/>
      <w:sz w:val="16"/>
      <w:szCs w:val="16"/>
    </w:rPr>
  </w:style>
  <w:style w:type="paragraph" w:styleId="z-TopofForm">
    <w:name w:val="HTML Top of Form"/>
    <w:basedOn w:val="Normal"/>
    <w:next w:val="Normal"/>
    <w:link w:val="z-TopofFormChar"/>
    <w:hidden/>
    <w:uiPriority w:val="99"/>
    <w:unhideWhenUsed/>
    <w:rsid w:val="004D68B8"/>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4D68B8"/>
    <w:rPr>
      <w:rFonts w:ascii="Arial" w:eastAsia="Times New Roman" w:hAnsi="Arial" w:cs="Arial"/>
      <w:vanish/>
      <w:sz w:val="16"/>
      <w:szCs w:val="16"/>
    </w:rPr>
  </w:style>
  <w:style w:type="character" w:customStyle="1" w:styleId="z-BottomofFormChar">
    <w:name w:val="z-Bottom of Form Char"/>
    <w:link w:val="z-BottomofForm"/>
    <w:uiPriority w:val="99"/>
    <w:rsid w:val="004D68B8"/>
    <w:rPr>
      <w:rFonts w:ascii="Arial" w:hAnsi="Arial"/>
      <w:vanish/>
      <w:sz w:val="16"/>
      <w:szCs w:val="16"/>
    </w:rPr>
  </w:style>
  <w:style w:type="paragraph" w:styleId="z-BottomofForm">
    <w:name w:val="HTML Bottom of Form"/>
    <w:basedOn w:val="Normal"/>
    <w:next w:val="Normal"/>
    <w:link w:val="z-BottomofFormChar"/>
    <w:hidden/>
    <w:uiPriority w:val="99"/>
    <w:unhideWhenUsed/>
    <w:rsid w:val="004D68B8"/>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4D68B8"/>
    <w:rPr>
      <w:rFonts w:ascii="Arial" w:eastAsia="Times New Roman" w:hAnsi="Arial" w:cs="Arial"/>
      <w:vanish/>
      <w:sz w:val="16"/>
      <w:szCs w:val="16"/>
    </w:rPr>
  </w:style>
  <w:style w:type="paragraph" w:customStyle="1" w:styleId="Heading2-Bold">
    <w:name w:val="Heading 2 - Bold"/>
    <w:basedOn w:val="Normal"/>
    <w:autoRedefine/>
    <w:uiPriority w:val="99"/>
    <w:qFormat/>
    <w:rsid w:val="004D68B8"/>
    <w:rPr>
      <w:rFonts w:ascii="Garamond" w:eastAsia="Calibri" w:hAnsi="Garamond"/>
      <w:b/>
    </w:rPr>
  </w:style>
  <w:style w:type="paragraph" w:customStyle="1" w:styleId="Microtext0">
    <w:name w:val="Microtext"/>
    <w:basedOn w:val="Normal"/>
    <w:next w:val="Normal"/>
    <w:link w:val="MicrotextChar0"/>
    <w:qFormat/>
    <w:rsid w:val="004D68B8"/>
    <w:rPr>
      <w:rFonts w:eastAsia="Calibri"/>
      <w:sz w:val="12"/>
      <w:lang w:val="x-none" w:eastAsia="x-none"/>
    </w:rPr>
  </w:style>
  <w:style w:type="character" w:customStyle="1" w:styleId="MicrotextChar0">
    <w:name w:val="Microtext Char"/>
    <w:link w:val="Microtext0"/>
    <w:rsid w:val="004D68B8"/>
    <w:rPr>
      <w:rFonts w:ascii="Arial" w:eastAsia="Calibri" w:hAnsi="Arial" w:cs="Times New Roman"/>
      <w:sz w:val="12"/>
      <w:lang w:val="x-none" w:eastAsia="x-none"/>
    </w:rPr>
  </w:style>
  <w:style w:type="character" w:customStyle="1" w:styleId="Style2CharChar">
    <w:name w:val="Style2 Char Char"/>
    <w:rsid w:val="004D68B8"/>
    <w:rPr>
      <w:u w:val="thick"/>
      <w:lang w:val="en-US" w:eastAsia="en-US" w:bidi="ar-SA"/>
    </w:rPr>
  </w:style>
  <w:style w:type="character" w:customStyle="1" w:styleId="authordate1">
    <w:name w:val="authordate"/>
    <w:rsid w:val="004D68B8"/>
  </w:style>
  <w:style w:type="paragraph" w:customStyle="1" w:styleId="tag">
    <w:name w:val="%tag"/>
    <w:basedOn w:val="Normal"/>
    <w:next w:val="Normal"/>
    <w:link w:val="tagChar"/>
    <w:uiPriority w:val="99"/>
    <w:qFormat/>
    <w:rsid w:val="004D68B8"/>
    <w:rPr>
      <w:rFonts w:ascii="Garamond" w:eastAsia="Calibri" w:hAnsi="Garamond"/>
      <w:bCs/>
      <w:sz w:val="18"/>
    </w:rPr>
  </w:style>
  <w:style w:type="character" w:customStyle="1" w:styleId="underline0">
    <w:name w:val="%underline"/>
    <w:qFormat/>
    <w:rsid w:val="004D68B8"/>
    <w:rPr>
      <w:rFonts w:ascii="Times New Roman" w:hAnsi="Times New Roman"/>
      <w:sz w:val="16"/>
      <w:u w:val="none"/>
    </w:rPr>
  </w:style>
  <w:style w:type="character" w:customStyle="1" w:styleId="AUNDERLINE0">
    <w:name w:val="AUNDERLINE"/>
    <w:qFormat/>
    <w:rsid w:val="004D68B8"/>
    <w:rPr>
      <w:rFonts w:ascii="Times New Roman" w:hAnsi="Times New Roman"/>
      <w:sz w:val="20"/>
      <w:u w:val="single"/>
    </w:rPr>
  </w:style>
  <w:style w:type="paragraph" w:customStyle="1" w:styleId="Style20">
    <w:name w:val="Style 2"/>
    <w:basedOn w:val="Normal"/>
    <w:link w:val="Style2Char"/>
    <w:uiPriority w:val="99"/>
    <w:qFormat/>
    <w:rsid w:val="004D68B8"/>
    <w:pPr>
      <w:ind w:left="432"/>
    </w:pPr>
    <w:rPr>
      <w:szCs w:val="20"/>
      <w:u w:val="single"/>
      <w:lang w:val="x-none" w:eastAsia="x-none"/>
    </w:rPr>
  </w:style>
  <w:style w:type="character" w:customStyle="1" w:styleId="Style2Char">
    <w:name w:val="Style 2 Char"/>
    <w:link w:val="Style20"/>
    <w:uiPriority w:val="99"/>
    <w:rsid w:val="004D68B8"/>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4D68B8"/>
    <w:rPr>
      <w:rFonts w:ascii="Garamond" w:hAnsi="Garamond"/>
      <w:szCs w:val="20"/>
      <w:u w:val="single"/>
      <w:lang w:val="x-none" w:eastAsia="x-none"/>
    </w:rPr>
  </w:style>
  <w:style w:type="character" w:customStyle="1" w:styleId="GAUnderlineChar">
    <w:name w:val="GA Underline Char"/>
    <w:link w:val="GAUnderline"/>
    <w:rsid w:val="004D68B8"/>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4D68B8"/>
    <w:rPr>
      <w:sz w:val="18"/>
      <w:szCs w:val="20"/>
      <w:lang w:val="x-none" w:eastAsia="x-none"/>
    </w:rPr>
  </w:style>
  <w:style w:type="character" w:customStyle="1" w:styleId="textsmallChar">
    <w:name w:val="textsmall Char"/>
    <w:link w:val="textsmall"/>
    <w:rsid w:val="004D68B8"/>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4D68B8"/>
    <w:rPr>
      <w:szCs w:val="20"/>
      <w:u w:val="single"/>
      <w:lang w:val="x-none" w:eastAsia="x-none"/>
    </w:rPr>
  </w:style>
  <w:style w:type="character" w:customStyle="1" w:styleId="cardtextChar2">
    <w:name w:val="cardtext Char"/>
    <w:link w:val="cardtext3"/>
    <w:rsid w:val="004D68B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4D68B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D68B8"/>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4D68B8"/>
    <w:rPr>
      <w:sz w:val="12"/>
    </w:rPr>
  </w:style>
  <w:style w:type="character" w:customStyle="1" w:styleId="MicroChar">
    <w:name w:val="Micro Char"/>
    <w:link w:val="Micro"/>
    <w:rsid w:val="004D68B8"/>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4D68B8"/>
    <w:rPr>
      <w:rFonts w:ascii="Bell MT" w:eastAsia="Calibri" w:hAnsi="Bell MT"/>
      <w:szCs w:val="20"/>
    </w:rPr>
  </w:style>
  <w:style w:type="character" w:customStyle="1" w:styleId="UnderlinedCharChar0">
    <w:name w:val="Underlined Char Char"/>
    <w:rsid w:val="004D68B8"/>
    <w:rPr>
      <w:rFonts w:ascii="Garamond" w:hAnsi="Garamond"/>
      <w:szCs w:val="28"/>
      <w:u w:val="single"/>
      <w:lang w:val="en-US" w:eastAsia="en-US" w:bidi="ar-SA"/>
    </w:rPr>
  </w:style>
  <w:style w:type="character" w:customStyle="1" w:styleId="ssl0">
    <w:name w:val="ss_l0"/>
    <w:basedOn w:val="DefaultParagraphFont"/>
    <w:rsid w:val="004D68B8"/>
  </w:style>
  <w:style w:type="paragraph" w:customStyle="1" w:styleId="h-lead">
    <w:name w:val="h-lead"/>
    <w:basedOn w:val="Normal"/>
    <w:uiPriority w:val="99"/>
    <w:qFormat/>
    <w:rsid w:val="004D68B8"/>
    <w:pPr>
      <w:spacing w:before="100" w:beforeAutospacing="1" w:after="100" w:afterAutospacing="1"/>
    </w:pPr>
  </w:style>
  <w:style w:type="character" w:customStyle="1" w:styleId="slug-doi">
    <w:name w:val="slug-doi"/>
    <w:basedOn w:val="DefaultParagraphFont"/>
    <w:rsid w:val="004D68B8"/>
  </w:style>
  <w:style w:type="character" w:customStyle="1" w:styleId="slug-pub-date">
    <w:name w:val="slug-pub-date"/>
    <w:basedOn w:val="DefaultParagraphFont"/>
    <w:rsid w:val="004D68B8"/>
  </w:style>
  <w:style w:type="character" w:customStyle="1" w:styleId="slug-vol">
    <w:name w:val="slug-vol"/>
    <w:basedOn w:val="DefaultParagraphFont"/>
    <w:rsid w:val="004D68B8"/>
  </w:style>
  <w:style w:type="character" w:customStyle="1" w:styleId="slug-issue">
    <w:name w:val="slug-issue"/>
    <w:basedOn w:val="DefaultParagraphFont"/>
    <w:rsid w:val="004D68B8"/>
  </w:style>
  <w:style w:type="character" w:customStyle="1" w:styleId="slug-pages">
    <w:name w:val="slug-pages"/>
    <w:basedOn w:val="DefaultParagraphFont"/>
    <w:rsid w:val="004D68B8"/>
  </w:style>
  <w:style w:type="paragraph" w:customStyle="1" w:styleId="intro">
    <w:name w:val="intro"/>
    <w:basedOn w:val="Normal"/>
    <w:uiPriority w:val="99"/>
    <w:qFormat/>
    <w:rsid w:val="004D68B8"/>
    <w:pPr>
      <w:spacing w:before="100" w:beforeAutospacing="1" w:after="100" w:afterAutospacing="1"/>
    </w:pPr>
  </w:style>
  <w:style w:type="character" w:customStyle="1" w:styleId="af">
    <w:name w:val="af"/>
    <w:basedOn w:val="DefaultParagraphFont"/>
    <w:rsid w:val="004D68B8"/>
  </w:style>
  <w:style w:type="character" w:customStyle="1" w:styleId="ab">
    <w:name w:val="ab"/>
    <w:basedOn w:val="DefaultParagraphFont"/>
    <w:rsid w:val="004D68B8"/>
  </w:style>
  <w:style w:type="character" w:customStyle="1" w:styleId="em">
    <w:name w:val="em"/>
    <w:basedOn w:val="DefaultParagraphFont"/>
    <w:rsid w:val="004D68B8"/>
  </w:style>
  <w:style w:type="character" w:customStyle="1" w:styleId="au">
    <w:name w:val="au"/>
    <w:basedOn w:val="DefaultParagraphFont"/>
    <w:rsid w:val="004D68B8"/>
  </w:style>
  <w:style w:type="character" w:customStyle="1" w:styleId="ti">
    <w:name w:val="ti"/>
    <w:basedOn w:val="DefaultParagraphFont"/>
    <w:rsid w:val="004D68B8"/>
  </w:style>
  <w:style w:type="character" w:customStyle="1" w:styleId="subheadblue">
    <w:name w:val="subhead_blue"/>
    <w:basedOn w:val="DefaultParagraphFont"/>
    <w:rsid w:val="004D68B8"/>
  </w:style>
  <w:style w:type="paragraph" w:customStyle="1" w:styleId="body-paragraph">
    <w:name w:val="body-paragraph"/>
    <w:basedOn w:val="Normal"/>
    <w:uiPriority w:val="99"/>
    <w:qFormat/>
    <w:rsid w:val="004D68B8"/>
    <w:pPr>
      <w:spacing w:before="100" w:beforeAutospacing="1" w:after="100" w:afterAutospacing="1"/>
    </w:pPr>
  </w:style>
  <w:style w:type="character" w:customStyle="1" w:styleId="affiliation">
    <w:name w:val="affiliation"/>
    <w:basedOn w:val="DefaultParagraphFont"/>
    <w:rsid w:val="004D68B8"/>
  </w:style>
  <w:style w:type="character" w:customStyle="1" w:styleId="slug-doi-wrapper">
    <w:name w:val="slug-doi-wrapper"/>
    <w:basedOn w:val="DefaultParagraphFont"/>
    <w:rsid w:val="004D68B8"/>
  </w:style>
  <w:style w:type="character" w:customStyle="1" w:styleId="slug-metadata-noteahead-of-print">
    <w:name w:val="slug-metadata-note ahead-of-print"/>
    <w:basedOn w:val="DefaultParagraphFont"/>
    <w:rsid w:val="004D68B8"/>
  </w:style>
  <w:style w:type="character" w:customStyle="1" w:styleId="slug-ahead-of-print-date">
    <w:name w:val="slug-ahead-of-print-date"/>
    <w:basedOn w:val="DefaultParagraphFont"/>
    <w:rsid w:val="004D68B8"/>
  </w:style>
  <w:style w:type="character" w:customStyle="1" w:styleId="medium-bold">
    <w:name w:val="medium-bold"/>
    <w:basedOn w:val="DefaultParagraphFont"/>
    <w:rsid w:val="004D68B8"/>
  </w:style>
  <w:style w:type="character" w:customStyle="1" w:styleId="updated-short-citation">
    <w:name w:val="updated-short-citation"/>
    <w:basedOn w:val="DefaultParagraphFont"/>
    <w:rsid w:val="004D68B8"/>
  </w:style>
  <w:style w:type="character" w:customStyle="1" w:styleId="goohl0">
    <w:name w:val="goohl0"/>
    <w:basedOn w:val="DefaultParagraphFont"/>
    <w:rsid w:val="004D68B8"/>
  </w:style>
  <w:style w:type="character" w:customStyle="1" w:styleId="CharChar6">
    <w:name w:val="Char Char6"/>
    <w:rsid w:val="004D68B8"/>
    <w:rPr>
      <w:rFonts w:cs="Arial"/>
      <w:bCs/>
      <w:sz w:val="16"/>
      <w:szCs w:val="26"/>
      <w:lang w:val="en-US" w:eastAsia="en-US" w:bidi="ar-SA"/>
    </w:rPr>
  </w:style>
  <w:style w:type="character" w:customStyle="1" w:styleId="CharChar3">
    <w:name w:val="Char Char3"/>
    <w:rsid w:val="004D68B8"/>
    <w:rPr>
      <w:szCs w:val="24"/>
    </w:rPr>
  </w:style>
  <w:style w:type="character" w:customStyle="1" w:styleId="TagCharChar1">
    <w:name w:val="Tag Char Char1"/>
    <w:rsid w:val="004D68B8"/>
    <w:rPr>
      <w:b/>
      <w:sz w:val="24"/>
      <w:szCs w:val="24"/>
      <w:lang w:val="en-US" w:eastAsia="en-US" w:bidi="ar-SA"/>
    </w:rPr>
  </w:style>
  <w:style w:type="numbering" w:customStyle="1" w:styleId="NoList3">
    <w:name w:val="No List3"/>
    <w:next w:val="NoList"/>
    <w:uiPriority w:val="99"/>
    <w:semiHidden/>
    <w:unhideWhenUsed/>
    <w:rsid w:val="004D68B8"/>
  </w:style>
  <w:style w:type="numbering" w:customStyle="1" w:styleId="NoList4">
    <w:name w:val="No List4"/>
    <w:next w:val="NoList"/>
    <w:uiPriority w:val="99"/>
    <w:semiHidden/>
    <w:unhideWhenUsed/>
    <w:rsid w:val="004D68B8"/>
  </w:style>
  <w:style w:type="character" w:customStyle="1" w:styleId="12TimesNewRoman">
    <w:name w:val="12 Times New Roman"/>
    <w:rsid w:val="004D68B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D68B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D68B8"/>
    <w:rPr>
      <w:rFonts w:ascii="Bell MT" w:eastAsia="Times New Roman" w:hAnsi="Bell MT" w:cs="Times New Roman"/>
      <w:b/>
      <w:bCs/>
      <w:sz w:val="22"/>
      <w:szCs w:val="28"/>
    </w:rPr>
  </w:style>
  <w:style w:type="paragraph" w:customStyle="1" w:styleId="F4-NormalText">
    <w:name w:val="F4 - Normal Text"/>
    <w:basedOn w:val="Normal"/>
    <w:uiPriority w:val="99"/>
    <w:qFormat/>
    <w:rsid w:val="004D68B8"/>
    <w:rPr>
      <w:rFonts w:eastAsia="Calibri"/>
    </w:rPr>
  </w:style>
  <w:style w:type="character" w:customStyle="1" w:styleId="berief">
    <w:name w:val="berief"/>
    <w:rsid w:val="004D68B8"/>
    <w:rPr>
      <w:rFonts w:ascii="Times New Roman" w:eastAsia="Times New Roman" w:hAnsi="Times New Roman" w:cs="Times New Roman"/>
      <w:sz w:val="20"/>
      <w:u w:val="none"/>
    </w:rPr>
  </w:style>
  <w:style w:type="numbering" w:customStyle="1" w:styleId="NoList5">
    <w:name w:val="No List5"/>
    <w:next w:val="NoList"/>
    <w:semiHidden/>
    <w:unhideWhenUsed/>
    <w:rsid w:val="004D68B8"/>
  </w:style>
  <w:style w:type="paragraph" w:customStyle="1" w:styleId="F3-TagAuthor">
    <w:name w:val="F3 - Tag/Author"/>
    <w:basedOn w:val="Normal"/>
    <w:uiPriority w:val="99"/>
    <w:qFormat/>
    <w:rsid w:val="004D68B8"/>
    <w:rPr>
      <w:b/>
    </w:rPr>
  </w:style>
  <w:style w:type="paragraph" w:customStyle="1" w:styleId="F5-UnderlineNormal">
    <w:name w:val="F5 - Underline Normal"/>
    <w:basedOn w:val="Normal"/>
    <w:uiPriority w:val="99"/>
    <w:qFormat/>
    <w:rsid w:val="004D68B8"/>
    <w:rPr>
      <w:rFonts w:eastAsia="Calibri"/>
      <w:u w:val="single"/>
    </w:rPr>
  </w:style>
  <w:style w:type="character" w:customStyle="1" w:styleId="F8-UnderlineBold">
    <w:name w:val="F8 - Underline/Bold"/>
    <w:rsid w:val="004D68B8"/>
    <w:rPr>
      <w:rFonts w:ascii="Times New Roman" w:hAnsi="Times New Roman"/>
      <w:b/>
      <w:sz w:val="20"/>
      <w:u w:val="single"/>
    </w:rPr>
  </w:style>
  <w:style w:type="character" w:customStyle="1" w:styleId="F7-SmallFont">
    <w:name w:val="F7 - Small Font"/>
    <w:rsid w:val="004D68B8"/>
    <w:rPr>
      <w:rFonts w:ascii="Times New Roman" w:hAnsi="Times New Roman"/>
      <w:sz w:val="14"/>
    </w:rPr>
  </w:style>
  <w:style w:type="paragraph" w:customStyle="1" w:styleId="Brief-PrimarySource">
    <w:name w:val="Brief - Primary Source"/>
    <w:basedOn w:val="Normal"/>
    <w:uiPriority w:val="99"/>
    <w:qFormat/>
    <w:rsid w:val="004D68B8"/>
    <w:rPr>
      <w:b/>
      <w:u w:val="single"/>
    </w:rPr>
  </w:style>
  <w:style w:type="paragraph" w:customStyle="1" w:styleId="Brief-Underline">
    <w:name w:val="Brief - Underline"/>
    <w:basedOn w:val="Normal"/>
    <w:uiPriority w:val="99"/>
    <w:qFormat/>
    <w:rsid w:val="004D68B8"/>
    <w:rPr>
      <w:u w:val="single"/>
    </w:rPr>
  </w:style>
  <w:style w:type="character" w:customStyle="1" w:styleId="Brief-Bold">
    <w:name w:val="Brief - Bold"/>
    <w:rsid w:val="004D68B8"/>
    <w:rPr>
      <w:rFonts w:cs="Times New Roman"/>
      <w:b/>
    </w:rPr>
  </w:style>
  <w:style w:type="character" w:customStyle="1" w:styleId="Card-Underline">
    <w:name w:val="Card - Underline"/>
    <w:rsid w:val="004D68B8"/>
    <w:rPr>
      <w:rFonts w:cs="Times New Roman"/>
      <w:u w:val="single"/>
    </w:rPr>
  </w:style>
  <w:style w:type="paragraph" w:customStyle="1" w:styleId="Brief">
    <w:name w:val="Brief"/>
    <w:basedOn w:val="Brief-PrimarySource"/>
    <w:uiPriority w:val="99"/>
    <w:qFormat/>
    <w:rsid w:val="004D68B8"/>
    <w:rPr>
      <w:b w:val="0"/>
    </w:rPr>
  </w:style>
  <w:style w:type="character" w:customStyle="1" w:styleId="BoldText10pt">
    <w:name w:val="Bold Text 10 pt"/>
    <w:rsid w:val="004D68B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D68B8"/>
    <w:pPr>
      <w:widowControl w:val="0"/>
      <w:autoSpaceDE w:val="0"/>
      <w:autoSpaceDN w:val="0"/>
      <w:adjustRightInd w:val="0"/>
      <w:spacing w:line="553" w:lineRule="atLeast"/>
    </w:pPr>
  </w:style>
  <w:style w:type="paragraph" w:customStyle="1" w:styleId="CM9">
    <w:name w:val="CM9"/>
    <w:basedOn w:val="Normal"/>
    <w:next w:val="Normal"/>
    <w:uiPriority w:val="99"/>
    <w:qFormat/>
    <w:rsid w:val="004D68B8"/>
    <w:pPr>
      <w:widowControl w:val="0"/>
      <w:autoSpaceDE w:val="0"/>
      <w:autoSpaceDN w:val="0"/>
      <w:adjustRightInd w:val="0"/>
      <w:spacing w:line="553" w:lineRule="atLeast"/>
    </w:pPr>
  </w:style>
  <w:style w:type="paragraph" w:customStyle="1" w:styleId="CM4">
    <w:name w:val="CM4"/>
    <w:basedOn w:val="Normal"/>
    <w:next w:val="Normal"/>
    <w:uiPriority w:val="99"/>
    <w:qFormat/>
    <w:rsid w:val="004D68B8"/>
    <w:pPr>
      <w:widowControl w:val="0"/>
      <w:autoSpaceDE w:val="0"/>
      <w:autoSpaceDN w:val="0"/>
      <w:adjustRightInd w:val="0"/>
      <w:spacing w:line="553" w:lineRule="atLeast"/>
    </w:pPr>
  </w:style>
  <w:style w:type="paragraph" w:customStyle="1" w:styleId="CM11">
    <w:name w:val="CM11"/>
    <w:basedOn w:val="Normal"/>
    <w:next w:val="Normal"/>
    <w:uiPriority w:val="99"/>
    <w:qFormat/>
    <w:rsid w:val="004D68B8"/>
    <w:pPr>
      <w:widowControl w:val="0"/>
      <w:autoSpaceDE w:val="0"/>
      <w:autoSpaceDN w:val="0"/>
      <w:adjustRightInd w:val="0"/>
      <w:spacing w:line="553" w:lineRule="atLeast"/>
    </w:pPr>
  </w:style>
  <w:style w:type="paragraph" w:customStyle="1" w:styleId="CM16">
    <w:name w:val="CM16"/>
    <w:basedOn w:val="Normal"/>
    <w:next w:val="Normal"/>
    <w:uiPriority w:val="99"/>
    <w:qFormat/>
    <w:rsid w:val="004D68B8"/>
    <w:pPr>
      <w:widowControl w:val="0"/>
      <w:autoSpaceDE w:val="0"/>
      <w:autoSpaceDN w:val="0"/>
      <w:adjustRightInd w:val="0"/>
      <w:spacing w:line="553" w:lineRule="atLeast"/>
    </w:pPr>
  </w:style>
  <w:style w:type="paragraph" w:customStyle="1" w:styleId="CM19">
    <w:name w:val="CM19"/>
    <w:basedOn w:val="Default"/>
    <w:next w:val="Default"/>
    <w:uiPriority w:val="99"/>
    <w:qFormat/>
    <w:rsid w:val="004D68B8"/>
    <w:pPr>
      <w:widowControl w:val="0"/>
      <w:spacing w:line="276" w:lineRule="atLeast"/>
    </w:pPr>
    <w:rPr>
      <w:color w:val="auto"/>
    </w:rPr>
  </w:style>
  <w:style w:type="paragraph" w:customStyle="1" w:styleId="CM34">
    <w:name w:val="CM34"/>
    <w:basedOn w:val="Default"/>
    <w:next w:val="Default"/>
    <w:uiPriority w:val="99"/>
    <w:qFormat/>
    <w:rsid w:val="004D68B8"/>
    <w:pPr>
      <w:widowControl w:val="0"/>
    </w:pPr>
    <w:rPr>
      <w:color w:val="auto"/>
    </w:rPr>
  </w:style>
  <w:style w:type="paragraph" w:customStyle="1" w:styleId="CM56">
    <w:name w:val="CM56"/>
    <w:basedOn w:val="Default"/>
    <w:next w:val="Default"/>
    <w:uiPriority w:val="99"/>
    <w:qFormat/>
    <w:rsid w:val="004D68B8"/>
    <w:pPr>
      <w:widowControl w:val="0"/>
    </w:pPr>
    <w:rPr>
      <w:rFonts w:eastAsia="Calibri"/>
      <w:color w:val="auto"/>
    </w:rPr>
  </w:style>
  <w:style w:type="paragraph" w:customStyle="1" w:styleId="CM58">
    <w:name w:val="CM58"/>
    <w:basedOn w:val="Default"/>
    <w:next w:val="Default"/>
    <w:uiPriority w:val="99"/>
    <w:qFormat/>
    <w:rsid w:val="004D68B8"/>
    <w:pPr>
      <w:widowControl w:val="0"/>
    </w:pPr>
    <w:rPr>
      <w:rFonts w:eastAsia="Calibri"/>
      <w:color w:val="auto"/>
    </w:rPr>
  </w:style>
  <w:style w:type="paragraph" w:customStyle="1" w:styleId="CM57">
    <w:name w:val="CM57"/>
    <w:basedOn w:val="Default"/>
    <w:next w:val="Default"/>
    <w:uiPriority w:val="99"/>
    <w:qFormat/>
    <w:rsid w:val="004D68B8"/>
    <w:pPr>
      <w:widowControl w:val="0"/>
    </w:pPr>
    <w:rPr>
      <w:rFonts w:eastAsia="Calibri"/>
      <w:color w:val="auto"/>
    </w:rPr>
  </w:style>
  <w:style w:type="paragraph" w:customStyle="1" w:styleId="CM1">
    <w:name w:val="CM1"/>
    <w:basedOn w:val="Default"/>
    <w:next w:val="Default"/>
    <w:uiPriority w:val="99"/>
    <w:qFormat/>
    <w:rsid w:val="004D68B8"/>
    <w:pPr>
      <w:widowControl w:val="0"/>
    </w:pPr>
    <w:rPr>
      <w:rFonts w:eastAsia="Calibri"/>
      <w:color w:val="auto"/>
    </w:rPr>
  </w:style>
  <w:style w:type="paragraph" w:customStyle="1" w:styleId="CM49">
    <w:name w:val="CM49"/>
    <w:basedOn w:val="Default"/>
    <w:next w:val="Default"/>
    <w:uiPriority w:val="99"/>
    <w:qFormat/>
    <w:rsid w:val="004D68B8"/>
    <w:pPr>
      <w:widowControl w:val="0"/>
    </w:pPr>
    <w:rPr>
      <w:rFonts w:eastAsia="Calibri"/>
      <w:color w:val="auto"/>
    </w:rPr>
  </w:style>
  <w:style w:type="paragraph" w:customStyle="1" w:styleId="CM41">
    <w:name w:val="CM41"/>
    <w:basedOn w:val="Default"/>
    <w:next w:val="Default"/>
    <w:uiPriority w:val="99"/>
    <w:qFormat/>
    <w:rsid w:val="004D68B8"/>
    <w:pPr>
      <w:widowControl w:val="0"/>
    </w:pPr>
    <w:rPr>
      <w:rFonts w:eastAsia="Calibri"/>
      <w:color w:val="auto"/>
    </w:rPr>
  </w:style>
  <w:style w:type="paragraph" w:customStyle="1" w:styleId="3rdOrderPara">
    <w:name w:val="3rd Order Para"/>
    <w:basedOn w:val="Default"/>
    <w:next w:val="Default"/>
    <w:uiPriority w:val="99"/>
    <w:qFormat/>
    <w:rsid w:val="004D68B8"/>
    <w:pPr>
      <w:widowControl w:val="0"/>
    </w:pPr>
    <w:rPr>
      <w:rFonts w:eastAsia="Calibri"/>
      <w:color w:val="auto"/>
    </w:rPr>
  </w:style>
  <w:style w:type="paragraph" w:customStyle="1" w:styleId="2ndOrderPara">
    <w:name w:val="2nd Order Para"/>
    <w:basedOn w:val="Default"/>
    <w:next w:val="Default"/>
    <w:uiPriority w:val="99"/>
    <w:qFormat/>
    <w:rsid w:val="004D68B8"/>
    <w:pPr>
      <w:widowControl w:val="0"/>
    </w:pPr>
    <w:rPr>
      <w:rFonts w:eastAsia="Calibri"/>
      <w:color w:val="auto"/>
    </w:rPr>
  </w:style>
  <w:style w:type="paragraph" w:customStyle="1" w:styleId="Normal-SIGN2">
    <w:name w:val="Normal-SIGN2"/>
    <w:basedOn w:val="Default"/>
    <w:next w:val="Default"/>
    <w:uiPriority w:val="99"/>
    <w:qFormat/>
    <w:rsid w:val="004D68B8"/>
    <w:pPr>
      <w:widowControl w:val="0"/>
    </w:pPr>
    <w:rPr>
      <w:rFonts w:eastAsia="Calibri"/>
      <w:color w:val="auto"/>
    </w:rPr>
  </w:style>
  <w:style w:type="paragraph" w:customStyle="1" w:styleId="Normal-SIGN1">
    <w:name w:val="Normal-SIGN1"/>
    <w:basedOn w:val="Default"/>
    <w:next w:val="Default"/>
    <w:uiPriority w:val="99"/>
    <w:qFormat/>
    <w:rsid w:val="004D68B8"/>
    <w:pPr>
      <w:widowControl w:val="0"/>
    </w:pPr>
    <w:rPr>
      <w:rFonts w:eastAsia="Calibri"/>
      <w:color w:val="auto"/>
    </w:rPr>
  </w:style>
  <w:style w:type="paragraph" w:customStyle="1" w:styleId="CM3">
    <w:name w:val="CM3"/>
    <w:basedOn w:val="Default"/>
    <w:next w:val="Default"/>
    <w:uiPriority w:val="99"/>
    <w:qFormat/>
    <w:rsid w:val="004D68B8"/>
    <w:pPr>
      <w:widowControl w:val="0"/>
      <w:spacing w:line="553" w:lineRule="atLeast"/>
    </w:pPr>
    <w:rPr>
      <w:rFonts w:eastAsia="Calibri"/>
      <w:color w:val="auto"/>
    </w:rPr>
  </w:style>
  <w:style w:type="paragraph" w:customStyle="1" w:styleId="CM33">
    <w:name w:val="CM33"/>
    <w:basedOn w:val="Default"/>
    <w:next w:val="Default"/>
    <w:uiPriority w:val="99"/>
    <w:qFormat/>
    <w:rsid w:val="004D68B8"/>
    <w:pPr>
      <w:widowControl w:val="0"/>
    </w:pPr>
    <w:rPr>
      <w:rFonts w:eastAsia="Calibri"/>
      <w:color w:val="auto"/>
    </w:rPr>
  </w:style>
  <w:style w:type="paragraph" w:customStyle="1" w:styleId="CM37">
    <w:name w:val="CM37"/>
    <w:basedOn w:val="Default"/>
    <w:next w:val="Default"/>
    <w:uiPriority w:val="99"/>
    <w:qFormat/>
    <w:rsid w:val="004D68B8"/>
    <w:pPr>
      <w:widowControl w:val="0"/>
    </w:pPr>
    <w:rPr>
      <w:rFonts w:eastAsia="Calibri"/>
      <w:color w:val="auto"/>
    </w:rPr>
  </w:style>
  <w:style w:type="paragraph" w:customStyle="1" w:styleId="CM7">
    <w:name w:val="CM7"/>
    <w:basedOn w:val="Default"/>
    <w:next w:val="Default"/>
    <w:uiPriority w:val="99"/>
    <w:qFormat/>
    <w:rsid w:val="004D68B8"/>
    <w:pPr>
      <w:widowControl w:val="0"/>
      <w:spacing w:line="553" w:lineRule="atLeast"/>
    </w:pPr>
    <w:rPr>
      <w:rFonts w:eastAsia="Calibri"/>
      <w:color w:val="auto"/>
    </w:rPr>
  </w:style>
  <w:style w:type="paragraph" w:styleId="PlainText">
    <w:name w:val="Plain Text"/>
    <w:basedOn w:val="Normal"/>
    <w:next w:val="Normal"/>
    <w:link w:val="PlainTextChar"/>
    <w:rsid w:val="004D68B8"/>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4D68B8"/>
    <w:rPr>
      <w:rFonts w:ascii="IJGCNM+Arial" w:eastAsia="Times New Roman" w:hAnsi="IJGCNM+Arial" w:cs="Times New Roman"/>
    </w:rPr>
  </w:style>
  <w:style w:type="paragraph" w:customStyle="1" w:styleId="Brief-SecondarySource">
    <w:name w:val="Brief - Secondary Source"/>
    <w:basedOn w:val="Normal"/>
    <w:uiPriority w:val="99"/>
    <w:qFormat/>
    <w:rsid w:val="004D68B8"/>
    <w:rPr>
      <w:sz w:val="14"/>
      <w:szCs w:val="20"/>
    </w:rPr>
  </w:style>
  <w:style w:type="paragraph" w:customStyle="1" w:styleId="Brief-Card">
    <w:name w:val="Brief - Card"/>
    <w:basedOn w:val="Normal"/>
    <w:uiPriority w:val="99"/>
    <w:qFormat/>
    <w:rsid w:val="004D68B8"/>
  </w:style>
  <w:style w:type="paragraph" w:customStyle="1" w:styleId="Pa2">
    <w:name w:val="Pa2"/>
    <w:basedOn w:val="Default"/>
    <w:next w:val="Default"/>
    <w:uiPriority w:val="99"/>
    <w:qFormat/>
    <w:rsid w:val="004D68B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D68B8"/>
    <w:pPr>
      <w:widowControl w:val="0"/>
      <w:autoSpaceDE w:val="0"/>
      <w:autoSpaceDN w:val="0"/>
      <w:adjustRightInd w:val="0"/>
    </w:pPr>
  </w:style>
  <w:style w:type="paragraph" w:customStyle="1" w:styleId="Normal1">
    <w:name w:val="Normal+1"/>
    <w:basedOn w:val="Normal"/>
    <w:next w:val="Normal"/>
    <w:uiPriority w:val="99"/>
    <w:qFormat/>
    <w:rsid w:val="004D68B8"/>
    <w:pPr>
      <w:widowControl w:val="0"/>
      <w:autoSpaceDE w:val="0"/>
      <w:autoSpaceDN w:val="0"/>
      <w:adjustRightInd w:val="0"/>
    </w:pPr>
  </w:style>
  <w:style w:type="paragraph" w:customStyle="1" w:styleId="Heading23">
    <w:name w:val="Heading 2+3"/>
    <w:basedOn w:val="Normal"/>
    <w:next w:val="Normal"/>
    <w:uiPriority w:val="99"/>
    <w:qFormat/>
    <w:rsid w:val="004D68B8"/>
    <w:pPr>
      <w:widowControl w:val="0"/>
      <w:autoSpaceDE w:val="0"/>
      <w:autoSpaceDN w:val="0"/>
      <w:adjustRightInd w:val="0"/>
    </w:pPr>
  </w:style>
  <w:style w:type="paragraph" w:customStyle="1" w:styleId="Normal5">
    <w:name w:val="Normal+5"/>
    <w:basedOn w:val="Default"/>
    <w:next w:val="Default"/>
    <w:uiPriority w:val="99"/>
    <w:qFormat/>
    <w:rsid w:val="004D68B8"/>
    <w:pPr>
      <w:widowControl w:val="0"/>
    </w:pPr>
    <w:rPr>
      <w:rFonts w:ascii="Arial Black" w:hAnsi="Arial Black"/>
      <w:color w:val="auto"/>
    </w:rPr>
  </w:style>
  <w:style w:type="character" w:customStyle="1" w:styleId="eoeaheader">
    <w:name w:val="eoea_header"/>
    <w:basedOn w:val="DefaultParagraphFont"/>
    <w:rsid w:val="004D68B8"/>
  </w:style>
  <w:style w:type="character" w:customStyle="1" w:styleId="SC4208902">
    <w:name w:val="SC.4.208902"/>
    <w:rsid w:val="004D68B8"/>
    <w:rPr>
      <w:rFonts w:cs="Century"/>
      <w:color w:val="000000"/>
      <w:sz w:val="22"/>
      <w:szCs w:val="22"/>
    </w:rPr>
  </w:style>
  <w:style w:type="character" w:customStyle="1" w:styleId="SC4208915">
    <w:name w:val="SC.4.208915"/>
    <w:rsid w:val="004D68B8"/>
    <w:rPr>
      <w:rFonts w:cs="Century"/>
      <w:color w:val="000000"/>
      <w:sz w:val="13"/>
      <w:szCs w:val="13"/>
    </w:rPr>
  </w:style>
  <w:style w:type="character" w:customStyle="1" w:styleId="SC273764">
    <w:name w:val="SC.2.73764"/>
    <w:rsid w:val="004D68B8"/>
    <w:rPr>
      <w:rFonts w:cs="Century"/>
      <w:color w:val="000000"/>
      <w:sz w:val="72"/>
      <w:szCs w:val="72"/>
    </w:rPr>
  </w:style>
  <w:style w:type="character" w:customStyle="1" w:styleId="SC273779">
    <w:name w:val="SC.2.73779"/>
    <w:rsid w:val="004D68B8"/>
    <w:rPr>
      <w:rFonts w:cs="Century"/>
      <w:color w:val="000000"/>
      <w:sz w:val="40"/>
      <w:szCs w:val="40"/>
    </w:rPr>
  </w:style>
  <w:style w:type="character" w:customStyle="1" w:styleId="SC273763">
    <w:name w:val="SC.2.73763"/>
    <w:rsid w:val="004D68B8"/>
    <w:rPr>
      <w:rFonts w:cs="Century"/>
      <w:b/>
      <w:bCs/>
      <w:color w:val="000000"/>
    </w:rPr>
  </w:style>
  <w:style w:type="character" w:customStyle="1" w:styleId="SC4208910">
    <w:name w:val="SC.4.208910"/>
    <w:rsid w:val="004D68B8"/>
    <w:rPr>
      <w:rFonts w:cs="Century"/>
      <w:color w:val="000000"/>
      <w:sz w:val="28"/>
      <w:szCs w:val="28"/>
    </w:rPr>
  </w:style>
  <w:style w:type="character" w:customStyle="1" w:styleId="SC4208911">
    <w:name w:val="SC.4.208911"/>
    <w:rsid w:val="004D68B8"/>
    <w:rPr>
      <w:rFonts w:cs="Century"/>
      <w:color w:val="000000"/>
    </w:rPr>
  </w:style>
  <w:style w:type="paragraph" w:customStyle="1" w:styleId="Cover1">
    <w:name w:val="Cover 1"/>
    <w:basedOn w:val="Normal"/>
    <w:next w:val="Normal"/>
    <w:uiPriority w:val="99"/>
    <w:qFormat/>
    <w:rsid w:val="004D68B8"/>
    <w:pPr>
      <w:widowControl w:val="0"/>
      <w:autoSpaceDE w:val="0"/>
      <w:autoSpaceDN w:val="0"/>
      <w:adjustRightInd w:val="0"/>
    </w:pPr>
  </w:style>
  <w:style w:type="paragraph" w:customStyle="1" w:styleId="Cover2">
    <w:name w:val="Cover 2"/>
    <w:basedOn w:val="Normal"/>
    <w:next w:val="Normal"/>
    <w:uiPriority w:val="99"/>
    <w:qFormat/>
    <w:rsid w:val="004D68B8"/>
    <w:pPr>
      <w:widowControl w:val="0"/>
      <w:autoSpaceDE w:val="0"/>
      <w:autoSpaceDN w:val="0"/>
      <w:adjustRightInd w:val="0"/>
    </w:pPr>
  </w:style>
  <w:style w:type="paragraph" w:customStyle="1" w:styleId="ReportDate">
    <w:name w:val="ReportDate"/>
    <w:basedOn w:val="Default"/>
    <w:next w:val="Default"/>
    <w:uiPriority w:val="99"/>
    <w:qFormat/>
    <w:rsid w:val="004D68B8"/>
    <w:pPr>
      <w:widowControl w:val="0"/>
    </w:pPr>
    <w:rPr>
      <w:color w:val="auto"/>
    </w:rPr>
  </w:style>
  <w:style w:type="paragraph" w:customStyle="1" w:styleId="Pa11">
    <w:name w:val="Pa11"/>
    <w:basedOn w:val="Normal"/>
    <w:next w:val="Normal"/>
    <w:uiPriority w:val="99"/>
    <w:qFormat/>
    <w:rsid w:val="004D68B8"/>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4D68B8"/>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4D68B8"/>
    <w:pPr>
      <w:widowControl w:val="0"/>
    </w:pPr>
    <w:rPr>
      <w:rFonts w:eastAsia="Calibri"/>
      <w:color w:val="auto"/>
    </w:rPr>
  </w:style>
  <w:style w:type="paragraph" w:customStyle="1" w:styleId="CM28">
    <w:name w:val="CM28"/>
    <w:basedOn w:val="Default"/>
    <w:next w:val="Default"/>
    <w:uiPriority w:val="99"/>
    <w:qFormat/>
    <w:rsid w:val="004D68B8"/>
    <w:pPr>
      <w:widowControl w:val="0"/>
    </w:pPr>
    <w:rPr>
      <w:rFonts w:eastAsia="Calibri"/>
      <w:color w:val="auto"/>
    </w:rPr>
  </w:style>
  <w:style w:type="paragraph" w:customStyle="1" w:styleId="CM8">
    <w:name w:val="CM8"/>
    <w:basedOn w:val="Default"/>
    <w:next w:val="Default"/>
    <w:uiPriority w:val="99"/>
    <w:qFormat/>
    <w:rsid w:val="004D68B8"/>
    <w:pPr>
      <w:widowControl w:val="0"/>
    </w:pPr>
    <w:rPr>
      <w:rFonts w:eastAsia="Calibri"/>
      <w:color w:val="auto"/>
    </w:rPr>
  </w:style>
  <w:style w:type="paragraph" w:customStyle="1" w:styleId="CM6">
    <w:name w:val="CM6"/>
    <w:basedOn w:val="Default"/>
    <w:next w:val="Default"/>
    <w:uiPriority w:val="99"/>
    <w:qFormat/>
    <w:rsid w:val="004D68B8"/>
    <w:pPr>
      <w:widowControl w:val="0"/>
      <w:spacing w:line="553" w:lineRule="atLeast"/>
    </w:pPr>
    <w:rPr>
      <w:rFonts w:eastAsia="Calibri"/>
      <w:color w:val="auto"/>
    </w:rPr>
  </w:style>
  <w:style w:type="paragraph" w:customStyle="1" w:styleId="CM22">
    <w:name w:val="CM22"/>
    <w:basedOn w:val="Default"/>
    <w:next w:val="Default"/>
    <w:uiPriority w:val="99"/>
    <w:qFormat/>
    <w:rsid w:val="004D68B8"/>
    <w:pPr>
      <w:widowControl w:val="0"/>
    </w:pPr>
    <w:rPr>
      <w:rFonts w:eastAsia="Calibri"/>
      <w:color w:val="auto"/>
    </w:rPr>
  </w:style>
  <w:style w:type="character" w:customStyle="1" w:styleId="articlesubtitle">
    <w:name w:val="article_sub_title"/>
    <w:basedOn w:val="DefaultParagraphFont"/>
    <w:rsid w:val="004D68B8"/>
  </w:style>
  <w:style w:type="character" w:customStyle="1" w:styleId="newsdate2">
    <w:name w:val="news_date2"/>
    <w:basedOn w:val="DefaultParagraphFont"/>
    <w:rsid w:val="004D68B8"/>
  </w:style>
  <w:style w:type="character" w:customStyle="1" w:styleId="readarticleheader">
    <w:name w:val="readarticleheader"/>
    <w:basedOn w:val="DefaultParagraphFont"/>
    <w:rsid w:val="004D68B8"/>
  </w:style>
  <w:style w:type="paragraph" w:customStyle="1" w:styleId="DoubleUnderlined">
    <w:name w:val="Double Underlined"/>
    <w:basedOn w:val="Heading2"/>
    <w:autoRedefine/>
    <w:uiPriority w:val="99"/>
    <w:qFormat/>
    <w:rsid w:val="004D68B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D68B8"/>
    <w:rPr>
      <w:rFonts w:ascii="Trebuchet MS" w:hAnsi="Trebuchet MS"/>
      <w:u w:val="thick"/>
      <w:lang w:val="en-US" w:eastAsia="zh-CN" w:bidi="ar-SA"/>
    </w:rPr>
  </w:style>
  <w:style w:type="paragraph" w:customStyle="1" w:styleId="IndexFixer">
    <w:name w:val="Index Fixer"/>
    <w:basedOn w:val="Heading1"/>
    <w:uiPriority w:val="99"/>
    <w:qFormat/>
    <w:rsid w:val="004D68B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4D68B8"/>
    <w:pPr>
      <w:widowControl w:val="0"/>
      <w:suppressAutoHyphens/>
      <w:contextualSpacing/>
    </w:pPr>
    <w:rPr>
      <w:rFonts w:ascii="Garamond" w:hAnsi="Garamond"/>
      <w:sz w:val="18"/>
      <w:szCs w:val="18"/>
    </w:rPr>
  </w:style>
  <w:style w:type="character" w:customStyle="1" w:styleId="BoldUnderliningChar">
    <w:name w:val="Bold Underlining Char"/>
    <w:rsid w:val="004D68B8"/>
    <w:rPr>
      <w:rFonts w:ascii="Arial Narrow" w:eastAsia="Times New Roman" w:hAnsi="Arial Narrow"/>
      <w:b/>
      <w:szCs w:val="24"/>
      <w:u w:val="single"/>
      <w:lang w:val="en-GB" w:eastAsia="en-US" w:bidi="ar-SA"/>
    </w:rPr>
  </w:style>
  <w:style w:type="character" w:customStyle="1" w:styleId="medium-normal1">
    <w:name w:val="medium-normal1"/>
    <w:rsid w:val="004D68B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D68B8"/>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4D68B8"/>
    <w:pPr>
      <w:ind w:left="720" w:right="720"/>
    </w:pPr>
    <w:rPr>
      <w:rFonts w:ascii="Palatino Linotype" w:hAnsi="Palatino Linotype"/>
      <w:szCs w:val="20"/>
      <w:u w:val="single"/>
    </w:rPr>
  </w:style>
  <w:style w:type="character" w:customStyle="1" w:styleId="UnderlinedCardChar0">
    <w:name w:val="Underlined Card Char"/>
    <w:rsid w:val="004D68B8"/>
    <w:rPr>
      <w:rFonts w:ascii="Palatino Linotype" w:hAnsi="Palatino Linotype"/>
      <w:u w:val="single"/>
      <w:lang w:val="en-US" w:eastAsia="en-US" w:bidi="ar-SA"/>
    </w:rPr>
  </w:style>
  <w:style w:type="character" w:customStyle="1" w:styleId="Style10ptUnderline">
    <w:name w:val="Style 10 pt Underline"/>
    <w:rsid w:val="004D68B8"/>
    <w:rPr>
      <w:sz w:val="20"/>
      <w:u w:val="single"/>
    </w:rPr>
  </w:style>
  <w:style w:type="character" w:customStyle="1" w:styleId="char">
    <w:name w:val="char"/>
    <w:basedOn w:val="DefaultParagraphFont"/>
    <w:rsid w:val="004D68B8"/>
  </w:style>
  <w:style w:type="character" w:customStyle="1" w:styleId="UnderlineCharCharCharCharCharChar">
    <w:name w:val="Underline Char Char Char Char Char Char"/>
    <w:rsid w:val="004D68B8"/>
    <w:rPr>
      <w:rFonts w:ascii="Arial Narrow" w:hAnsi="Arial Narrow"/>
      <w:szCs w:val="24"/>
      <w:u w:val="single"/>
      <w:lang w:val="en-US" w:eastAsia="en-US" w:bidi="ar-SA"/>
    </w:rPr>
  </w:style>
  <w:style w:type="paragraph" w:customStyle="1" w:styleId="PageHeader-Underline18pt">
    <w:name w:val="Page Header - Underline 18 pt"/>
    <w:uiPriority w:val="99"/>
    <w:qFormat/>
    <w:rsid w:val="004D68B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D68B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D68B8"/>
  </w:style>
  <w:style w:type="character" w:customStyle="1" w:styleId="hdr">
    <w:name w:val="hdr"/>
    <w:basedOn w:val="DefaultParagraphFont"/>
    <w:rsid w:val="004D68B8"/>
  </w:style>
  <w:style w:type="paragraph" w:customStyle="1" w:styleId="subhead">
    <w:name w:val="subhead"/>
    <w:basedOn w:val="Normal"/>
    <w:uiPriority w:val="99"/>
    <w:qFormat/>
    <w:rsid w:val="004D68B8"/>
    <w:pPr>
      <w:spacing w:after="120" w:line="225" w:lineRule="atLeast"/>
      <w:ind w:right="180"/>
    </w:pPr>
    <w:rPr>
      <w:color w:val="5177C5"/>
      <w:szCs w:val="20"/>
    </w:rPr>
  </w:style>
  <w:style w:type="character" w:customStyle="1" w:styleId="date1">
    <w:name w:val="date1"/>
    <w:basedOn w:val="DefaultParagraphFont"/>
    <w:rsid w:val="004D68B8"/>
  </w:style>
  <w:style w:type="character" w:customStyle="1" w:styleId="bolding1">
    <w:name w:val="bolding1"/>
    <w:rsid w:val="004D68B8"/>
    <w:rPr>
      <w:b/>
      <w:bCs/>
    </w:rPr>
  </w:style>
  <w:style w:type="character" w:customStyle="1" w:styleId="bookoptions1">
    <w:name w:val="book_options1"/>
    <w:rsid w:val="004D68B8"/>
    <w:rPr>
      <w:b/>
      <w:bCs/>
      <w:color w:val="333366"/>
    </w:rPr>
  </w:style>
  <w:style w:type="character" w:customStyle="1" w:styleId="descriptionblock">
    <w:name w:val="description block"/>
    <w:basedOn w:val="DefaultParagraphFont"/>
    <w:rsid w:val="004D68B8"/>
  </w:style>
  <w:style w:type="character" w:customStyle="1" w:styleId="detailsboxblock">
    <w:name w:val="detailsbox block"/>
    <w:basedOn w:val="DefaultParagraphFont"/>
    <w:rsid w:val="004D68B8"/>
  </w:style>
  <w:style w:type="character" w:customStyle="1" w:styleId="Char3">
    <w:name w:val="Char3"/>
    <w:rsid w:val="004D68B8"/>
    <w:rPr>
      <w:rFonts w:cs="Arial"/>
      <w:bCs/>
      <w:u w:val="thick"/>
      <w:lang w:val="en-US" w:eastAsia="en-US" w:bidi="ar-SA"/>
    </w:rPr>
  </w:style>
  <w:style w:type="paragraph" w:customStyle="1" w:styleId="StyleHeading110pt">
    <w:name w:val="Style Heading 1 + 10 pt"/>
    <w:basedOn w:val="Heading1"/>
    <w:uiPriority w:val="99"/>
    <w:qFormat/>
    <w:rsid w:val="004D68B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D68B8"/>
  </w:style>
  <w:style w:type="paragraph" w:customStyle="1" w:styleId="StyleUnderliningTimesNewRomanBoldNounderlineKernat16">
    <w:name w:val="Style Underlining + Times New Roman Bold No underline Kern at 16..."/>
    <w:basedOn w:val="Normal"/>
    <w:uiPriority w:val="99"/>
    <w:qFormat/>
    <w:rsid w:val="004D68B8"/>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D68B8"/>
    <w:rPr>
      <w:b/>
      <w:bCs/>
      <w:kern w:val="32"/>
      <w:sz w:val="32"/>
      <w:szCs w:val="32"/>
    </w:rPr>
  </w:style>
  <w:style w:type="paragraph" w:customStyle="1" w:styleId="StyleBoldUnderliningKernat16pt">
    <w:name w:val="Style Bold Underlining + Kern at 16 pt"/>
    <w:uiPriority w:val="99"/>
    <w:qFormat/>
    <w:rsid w:val="004D68B8"/>
    <w:pPr>
      <w:spacing w:after="160" w:line="259" w:lineRule="auto"/>
    </w:pPr>
    <w:rPr>
      <w:rFonts w:eastAsiaTheme="minorHAnsi"/>
      <w:sz w:val="22"/>
      <w:szCs w:val="22"/>
    </w:rPr>
  </w:style>
  <w:style w:type="paragraph" w:customStyle="1" w:styleId="boldy">
    <w:name w:val="boldy"/>
    <w:basedOn w:val="Heading2"/>
    <w:uiPriority w:val="99"/>
    <w:qFormat/>
    <w:rsid w:val="004D68B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D68B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D68B8"/>
    <w:rPr>
      <w:sz w:val="12"/>
      <w:szCs w:val="24"/>
      <w:lang w:val="en-US" w:eastAsia="en-US" w:bidi="ar-SA"/>
    </w:rPr>
  </w:style>
  <w:style w:type="paragraph" w:customStyle="1" w:styleId="TxBr6p1">
    <w:name w:val="TxBr_6p1"/>
    <w:basedOn w:val="Normal"/>
    <w:uiPriority w:val="99"/>
    <w:qFormat/>
    <w:rsid w:val="004D68B8"/>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D68B8"/>
    <w:pPr>
      <w:ind w:left="400"/>
    </w:pPr>
    <w:rPr>
      <w:szCs w:val="20"/>
    </w:rPr>
  </w:style>
  <w:style w:type="character" w:customStyle="1" w:styleId="texto11">
    <w:name w:val="texto11"/>
    <w:rsid w:val="004D68B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D68B8"/>
    <w:rPr>
      <w:rFonts w:ascii="Arial Narrow" w:hAnsi="Arial Narrow"/>
      <w:szCs w:val="20"/>
      <w:lang w:val="x-none" w:eastAsia="x-none"/>
    </w:rPr>
  </w:style>
  <w:style w:type="character" w:customStyle="1" w:styleId="CardTagChar">
    <w:name w:val="Card Tag Char"/>
    <w:rsid w:val="004D68B8"/>
    <w:rPr>
      <w:rFonts w:ascii="Arial Narrow" w:hAnsi="Arial Narrow"/>
      <w:b/>
      <w:sz w:val="24"/>
      <w:szCs w:val="24"/>
      <w:lang w:val="en-US" w:eastAsia="en-US" w:bidi="ar-SA"/>
    </w:rPr>
  </w:style>
  <w:style w:type="character" w:customStyle="1" w:styleId="CardtextChar3">
    <w:name w:val="Card text Char"/>
    <w:link w:val="Cardtext4"/>
    <w:rsid w:val="004D68B8"/>
    <w:rPr>
      <w:rFonts w:ascii="Arial Narrow" w:hAnsi="Arial Narrow"/>
      <w:u w:val="single"/>
    </w:rPr>
  </w:style>
  <w:style w:type="paragraph" w:customStyle="1" w:styleId="UnderlineStyle">
    <w:name w:val="Underline Style"/>
    <w:basedOn w:val="Normal"/>
    <w:link w:val="UnderlineStyleChar"/>
    <w:qFormat/>
    <w:rsid w:val="004D68B8"/>
    <w:rPr>
      <w:b/>
      <w:u w:val="single"/>
    </w:rPr>
  </w:style>
  <w:style w:type="paragraph" w:customStyle="1" w:styleId="Normalization">
    <w:name w:val="Normalization"/>
    <w:basedOn w:val="Normal"/>
    <w:uiPriority w:val="99"/>
    <w:qFormat/>
    <w:rsid w:val="004D68B8"/>
    <w:rPr>
      <w:sz w:val="18"/>
    </w:rPr>
  </w:style>
  <w:style w:type="paragraph" w:customStyle="1" w:styleId="BreifTitle">
    <w:name w:val="Breif Title"/>
    <w:basedOn w:val="Normal"/>
    <w:autoRedefine/>
    <w:uiPriority w:val="99"/>
    <w:qFormat/>
    <w:rsid w:val="004D68B8"/>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4D68B8"/>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4D68B8"/>
    <w:rPr>
      <w:b/>
      <w:sz w:val="32"/>
      <w:szCs w:val="32"/>
      <w:lang w:val="en-US" w:eastAsia="en-US" w:bidi="ar-SA"/>
    </w:rPr>
  </w:style>
  <w:style w:type="paragraph" w:styleId="BodyTextFirstIndent">
    <w:name w:val="Body Text First Indent"/>
    <w:basedOn w:val="BodyText"/>
    <w:link w:val="BodyTextFirstIndentChar"/>
    <w:rsid w:val="004D68B8"/>
    <w:pPr>
      <w:spacing w:after="120"/>
      <w:ind w:firstLine="210"/>
    </w:pPr>
    <w:rPr>
      <w:szCs w:val="24"/>
    </w:rPr>
  </w:style>
  <w:style w:type="character" w:customStyle="1" w:styleId="BodyTextFirstIndentChar">
    <w:name w:val="Body Text First Indent Char"/>
    <w:basedOn w:val="BodyTextChar"/>
    <w:link w:val="BodyTextFirstIndent"/>
    <w:rsid w:val="004D68B8"/>
    <w:rPr>
      <w:rFonts w:ascii="Arial" w:eastAsia="Times New Roman" w:hAnsi="Arial" w:cs="Times New Roman"/>
      <w:szCs w:val="20"/>
    </w:rPr>
  </w:style>
  <w:style w:type="character" w:customStyle="1" w:styleId="TagChar3">
    <w:name w:val="Tag Char3"/>
    <w:rsid w:val="004D68B8"/>
    <w:rPr>
      <w:rFonts w:ascii="Palatino Linotype" w:hAnsi="Palatino Linotype"/>
      <w:b/>
      <w:sz w:val="24"/>
      <w:szCs w:val="24"/>
      <w:lang w:val="en-US" w:eastAsia="en-US" w:bidi="ar-SA"/>
    </w:rPr>
  </w:style>
  <w:style w:type="paragraph" w:customStyle="1" w:styleId="TagCite0">
    <w:name w:val="Tag/Cite"/>
    <w:basedOn w:val="Normal"/>
    <w:uiPriority w:val="99"/>
    <w:qFormat/>
    <w:rsid w:val="004D68B8"/>
    <w:pPr>
      <w:widowControl w:val="0"/>
      <w:autoSpaceDE w:val="0"/>
      <w:autoSpaceDN w:val="0"/>
      <w:adjustRightInd w:val="0"/>
    </w:pPr>
    <w:rPr>
      <w:b/>
      <w:szCs w:val="20"/>
    </w:rPr>
  </w:style>
  <w:style w:type="paragraph" w:customStyle="1" w:styleId="DebateHeader">
    <w:name w:val="Debate Header"/>
    <w:basedOn w:val="TOC1"/>
    <w:autoRedefine/>
    <w:uiPriority w:val="99"/>
    <w:qFormat/>
    <w:rsid w:val="004D68B8"/>
    <w:pPr>
      <w:jc w:val="center"/>
      <w:outlineLvl w:val="0"/>
    </w:pPr>
    <w:rPr>
      <w:b/>
      <w:kern w:val="0"/>
      <w:sz w:val="32"/>
      <w:szCs w:val="32"/>
      <w:u w:val="single"/>
    </w:rPr>
  </w:style>
  <w:style w:type="paragraph" w:customStyle="1" w:styleId="Tagandcite">
    <w:name w:val="Tag and cite"/>
    <w:basedOn w:val="Normal"/>
    <w:autoRedefine/>
    <w:uiPriority w:val="99"/>
    <w:qFormat/>
    <w:rsid w:val="004D68B8"/>
    <w:rPr>
      <w:color w:val="333333"/>
    </w:rPr>
  </w:style>
  <w:style w:type="paragraph" w:customStyle="1" w:styleId="StyleTagandCiteFranklinGothicDemi">
    <w:name w:val="Style Tag and Cite + Franklin Gothic Demi"/>
    <w:basedOn w:val="Normal"/>
    <w:autoRedefine/>
    <w:uiPriority w:val="99"/>
    <w:qFormat/>
    <w:rsid w:val="004D68B8"/>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4D68B8"/>
  </w:style>
  <w:style w:type="character" w:customStyle="1" w:styleId="Style10ptBold">
    <w:name w:val="Style 10 pt Bold"/>
    <w:rsid w:val="004D68B8"/>
    <w:rPr>
      <w:b/>
      <w:bCs/>
      <w:sz w:val="20"/>
    </w:rPr>
  </w:style>
  <w:style w:type="paragraph" w:styleId="Date">
    <w:name w:val="Date"/>
    <w:aliases w:val="date"/>
    <w:basedOn w:val="Normal"/>
    <w:next w:val="Normal"/>
    <w:link w:val="DateChar"/>
    <w:uiPriority w:val="99"/>
    <w:qFormat/>
    <w:rsid w:val="004D68B8"/>
  </w:style>
  <w:style w:type="character" w:customStyle="1" w:styleId="DateChar">
    <w:name w:val="Date Char"/>
    <w:aliases w:val="date Char"/>
    <w:basedOn w:val="DefaultParagraphFont"/>
    <w:link w:val="Date"/>
    <w:uiPriority w:val="99"/>
    <w:rsid w:val="004D68B8"/>
    <w:rPr>
      <w:rFonts w:ascii="Arial" w:eastAsia="Times New Roman" w:hAnsi="Arial" w:cs="Times New Roman"/>
    </w:rPr>
  </w:style>
  <w:style w:type="character" w:customStyle="1" w:styleId="text9">
    <w:name w:val="text9"/>
    <w:basedOn w:val="DefaultParagraphFont"/>
    <w:rsid w:val="004D68B8"/>
  </w:style>
  <w:style w:type="character" w:customStyle="1" w:styleId="text21">
    <w:name w:val="text21"/>
    <w:basedOn w:val="DefaultParagraphFont"/>
    <w:rsid w:val="004D68B8"/>
  </w:style>
  <w:style w:type="character" w:customStyle="1" w:styleId="text19">
    <w:name w:val="text19"/>
    <w:basedOn w:val="DefaultParagraphFont"/>
    <w:rsid w:val="004D68B8"/>
  </w:style>
  <w:style w:type="paragraph" w:customStyle="1" w:styleId="CiteCard0">
    <w:name w:val="Cite/Card"/>
    <w:basedOn w:val="Normal"/>
    <w:uiPriority w:val="99"/>
    <w:qFormat/>
    <w:rsid w:val="004D68B8"/>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4D68B8"/>
    <w:rPr>
      <w:b/>
      <w:bCs/>
      <w:i w:val="0"/>
      <w:iCs w:val="0"/>
      <w:color w:val="000000"/>
    </w:rPr>
  </w:style>
  <w:style w:type="paragraph" w:customStyle="1" w:styleId="tagCharCharCharCharCharCharChar">
    <w:name w:val="tag Char Char Char Char Char Char Char"/>
    <w:basedOn w:val="Normal"/>
    <w:uiPriority w:val="99"/>
    <w:qFormat/>
    <w:rsid w:val="004D68B8"/>
    <w:rPr>
      <w:b/>
      <w:szCs w:val="20"/>
    </w:rPr>
  </w:style>
  <w:style w:type="character" w:customStyle="1" w:styleId="term2">
    <w:name w:val="term2"/>
    <w:rsid w:val="004D68B8"/>
    <w:rPr>
      <w:b/>
      <w:bCs/>
    </w:rPr>
  </w:style>
  <w:style w:type="paragraph" w:customStyle="1" w:styleId="title-bold-medium">
    <w:name w:val="title-bold-medium"/>
    <w:basedOn w:val="Normal"/>
    <w:uiPriority w:val="99"/>
    <w:qFormat/>
    <w:rsid w:val="004D68B8"/>
    <w:pPr>
      <w:spacing w:before="100" w:beforeAutospacing="1" w:after="100" w:afterAutospacing="1"/>
    </w:pPr>
    <w:rPr>
      <w:rFonts w:eastAsia="Arial Unicode MS"/>
      <w:b/>
      <w:bCs/>
      <w:color w:val="000000"/>
      <w:szCs w:val="20"/>
    </w:rPr>
  </w:style>
  <w:style w:type="character" w:customStyle="1" w:styleId="pmterms12">
    <w:name w:val="pmterms12"/>
    <w:rsid w:val="004D68B8"/>
    <w:rPr>
      <w:b/>
      <w:bCs/>
      <w:i w:val="0"/>
      <w:iCs w:val="0"/>
      <w:color w:val="000000"/>
    </w:rPr>
  </w:style>
  <w:style w:type="paragraph" w:customStyle="1" w:styleId="lact">
    <w:name w:val="lact"/>
    <w:basedOn w:val="Normal"/>
    <w:uiPriority w:val="99"/>
    <w:qFormat/>
    <w:rsid w:val="004D68B8"/>
    <w:pPr>
      <w:spacing w:before="100" w:beforeAutospacing="1" w:after="100" w:afterAutospacing="1"/>
    </w:pPr>
    <w:rPr>
      <w:rFonts w:eastAsia="Arial Unicode MS"/>
      <w:b/>
      <w:bCs/>
      <w:color w:val="000000"/>
      <w:szCs w:val="20"/>
    </w:rPr>
  </w:style>
  <w:style w:type="paragraph" w:styleId="BlockText">
    <w:name w:val="Block Text"/>
    <w:basedOn w:val="Normal"/>
    <w:rsid w:val="004D68B8"/>
    <w:pPr>
      <w:ind w:left="229" w:right="229"/>
    </w:pPr>
    <w:rPr>
      <w:rFonts w:ascii="Verdana" w:hAnsi="Verdana"/>
      <w:szCs w:val="20"/>
    </w:rPr>
  </w:style>
  <w:style w:type="paragraph" w:customStyle="1" w:styleId="CardTag">
    <w:name w:val="Card Tag"/>
    <w:basedOn w:val="Normal"/>
    <w:autoRedefine/>
    <w:uiPriority w:val="99"/>
    <w:qFormat/>
    <w:rsid w:val="004D68B8"/>
    <w:rPr>
      <w:b/>
    </w:rPr>
  </w:style>
  <w:style w:type="paragraph" w:styleId="NormalIndent">
    <w:name w:val="Normal Indent"/>
    <w:basedOn w:val="Normal"/>
    <w:rsid w:val="004D68B8"/>
    <w:pPr>
      <w:ind w:left="720"/>
    </w:pPr>
    <w:rPr>
      <w:szCs w:val="20"/>
    </w:rPr>
  </w:style>
  <w:style w:type="character" w:customStyle="1" w:styleId="ToReadChar">
    <w:name w:val="To Read Char"/>
    <w:rsid w:val="004D68B8"/>
    <w:rPr>
      <w:rFonts w:ascii="Verdana" w:hAnsi="Verdana"/>
      <w:b/>
      <w:szCs w:val="24"/>
      <w:u w:val="single"/>
      <w:lang w:val="en-US" w:eastAsia="en-US" w:bidi="ar-SA"/>
    </w:rPr>
  </w:style>
  <w:style w:type="character" w:customStyle="1" w:styleId="ToReadCharChar">
    <w:name w:val="To Read Char Char"/>
    <w:rsid w:val="004D68B8"/>
    <w:rPr>
      <w:rFonts w:ascii="Verdana" w:hAnsi="Verdana"/>
      <w:b/>
      <w:szCs w:val="24"/>
      <w:u w:val="single"/>
      <w:lang w:val="en-US" w:eastAsia="en-US" w:bidi="ar-SA"/>
    </w:rPr>
  </w:style>
  <w:style w:type="paragraph" w:customStyle="1" w:styleId="BLOCKTITLE0">
    <w:name w:val="BLOCK TITLE"/>
    <w:basedOn w:val="Heading1"/>
    <w:uiPriority w:val="99"/>
    <w:qFormat/>
    <w:rsid w:val="004D68B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D68B8"/>
    <w:rPr>
      <w:b/>
      <w:szCs w:val="24"/>
      <w:u w:val="single"/>
      <w:lang w:val="en-US" w:eastAsia="en-US" w:bidi="ar-SA"/>
    </w:rPr>
  </w:style>
  <w:style w:type="paragraph" w:styleId="EnvelopeReturn">
    <w:name w:val="envelope return"/>
    <w:basedOn w:val="Normal"/>
    <w:rsid w:val="004D68B8"/>
    <w:rPr>
      <w:szCs w:val="20"/>
    </w:rPr>
  </w:style>
  <w:style w:type="paragraph" w:styleId="EnvelopeAddress">
    <w:name w:val="envelope address"/>
    <w:basedOn w:val="Normal"/>
    <w:rsid w:val="004D68B8"/>
    <w:pPr>
      <w:framePr w:w="7920" w:h="1980" w:hRule="exact" w:hSpace="180" w:wrap="auto" w:hAnchor="page" w:xAlign="center" w:yAlign="bottom"/>
      <w:ind w:left="2880"/>
    </w:pPr>
    <w:rPr>
      <w:sz w:val="28"/>
    </w:rPr>
  </w:style>
  <w:style w:type="character" w:customStyle="1" w:styleId="title1">
    <w:name w:val="title1"/>
    <w:basedOn w:val="DefaultParagraphFont"/>
    <w:rsid w:val="004D68B8"/>
  </w:style>
  <w:style w:type="character" w:customStyle="1" w:styleId="bio">
    <w:name w:val="bio"/>
    <w:basedOn w:val="DefaultParagraphFont"/>
    <w:rsid w:val="004D68B8"/>
  </w:style>
  <w:style w:type="character" w:customStyle="1" w:styleId="storytextstyle">
    <w:name w:val="storytextstyle"/>
    <w:basedOn w:val="DefaultParagraphFont"/>
    <w:rsid w:val="004D68B8"/>
  </w:style>
  <w:style w:type="character" w:customStyle="1" w:styleId="cardunderlinedCharChar">
    <w:name w:val="card underlined Char Char"/>
    <w:rsid w:val="004D68B8"/>
    <w:rPr>
      <w:rFonts w:ascii="Arial" w:hAnsi="Arial"/>
      <w:sz w:val="22"/>
      <w:szCs w:val="24"/>
      <w:u w:val="single"/>
      <w:lang w:val="en-US" w:eastAsia="en-US" w:bidi="ar-SA"/>
    </w:rPr>
  </w:style>
  <w:style w:type="character" w:customStyle="1" w:styleId="Style2Char0">
    <w:name w:val="Style2 Char"/>
    <w:rsid w:val="004D68B8"/>
    <w:rPr>
      <w:rFonts w:ascii="Book Antiqua" w:hAnsi="Book Antiqua"/>
      <w:u w:val="thick"/>
      <w:lang w:val="en-US" w:eastAsia="en-US" w:bidi="ar-SA"/>
    </w:rPr>
  </w:style>
  <w:style w:type="character" w:customStyle="1" w:styleId="Style2Char1">
    <w:name w:val="Style2 Char1"/>
    <w:rsid w:val="004D68B8"/>
    <w:rPr>
      <w:rFonts w:ascii="Book Antiqua" w:hAnsi="Book Antiqua"/>
      <w:szCs w:val="24"/>
      <w:u w:val="thick"/>
      <w:lang w:val="en-US" w:eastAsia="en-US" w:bidi="ar-SA"/>
    </w:rPr>
  </w:style>
  <w:style w:type="character" w:customStyle="1" w:styleId="articlehead21">
    <w:name w:val="articlehead21"/>
    <w:rsid w:val="004D68B8"/>
    <w:rPr>
      <w:rFonts w:ascii="Arial" w:hAnsi="Arial" w:cs="Arial" w:hint="default"/>
      <w:b/>
      <w:bCs/>
      <w:color w:val="660000"/>
      <w:sz w:val="20"/>
      <w:szCs w:val="20"/>
    </w:rPr>
  </w:style>
  <w:style w:type="paragraph" w:customStyle="1" w:styleId="shellscontentions">
    <w:name w:val="shells/contentions"/>
    <w:basedOn w:val="TagCite0"/>
    <w:uiPriority w:val="99"/>
    <w:qFormat/>
    <w:rsid w:val="004D68B8"/>
  </w:style>
  <w:style w:type="character" w:customStyle="1" w:styleId="BoldandUnderlineChar2Char1">
    <w:name w:val="Bold and Underline Char2 Char1"/>
    <w:rsid w:val="004D68B8"/>
    <w:rPr>
      <w:b/>
      <w:szCs w:val="24"/>
      <w:u w:val="single"/>
      <w:lang w:val="en-US" w:eastAsia="en-US" w:bidi="ar-SA"/>
    </w:rPr>
  </w:style>
  <w:style w:type="character" w:customStyle="1" w:styleId="TagCiteChar1">
    <w:name w:val="Tag/Cite Char1"/>
    <w:rsid w:val="004D68B8"/>
    <w:rPr>
      <w:b/>
      <w:lang w:val="en-US" w:eastAsia="en-US" w:bidi="ar-SA"/>
    </w:rPr>
  </w:style>
  <w:style w:type="character" w:customStyle="1" w:styleId="goohl2">
    <w:name w:val="goohl2"/>
    <w:basedOn w:val="DefaultParagraphFont"/>
    <w:rsid w:val="004D68B8"/>
  </w:style>
  <w:style w:type="character" w:customStyle="1" w:styleId="Normal10">
    <w:name w:val="Normal1"/>
    <w:basedOn w:val="DefaultParagraphFont"/>
    <w:rsid w:val="004D68B8"/>
  </w:style>
  <w:style w:type="paragraph" w:customStyle="1" w:styleId="BriefTitle1">
    <w:name w:val="Brief Title 1"/>
    <w:basedOn w:val="Normal"/>
    <w:uiPriority w:val="99"/>
    <w:qFormat/>
    <w:rsid w:val="004D68B8"/>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4D68B8"/>
    <w:pPr>
      <w:widowControl w:val="0"/>
      <w:autoSpaceDE w:val="0"/>
      <w:autoSpaceDN w:val="0"/>
      <w:adjustRightInd w:val="0"/>
    </w:pPr>
    <w:rPr>
      <w:b/>
      <w:szCs w:val="20"/>
    </w:rPr>
  </w:style>
  <w:style w:type="character" w:customStyle="1" w:styleId="CardCharChar">
    <w:name w:val="Card Char Char"/>
    <w:rsid w:val="004D68B8"/>
    <w:rPr>
      <w:lang w:val="en-US" w:eastAsia="en-US" w:bidi="ar-SA"/>
    </w:rPr>
  </w:style>
  <w:style w:type="character" w:customStyle="1" w:styleId="BriefTitle1Char">
    <w:name w:val="Brief Title 1 Char"/>
    <w:rsid w:val="004D68B8"/>
    <w:rPr>
      <w:b/>
      <w:u w:val="single"/>
      <w:lang w:val="en-US" w:eastAsia="en-US" w:bidi="ar-SA"/>
    </w:rPr>
  </w:style>
  <w:style w:type="character" w:customStyle="1" w:styleId="TagCiteCharChar">
    <w:name w:val="Tag/Cite Char Char"/>
    <w:rsid w:val="004D68B8"/>
    <w:rPr>
      <w:b/>
      <w:lang w:val="en-US" w:eastAsia="en-US" w:bidi="ar-SA"/>
    </w:rPr>
  </w:style>
  <w:style w:type="paragraph" w:customStyle="1" w:styleId="ShellTitles">
    <w:name w:val="ShellTitles"/>
    <w:basedOn w:val="Normal"/>
    <w:uiPriority w:val="99"/>
    <w:qFormat/>
    <w:rsid w:val="004D68B8"/>
    <w:pPr>
      <w:widowControl w:val="0"/>
      <w:autoSpaceDE w:val="0"/>
      <w:autoSpaceDN w:val="0"/>
      <w:adjustRightInd w:val="0"/>
    </w:pPr>
    <w:rPr>
      <w:b/>
      <w:szCs w:val="20"/>
    </w:rPr>
  </w:style>
  <w:style w:type="paragraph" w:customStyle="1" w:styleId="maintext">
    <w:name w:val="maintext"/>
    <w:basedOn w:val="Normal"/>
    <w:uiPriority w:val="99"/>
    <w:qFormat/>
    <w:rsid w:val="004D68B8"/>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4D68B8"/>
    <w:pPr>
      <w:spacing w:before="100" w:beforeAutospacing="1" w:after="100" w:afterAutospacing="1"/>
    </w:pPr>
  </w:style>
  <w:style w:type="character" w:customStyle="1" w:styleId="btx">
    <w:name w:val="btx"/>
    <w:basedOn w:val="DefaultParagraphFont"/>
    <w:rsid w:val="004D68B8"/>
  </w:style>
  <w:style w:type="character" w:customStyle="1" w:styleId="CardChar10">
    <w:name w:val="Card Char1"/>
    <w:rsid w:val="004D68B8"/>
    <w:rPr>
      <w:lang w:val="en-US" w:eastAsia="en-US" w:bidi="ar-SA"/>
    </w:rPr>
  </w:style>
  <w:style w:type="character" w:customStyle="1" w:styleId="prodgeneral1">
    <w:name w:val="prodgeneral1"/>
    <w:rsid w:val="004D68B8"/>
    <w:rPr>
      <w:rFonts w:ascii="Verdana" w:hAnsi="Verdana" w:hint="default"/>
      <w:b w:val="0"/>
      <w:bCs w:val="0"/>
      <w:caps w:val="0"/>
      <w:color w:val="000000"/>
      <w:spacing w:val="0"/>
      <w:sz w:val="16"/>
      <w:szCs w:val="16"/>
    </w:rPr>
  </w:style>
  <w:style w:type="character" w:customStyle="1" w:styleId="summary1">
    <w:name w:val="summary1"/>
    <w:rsid w:val="004D68B8"/>
    <w:rPr>
      <w:rFonts w:ascii="Arial" w:hAnsi="Arial" w:cs="Arial" w:hint="default"/>
      <w:sz w:val="18"/>
      <w:szCs w:val="18"/>
    </w:rPr>
  </w:style>
  <w:style w:type="paragraph" w:customStyle="1" w:styleId="ToRead">
    <w:name w:val="To Read"/>
    <w:basedOn w:val="Normal"/>
    <w:uiPriority w:val="99"/>
    <w:qFormat/>
    <w:rsid w:val="004D68B8"/>
    <w:pPr>
      <w:ind w:left="720"/>
    </w:pPr>
    <w:rPr>
      <w:rFonts w:ascii="Verdana" w:hAnsi="Verdana"/>
      <w:b/>
      <w:u w:val="single"/>
    </w:rPr>
  </w:style>
  <w:style w:type="character" w:customStyle="1" w:styleId="text3">
    <w:name w:val="text3"/>
    <w:basedOn w:val="DefaultParagraphFont"/>
    <w:rsid w:val="004D68B8"/>
  </w:style>
  <w:style w:type="paragraph" w:customStyle="1" w:styleId="Style1">
    <w:name w:val="Style 1"/>
    <w:basedOn w:val="Normal"/>
    <w:uiPriority w:val="99"/>
    <w:qFormat/>
    <w:rsid w:val="004D68B8"/>
    <w:pPr>
      <w:widowControl w:val="0"/>
      <w:ind w:firstLine="216"/>
    </w:pPr>
    <w:rPr>
      <w:noProof/>
      <w:color w:val="000000"/>
      <w:szCs w:val="20"/>
    </w:rPr>
  </w:style>
  <w:style w:type="paragraph" w:customStyle="1" w:styleId="Style40">
    <w:name w:val="Style 4"/>
    <w:basedOn w:val="Normal"/>
    <w:uiPriority w:val="99"/>
    <w:qFormat/>
    <w:rsid w:val="004D68B8"/>
    <w:pPr>
      <w:widowControl w:val="0"/>
      <w:tabs>
        <w:tab w:val="left" w:pos="6876"/>
      </w:tabs>
      <w:ind w:left="3744"/>
    </w:pPr>
    <w:rPr>
      <w:noProof/>
      <w:color w:val="000000"/>
      <w:szCs w:val="20"/>
    </w:rPr>
  </w:style>
  <w:style w:type="paragraph" w:customStyle="1" w:styleId="listlevel1">
    <w:name w:val="list level 1"/>
    <w:basedOn w:val="Normal"/>
    <w:uiPriority w:val="99"/>
    <w:qFormat/>
    <w:rsid w:val="004D68B8"/>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4D68B8"/>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4D68B8"/>
  </w:style>
  <w:style w:type="paragraph" w:customStyle="1" w:styleId="PageNumber1">
    <w:name w:val="Page Number1"/>
    <w:basedOn w:val="Normal"/>
    <w:next w:val="Normal"/>
    <w:uiPriority w:val="99"/>
    <w:qFormat/>
    <w:rsid w:val="004D68B8"/>
  </w:style>
  <w:style w:type="paragraph" w:customStyle="1" w:styleId="Cite1">
    <w:name w:val="Cite1"/>
    <w:uiPriority w:val="99"/>
    <w:qFormat/>
    <w:rsid w:val="004D68B8"/>
    <w:rPr>
      <w:rFonts w:ascii="Palatino Linotype" w:eastAsia="Times New Roman" w:hAnsi="Palatino Linotype" w:cs="Times New Roman"/>
      <w:bCs/>
      <w:sz w:val="20"/>
      <w:szCs w:val="20"/>
      <w:lang w:val="en-AU"/>
    </w:rPr>
  </w:style>
  <w:style w:type="paragraph" w:customStyle="1" w:styleId="Card1">
    <w:name w:val="Card1"/>
    <w:uiPriority w:val="99"/>
    <w:qFormat/>
    <w:rsid w:val="004D68B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D68B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D68B8"/>
    <w:pPr>
      <w:ind w:left="288" w:right="288"/>
    </w:pPr>
  </w:style>
  <w:style w:type="paragraph" w:customStyle="1" w:styleId="cite21">
    <w:name w:val="cite2"/>
    <w:uiPriority w:val="99"/>
    <w:qFormat/>
    <w:rsid w:val="004D68B8"/>
    <w:rPr>
      <w:rFonts w:ascii="Times New Roman" w:eastAsia="Times New Roman" w:hAnsi="Times New Roman" w:cs="Times New Roman"/>
      <w:color w:val="000000"/>
      <w:sz w:val="20"/>
    </w:rPr>
  </w:style>
  <w:style w:type="character" w:customStyle="1" w:styleId="underline1">
    <w:name w:val="underline1"/>
    <w:rsid w:val="004D68B8"/>
    <w:rPr>
      <w:rFonts w:ascii="Times New Roman" w:hAnsi="Times New Roman"/>
      <w:sz w:val="20"/>
      <w:u w:val="single"/>
      <w:lang w:eastAsia="en-US"/>
    </w:rPr>
  </w:style>
  <w:style w:type="paragraph" w:customStyle="1" w:styleId="articletext">
    <w:name w:val="articletext"/>
    <w:basedOn w:val="Normal"/>
    <w:uiPriority w:val="99"/>
    <w:qFormat/>
    <w:rsid w:val="004D68B8"/>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4D68B8"/>
    <w:rPr>
      <w:rFonts w:ascii="Arial Narrow" w:hAnsi="Arial Narrow"/>
      <w:sz w:val="24"/>
      <w:szCs w:val="24"/>
      <w:u w:val="single"/>
      <w:lang w:val="en-US" w:eastAsia="en-US" w:bidi="ar-SA"/>
    </w:rPr>
  </w:style>
  <w:style w:type="character" w:customStyle="1" w:styleId="cardtextsmallChar">
    <w:name w:val="card text small Char"/>
    <w:rsid w:val="004D68B8"/>
    <w:rPr>
      <w:rFonts w:ascii="Arial Narrow" w:hAnsi="Arial Narrow"/>
      <w:sz w:val="16"/>
      <w:szCs w:val="24"/>
      <w:lang w:val="en-US" w:eastAsia="en-US" w:bidi="ar-SA"/>
    </w:rPr>
  </w:style>
  <w:style w:type="paragraph" w:customStyle="1" w:styleId="cardtextsmall">
    <w:name w:val="card text small"/>
    <w:basedOn w:val="Normal"/>
    <w:uiPriority w:val="99"/>
    <w:qFormat/>
    <w:rsid w:val="004D68B8"/>
  </w:style>
  <w:style w:type="paragraph" w:customStyle="1" w:styleId="CaseListNormal">
    <w:name w:val="Case List Normal"/>
    <w:basedOn w:val="Normal"/>
    <w:uiPriority w:val="99"/>
    <w:qFormat/>
    <w:rsid w:val="004D68B8"/>
    <w:rPr>
      <w:rFonts w:ascii="Times" w:hAnsi="Times"/>
      <w:szCs w:val="26"/>
    </w:rPr>
  </w:style>
  <w:style w:type="paragraph" w:customStyle="1" w:styleId="Body">
    <w:name w:val="Body"/>
    <w:basedOn w:val="Normal"/>
    <w:uiPriority w:val="99"/>
    <w:qFormat/>
    <w:rsid w:val="004D68B8"/>
    <w:pPr>
      <w:outlineLvl w:val="3"/>
    </w:pPr>
    <w:rPr>
      <w:szCs w:val="20"/>
    </w:rPr>
  </w:style>
  <w:style w:type="paragraph" w:customStyle="1" w:styleId="3text">
    <w:name w:val="3text"/>
    <w:basedOn w:val="Normal"/>
    <w:uiPriority w:val="99"/>
    <w:qFormat/>
    <w:rsid w:val="004D68B8"/>
    <w:pPr>
      <w:spacing w:before="100" w:beforeAutospacing="1" w:after="100" w:afterAutospacing="1"/>
    </w:pPr>
  </w:style>
  <w:style w:type="character" w:customStyle="1" w:styleId="countrytitle1">
    <w:name w:val="countrytitle1"/>
    <w:rsid w:val="004D68B8"/>
    <w:rPr>
      <w:rFonts w:ascii="Verdana" w:hAnsi="Verdana" w:hint="default"/>
      <w:b/>
      <w:bCs/>
      <w:color w:val="293643"/>
      <w:sz w:val="24"/>
      <w:szCs w:val="24"/>
    </w:rPr>
  </w:style>
  <w:style w:type="character" w:customStyle="1" w:styleId="storyheader1">
    <w:name w:val="storyheader1"/>
    <w:rsid w:val="004D68B8"/>
    <w:rPr>
      <w:rFonts w:ascii="Verdana" w:hAnsi="Verdana" w:hint="default"/>
      <w:b/>
      <w:bCs/>
      <w:color w:val="000000"/>
      <w:sz w:val="21"/>
      <w:szCs w:val="21"/>
    </w:rPr>
  </w:style>
  <w:style w:type="paragraph" w:customStyle="1" w:styleId="TimesNewRoman12">
    <w:name w:val="TimesNewRoman12"/>
    <w:uiPriority w:val="99"/>
    <w:qFormat/>
    <w:rsid w:val="004D68B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4D68B8"/>
    <w:pPr>
      <w:spacing w:before="100" w:beforeAutospacing="1" w:after="100" w:afterAutospacing="1"/>
    </w:pPr>
  </w:style>
  <w:style w:type="character" w:customStyle="1" w:styleId="cardunderlinedChar0">
    <w:name w:val="card underlined Char"/>
    <w:rsid w:val="004D68B8"/>
    <w:rPr>
      <w:rFonts w:ascii="Arial" w:hAnsi="Arial"/>
      <w:sz w:val="22"/>
      <w:szCs w:val="24"/>
      <w:u w:val="single"/>
      <w:lang w:val="en-US" w:eastAsia="en-US" w:bidi="ar-SA"/>
    </w:rPr>
  </w:style>
  <w:style w:type="paragraph" w:customStyle="1" w:styleId="medium-normal">
    <w:name w:val="medium-normal"/>
    <w:basedOn w:val="Normal"/>
    <w:uiPriority w:val="99"/>
    <w:qFormat/>
    <w:rsid w:val="004D68B8"/>
    <w:pPr>
      <w:spacing w:before="100" w:beforeAutospacing="1" w:after="100" w:afterAutospacing="1"/>
    </w:pPr>
  </w:style>
  <w:style w:type="paragraph" w:customStyle="1" w:styleId="textChar">
    <w:name w:val="text Char"/>
    <w:basedOn w:val="Normal"/>
    <w:autoRedefine/>
    <w:uiPriority w:val="99"/>
    <w:qFormat/>
    <w:rsid w:val="004D68B8"/>
    <w:rPr>
      <w:color w:val="000000"/>
      <w:sz w:val="18"/>
    </w:rPr>
  </w:style>
  <w:style w:type="paragraph" w:customStyle="1" w:styleId="text1">
    <w:name w:val="text1"/>
    <w:basedOn w:val="Normal"/>
    <w:autoRedefine/>
    <w:uiPriority w:val="99"/>
    <w:qFormat/>
    <w:rsid w:val="004D68B8"/>
    <w:rPr>
      <w:szCs w:val="20"/>
    </w:rPr>
  </w:style>
  <w:style w:type="character" w:customStyle="1" w:styleId="article1">
    <w:name w:val="article1"/>
    <w:rsid w:val="004D68B8"/>
    <w:rPr>
      <w:rFonts w:ascii="Verdana" w:hAnsi="Verdana" w:hint="default"/>
      <w:color w:val="333333"/>
      <w:sz w:val="16"/>
      <w:szCs w:val="16"/>
    </w:rPr>
  </w:style>
  <w:style w:type="paragraph" w:customStyle="1" w:styleId="RepeatBlockHeading">
    <w:name w:val="Repeat Block Heading"/>
    <w:basedOn w:val="Normal"/>
    <w:autoRedefine/>
    <w:uiPriority w:val="99"/>
    <w:qFormat/>
    <w:rsid w:val="004D68B8"/>
    <w:pPr>
      <w:jc w:val="center"/>
    </w:pPr>
    <w:rPr>
      <w:b/>
      <w:smallCaps/>
      <w:color w:val="000000"/>
      <w:u w:val="thick"/>
    </w:rPr>
  </w:style>
  <w:style w:type="character" w:customStyle="1" w:styleId="Hyperlink6">
    <w:name w:val="Hyperlink6"/>
    <w:rsid w:val="004D68B8"/>
    <w:rPr>
      <w:color w:val="3300CC"/>
      <w:u w:val="single"/>
    </w:rPr>
  </w:style>
  <w:style w:type="paragraph" w:customStyle="1" w:styleId="story-headline">
    <w:name w:val="story-headline"/>
    <w:basedOn w:val="Normal"/>
    <w:uiPriority w:val="99"/>
    <w:qFormat/>
    <w:rsid w:val="004D68B8"/>
    <w:pPr>
      <w:spacing w:before="72" w:after="72"/>
    </w:pPr>
    <w:rPr>
      <w:b/>
      <w:bCs/>
      <w:sz w:val="26"/>
      <w:szCs w:val="26"/>
    </w:rPr>
  </w:style>
  <w:style w:type="paragraph" w:customStyle="1" w:styleId="story-body">
    <w:name w:val="story-body"/>
    <w:basedOn w:val="Normal"/>
    <w:uiPriority w:val="99"/>
    <w:qFormat/>
    <w:rsid w:val="004D68B8"/>
    <w:pPr>
      <w:spacing w:before="100" w:beforeAutospacing="1" w:after="100" w:afterAutospacing="1"/>
    </w:pPr>
  </w:style>
  <w:style w:type="character" w:customStyle="1" w:styleId="story-posted-date1">
    <w:name w:val="story-posted-date1"/>
    <w:rsid w:val="004D68B8"/>
    <w:rPr>
      <w:rFonts w:ascii="Arial" w:hAnsi="Arial" w:cs="Arial" w:hint="default"/>
      <w:b w:val="0"/>
      <w:bCs w:val="0"/>
      <w:sz w:val="19"/>
      <w:szCs w:val="19"/>
    </w:rPr>
  </w:style>
  <w:style w:type="paragraph" w:customStyle="1" w:styleId="story-dateline">
    <w:name w:val="story-dateline"/>
    <w:basedOn w:val="Normal"/>
    <w:uiPriority w:val="99"/>
    <w:qFormat/>
    <w:rsid w:val="004D68B8"/>
    <w:rPr>
      <w:b/>
      <w:bCs/>
    </w:rPr>
  </w:style>
  <w:style w:type="paragraph" w:customStyle="1" w:styleId="TextofCards">
    <w:name w:val="Text of Cards"/>
    <w:basedOn w:val="Normal"/>
    <w:uiPriority w:val="99"/>
    <w:qFormat/>
    <w:rsid w:val="004D68B8"/>
    <w:rPr>
      <w:color w:val="000000"/>
      <w:spacing w:val="6"/>
      <w:szCs w:val="23"/>
    </w:rPr>
  </w:style>
  <w:style w:type="paragraph" w:customStyle="1" w:styleId="Corpotesto">
    <w:name w:val="Corpo testo"/>
    <w:basedOn w:val="Normal"/>
    <w:uiPriority w:val="99"/>
    <w:qFormat/>
    <w:rsid w:val="004D68B8"/>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4D68B8"/>
    <w:rPr>
      <w:rFonts w:eastAsia="SimSun" w:cs="Arial"/>
      <w:b/>
      <w:bCs/>
      <w:iCs/>
      <w:sz w:val="24"/>
      <w:szCs w:val="28"/>
      <w:lang w:val="en-US" w:eastAsia="zh-CN" w:bidi="ar-SA"/>
    </w:rPr>
  </w:style>
  <w:style w:type="paragraph" w:customStyle="1" w:styleId="PageHeading">
    <w:name w:val="Page Heading"/>
    <w:basedOn w:val="Heading2"/>
    <w:uiPriority w:val="99"/>
    <w:qFormat/>
    <w:rsid w:val="004D68B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4D68B8"/>
  </w:style>
  <w:style w:type="paragraph" w:customStyle="1" w:styleId="tagCharChar1Char">
    <w:name w:val="tag Char Char1 Char"/>
    <w:uiPriority w:val="99"/>
    <w:qFormat/>
    <w:rsid w:val="004D68B8"/>
    <w:pPr>
      <w:spacing w:after="160" w:line="259" w:lineRule="auto"/>
    </w:pPr>
    <w:rPr>
      <w:rFonts w:eastAsia="Times New Roman"/>
      <w:b/>
      <w:bCs/>
    </w:rPr>
  </w:style>
  <w:style w:type="character" w:customStyle="1" w:styleId="textmedium">
    <w:name w:val="textmedium"/>
    <w:basedOn w:val="DefaultParagraphFont"/>
    <w:rsid w:val="004D68B8"/>
  </w:style>
  <w:style w:type="character" w:customStyle="1" w:styleId="citation1">
    <w:name w:val="citation1"/>
    <w:rsid w:val="004D68B8"/>
    <w:rPr>
      <w:rFonts w:ascii="Verdana" w:hAnsi="Verdana" w:hint="default"/>
      <w:sz w:val="17"/>
      <w:szCs w:val="17"/>
    </w:rPr>
  </w:style>
  <w:style w:type="character" w:customStyle="1" w:styleId="hithighlite">
    <w:name w:val="hithighlite"/>
    <w:basedOn w:val="DefaultParagraphFont"/>
    <w:rsid w:val="004D68B8"/>
  </w:style>
  <w:style w:type="character" w:customStyle="1" w:styleId="articlecontent">
    <w:name w:val="articlecontent"/>
    <w:basedOn w:val="DefaultParagraphFont"/>
    <w:rsid w:val="004D68B8"/>
  </w:style>
  <w:style w:type="paragraph" w:styleId="FootnoteText">
    <w:name w:val="footnote text"/>
    <w:basedOn w:val="Normal"/>
    <w:link w:val="FootnoteTextChar"/>
    <w:rsid w:val="004D68B8"/>
    <w:rPr>
      <w:rFonts w:ascii="Times" w:eastAsia="Times" w:hAnsi="Times"/>
      <w:szCs w:val="20"/>
    </w:rPr>
  </w:style>
  <w:style w:type="character" w:customStyle="1" w:styleId="FootnoteTextChar">
    <w:name w:val="Footnote Text Char"/>
    <w:basedOn w:val="DefaultParagraphFont"/>
    <w:link w:val="FootnoteText"/>
    <w:rsid w:val="004D68B8"/>
    <w:rPr>
      <w:rFonts w:ascii="Times" w:eastAsia="Times" w:hAnsi="Times" w:cs="Times New Roman"/>
      <w:szCs w:val="20"/>
    </w:rPr>
  </w:style>
  <w:style w:type="paragraph" w:customStyle="1" w:styleId="inside-copy">
    <w:name w:val="inside-copy"/>
    <w:basedOn w:val="Normal"/>
    <w:uiPriority w:val="99"/>
    <w:qFormat/>
    <w:rsid w:val="004D68B8"/>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4D68B8"/>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4D68B8"/>
    <w:pPr>
      <w:jc w:val="center"/>
    </w:pPr>
    <w:rPr>
      <w:b/>
      <w:caps/>
      <w:szCs w:val="20"/>
    </w:rPr>
  </w:style>
  <w:style w:type="paragraph" w:customStyle="1" w:styleId="TitlePageBy">
    <w:name w:val="Title Page By"/>
    <w:basedOn w:val="TitlePageCenter"/>
    <w:next w:val="Normal"/>
    <w:autoRedefine/>
    <w:uiPriority w:val="99"/>
    <w:qFormat/>
    <w:rsid w:val="004D68B8"/>
  </w:style>
  <w:style w:type="paragraph" w:customStyle="1" w:styleId="ProjectTitleLine">
    <w:name w:val="Project Title Line"/>
    <w:basedOn w:val="Normal"/>
    <w:next w:val="Normal"/>
    <w:autoRedefine/>
    <w:uiPriority w:val="99"/>
    <w:qFormat/>
    <w:rsid w:val="004D68B8"/>
    <w:pPr>
      <w:jc w:val="center"/>
    </w:pPr>
    <w:rPr>
      <w:caps/>
      <w:szCs w:val="20"/>
    </w:rPr>
  </w:style>
  <w:style w:type="character" w:customStyle="1" w:styleId="fource1">
    <w:name w:val="fource1"/>
    <w:rsid w:val="004D68B8"/>
    <w:rPr>
      <w:sz w:val="34"/>
      <w:szCs w:val="34"/>
    </w:rPr>
  </w:style>
  <w:style w:type="paragraph" w:customStyle="1" w:styleId="LanguageStrike">
    <w:name w:val="Language Strike"/>
    <w:basedOn w:val="Normal"/>
    <w:next w:val="Normal"/>
    <w:uiPriority w:val="99"/>
    <w:qFormat/>
    <w:rsid w:val="004D68B8"/>
    <w:rPr>
      <w:strike/>
    </w:rPr>
  </w:style>
  <w:style w:type="character" w:customStyle="1" w:styleId="LanguageStrikeChar">
    <w:name w:val="Language Strike Char"/>
    <w:rsid w:val="004D68B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D68B8"/>
    <w:rPr>
      <w:szCs w:val="20"/>
      <w:u w:val="single"/>
    </w:rPr>
  </w:style>
  <w:style w:type="paragraph" w:customStyle="1" w:styleId="Normal10pt">
    <w:name w:val="Normal + 10 pt"/>
    <w:basedOn w:val="Normal"/>
    <w:uiPriority w:val="99"/>
    <w:qFormat/>
    <w:rsid w:val="004D68B8"/>
    <w:rPr>
      <w:szCs w:val="20"/>
    </w:rPr>
  </w:style>
  <w:style w:type="paragraph" w:customStyle="1" w:styleId="cardChar1Char">
    <w:name w:val="card Char1 Char"/>
    <w:basedOn w:val="Normal"/>
    <w:uiPriority w:val="99"/>
    <w:qFormat/>
    <w:rsid w:val="004D68B8"/>
    <w:pPr>
      <w:ind w:left="288" w:right="288"/>
    </w:pPr>
    <w:rPr>
      <w:szCs w:val="20"/>
    </w:rPr>
  </w:style>
  <w:style w:type="character" w:customStyle="1" w:styleId="normal11">
    <w:name w:val="normal1"/>
    <w:basedOn w:val="DefaultParagraphFont"/>
    <w:rsid w:val="004D68B8"/>
  </w:style>
  <w:style w:type="character" w:customStyle="1" w:styleId="ds">
    <w:name w:val="ds"/>
    <w:basedOn w:val="DefaultParagraphFont"/>
    <w:rsid w:val="004D68B8"/>
  </w:style>
  <w:style w:type="character" w:customStyle="1" w:styleId="UnderliningChar1">
    <w:name w:val="Underlining Char1"/>
    <w:rsid w:val="004D68B8"/>
    <w:rPr>
      <w:rFonts w:ascii="Arial Narrow" w:hAnsi="Arial Narrow"/>
      <w:szCs w:val="24"/>
      <w:u w:val="single"/>
      <w:lang w:val="en-US" w:eastAsia="en-US" w:bidi="ar-SA"/>
    </w:rPr>
  </w:style>
  <w:style w:type="character" w:customStyle="1" w:styleId="UnderliningChar2">
    <w:name w:val="Underlining Char2"/>
    <w:rsid w:val="004D68B8"/>
    <w:rPr>
      <w:rFonts w:ascii="Arial Narrow" w:hAnsi="Arial Narrow"/>
      <w:szCs w:val="24"/>
      <w:u w:val="single"/>
      <w:lang w:val="en-US" w:eastAsia="en-US" w:bidi="ar-SA"/>
    </w:rPr>
  </w:style>
  <w:style w:type="character" w:customStyle="1" w:styleId="MicroTextChar1">
    <w:name w:val="MicroText Char1"/>
    <w:rsid w:val="004D68B8"/>
    <w:rPr>
      <w:rFonts w:ascii="Arial Narrow" w:hAnsi="Arial Narrow"/>
      <w:sz w:val="12"/>
      <w:szCs w:val="24"/>
      <w:lang w:val="en-US" w:eastAsia="en-US" w:bidi="ar-SA"/>
    </w:rPr>
  </w:style>
  <w:style w:type="paragraph" w:customStyle="1" w:styleId="CM12">
    <w:name w:val="CM12"/>
    <w:basedOn w:val="Default"/>
    <w:next w:val="Default"/>
    <w:uiPriority w:val="99"/>
    <w:qFormat/>
    <w:rsid w:val="004D68B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D68B8"/>
    <w:pPr>
      <w:widowControl w:val="0"/>
      <w:spacing w:after="480"/>
    </w:pPr>
    <w:rPr>
      <w:rFonts w:ascii="Granjon LT Std" w:hAnsi="Granjon LT Std"/>
      <w:color w:val="auto"/>
    </w:rPr>
  </w:style>
  <w:style w:type="paragraph" w:customStyle="1" w:styleId="CM10">
    <w:name w:val="CM10"/>
    <w:basedOn w:val="Default"/>
    <w:next w:val="Default"/>
    <w:uiPriority w:val="99"/>
    <w:qFormat/>
    <w:rsid w:val="004D68B8"/>
    <w:pPr>
      <w:widowControl w:val="0"/>
      <w:spacing w:line="320" w:lineRule="atLeast"/>
    </w:pPr>
    <w:rPr>
      <w:rFonts w:ascii="Granjon LT Std" w:hAnsi="Granjon LT Std"/>
      <w:color w:val="auto"/>
    </w:rPr>
  </w:style>
  <w:style w:type="character" w:styleId="EndnoteReference">
    <w:name w:val="endnote reference"/>
    <w:rsid w:val="004D68B8"/>
    <w:rPr>
      <w:vertAlign w:val="baseline"/>
    </w:rPr>
  </w:style>
  <w:style w:type="paragraph" w:customStyle="1" w:styleId="bold">
    <w:name w:val="bold"/>
    <w:basedOn w:val="Normal"/>
    <w:uiPriority w:val="99"/>
    <w:qFormat/>
    <w:rsid w:val="004D68B8"/>
    <w:pPr>
      <w:spacing w:before="100" w:beforeAutospacing="1" w:after="100" w:afterAutospacing="1"/>
    </w:pPr>
    <w:rPr>
      <w:b/>
      <w:bCs/>
    </w:rPr>
  </w:style>
  <w:style w:type="paragraph" w:customStyle="1" w:styleId="StrikeThrough">
    <w:name w:val="Strike Through"/>
    <w:basedOn w:val="Normal"/>
    <w:next w:val="Normal"/>
    <w:uiPriority w:val="99"/>
    <w:qFormat/>
    <w:rsid w:val="004D68B8"/>
    <w:rPr>
      <w:strike/>
      <w:szCs w:val="20"/>
    </w:rPr>
  </w:style>
  <w:style w:type="paragraph" w:customStyle="1" w:styleId="textbodyblack">
    <w:name w:val="textbodyblack"/>
    <w:basedOn w:val="Normal"/>
    <w:uiPriority w:val="99"/>
    <w:qFormat/>
    <w:rsid w:val="004D68B8"/>
    <w:pPr>
      <w:spacing w:before="100" w:beforeAutospacing="1" w:after="100" w:afterAutospacing="1"/>
    </w:pPr>
  </w:style>
  <w:style w:type="character" w:customStyle="1" w:styleId="DefaultPara">
    <w:name w:val="Default Para"/>
    <w:rsid w:val="004D68B8"/>
    <w:rPr>
      <w:sz w:val="20"/>
    </w:rPr>
  </w:style>
  <w:style w:type="character" w:customStyle="1" w:styleId="SYSHYPERTEXT">
    <w:name w:val="SYS_HYPERTEXT"/>
    <w:rsid w:val="004D68B8"/>
    <w:rPr>
      <w:color w:val="0000FF"/>
      <w:u w:val="single"/>
    </w:rPr>
  </w:style>
  <w:style w:type="character" w:customStyle="1" w:styleId="Hyperlink1">
    <w:name w:val="Hyperlink1"/>
    <w:rsid w:val="004D68B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D68B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D68B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D68B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4D68B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4D68B8"/>
    <w:rPr>
      <w:b/>
      <w:sz w:val="24"/>
      <w:szCs w:val="24"/>
      <w:u w:val="single"/>
      <w:lang w:val="en-US" w:eastAsia="en-US" w:bidi="ar-SA"/>
    </w:rPr>
  </w:style>
  <w:style w:type="character" w:customStyle="1" w:styleId="StyleTagTimesNewRomanChar">
    <w:name w:val="Style Tag + Times New Roman Char"/>
    <w:rsid w:val="004D68B8"/>
    <w:rPr>
      <w:b/>
      <w:bCs/>
      <w:noProof w:val="0"/>
      <w:sz w:val="24"/>
      <w:szCs w:val="24"/>
      <w:lang w:val="en-US" w:eastAsia="en-US" w:bidi="ar-SA"/>
    </w:rPr>
  </w:style>
  <w:style w:type="character" w:customStyle="1" w:styleId="ShrinkChar">
    <w:name w:val="Shrink Char"/>
    <w:link w:val="Shrink"/>
    <w:rsid w:val="004D68B8"/>
    <w:rPr>
      <w:rFonts w:cs="Courier"/>
      <w:bCs/>
      <w:sz w:val="16"/>
      <w:szCs w:val="16"/>
    </w:rPr>
  </w:style>
  <w:style w:type="paragraph" w:customStyle="1" w:styleId="SmallCard">
    <w:name w:val="Small Card"/>
    <w:basedOn w:val="Normal"/>
    <w:uiPriority w:val="99"/>
    <w:qFormat/>
    <w:rsid w:val="004D68B8"/>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D68B8"/>
    <w:rPr>
      <w:rFonts w:ascii="Arial Narrow" w:hAnsi="Arial Narrow" w:cs="Arial"/>
      <w:b/>
      <w:bCs/>
      <w:iCs/>
      <w:sz w:val="24"/>
      <w:szCs w:val="28"/>
      <w:lang w:val="en-US" w:eastAsia="en-US" w:bidi="ar-SA"/>
    </w:rPr>
  </w:style>
  <w:style w:type="character" w:customStyle="1" w:styleId="UnderliningCharChar">
    <w:name w:val="Underlining Char Char"/>
    <w:rsid w:val="004D68B8"/>
    <w:rPr>
      <w:rFonts w:ascii="Arial Narrow" w:hAnsi="Arial Narrow"/>
      <w:szCs w:val="24"/>
      <w:u w:val="single"/>
      <w:lang w:val="en-US" w:eastAsia="en-US" w:bidi="ar-SA"/>
    </w:rPr>
  </w:style>
  <w:style w:type="character" w:customStyle="1" w:styleId="StyleArialNarrow12ptBold">
    <w:name w:val="Style Arial Narrow 12 pt Bold"/>
    <w:rsid w:val="004D68B8"/>
    <w:rPr>
      <w:rFonts w:ascii="Arial Narrow" w:hAnsi="Arial Narrow"/>
      <w:b/>
      <w:bCs/>
      <w:sz w:val="24"/>
    </w:rPr>
  </w:style>
  <w:style w:type="character" w:customStyle="1" w:styleId="Style1CharChar">
    <w:name w:val="Style1 Char Char"/>
    <w:rsid w:val="004D68B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D68B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D68B8"/>
    <w:rPr>
      <w:u w:val="single"/>
    </w:rPr>
  </w:style>
  <w:style w:type="character" w:customStyle="1" w:styleId="UnderlinedCharChar1">
    <w:name w:val="Underlined Char Char1"/>
    <w:rsid w:val="004D68B8"/>
    <w:rPr>
      <w:rFonts w:ascii="Bell MT" w:eastAsia="Times New Roman" w:hAnsi="Bell MT"/>
      <w:bCs/>
      <w:iCs/>
      <w:sz w:val="22"/>
      <w:u w:val="single"/>
    </w:rPr>
  </w:style>
  <w:style w:type="character" w:customStyle="1" w:styleId="Heading2CharChar2">
    <w:name w:val="Heading 2 Char Char2"/>
    <w:rsid w:val="004D68B8"/>
    <w:rPr>
      <w:rFonts w:cs="Arial"/>
      <w:b/>
      <w:bCs/>
      <w:iCs/>
      <w:sz w:val="22"/>
      <w:szCs w:val="28"/>
      <w:lang w:val="en-US" w:eastAsia="en-US" w:bidi="ar-SA"/>
    </w:rPr>
  </w:style>
  <w:style w:type="character" w:customStyle="1" w:styleId="doctitle">
    <w:name w:val="doctitle"/>
    <w:rsid w:val="004D68B8"/>
  </w:style>
  <w:style w:type="character" w:customStyle="1" w:styleId="FooterChar1">
    <w:name w:val="Footer Char1"/>
    <w:uiPriority w:val="99"/>
    <w:semiHidden/>
    <w:rsid w:val="004D68B8"/>
    <w:rPr>
      <w:rFonts w:ascii="Garamond" w:eastAsia="Calibri" w:hAnsi="Garamond" w:cs="Times New Roman"/>
      <w:szCs w:val="22"/>
    </w:rPr>
  </w:style>
  <w:style w:type="paragraph" w:customStyle="1" w:styleId="CiteCorrected">
    <w:name w:val="Cite Corrected"/>
    <w:basedOn w:val="Normal"/>
    <w:link w:val="CiteCorrectedChar"/>
    <w:qFormat/>
    <w:rsid w:val="004D68B8"/>
    <w:rPr>
      <w:b/>
      <w:bCs/>
      <w:szCs w:val="16"/>
      <w:u w:val="single"/>
    </w:rPr>
  </w:style>
  <w:style w:type="character" w:customStyle="1" w:styleId="CiteCorrectedChar">
    <w:name w:val="Cite Corrected Char"/>
    <w:link w:val="CiteCorrected"/>
    <w:rsid w:val="004D68B8"/>
    <w:rPr>
      <w:rFonts w:ascii="Arial" w:eastAsia="Times New Roman" w:hAnsi="Arial" w:cs="Times New Roman"/>
      <w:b/>
      <w:bCs/>
      <w:szCs w:val="16"/>
      <w:u w:val="single"/>
    </w:rPr>
  </w:style>
  <w:style w:type="character" w:customStyle="1" w:styleId="cardtext-underlined">
    <w:name w:val="card text- underlined"/>
    <w:rsid w:val="004D68B8"/>
    <w:rPr>
      <w:rFonts w:ascii="Garamond" w:hAnsi="Garamond"/>
      <w:u w:val="single"/>
    </w:rPr>
  </w:style>
  <w:style w:type="numbering" w:customStyle="1" w:styleId="NoList6">
    <w:name w:val="No List6"/>
    <w:next w:val="NoList"/>
    <w:uiPriority w:val="99"/>
    <w:semiHidden/>
    <w:unhideWhenUsed/>
    <w:rsid w:val="004D68B8"/>
  </w:style>
  <w:style w:type="numbering" w:customStyle="1" w:styleId="NoList7">
    <w:name w:val="No List7"/>
    <w:next w:val="NoList"/>
    <w:semiHidden/>
    <w:unhideWhenUsed/>
    <w:rsid w:val="004D68B8"/>
  </w:style>
  <w:style w:type="character" w:customStyle="1" w:styleId="stylestylebold12pt">
    <w:name w:val="stylestylebold12pt"/>
    <w:basedOn w:val="DefaultParagraphFont"/>
    <w:rsid w:val="004D68B8"/>
  </w:style>
  <w:style w:type="character" w:customStyle="1" w:styleId="styleboldunderline">
    <w:name w:val="styleboldunderline"/>
    <w:basedOn w:val="DefaultParagraphFont"/>
    <w:rsid w:val="004D68B8"/>
  </w:style>
  <w:style w:type="character" w:customStyle="1" w:styleId="Styleunderline11pt">
    <w:name w:val="Style underline + 11 pt"/>
    <w:rsid w:val="004D68B8"/>
    <w:rPr>
      <w:rFonts w:ascii="Times New Roman" w:hAnsi="Times New Roman"/>
      <w:b w:val="0"/>
      <w:bCs w:val="0"/>
      <w:sz w:val="20"/>
      <w:u w:val="single"/>
    </w:rPr>
  </w:style>
  <w:style w:type="character" w:customStyle="1" w:styleId="Styleunderline11ptBold">
    <w:name w:val="Style underline + 11 pt Bold"/>
    <w:rsid w:val="004D68B8"/>
    <w:rPr>
      <w:rFonts w:ascii="Times New Roman" w:hAnsi="Times New Roman"/>
      <w:b/>
      <w:bCs w:val="0"/>
      <w:sz w:val="20"/>
      <w:u w:val="single"/>
    </w:rPr>
  </w:style>
  <w:style w:type="paragraph" w:customStyle="1" w:styleId="story-body-text">
    <w:name w:val="story-body-text"/>
    <w:basedOn w:val="Normal"/>
    <w:uiPriority w:val="99"/>
    <w:qFormat/>
    <w:rsid w:val="004D68B8"/>
    <w:pPr>
      <w:spacing w:before="100" w:beforeAutospacing="1" w:after="100" w:afterAutospacing="1"/>
    </w:pPr>
  </w:style>
  <w:style w:type="character" w:customStyle="1" w:styleId="-newsgate-macro-cci-bullet-">
    <w:name w:val="-newsgate-macro-cci-bullet-"/>
    <w:basedOn w:val="DefaultParagraphFont"/>
    <w:rsid w:val="004D68B8"/>
  </w:style>
  <w:style w:type="character" w:customStyle="1" w:styleId="BriefTitleChar">
    <w:name w:val="Brief Title Char"/>
    <w:basedOn w:val="DefaultParagraphFont"/>
    <w:rsid w:val="004D68B8"/>
    <w:rPr>
      <w:b/>
      <w:sz w:val="24"/>
      <w:szCs w:val="24"/>
      <w:u w:val="single"/>
      <w:lang w:val="en-US" w:eastAsia="en-US" w:bidi="ar-SA"/>
    </w:rPr>
  </w:style>
  <w:style w:type="paragraph" w:customStyle="1" w:styleId="BriefTitle2">
    <w:name w:val="Brief Title 2"/>
    <w:basedOn w:val="Heading1"/>
    <w:uiPriority w:val="99"/>
    <w:qFormat/>
    <w:rsid w:val="004D68B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D68B8"/>
    <w:rPr>
      <w:b/>
      <w:sz w:val="24"/>
      <w:szCs w:val="24"/>
      <w:u w:val="single"/>
      <w:lang w:val="en-US" w:eastAsia="en-US" w:bidi="ar-SA"/>
    </w:rPr>
  </w:style>
  <w:style w:type="paragraph" w:customStyle="1" w:styleId="cards0">
    <w:name w:val="cards"/>
    <w:basedOn w:val="Normal"/>
    <w:uiPriority w:val="99"/>
    <w:qFormat/>
    <w:rsid w:val="004D68B8"/>
    <w:rPr>
      <w:rFonts w:eastAsia="Calibri"/>
    </w:rPr>
  </w:style>
  <w:style w:type="character" w:customStyle="1" w:styleId="StyleStyle4CharTimesNewRoman11pt1">
    <w:name w:val="Style Style4 Char + Times New Roman 11 pt1"/>
    <w:basedOn w:val="DefaultParagraphFont"/>
    <w:rsid w:val="004D68B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D68B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D68B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4D68B8"/>
    <w:rPr>
      <w:sz w:val="20"/>
      <w:u w:val="single"/>
    </w:rPr>
  </w:style>
  <w:style w:type="character" w:customStyle="1" w:styleId="FootnoteTextChar1">
    <w:name w:val="Footnote Text Char1"/>
    <w:basedOn w:val="DefaultParagraphFont"/>
    <w:uiPriority w:val="99"/>
    <w:rsid w:val="004D68B8"/>
    <w:rPr>
      <w:rFonts w:ascii="Georgia" w:hAnsi="Georgia"/>
      <w:sz w:val="20"/>
      <w:szCs w:val="20"/>
    </w:rPr>
  </w:style>
  <w:style w:type="character" w:customStyle="1" w:styleId="SubtitleChar1">
    <w:name w:val="Subtitle Char1"/>
    <w:aliases w:val="Underlined card text Char1"/>
    <w:basedOn w:val="DefaultParagraphFont"/>
    <w:uiPriority w:val="11"/>
    <w:rsid w:val="004D68B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D68B8"/>
    <w:rPr>
      <w:rFonts w:ascii="Georgia" w:hAnsi="Georgia"/>
    </w:rPr>
  </w:style>
  <w:style w:type="character" w:customStyle="1" w:styleId="BodyText2Char1">
    <w:name w:val="Body Text 2 Char1"/>
    <w:basedOn w:val="DefaultParagraphFont"/>
    <w:uiPriority w:val="99"/>
    <w:rsid w:val="004D68B8"/>
    <w:rPr>
      <w:rFonts w:ascii="Georgia" w:hAnsi="Georgia"/>
    </w:rPr>
  </w:style>
  <w:style w:type="character" w:customStyle="1" w:styleId="PlainTextChar1">
    <w:name w:val="Plain Text Char1"/>
    <w:basedOn w:val="DefaultParagraphFont"/>
    <w:rsid w:val="004D68B8"/>
    <w:rPr>
      <w:rFonts w:ascii="Consolas" w:hAnsi="Consolas"/>
      <w:sz w:val="21"/>
      <w:szCs w:val="21"/>
    </w:rPr>
  </w:style>
  <w:style w:type="character" w:customStyle="1" w:styleId="StyleCardText11ptUnderlineChar">
    <w:name w:val="Style Card Text + 11 pt Underline Char"/>
    <w:link w:val="StyleCardText11ptUnderline"/>
    <w:locked/>
    <w:rsid w:val="004D68B8"/>
    <w:rPr>
      <w:u w:val="single"/>
    </w:rPr>
  </w:style>
  <w:style w:type="paragraph" w:customStyle="1" w:styleId="StyleCardText11ptUnderline">
    <w:name w:val="Style Card Text + 11 pt Underline"/>
    <w:link w:val="StyleCardText11ptUnderlineChar"/>
    <w:qFormat/>
    <w:rsid w:val="004D68B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4D68B8"/>
    <w:rPr>
      <w:rFonts w:ascii="Georgia" w:hAnsi="Georgia"/>
      <w:sz w:val="16"/>
    </w:rPr>
  </w:style>
  <w:style w:type="paragraph" w:customStyle="1" w:styleId="StyleMinimizedText11pt">
    <w:name w:val="Style Minimized Text + 11 pt"/>
    <w:basedOn w:val="Normal"/>
    <w:link w:val="StyleMinimizedText11ptChar"/>
    <w:qFormat/>
    <w:rsid w:val="004D68B8"/>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4D68B8"/>
    <w:rPr>
      <w:rFonts w:ascii="Georgia" w:hAnsi="Georgia"/>
      <w:sz w:val="16"/>
    </w:rPr>
  </w:style>
  <w:style w:type="paragraph" w:customStyle="1" w:styleId="StyleMinimizedText11pt1">
    <w:name w:val="Style Minimized Text + 11 pt1"/>
    <w:basedOn w:val="Normal"/>
    <w:link w:val="StyleMinimizedText11pt1Char"/>
    <w:qFormat/>
    <w:rsid w:val="004D68B8"/>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D68B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D68B8"/>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D68B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D68B8"/>
    <w:rPr>
      <w:rFonts w:ascii="Georgia" w:eastAsia="SimSun" w:hAnsi="Georgia" w:cstheme="minorBidi"/>
      <w:b/>
      <w:bCs/>
      <w:u w:val="single"/>
    </w:rPr>
  </w:style>
  <w:style w:type="character" w:customStyle="1" w:styleId="Debate-CardSmalltextF2Char">
    <w:name w:val="Debate- Card Small text F2 Char"/>
    <w:link w:val="Debate-CardSmalltextF2"/>
    <w:locked/>
    <w:rsid w:val="004D68B8"/>
    <w:rPr>
      <w:rFonts w:ascii="Arial Narrow" w:hAnsi="Arial Narrow"/>
      <w:sz w:val="16"/>
    </w:rPr>
  </w:style>
  <w:style w:type="paragraph" w:customStyle="1" w:styleId="Debate-CardSmalltextF2">
    <w:name w:val="Debate- Card Small text F2"/>
    <w:basedOn w:val="Normal"/>
    <w:next w:val="Normal"/>
    <w:link w:val="Debate-CardSmalltextF2Char"/>
    <w:qFormat/>
    <w:rsid w:val="004D68B8"/>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4D68B8"/>
    <w:rPr>
      <w:rFonts w:ascii="Arial Narrow" w:hAnsi="Arial Narrow"/>
      <w:b/>
      <w:sz w:val="18"/>
      <w:u w:val="single"/>
    </w:rPr>
  </w:style>
  <w:style w:type="paragraph" w:customStyle="1" w:styleId="Debate-EmphasizedText-F5">
    <w:name w:val="Debate- Emphasized Text- F5"/>
    <w:basedOn w:val="Normal"/>
    <w:link w:val="Debate-EmphasizedText-F5Char"/>
    <w:qFormat/>
    <w:rsid w:val="004D68B8"/>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4D68B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D68B8"/>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4D68B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D68B8"/>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4D68B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4D68B8"/>
    <w:pPr>
      <w:spacing w:line="259" w:lineRule="auto"/>
    </w:pPr>
    <w:rPr>
      <w:rFonts w:ascii="Georgia" w:hAnsi="Georgia"/>
      <w:sz w:val="20"/>
    </w:rPr>
  </w:style>
  <w:style w:type="character" w:customStyle="1" w:styleId="StyleStyle49pt3Char">
    <w:name w:val="Style Style4 + 9 pt3 Char"/>
    <w:basedOn w:val="Style4Char"/>
    <w:link w:val="StyleStyle49pt3"/>
    <w:locked/>
    <w:rsid w:val="004D68B8"/>
    <w:rPr>
      <w:rFonts w:ascii="Arial" w:eastAsia="Times New Roman" w:hAnsi="Arial" w:cs="Times New Roman"/>
      <w:u w:val="single"/>
    </w:rPr>
  </w:style>
  <w:style w:type="paragraph" w:customStyle="1" w:styleId="StyleStyle49pt3">
    <w:name w:val="Style Style4 + 9 pt3"/>
    <w:basedOn w:val="Style4"/>
    <w:link w:val="StyleStyle49pt3Char"/>
    <w:qFormat/>
    <w:rsid w:val="004D68B8"/>
  </w:style>
  <w:style w:type="character" w:customStyle="1" w:styleId="StyleStyle4BoldChar">
    <w:name w:val="Style Style4 + Bold Char"/>
    <w:basedOn w:val="Style4Char"/>
    <w:link w:val="StyleStyle4Bold"/>
    <w:locked/>
    <w:rsid w:val="004D68B8"/>
    <w:rPr>
      <w:rFonts w:ascii="Arial" w:eastAsia="Times New Roman" w:hAnsi="Arial" w:cs="Times New Roman"/>
      <w:u w:val="single"/>
    </w:rPr>
  </w:style>
  <w:style w:type="paragraph" w:customStyle="1" w:styleId="StyleStyle4Bold">
    <w:name w:val="Style Style4 + Bold"/>
    <w:basedOn w:val="Style4"/>
    <w:link w:val="StyleStyle4BoldChar"/>
    <w:qFormat/>
    <w:rsid w:val="004D68B8"/>
  </w:style>
  <w:style w:type="character" w:customStyle="1" w:styleId="CircledChar">
    <w:name w:val="Circled Char"/>
    <w:basedOn w:val="CardTextChar0"/>
    <w:link w:val="Circled"/>
    <w:locked/>
    <w:rsid w:val="004D68B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D68B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D68B8"/>
    <w:rPr>
      <w:rFonts w:ascii="Arial" w:eastAsia="Times New Roman" w:hAnsi="Arial" w:cs="Times New Roman"/>
      <w:u w:val="single"/>
    </w:rPr>
  </w:style>
  <w:style w:type="paragraph" w:customStyle="1" w:styleId="StyleStyle411pt1">
    <w:name w:val="Style Style4 + 11 pt1"/>
    <w:basedOn w:val="Style4"/>
    <w:link w:val="StyleStyle411pt1Char"/>
    <w:qFormat/>
    <w:rsid w:val="004D68B8"/>
  </w:style>
  <w:style w:type="character" w:customStyle="1" w:styleId="StyleBoldandUnderlineChar11ptChar">
    <w:name w:val="Style Bold and Underline Char + 11 pt Char"/>
    <w:basedOn w:val="BoldandUnderlineCharChar2"/>
    <w:link w:val="StyleBoldandUnderlineChar11pt"/>
    <w:locked/>
    <w:rsid w:val="004D68B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D68B8"/>
    <w:rPr>
      <w:b/>
      <w:bCs w:val="0"/>
      <w:u w:val="single"/>
      <w:lang w:val="en-US" w:eastAsia="en-US" w:bidi="ar-SA"/>
    </w:rPr>
  </w:style>
  <w:style w:type="paragraph" w:customStyle="1" w:styleId="StyleBoldandUnderlineChar11pt">
    <w:name w:val="Style Bold and Underline Char + 11 pt"/>
    <w:link w:val="StyleBoldandUnderlineChar11ptChar"/>
    <w:qFormat/>
    <w:rsid w:val="004D68B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D68B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D68B8"/>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4D68B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D68B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D68B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D68B8"/>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4D68B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D68B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D68B8"/>
    <w:rPr>
      <w:rFonts w:ascii="Georgia" w:eastAsia="Times New Roman" w:hAnsi="Georgia"/>
      <w:szCs w:val="20"/>
    </w:rPr>
  </w:style>
  <w:style w:type="paragraph" w:customStyle="1" w:styleId="cardCharChar0">
    <w:name w:val="card Char Char"/>
    <w:basedOn w:val="Normal"/>
    <w:link w:val="cardCharCharChar"/>
    <w:qFormat/>
    <w:rsid w:val="004D68B8"/>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D68B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D68B8"/>
  </w:style>
  <w:style w:type="character" w:customStyle="1" w:styleId="StyleCardTextArialNarrow9ptChar">
    <w:name w:val="Style Card Text + Arial Narrow 9 pt Char"/>
    <w:basedOn w:val="CardTextChar10"/>
    <w:link w:val="StyleCardTextArialNarrow9pt"/>
    <w:locked/>
    <w:rsid w:val="004D68B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D68B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D68B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4D68B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D68B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4D68B8"/>
    <w:rPr>
      <w:rFonts w:ascii="Georgia" w:eastAsia="Times New Roman" w:hAnsi="Georgia"/>
      <w:sz w:val="16"/>
    </w:rPr>
  </w:style>
  <w:style w:type="paragraph" w:customStyle="1" w:styleId="Textsmall0">
    <w:name w:val="Textsmall"/>
    <w:basedOn w:val="Normal"/>
    <w:next w:val="Normal"/>
    <w:link w:val="TextsmallChar0"/>
    <w:qFormat/>
    <w:rsid w:val="004D68B8"/>
    <w:rPr>
      <w:rFonts w:ascii="Georgia" w:hAnsi="Georgia" w:cstheme="minorBidi"/>
      <w:sz w:val="16"/>
    </w:rPr>
  </w:style>
  <w:style w:type="character" w:customStyle="1" w:styleId="StyleStyle49pt10Char">
    <w:name w:val="Style Style4 + 9 pt10 Char"/>
    <w:basedOn w:val="Style4Char"/>
    <w:link w:val="StyleStyle49pt10"/>
    <w:locked/>
    <w:rsid w:val="004D68B8"/>
    <w:rPr>
      <w:rFonts w:ascii="Arial" w:eastAsia="Times New Roman" w:hAnsi="Arial" w:cs="Times New Roman"/>
      <w:u w:val="single"/>
    </w:rPr>
  </w:style>
  <w:style w:type="paragraph" w:customStyle="1" w:styleId="StyleStyle49pt10">
    <w:name w:val="Style Style4 + 9 pt10"/>
    <w:basedOn w:val="Style4"/>
    <w:link w:val="StyleStyle49pt10Char"/>
    <w:qFormat/>
    <w:rsid w:val="004D68B8"/>
  </w:style>
  <w:style w:type="character" w:customStyle="1" w:styleId="StyleStyle49ptBold7Char">
    <w:name w:val="Style Style4 + 9 pt Bold7 Char"/>
    <w:link w:val="StyleStyle49ptBold7"/>
    <w:locked/>
    <w:rsid w:val="004D68B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D68B8"/>
    <w:rPr>
      <w:rFonts w:ascii="Times New Roman" w:hAnsi="Times New Roman"/>
      <w:b/>
      <w:bCs/>
    </w:rPr>
  </w:style>
  <w:style w:type="character" w:customStyle="1" w:styleId="NormalUnderlineChar">
    <w:name w:val="Normal Underline Char"/>
    <w:link w:val="NormalUnderline"/>
    <w:locked/>
    <w:rsid w:val="004D68B8"/>
    <w:rPr>
      <w:rFonts w:ascii="Georgia" w:eastAsia="Times New Roman" w:hAnsi="Georgia"/>
      <w:u w:val="single"/>
    </w:rPr>
  </w:style>
  <w:style w:type="paragraph" w:customStyle="1" w:styleId="NormalUnderline">
    <w:name w:val="Normal Underline"/>
    <w:basedOn w:val="Normal"/>
    <w:link w:val="NormalUnderlineChar"/>
    <w:qFormat/>
    <w:rsid w:val="004D68B8"/>
    <w:pPr>
      <w:ind w:left="288"/>
    </w:pPr>
    <w:rPr>
      <w:rFonts w:ascii="Georgia" w:hAnsi="Georgia" w:cstheme="minorBidi"/>
      <w:u w:val="single"/>
    </w:rPr>
  </w:style>
  <w:style w:type="paragraph" w:customStyle="1" w:styleId="Underlinestyle0">
    <w:name w:val="Underline style"/>
    <w:basedOn w:val="Normal"/>
    <w:uiPriority w:val="99"/>
    <w:qFormat/>
    <w:rsid w:val="004D68B8"/>
    <w:rPr>
      <w:u w:val="single"/>
    </w:rPr>
  </w:style>
  <w:style w:type="paragraph" w:customStyle="1" w:styleId="WW-Default1">
    <w:name w:val="WW-Default1"/>
    <w:basedOn w:val="Normal"/>
    <w:uiPriority w:val="99"/>
    <w:qFormat/>
    <w:rsid w:val="004D68B8"/>
    <w:pPr>
      <w:suppressAutoHyphens/>
    </w:pPr>
    <w:rPr>
      <w:b/>
      <w:bCs/>
      <w:szCs w:val="20"/>
      <w:lang w:eastAsia="ar-SA"/>
    </w:rPr>
  </w:style>
  <w:style w:type="paragraph" w:customStyle="1" w:styleId="CardStyle">
    <w:name w:val="Card Style"/>
    <w:basedOn w:val="Normal"/>
    <w:link w:val="CardStyleChar"/>
    <w:qFormat/>
    <w:rsid w:val="004D68B8"/>
  </w:style>
  <w:style w:type="character" w:customStyle="1" w:styleId="Stylecard11ptChar">
    <w:name w:val="Style card + 11 pt Char"/>
    <w:link w:val="Stylecard11pt"/>
    <w:locked/>
    <w:rsid w:val="004D68B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D68B8"/>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4D68B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D68B8"/>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D68B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D68B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4D68B8"/>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4D68B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D68B8"/>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4D68B8"/>
    <w:rPr>
      <w:b/>
      <w:u w:val="single"/>
    </w:rPr>
  </w:style>
  <w:style w:type="paragraph" w:customStyle="1" w:styleId="BoldandUnderline">
    <w:name w:val="Bold and Underline"/>
    <w:basedOn w:val="Normal"/>
    <w:link w:val="BoldandUnderlineChar"/>
    <w:qFormat/>
    <w:rsid w:val="004D68B8"/>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4D68B8"/>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4D68B8"/>
  </w:style>
  <w:style w:type="character" w:customStyle="1" w:styleId="StyleUnderlining11ptChar">
    <w:name w:val="Style Underlining + 11 pt Char"/>
    <w:basedOn w:val="UnderliningChar"/>
    <w:link w:val="StyleUnderlining11pt"/>
    <w:locked/>
    <w:rsid w:val="004D68B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D68B8"/>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D68B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D68B8"/>
    <w:rPr>
      <w:rFonts w:ascii="Georgia" w:hAnsi="Georgia" w:cstheme="minorBidi"/>
    </w:rPr>
  </w:style>
  <w:style w:type="character" w:customStyle="1" w:styleId="Stylecard11ptBoldUnderlineChar">
    <w:name w:val="Style card + 11 pt Bold Underline Char"/>
    <w:basedOn w:val="cardChar"/>
    <w:link w:val="Stylecard11ptBoldUnderline"/>
    <w:locked/>
    <w:rsid w:val="004D68B8"/>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4D68B8"/>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4D68B8"/>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4D68B8"/>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4D68B8"/>
    <w:pPr>
      <w:spacing w:before="100" w:beforeAutospacing="1" w:after="100" w:afterAutospacing="1"/>
    </w:pPr>
  </w:style>
  <w:style w:type="paragraph" w:customStyle="1" w:styleId="emready">
    <w:name w:val="emready"/>
    <w:basedOn w:val="Normal"/>
    <w:uiPriority w:val="99"/>
    <w:qFormat/>
    <w:rsid w:val="004D68B8"/>
    <w:pPr>
      <w:spacing w:before="100" w:beforeAutospacing="1" w:after="100" w:afterAutospacing="1"/>
    </w:pPr>
  </w:style>
  <w:style w:type="character" w:customStyle="1" w:styleId="UnderlinedCardTextChar">
    <w:name w:val="Underlined Card Text Char"/>
    <w:link w:val="UnderlinedCardText"/>
    <w:locked/>
    <w:rsid w:val="004D68B8"/>
    <w:rPr>
      <w:rFonts w:ascii="Times New Roman" w:hAnsi="Times New Roman" w:cs="Times New Roman"/>
      <w:u w:val="single"/>
    </w:rPr>
  </w:style>
  <w:style w:type="paragraph" w:customStyle="1" w:styleId="UnderlinedCardText">
    <w:name w:val="Underlined Card Text"/>
    <w:basedOn w:val="Normal"/>
    <w:link w:val="UnderlinedCardTextChar"/>
    <w:qFormat/>
    <w:rsid w:val="004D68B8"/>
    <w:pPr>
      <w:spacing w:after="200"/>
      <w:contextualSpacing/>
    </w:pPr>
    <w:rPr>
      <w:rFonts w:ascii="Times New Roman" w:eastAsiaTheme="minorEastAsia" w:hAnsi="Times New Roman"/>
      <w:u w:val="single"/>
    </w:rPr>
  </w:style>
  <w:style w:type="paragraph" w:customStyle="1" w:styleId="Shrink">
    <w:name w:val="Shrink"/>
    <w:link w:val="ShrinkChar"/>
    <w:qFormat/>
    <w:rsid w:val="004D68B8"/>
    <w:pPr>
      <w:ind w:left="288" w:right="288"/>
    </w:pPr>
    <w:rPr>
      <w:rFonts w:cs="Courier"/>
      <w:bCs/>
      <w:sz w:val="16"/>
      <w:szCs w:val="16"/>
    </w:rPr>
  </w:style>
  <w:style w:type="character" w:customStyle="1" w:styleId="UnderlineCharCharCharCharChar">
    <w:name w:val="Underline Char Char Char Char Char"/>
    <w:link w:val="UnderlineCharCharCharChar"/>
    <w:locked/>
    <w:rsid w:val="004D68B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D68B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D68B8"/>
    <w:rPr>
      <w:rFonts w:ascii="Georgia" w:hAnsi="Georgia"/>
      <w:b/>
      <w:u w:val="single"/>
    </w:rPr>
  </w:style>
  <w:style w:type="character" w:customStyle="1" w:styleId="CardHighlightChar">
    <w:name w:val="Card Highlight Char"/>
    <w:link w:val="CardHighlight"/>
    <w:locked/>
    <w:rsid w:val="004D68B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D68B8"/>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4D68B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D68B8"/>
    <w:pPr>
      <w:spacing w:before="100" w:beforeAutospacing="1" w:after="100" w:afterAutospacing="1"/>
    </w:pPr>
  </w:style>
  <w:style w:type="paragraph" w:customStyle="1" w:styleId="norma">
    <w:name w:val="norma"/>
    <w:basedOn w:val="Heading3"/>
    <w:uiPriority w:val="99"/>
    <w:qFormat/>
    <w:rsid w:val="004D68B8"/>
    <w:rPr>
      <w:rFonts w:eastAsia="MS Gothic" w:cs="Arial"/>
      <w:sz w:val="24"/>
    </w:rPr>
  </w:style>
  <w:style w:type="character" w:customStyle="1" w:styleId="Emphasis20">
    <w:name w:val="Emphasis 2"/>
    <w:uiPriority w:val="1"/>
    <w:qFormat/>
    <w:rsid w:val="004D68B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D68B8"/>
  </w:style>
  <w:style w:type="character" w:customStyle="1" w:styleId="CharacterStyle2">
    <w:name w:val="Character Style 2"/>
    <w:uiPriority w:val="99"/>
    <w:rsid w:val="004D68B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D68B8"/>
    <w:rPr>
      <w:rFonts w:ascii="Arial" w:hAnsi="Arial" w:cs="Arial" w:hint="default"/>
      <w:bCs/>
      <w:szCs w:val="26"/>
      <w:u w:val="single"/>
      <w:lang w:val="en-US" w:eastAsia="en-US" w:bidi="ar-SA"/>
    </w:rPr>
  </w:style>
  <w:style w:type="character" w:customStyle="1" w:styleId="Styleunderline9pt0">
    <w:name w:val="Style underline + 9 pt"/>
    <w:basedOn w:val="underline"/>
    <w:rsid w:val="004D68B8"/>
    <w:rPr>
      <w:u w:val="single"/>
    </w:rPr>
  </w:style>
  <w:style w:type="character" w:customStyle="1" w:styleId="StyleTimesNewRoman9pt">
    <w:name w:val="Style Times New Roman 9 pt"/>
    <w:basedOn w:val="DefaultParagraphFont"/>
    <w:rsid w:val="004D68B8"/>
    <w:rPr>
      <w:rFonts w:ascii="Times New Roman" w:hAnsi="Times New Roman" w:cs="Times New Roman" w:hint="default"/>
      <w:sz w:val="20"/>
    </w:rPr>
  </w:style>
  <w:style w:type="character" w:customStyle="1" w:styleId="Styleunderline9pt1">
    <w:name w:val="Style underline + 9 pt1"/>
    <w:basedOn w:val="underline"/>
    <w:rsid w:val="004D68B8"/>
    <w:rPr>
      <w:u w:val="single"/>
    </w:rPr>
  </w:style>
  <w:style w:type="character" w:customStyle="1" w:styleId="Hyperlink23">
    <w:name w:val="Hyperlink23"/>
    <w:basedOn w:val="DefaultParagraphFont"/>
    <w:rsid w:val="004D68B8"/>
    <w:rPr>
      <w:color w:val="3300CC"/>
      <w:u w:val="single"/>
    </w:rPr>
  </w:style>
  <w:style w:type="character" w:customStyle="1" w:styleId="body-text">
    <w:name w:val="body-text"/>
    <w:basedOn w:val="DefaultParagraphFont"/>
    <w:rsid w:val="004D68B8"/>
  </w:style>
  <w:style w:type="character" w:customStyle="1" w:styleId="globalcontentbody">
    <w:name w:val="globalcontentbody"/>
    <w:basedOn w:val="DefaultParagraphFont"/>
    <w:rsid w:val="004D68B8"/>
  </w:style>
  <w:style w:type="character" w:customStyle="1" w:styleId="Styleterm111ptUnderline">
    <w:name w:val="Style term1 + 11 pt Underline"/>
    <w:basedOn w:val="term1"/>
    <w:rsid w:val="004D68B8"/>
    <w:rPr>
      <w:b/>
      <w:bCs/>
    </w:rPr>
  </w:style>
  <w:style w:type="character" w:customStyle="1" w:styleId="Style9pt">
    <w:name w:val="Style 9 pt"/>
    <w:basedOn w:val="DefaultParagraphFont"/>
    <w:rsid w:val="004D68B8"/>
    <w:rPr>
      <w:rFonts w:ascii="Times New Roman" w:hAnsi="Times New Roman" w:cs="Times New Roman" w:hint="default"/>
      <w:sz w:val="20"/>
    </w:rPr>
  </w:style>
  <w:style w:type="character" w:customStyle="1" w:styleId="CharChar11">
    <w:name w:val="Char Char11"/>
    <w:basedOn w:val="DefaultParagraphFont"/>
    <w:rsid w:val="004D68B8"/>
    <w:rPr>
      <w:rFonts w:ascii="Arial" w:hAnsi="Arial" w:cs="Arial" w:hint="default"/>
      <w:bCs/>
      <w:szCs w:val="26"/>
      <w:u w:val="single"/>
      <w:lang w:val="en-US" w:eastAsia="en-US" w:bidi="ar-SA"/>
    </w:rPr>
  </w:style>
  <w:style w:type="character" w:customStyle="1" w:styleId="authorbio">
    <w:name w:val="authorbio"/>
    <w:basedOn w:val="DefaultParagraphFont"/>
    <w:rsid w:val="004D68B8"/>
  </w:style>
  <w:style w:type="character" w:customStyle="1" w:styleId="underlineChar0">
    <w:name w:val="underline Char"/>
    <w:basedOn w:val="DefaultParagraphFont"/>
    <w:rsid w:val="004D68B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D68B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D68B8"/>
    <w:rPr>
      <w:sz w:val="20"/>
      <w:u w:val="single"/>
    </w:rPr>
  </w:style>
  <w:style w:type="character" w:customStyle="1" w:styleId="base">
    <w:name w:val="base"/>
    <w:basedOn w:val="DefaultParagraphFont"/>
    <w:rsid w:val="004D68B8"/>
  </w:style>
  <w:style w:type="character" w:customStyle="1" w:styleId="part-of-speech">
    <w:name w:val="part-of-speech"/>
    <w:basedOn w:val="DefaultParagraphFont"/>
    <w:rsid w:val="004D68B8"/>
  </w:style>
  <w:style w:type="character" w:customStyle="1" w:styleId="sep">
    <w:name w:val="sep"/>
    <w:basedOn w:val="DefaultParagraphFont"/>
    <w:rsid w:val="004D68B8"/>
  </w:style>
  <w:style w:type="character" w:customStyle="1" w:styleId="pron">
    <w:name w:val="pron"/>
    <w:basedOn w:val="DefaultParagraphFont"/>
    <w:rsid w:val="004D68B8"/>
  </w:style>
  <w:style w:type="character" w:customStyle="1" w:styleId="UnderlineCharChar1">
    <w:name w:val="Underline Char Char1"/>
    <w:basedOn w:val="DefaultParagraphFont"/>
    <w:rsid w:val="004D68B8"/>
    <w:rPr>
      <w:u w:val="single"/>
      <w:lang w:val="en-US" w:eastAsia="en-US" w:bidi="ar-SA"/>
    </w:rPr>
  </w:style>
  <w:style w:type="character" w:customStyle="1" w:styleId="StyleUnderlineCharChar111pt">
    <w:name w:val="Style Underline Char Char1 + 11 pt"/>
    <w:basedOn w:val="UnderlineCharChar1"/>
    <w:rsid w:val="004D68B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D68B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D68B8"/>
    <w:rPr>
      <w:b/>
      <w:bCs/>
      <w:noProof w:val="0"/>
      <w:sz w:val="20"/>
      <w:u w:val="single"/>
      <w:lang w:val="en-US" w:eastAsia="en-US" w:bidi="ar-SA"/>
    </w:rPr>
  </w:style>
  <w:style w:type="character" w:customStyle="1" w:styleId="StyleunderlineArialNarrow9ptBold">
    <w:name w:val="Style underline + Arial Narrow 9 pt Bold"/>
    <w:basedOn w:val="underline"/>
    <w:rsid w:val="004D68B8"/>
    <w:rPr>
      <w:u w:val="single"/>
    </w:rPr>
  </w:style>
  <w:style w:type="character" w:customStyle="1" w:styleId="StyleBoldandUnderlineCharCharCharChar9pt">
    <w:name w:val="Style Bold and Underline Char Char Char Char + 9 pt"/>
    <w:basedOn w:val="DefaultParagraphFont"/>
    <w:rsid w:val="004D68B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D68B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D68B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D68B8"/>
    <w:rPr>
      <w:rFonts w:ascii="Arial" w:hAnsi="Arial" w:cs="Arial" w:hint="default"/>
      <w:color w:val="000000"/>
      <w:sz w:val="10"/>
      <w:szCs w:val="22"/>
    </w:rPr>
  </w:style>
  <w:style w:type="character" w:customStyle="1" w:styleId="CharChar111">
    <w:name w:val="Char Char111"/>
    <w:basedOn w:val="DefaultParagraphFont"/>
    <w:rsid w:val="004D68B8"/>
    <w:rPr>
      <w:rFonts w:ascii="Arial" w:hAnsi="Arial" w:cs="Arial" w:hint="default"/>
      <w:bCs/>
      <w:szCs w:val="26"/>
      <w:u w:val="single"/>
      <w:lang w:val="en-US" w:eastAsia="en-US" w:bidi="ar-SA"/>
    </w:rPr>
  </w:style>
  <w:style w:type="character" w:customStyle="1" w:styleId="AUnterdline">
    <w:name w:val="AUnterdline"/>
    <w:qFormat/>
    <w:rsid w:val="004D68B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D68B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D68B8"/>
  </w:style>
  <w:style w:type="character" w:customStyle="1" w:styleId="StyleUnderline1">
    <w:name w:val="Style Underline1"/>
    <w:basedOn w:val="DefaultParagraphFont"/>
    <w:rsid w:val="004D68B8"/>
    <w:rPr>
      <w:rFonts w:ascii="Times New Roman" w:hAnsi="Times New Roman" w:cs="Times New Roman" w:hint="default"/>
      <w:sz w:val="20"/>
      <w:u w:val="single"/>
    </w:rPr>
  </w:style>
  <w:style w:type="character" w:customStyle="1" w:styleId="DontRead">
    <w:name w:val="Don't Read"/>
    <w:qFormat/>
    <w:rsid w:val="004D68B8"/>
    <w:rPr>
      <w:rFonts w:ascii="Times New Roman" w:hAnsi="Times New Roman" w:cs="Times New Roman" w:hint="default"/>
      <w:sz w:val="16"/>
    </w:rPr>
  </w:style>
  <w:style w:type="character" w:customStyle="1" w:styleId="Style11ptUnderline3">
    <w:name w:val="Style 11 pt Underline3"/>
    <w:rsid w:val="004D68B8"/>
    <w:rPr>
      <w:sz w:val="20"/>
      <w:u w:val="single"/>
    </w:rPr>
  </w:style>
  <w:style w:type="character" w:customStyle="1" w:styleId="2">
    <w:name w:val="2"/>
    <w:rsid w:val="004D68B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D68B8"/>
    <w:rPr>
      <w:sz w:val="20"/>
      <w:u w:val="single"/>
    </w:rPr>
  </w:style>
  <w:style w:type="character" w:customStyle="1" w:styleId="Style9ptBoldUnderline5">
    <w:name w:val="Style 9 pt Bold Underline5"/>
    <w:basedOn w:val="DefaultParagraphFont"/>
    <w:rsid w:val="004D68B8"/>
    <w:rPr>
      <w:b/>
      <w:bCs/>
      <w:sz w:val="20"/>
      <w:u w:val="single"/>
    </w:rPr>
  </w:style>
  <w:style w:type="character" w:customStyle="1" w:styleId="CharChar114">
    <w:name w:val="Char Char114"/>
    <w:basedOn w:val="DefaultParagraphFont"/>
    <w:rsid w:val="004D68B8"/>
    <w:rPr>
      <w:rFonts w:ascii="Arial" w:hAnsi="Arial" w:cs="Arial" w:hint="default"/>
      <w:bCs/>
      <w:szCs w:val="26"/>
      <w:u w:val="single"/>
      <w:lang w:val="en-US" w:eastAsia="en-US" w:bidi="ar-SA"/>
    </w:rPr>
  </w:style>
  <w:style w:type="character" w:customStyle="1" w:styleId="CharChar113">
    <w:name w:val="Char Char113"/>
    <w:basedOn w:val="DefaultParagraphFont"/>
    <w:rsid w:val="004D68B8"/>
    <w:rPr>
      <w:rFonts w:ascii="Arial" w:hAnsi="Arial" w:cs="Arial" w:hint="default"/>
      <w:bCs/>
      <w:szCs w:val="26"/>
      <w:u w:val="single"/>
      <w:lang w:val="en-US" w:eastAsia="en-US" w:bidi="ar-SA"/>
    </w:rPr>
  </w:style>
  <w:style w:type="character" w:customStyle="1" w:styleId="CharChar112">
    <w:name w:val="Char Char112"/>
    <w:basedOn w:val="DefaultParagraphFont"/>
    <w:rsid w:val="004D68B8"/>
    <w:rPr>
      <w:rFonts w:ascii="Arial" w:hAnsi="Arial" w:cs="Arial" w:hint="default"/>
      <w:bCs/>
      <w:szCs w:val="26"/>
      <w:u w:val="single"/>
      <w:lang w:val="en-US" w:eastAsia="en-US" w:bidi="ar-SA"/>
    </w:rPr>
  </w:style>
  <w:style w:type="character" w:customStyle="1" w:styleId="zoomme">
    <w:name w:val="zoomme"/>
    <w:basedOn w:val="DefaultParagraphFont"/>
    <w:rsid w:val="004D68B8"/>
  </w:style>
  <w:style w:type="character" w:customStyle="1" w:styleId="Date10">
    <w:name w:val="Date1"/>
    <w:basedOn w:val="DefaultParagraphFont"/>
    <w:rsid w:val="004D68B8"/>
  </w:style>
  <w:style w:type="character" w:customStyle="1" w:styleId="classauthor">
    <w:name w:val="class=&quot;author&quot;"/>
    <w:basedOn w:val="DefaultParagraphFont"/>
    <w:rsid w:val="004D68B8"/>
  </w:style>
  <w:style w:type="character" w:customStyle="1" w:styleId="CharCharChar">
    <w:name w:val="Char Char Char"/>
    <w:basedOn w:val="DefaultParagraphFont"/>
    <w:rsid w:val="004D68B8"/>
    <w:rPr>
      <w:rFonts w:ascii="Arial" w:hAnsi="Arial" w:cs="Arial" w:hint="default"/>
      <w:bCs/>
      <w:szCs w:val="26"/>
      <w:u w:val="single"/>
      <w:lang w:val="en-US" w:eastAsia="en-US" w:bidi="ar-SA"/>
    </w:rPr>
  </w:style>
  <w:style w:type="character" w:customStyle="1" w:styleId="officialstitle-">
    <w:name w:val="official_s_title-"/>
    <w:basedOn w:val="DefaultParagraphFont"/>
    <w:rsid w:val="004D68B8"/>
  </w:style>
  <w:style w:type="character" w:customStyle="1" w:styleId="officialsbureau">
    <w:name w:val="official_s_bureau"/>
    <w:basedOn w:val="DefaultParagraphFont"/>
    <w:rsid w:val="004D68B8"/>
  </w:style>
  <w:style w:type="character" w:customStyle="1" w:styleId="gray">
    <w:name w:val="gray"/>
    <w:basedOn w:val="DefaultParagraphFont"/>
    <w:rsid w:val="004D68B8"/>
  </w:style>
  <w:style w:type="character" w:customStyle="1" w:styleId="Styleunderline11ptBorderSinglesolidlineAuto05p">
    <w:name w:val="Style underline + 11 pt Border: : (Single solid line Auto  0.5 p..."/>
    <w:rsid w:val="004D68B8"/>
    <w:rPr>
      <w:sz w:val="20"/>
      <w:u w:val="single"/>
      <w:bdr w:val="single" w:sz="4" w:space="0" w:color="auto" w:frame="1"/>
    </w:rPr>
  </w:style>
  <w:style w:type="character" w:customStyle="1" w:styleId="CardText-Underlined0">
    <w:name w:val="Card Text - Underlined"/>
    <w:rsid w:val="004D68B8"/>
    <w:rPr>
      <w:b/>
      <w:bCs w:val="0"/>
      <w:sz w:val="20"/>
      <w:u w:val="single"/>
    </w:rPr>
  </w:style>
  <w:style w:type="character" w:customStyle="1" w:styleId="Style11ptItalicUnderline">
    <w:name w:val="Style 11 pt Italic Underline"/>
    <w:basedOn w:val="DefaultParagraphFont"/>
    <w:rsid w:val="004D68B8"/>
    <w:rPr>
      <w:i/>
      <w:iCs/>
      <w:sz w:val="20"/>
      <w:u w:val="single"/>
    </w:rPr>
  </w:style>
  <w:style w:type="character" w:customStyle="1" w:styleId="Style11ptItalic">
    <w:name w:val="Style 11 pt Italic"/>
    <w:basedOn w:val="DefaultParagraphFont"/>
    <w:rsid w:val="004D68B8"/>
    <w:rPr>
      <w:rFonts w:ascii="Times New Roman" w:hAnsi="Times New Roman" w:cs="Times New Roman" w:hint="default"/>
      <w:i/>
      <w:iCs/>
      <w:sz w:val="20"/>
    </w:rPr>
  </w:style>
  <w:style w:type="character" w:customStyle="1" w:styleId="Style9ptUnderline6">
    <w:name w:val="Style 9 pt Underline6"/>
    <w:basedOn w:val="DefaultParagraphFont"/>
    <w:rsid w:val="004D68B8"/>
    <w:rPr>
      <w:sz w:val="20"/>
      <w:u w:val="single"/>
    </w:rPr>
  </w:style>
  <w:style w:type="character" w:customStyle="1" w:styleId="ct-with-fmlt">
    <w:name w:val="ct-with-fmlt"/>
    <w:basedOn w:val="DefaultParagraphFont"/>
    <w:rsid w:val="004D68B8"/>
  </w:style>
  <w:style w:type="character" w:customStyle="1" w:styleId="ital-inline">
    <w:name w:val="ital-inline"/>
    <w:basedOn w:val="DefaultParagraphFont"/>
    <w:rsid w:val="004D68B8"/>
  </w:style>
  <w:style w:type="character" w:customStyle="1" w:styleId="cross-head">
    <w:name w:val="cross-head"/>
    <w:rsid w:val="004D68B8"/>
  </w:style>
  <w:style w:type="character" w:customStyle="1" w:styleId="dateline">
    <w:name w:val="dateline"/>
    <w:rsid w:val="004D68B8"/>
  </w:style>
  <w:style w:type="character" w:customStyle="1" w:styleId="Subtitle1">
    <w:name w:val="Subtitle1"/>
    <w:rsid w:val="004D68B8"/>
  </w:style>
  <w:style w:type="character" w:customStyle="1" w:styleId="metaorigin">
    <w:name w:val="meta_origin"/>
    <w:rsid w:val="004D68B8"/>
  </w:style>
  <w:style w:type="character" w:customStyle="1" w:styleId="mandelbrotrefrag">
    <w:name w:val="mandelbrot_refrag"/>
    <w:rsid w:val="004D68B8"/>
  </w:style>
  <w:style w:type="character" w:customStyle="1" w:styleId="eminfo">
    <w:name w:val="eminfo"/>
    <w:rsid w:val="004D68B8"/>
  </w:style>
  <w:style w:type="character" w:customStyle="1" w:styleId="emhighlight">
    <w:name w:val="emhighlight"/>
    <w:rsid w:val="004D68B8"/>
  </w:style>
  <w:style w:type="character" w:customStyle="1" w:styleId="at">
    <w:name w:val="at"/>
    <w:rsid w:val="004D68B8"/>
  </w:style>
  <w:style w:type="character" w:customStyle="1" w:styleId="name">
    <w:name w:val="name"/>
    <w:rsid w:val="004D68B8"/>
  </w:style>
  <w:style w:type="character" w:customStyle="1" w:styleId="tkrname">
    <w:name w:val="tkrname"/>
    <w:rsid w:val="004D68B8"/>
  </w:style>
  <w:style w:type="character" w:customStyle="1" w:styleId="tkrchange">
    <w:name w:val="tkrchange"/>
    <w:rsid w:val="004D68B8"/>
  </w:style>
  <w:style w:type="character" w:customStyle="1" w:styleId="source-org">
    <w:name w:val="source-org"/>
    <w:rsid w:val="004D68B8"/>
  </w:style>
  <w:style w:type="character" w:customStyle="1" w:styleId="updated">
    <w:name w:val="updated"/>
    <w:rsid w:val="004D68B8"/>
  </w:style>
  <w:style w:type="character" w:customStyle="1" w:styleId="last">
    <w:name w:val="last"/>
    <w:rsid w:val="004D68B8"/>
  </w:style>
  <w:style w:type="character" w:customStyle="1" w:styleId="institution">
    <w:name w:val="institution"/>
    <w:rsid w:val="004D68B8"/>
  </w:style>
  <w:style w:type="character" w:customStyle="1" w:styleId="CharChar5">
    <w:name w:val="Char Char5"/>
    <w:rsid w:val="004D68B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D68B8"/>
  </w:style>
  <w:style w:type="character" w:customStyle="1" w:styleId="Style11ptBoldUnderline1">
    <w:name w:val="Style 11 pt Bold Underline1"/>
    <w:rsid w:val="004D68B8"/>
    <w:rPr>
      <w:b/>
      <w:bCs/>
      <w:sz w:val="20"/>
      <w:u w:val="single"/>
    </w:rPr>
  </w:style>
  <w:style w:type="character" w:customStyle="1" w:styleId="StyleStyleunderlineBold11pt">
    <w:name w:val="Style Style underline + Bold + 11 pt"/>
    <w:rsid w:val="004D68B8"/>
    <w:rPr>
      <w:bCs/>
      <w:sz w:val="20"/>
      <w:u w:val="single"/>
    </w:rPr>
  </w:style>
  <w:style w:type="character" w:customStyle="1" w:styleId="StyleunderlineAsianTimesNewRomanBold">
    <w:name w:val="Style underline + (Asian) Times New Roman Bold"/>
    <w:rsid w:val="004D68B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D68B8"/>
    <w:rPr>
      <w:b/>
      <w:bCs/>
      <w:sz w:val="20"/>
      <w:u w:val="single"/>
      <w:bdr w:val="single" w:sz="4" w:space="0" w:color="auto" w:frame="1"/>
    </w:rPr>
  </w:style>
  <w:style w:type="character" w:customStyle="1" w:styleId="Style9ptBoldUnderline1">
    <w:name w:val="Style 9 pt Bold Underline1"/>
    <w:rsid w:val="004D68B8"/>
    <w:rPr>
      <w:bCs/>
      <w:sz w:val="22"/>
      <w:u w:val="single"/>
    </w:rPr>
  </w:style>
  <w:style w:type="character" w:customStyle="1" w:styleId="Style11ptBoldUnderlineBorderSinglesolidlineAuto1">
    <w:name w:val="Style 11 pt Bold Underline Border: : (Single solid line Auto  ...1"/>
    <w:rsid w:val="004D68B8"/>
    <w:rPr>
      <w:b/>
      <w:bCs/>
      <w:sz w:val="20"/>
      <w:u w:val="single"/>
      <w:bdr w:val="single" w:sz="4" w:space="0" w:color="auto" w:frame="1"/>
    </w:rPr>
  </w:style>
  <w:style w:type="character" w:customStyle="1" w:styleId="quotepeekbase">
    <w:name w:val="quotepeekbase"/>
    <w:rsid w:val="004D68B8"/>
  </w:style>
  <w:style w:type="character" w:customStyle="1" w:styleId="cardChar11">
    <w:name w:val="card Char1"/>
    <w:rsid w:val="004D68B8"/>
    <w:rPr>
      <w:rFonts w:ascii="Calibri" w:eastAsia="Calibri" w:hAnsi="Calibri" w:hint="default"/>
      <w:sz w:val="24"/>
      <w:szCs w:val="22"/>
      <w:lang w:val="x-none" w:eastAsia="x-none"/>
    </w:rPr>
  </w:style>
  <w:style w:type="character" w:customStyle="1" w:styleId="NormalCard">
    <w:name w:val="Normal Card"/>
    <w:uiPriority w:val="1"/>
    <w:qFormat/>
    <w:rsid w:val="004D68B8"/>
    <w:rPr>
      <w:rFonts w:ascii="Times New Roman" w:hAnsi="Times New Roman" w:cs="Times New Roman" w:hint="default"/>
      <w:sz w:val="24"/>
    </w:rPr>
  </w:style>
  <w:style w:type="character" w:customStyle="1" w:styleId="HighlightedUnderline">
    <w:name w:val="Highlighted Underline"/>
    <w:uiPriority w:val="1"/>
    <w:qFormat/>
    <w:rsid w:val="004D68B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D68B8"/>
    <w:rPr>
      <w:rFonts w:ascii="Times New Roman" w:hAnsi="Times New Roman" w:cs="Times New Roman" w:hint="default"/>
      <w:sz w:val="16"/>
      <w:szCs w:val="16"/>
    </w:rPr>
  </w:style>
  <w:style w:type="character" w:customStyle="1" w:styleId="timebox">
    <w:name w:val="timebox"/>
    <w:rsid w:val="004D68B8"/>
  </w:style>
  <w:style w:type="character" w:customStyle="1" w:styleId="Heading2Subtext">
    <w:name w:val="Heading 2 Subtext"/>
    <w:rsid w:val="004D68B8"/>
    <w:rPr>
      <w:rFonts w:ascii="Times New Roman" w:hAnsi="Times New Roman" w:cs="Times New Roman" w:hint="default"/>
      <w:sz w:val="16"/>
    </w:rPr>
  </w:style>
  <w:style w:type="character" w:customStyle="1" w:styleId="-SmallText-">
    <w:name w:val="-Small Text-"/>
    <w:rsid w:val="004D68B8"/>
    <w:rPr>
      <w:rFonts w:ascii="Garamond" w:hAnsi="Garamond" w:hint="default"/>
      <w:sz w:val="16"/>
    </w:rPr>
  </w:style>
  <w:style w:type="character" w:customStyle="1" w:styleId="citation">
    <w:name w:val="citation"/>
    <w:rsid w:val="004D68B8"/>
  </w:style>
  <w:style w:type="character" w:customStyle="1" w:styleId="tagchar0">
    <w:name w:val="tagchar"/>
    <w:basedOn w:val="DefaultParagraphFont"/>
    <w:rsid w:val="004D68B8"/>
  </w:style>
  <w:style w:type="character" w:customStyle="1" w:styleId="StyleBoldUnderline1">
    <w:name w:val="Style Bold Underline1"/>
    <w:basedOn w:val="DefaultParagraphFont"/>
    <w:rsid w:val="004D68B8"/>
    <w:rPr>
      <w:b w:val="0"/>
      <w:bCs/>
      <w:u w:val="single"/>
    </w:rPr>
  </w:style>
  <w:style w:type="character" w:customStyle="1" w:styleId="label">
    <w:name w:val="label"/>
    <w:rsid w:val="004D68B8"/>
  </w:style>
  <w:style w:type="paragraph" w:customStyle="1" w:styleId="nromal">
    <w:name w:val="nromal"/>
    <w:basedOn w:val="Normal"/>
    <w:uiPriority w:val="99"/>
    <w:qFormat/>
    <w:rsid w:val="004D68B8"/>
    <w:pPr>
      <w:keepNext/>
      <w:keepLines/>
      <w:spacing w:before="200"/>
      <w:outlineLvl w:val="3"/>
    </w:pPr>
    <w:rPr>
      <w:rFonts w:cs="Cambria"/>
      <w:b/>
      <w:iCs/>
    </w:rPr>
  </w:style>
  <w:style w:type="paragraph" w:customStyle="1" w:styleId="natural">
    <w:name w:val="natural"/>
    <w:basedOn w:val="Normal"/>
    <w:uiPriority w:val="99"/>
    <w:qFormat/>
    <w:rsid w:val="004D68B8"/>
    <w:pPr>
      <w:keepNext/>
      <w:keepLines/>
      <w:spacing w:before="200"/>
      <w:outlineLvl w:val="3"/>
    </w:pPr>
    <w:rPr>
      <w:b/>
      <w:iCs/>
    </w:rPr>
  </w:style>
  <w:style w:type="paragraph" w:customStyle="1" w:styleId="nroaml">
    <w:name w:val="nroaml"/>
    <w:basedOn w:val="Normal"/>
    <w:uiPriority w:val="99"/>
    <w:qFormat/>
    <w:rsid w:val="004D68B8"/>
    <w:pPr>
      <w:keepNext/>
      <w:keepLines/>
      <w:spacing w:before="200"/>
      <w:outlineLvl w:val="3"/>
    </w:pPr>
    <w:rPr>
      <w:b/>
      <w:iCs/>
    </w:rPr>
  </w:style>
  <w:style w:type="paragraph" w:customStyle="1" w:styleId="noraml">
    <w:name w:val="noraml"/>
    <w:basedOn w:val="Normal"/>
    <w:uiPriority w:val="99"/>
    <w:qFormat/>
    <w:rsid w:val="004D68B8"/>
    <w:pPr>
      <w:keepNext/>
      <w:keepLines/>
      <w:spacing w:before="200"/>
      <w:outlineLvl w:val="3"/>
    </w:pPr>
    <w:rPr>
      <w:b/>
      <w:iCs/>
    </w:rPr>
  </w:style>
  <w:style w:type="table" w:styleId="MediumGrid1">
    <w:name w:val="Medium Grid 1"/>
    <w:basedOn w:val="TableNormal"/>
    <w:uiPriority w:val="67"/>
    <w:rsid w:val="004D68B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D68B8"/>
    <w:rPr>
      <w:rFonts w:eastAsia="Calibri"/>
      <w:szCs w:val="16"/>
    </w:rPr>
  </w:style>
  <w:style w:type="character" w:customStyle="1" w:styleId="SmallSizeParagraphChar">
    <w:name w:val="Small Size Paragraph Char"/>
    <w:link w:val="SmallSizeParagraph"/>
    <w:rsid w:val="004D68B8"/>
    <w:rPr>
      <w:rFonts w:ascii="Arial" w:eastAsia="Calibri" w:hAnsi="Arial" w:cs="Times New Roman"/>
      <w:szCs w:val="16"/>
    </w:rPr>
  </w:style>
  <w:style w:type="character" w:customStyle="1" w:styleId="lede">
    <w:name w:val="lede"/>
    <w:basedOn w:val="DefaultParagraphFont"/>
    <w:rsid w:val="004D68B8"/>
  </w:style>
  <w:style w:type="character" w:customStyle="1" w:styleId="Heading7Char1">
    <w:name w:val="Heading 7 Char1"/>
    <w:basedOn w:val="DefaultParagraphFont"/>
    <w:semiHidden/>
    <w:rsid w:val="004D68B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4D68B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D68B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D68B8"/>
    <w:rPr>
      <w:rFonts w:eastAsia="MS Mincho"/>
      <w:szCs w:val="20"/>
      <w:u w:val="single"/>
    </w:rPr>
  </w:style>
  <w:style w:type="character" w:customStyle="1" w:styleId="UnderlineChar2CharCharChar">
    <w:name w:val="Underline Char2 Char Char Char"/>
    <w:link w:val="UnderlineChar2CharChar"/>
    <w:rsid w:val="004D68B8"/>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4D68B8"/>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4D68B8"/>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4D68B8"/>
    <w:pPr>
      <w:spacing w:after="200"/>
      <w:contextualSpacing/>
    </w:pPr>
    <w:rPr>
      <w:rFonts w:eastAsia="Calibri"/>
    </w:rPr>
  </w:style>
  <w:style w:type="character" w:customStyle="1" w:styleId="StyleCardText9ptChar">
    <w:name w:val="Style Card Text + 9 pt Char"/>
    <w:basedOn w:val="DefaultParagraphFont"/>
    <w:link w:val="StyleCardText9pt"/>
    <w:rsid w:val="004D68B8"/>
    <w:rPr>
      <w:rFonts w:ascii="Arial" w:eastAsia="Calibri" w:hAnsi="Arial" w:cs="Times New Roman"/>
    </w:rPr>
  </w:style>
  <w:style w:type="paragraph" w:styleId="Quote">
    <w:name w:val="Quote"/>
    <w:basedOn w:val="Normal"/>
    <w:next w:val="Normal"/>
    <w:link w:val="QuoteChar1"/>
    <w:uiPriority w:val="29"/>
    <w:qFormat/>
    <w:rsid w:val="004D68B8"/>
    <w:pPr>
      <w:widowControl w:val="0"/>
    </w:pPr>
    <w:rPr>
      <w:iCs/>
      <w:color w:val="000000"/>
      <w:lang w:bidi="en-US"/>
    </w:rPr>
  </w:style>
  <w:style w:type="character" w:customStyle="1" w:styleId="QuoteChar1">
    <w:name w:val="Quote Char1"/>
    <w:basedOn w:val="DefaultParagraphFont"/>
    <w:link w:val="Quote"/>
    <w:uiPriority w:val="29"/>
    <w:rsid w:val="004D68B8"/>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D68B8"/>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D68B8"/>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4D68B8"/>
    <w:rPr>
      <w:rFonts w:ascii="Century Gothic" w:hAnsi="Century Gothic"/>
      <w:sz w:val="24"/>
      <w:u w:val="thick"/>
    </w:rPr>
  </w:style>
  <w:style w:type="character" w:customStyle="1" w:styleId="StyleTimesNewRoman12ptBold">
    <w:name w:val="Style Times New Roman 12 pt Bold"/>
    <w:rsid w:val="004D68B8"/>
    <w:rPr>
      <w:b/>
      <w:bCs/>
      <w:sz w:val="24"/>
    </w:rPr>
  </w:style>
  <w:style w:type="character" w:customStyle="1" w:styleId="Intemphasis">
    <w:name w:val="Intemphasis"/>
    <w:uiPriority w:val="1"/>
    <w:qFormat/>
    <w:rsid w:val="004D68B8"/>
    <w:rPr>
      <w:rFonts w:ascii="Cambria" w:hAnsi="Cambria"/>
      <w:b/>
      <w:sz w:val="20"/>
      <w:u w:val="single"/>
      <w:bdr w:val="single" w:sz="4" w:space="0" w:color="auto"/>
      <w:shd w:val="pct25" w:color="auto" w:fill="auto"/>
    </w:rPr>
  </w:style>
  <w:style w:type="character" w:customStyle="1" w:styleId="BoldUnderlineChar1">
    <w:name w:val="BoldUnderline Char1"/>
    <w:rsid w:val="004D68B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D68B8"/>
    <w:pPr>
      <w:contextualSpacing/>
    </w:pPr>
    <w:rPr>
      <w:rFonts w:eastAsia="Cambria"/>
      <w:b/>
    </w:rPr>
  </w:style>
  <w:style w:type="paragraph" w:customStyle="1" w:styleId="Shrink8">
    <w:name w:val="Shrink8"/>
    <w:basedOn w:val="Normal"/>
    <w:uiPriority w:val="99"/>
    <w:qFormat/>
    <w:rsid w:val="004D68B8"/>
    <w:rPr>
      <w:rFonts w:eastAsia="Cambria"/>
    </w:rPr>
  </w:style>
  <w:style w:type="paragraph" w:customStyle="1" w:styleId="UnderlineText">
    <w:name w:val="Underline Text"/>
    <w:basedOn w:val="Normal"/>
    <w:link w:val="UnderlineTextChar"/>
    <w:qFormat/>
    <w:rsid w:val="004D68B8"/>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4D68B8"/>
    <w:pPr>
      <w:ind w:left="288"/>
    </w:pPr>
    <w:rPr>
      <w:rFonts w:eastAsia="Cambria"/>
      <w:iCs/>
      <w:color w:val="000000"/>
      <w:sz w:val="18"/>
    </w:rPr>
  </w:style>
  <w:style w:type="character" w:customStyle="1" w:styleId="commentstext">
    <w:name w:val="comments_text"/>
    <w:uiPriority w:val="99"/>
    <w:rsid w:val="004D68B8"/>
    <w:rPr>
      <w:rFonts w:cs="Times New Roman"/>
    </w:rPr>
  </w:style>
  <w:style w:type="paragraph" w:customStyle="1" w:styleId="Heading42">
    <w:name w:val="Heading 42"/>
    <w:basedOn w:val="Normal"/>
    <w:uiPriority w:val="99"/>
    <w:qFormat/>
    <w:rsid w:val="004D68B8"/>
  </w:style>
  <w:style w:type="paragraph" w:customStyle="1" w:styleId="DebateNormal">
    <w:name w:val="DebateNormal"/>
    <w:basedOn w:val="Normal"/>
    <w:link w:val="DebateNormalChar"/>
    <w:qFormat/>
    <w:rsid w:val="004D68B8"/>
    <w:pPr>
      <w:spacing w:line="276" w:lineRule="auto"/>
    </w:pPr>
    <w:rPr>
      <w:rFonts w:eastAsia="Calibri"/>
      <w:szCs w:val="20"/>
    </w:rPr>
  </w:style>
  <w:style w:type="character" w:customStyle="1" w:styleId="DebateNormalChar">
    <w:name w:val="DebateNormal Char"/>
    <w:basedOn w:val="DefaultParagraphFont"/>
    <w:link w:val="DebateNormal"/>
    <w:rsid w:val="004D68B8"/>
    <w:rPr>
      <w:rFonts w:ascii="Arial" w:eastAsia="Calibri" w:hAnsi="Arial" w:cs="Times New Roman"/>
      <w:szCs w:val="20"/>
    </w:rPr>
  </w:style>
  <w:style w:type="paragraph" w:customStyle="1" w:styleId="DebateEmphasis">
    <w:name w:val="DebateEmphasis"/>
    <w:basedOn w:val="Normal"/>
    <w:link w:val="DebateEmphasisChar"/>
    <w:qFormat/>
    <w:rsid w:val="004D68B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D68B8"/>
    <w:rPr>
      <w:rFonts w:ascii="Arial" w:eastAsia="Calibri" w:hAnsi="Arial" w:cs="Times New Roman"/>
      <w:b/>
      <w:szCs w:val="20"/>
      <w:u w:val="single"/>
    </w:rPr>
  </w:style>
  <w:style w:type="paragraph" w:customStyle="1" w:styleId="NormalCite">
    <w:name w:val="NormalCite"/>
    <w:link w:val="NormalCiteChar"/>
    <w:qFormat/>
    <w:rsid w:val="004D68B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D68B8"/>
    <w:rPr>
      <w:rFonts w:ascii="Times New Roman" w:eastAsiaTheme="minorHAnsi" w:hAnsi="Times New Roman" w:cs="Times New Roman"/>
      <w:sz w:val="18"/>
      <w:szCs w:val="22"/>
    </w:rPr>
  </w:style>
  <w:style w:type="character" w:customStyle="1" w:styleId="date-display-single">
    <w:name w:val="date-display-single"/>
    <w:basedOn w:val="DefaultParagraphFont"/>
    <w:rsid w:val="004D68B8"/>
  </w:style>
  <w:style w:type="character" w:customStyle="1" w:styleId="StyleunderlineBold0">
    <w:name w:val="Style underline + Bold"/>
    <w:basedOn w:val="underline"/>
    <w:rsid w:val="004D68B8"/>
    <w:rPr>
      <w:u w:val="single"/>
    </w:rPr>
  </w:style>
  <w:style w:type="character" w:customStyle="1" w:styleId="BodyTextIndent3Char1">
    <w:name w:val="Body Text Indent 3 Char1"/>
    <w:basedOn w:val="DefaultParagraphFont"/>
    <w:uiPriority w:val="99"/>
    <w:rsid w:val="004D68B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D68B8"/>
    <w:rPr>
      <w:b/>
      <w:bCs/>
      <w:strike w:val="0"/>
      <w:dstrike w:val="0"/>
      <w:sz w:val="24"/>
      <w:u w:val="none"/>
      <w:effect w:val="none"/>
    </w:rPr>
  </w:style>
  <w:style w:type="character" w:customStyle="1" w:styleId="UnderlineChar5Char">
    <w:name w:val="Underline Char5 Char"/>
    <w:basedOn w:val="DefaultParagraphFont"/>
    <w:rsid w:val="004D68B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D68B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D68B8"/>
    <w:rPr>
      <w:szCs w:val="24"/>
      <w:u w:val="single"/>
      <w:lang w:val="en-US" w:eastAsia="en-US" w:bidi="ar-SA"/>
    </w:rPr>
  </w:style>
  <w:style w:type="character" w:customStyle="1" w:styleId="UnderlineChar4Char">
    <w:name w:val="Underline Char4 Char"/>
    <w:basedOn w:val="DefaultParagraphFont"/>
    <w:link w:val="UnderlineChar4"/>
    <w:rsid w:val="004D68B8"/>
    <w:rPr>
      <w:u w:val="single"/>
    </w:rPr>
  </w:style>
  <w:style w:type="paragraph" w:customStyle="1" w:styleId="UnderlineChar4">
    <w:name w:val="Underline Char4"/>
    <w:basedOn w:val="Normal"/>
    <w:link w:val="UnderlineChar4Char"/>
    <w:qFormat/>
    <w:rsid w:val="004D68B8"/>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4D68B8"/>
    <w:rPr>
      <w:b/>
      <w:u w:val="single"/>
    </w:rPr>
  </w:style>
  <w:style w:type="paragraph" w:customStyle="1" w:styleId="BoldandUnderlineChar3">
    <w:name w:val="Bold and Underline Char3"/>
    <w:basedOn w:val="Normal"/>
    <w:link w:val="BoldandUnderlineChar3Char2"/>
    <w:qFormat/>
    <w:rsid w:val="004D68B8"/>
    <w:rPr>
      <w:rFonts w:asciiTheme="minorHAnsi" w:eastAsiaTheme="minorEastAsia" w:hAnsiTheme="minorHAnsi" w:cstheme="minorBidi"/>
      <w:b/>
      <w:u w:val="single"/>
    </w:rPr>
  </w:style>
  <w:style w:type="paragraph" w:customStyle="1" w:styleId="Language">
    <w:name w:val="Language"/>
    <w:basedOn w:val="Normal"/>
    <w:link w:val="LanguageChar"/>
    <w:qFormat/>
    <w:rsid w:val="004D68B8"/>
    <w:rPr>
      <w:strike/>
      <w:szCs w:val="20"/>
    </w:rPr>
  </w:style>
  <w:style w:type="character" w:customStyle="1" w:styleId="LanguageChar">
    <w:name w:val="Language Char"/>
    <w:basedOn w:val="DefaultParagraphFont"/>
    <w:link w:val="Language"/>
    <w:rsid w:val="004D68B8"/>
    <w:rPr>
      <w:rFonts w:ascii="Arial" w:eastAsia="Times New Roman" w:hAnsi="Arial" w:cs="Times New Roman"/>
      <w:strike/>
      <w:szCs w:val="20"/>
    </w:rPr>
  </w:style>
  <w:style w:type="paragraph" w:customStyle="1" w:styleId="UnderlineChar3">
    <w:name w:val="Underline Char3"/>
    <w:basedOn w:val="Normal"/>
    <w:link w:val="UnderlineChar3Char"/>
    <w:qFormat/>
    <w:rsid w:val="004D68B8"/>
    <w:rPr>
      <w:u w:val="single"/>
    </w:rPr>
  </w:style>
  <w:style w:type="character" w:customStyle="1" w:styleId="UnderlineChar3Char">
    <w:name w:val="Underline Char3 Char"/>
    <w:basedOn w:val="DefaultParagraphFont"/>
    <w:link w:val="UnderlineChar3"/>
    <w:rsid w:val="004D68B8"/>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4D68B8"/>
    <w:rPr>
      <w:b/>
      <w:u w:val="single"/>
    </w:rPr>
  </w:style>
  <w:style w:type="character" w:customStyle="1" w:styleId="BoldandUnderlineChar3CharChar">
    <w:name w:val="Bold and Underline Char3 Char Char"/>
    <w:basedOn w:val="DefaultParagraphFont"/>
    <w:link w:val="BoldandUnderlineChar3Char"/>
    <w:rsid w:val="004D68B8"/>
    <w:rPr>
      <w:rFonts w:ascii="Arial" w:eastAsia="Times New Roman" w:hAnsi="Arial" w:cs="Times New Roman"/>
      <w:b/>
      <w:u w:val="single"/>
    </w:rPr>
  </w:style>
  <w:style w:type="character" w:customStyle="1" w:styleId="FontStyle477">
    <w:name w:val="Font Style477"/>
    <w:basedOn w:val="DefaultParagraphFont"/>
    <w:uiPriority w:val="99"/>
    <w:rsid w:val="004D68B8"/>
    <w:rPr>
      <w:rFonts w:ascii="Times New Roman" w:hAnsi="Times New Roman" w:cs="Times New Roman"/>
      <w:sz w:val="18"/>
      <w:szCs w:val="18"/>
    </w:rPr>
  </w:style>
  <w:style w:type="character" w:customStyle="1" w:styleId="FontStyle505">
    <w:name w:val="Font Style505"/>
    <w:basedOn w:val="DefaultParagraphFont"/>
    <w:uiPriority w:val="99"/>
    <w:rsid w:val="004D68B8"/>
    <w:rPr>
      <w:rFonts w:ascii="Times New Roman" w:hAnsi="Times New Roman" w:cs="Times New Roman"/>
      <w:sz w:val="18"/>
      <w:szCs w:val="18"/>
    </w:rPr>
  </w:style>
  <w:style w:type="character" w:customStyle="1" w:styleId="FontStyle514">
    <w:name w:val="Font Style514"/>
    <w:basedOn w:val="DefaultParagraphFont"/>
    <w:uiPriority w:val="99"/>
    <w:rsid w:val="004D68B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D68B8"/>
    <w:rPr>
      <w:b/>
      <w:bCs/>
      <w:i/>
      <w:iCs/>
      <w:u w:val="single"/>
    </w:rPr>
  </w:style>
  <w:style w:type="character" w:customStyle="1" w:styleId="StyleStyle49ptBoldItalicChar">
    <w:name w:val="Style Style4 + 9 pt Bold Italic Char"/>
    <w:basedOn w:val="DefaultParagraphFont"/>
    <w:link w:val="StyleStyle49ptBoldItalic"/>
    <w:rsid w:val="004D68B8"/>
    <w:rPr>
      <w:rFonts w:ascii="Arial" w:eastAsia="Times New Roman" w:hAnsi="Arial" w:cs="Times New Roman"/>
      <w:b/>
      <w:bCs/>
      <w:i/>
      <w:iCs/>
      <w:u w:val="single"/>
    </w:rPr>
  </w:style>
  <w:style w:type="character" w:customStyle="1" w:styleId="FontStyle500">
    <w:name w:val="Font Style500"/>
    <w:basedOn w:val="DefaultParagraphFont"/>
    <w:uiPriority w:val="99"/>
    <w:rsid w:val="004D68B8"/>
    <w:rPr>
      <w:rFonts w:ascii="Times New Roman" w:hAnsi="Times New Roman" w:cs="Times New Roman"/>
      <w:b/>
      <w:bCs/>
      <w:sz w:val="16"/>
      <w:szCs w:val="16"/>
    </w:rPr>
  </w:style>
  <w:style w:type="character" w:customStyle="1" w:styleId="LanguageEditingChar">
    <w:name w:val="Language Editing Char"/>
    <w:link w:val="LanguageEditing"/>
    <w:locked/>
    <w:rsid w:val="004D68B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D68B8"/>
    <w:rPr>
      <w:rFonts w:ascii="Times New Roman" w:hAnsi="Times New Roman"/>
      <w:strike/>
      <w:sz w:val="20"/>
    </w:rPr>
  </w:style>
  <w:style w:type="character" w:customStyle="1" w:styleId="BoldandUnderlineCharChar">
    <w:name w:val="Bold and Underline Char Char"/>
    <w:basedOn w:val="DefaultParagraphFont"/>
    <w:rsid w:val="004D68B8"/>
    <w:rPr>
      <w:rFonts w:ascii="Times New Roman" w:eastAsia="Times New Roman" w:hAnsi="Times New Roman" w:cs="Times New Roman"/>
      <w:b/>
      <w:szCs w:val="24"/>
      <w:u w:val="single"/>
    </w:rPr>
  </w:style>
  <w:style w:type="paragraph" w:customStyle="1" w:styleId="CardT1">
    <w:name w:val="CardT1"/>
    <w:basedOn w:val="Normal"/>
    <w:link w:val="CardT1Char"/>
    <w:qFormat/>
    <w:rsid w:val="004D68B8"/>
    <w:rPr>
      <w:rFonts w:eastAsia="Calibri"/>
      <w:kern w:val="2"/>
      <w:sz w:val="14"/>
      <w:szCs w:val="14"/>
      <w:lang w:eastAsia="zh-TW"/>
    </w:rPr>
  </w:style>
  <w:style w:type="character" w:customStyle="1" w:styleId="CardT1Char">
    <w:name w:val="CardT1 Char"/>
    <w:link w:val="CardT1"/>
    <w:rsid w:val="004D68B8"/>
    <w:rPr>
      <w:rFonts w:ascii="Arial" w:eastAsia="Calibri" w:hAnsi="Arial" w:cs="Times New Roman"/>
      <w:kern w:val="2"/>
      <w:sz w:val="14"/>
      <w:szCs w:val="14"/>
      <w:lang w:eastAsia="zh-TW"/>
    </w:rPr>
  </w:style>
  <w:style w:type="character" w:customStyle="1" w:styleId="CardCite1">
    <w:name w:val="CardCite1"/>
    <w:qFormat/>
    <w:rsid w:val="004D68B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D68B8"/>
    <w:rPr>
      <w:rFonts w:ascii="Times New Roman" w:hAnsi="Times New Roman" w:cs="Times New Roman"/>
      <w:sz w:val="14"/>
      <w:szCs w:val="14"/>
    </w:rPr>
  </w:style>
  <w:style w:type="character" w:customStyle="1" w:styleId="FontStyle212">
    <w:name w:val="Font Style212"/>
    <w:basedOn w:val="DefaultParagraphFont"/>
    <w:uiPriority w:val="99"/>
    <w:rsid w:val="004D68B8"/>
    <w:rPr>
      <w:rFonts w:ascii="Times New Roman" w:hAnsi="Times New Roman" w:cs="Times New Roman"/>
      <w:b/>
      <w:bCs/>
      <w:sz w:val="18"/>
      <w:szCs w:val="18"/>
    </w:rPr>
  </w:style>
  <w:style w:type="character" w:customStyle="1" w:styleId="FontStyle275">
    <w:name w:val="Font Style275"/>
    <w:basedOn w:val="DefaultParagraphFont"/>
    <w:uiPriority w:val="99"/>
    <w:rsid w:val="004D68B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D68B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4D68B8"/>
    <w:rPr>
      <w:rFonts w:eastAsia="Times New Roman"/>
      <w:b/>
      <w:bCs/>
      <w:sz w:val="22"/>
      <w:u w:val="single"/>
    </w:rPr>
  </w:style>
  <w:style w:type="character" w:customStyle="1" w:styleId="CharacterStyle3">
    <w:name w:val="Character Style 3"/>
    <w:uiPriority w:val="99"/>
    <w:rsid w:val="004D68B8"/>
    <w:rPr>
      <w:rFonts w:ascii="Bookman Old Style" w:hAnsi="Bookman Old Style" w:cs="Bookman Old Style"/>
      <w:spacing w:val="-5"/>
      <w:sz w:val="18"/>
      <w:szCs w:val="18"/>
    </w:rPr>
  </w:style>
  <w:style w:type="paragraph" w:customStyle="1" w:styleId="p0">
    <w:name w:val="p0"/>
    <w:basedOn w:val="Normal"/>
    <w:uiPriority w:val="99"/>
    <w:qFormat/>
    <w:rsid w:val="004D68B8"/>
    <w:pPr>
      <w:spacing w:before="100" w:beforeAutospacing="1" w:after="100" w:afterAutospacing="1"/>
    </w:pPr>
  </w:style>
  <w:style w:type="character" w:customStyle="1" w:styleId="1">
    <w:name w:val="1"/>
    <w:rsid w:val="004D68B8"/>
    <w:rPr>
      <w:rFonts w:cs="Arial"/>
      <w:bCs/>
      <w:sz w:val="20"/>
      <w:u w:val="single"/>
      <w:lang w:val="en-US" w:eastAsia="en-US" w:bidi="ar-SA"/>
    </w:rPr>
  </w:style>
  <w:style w:type="paragraph" w:customStyle="1" w:styleId="dropcap">
    <w:name w:val="dropcap"/>
    <w:basedOn w:val="Normal"/>
    <w:uiPriority w:val="99"/>
    <w:qFormat/>
    <w:rsid w:val="004D68B8"/>
    <w:pPr>
      <w:spacing w:before="100" w:beforeAutospacing="1" w:after="100" w:afterAutospacing="1"/>
    </w:pPr>
  </w:style>
  <w:style w:type="character" w:customStyle="1" w:styleId="BodyTextIndent2Char1">
    <w:name w:val="Body Text Indent 2 Char1"/>
    <w:basedOn w:val="DefaultParagraphFont"/>
    <w:rsid w:val="004D68B8"/>
    <w:rPr>
      <w:rFonts w:ascii="Georgia" w:hAnsi="Georgia"/>
    </w:rPr>
  </w:style>
  <w:style w:type="paragraph" w:customStyle="1" w:styleId="StyleStyle49pt6">
    <w:name w:val="Style Style4 + 9 pt6"/>
    <w:basedOn w:val="Style4"/>
    <w:link w:val="StyleStyle49pt6Char"/>
    <w:qFormat/>
    <w:rsid w:val="004D68B8"/>
  </w:style>
  <w:style w:type="character" w:customStyle="1" w:styleId="StyleStyle49pt6Char">
    <w:name w:val="Style Style4 + 9 pt6 Char"/>
    <w:basedOn w:val="Style4Char"/>
    <w:link w:val="StyleStyle49pt6"/>
    <w:rsid w:val="004D68B8"/>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4D68B8"/>
    <w:rPr>
      <w:rFonts w:ascii="Georgia" w:hAnsi="Georgia"/>
      <w:u w:val="single"/>
    </w:rPr>
  </w:style>
  <w:style w:type="character" w:customStyle="1" w:styleId="CharChar31">
    <w:name w:val="Char Char31"/>
    <w:rsid w:val="004D68B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D68B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D68B8"/>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D68B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D68B8"/>
    <w:rPr>
      <w:rFonts w:ascii="Georgia" w:eastAsiaTheme="minorEastAsia" w:hAnsi="Georgia" w:cs="Calibri"/>
      <w:b/>
      <w:bCs/>
      <w:u w:val="single"/>
    </w:rPr>
  </w:style>
  <w:style w:type="character" w:customStyle="1" w:styleId="Subtitle2">
    <w:name w:val="Subtitle2"/>
    <w:rsid w:val="004D68B8"/>
  </w:style>
  <w:style w:type="character" w:customStyle="1" w:styleId="drop">
    <w:name w:val="drop"/>
    <w:rsid w:val="004D68B8"/>
  </w:style>
  <w:style w:type="character" w:customStyle="1" w:styleId="bioline">
    <w:name w:val="bioline"/>
    <w:rsid w:val="004D68B8"/>
  </w:style>
  <w:style w:type="character" w:customStyle="1" w:styleId="articletitle0">
    <w:name w:val="article_title"/>
    <w:rsid w:val="004D68B8"/>
  </w:style>
  <w:style w:type="character" w:customStyle="1" w:styleId="A4">
    <w:name w:val="A4"/>
    <w:uiPriority w:val="99"/>
    <w:rsid w:val="004D68B8"/>
    <w:rPr>
      <w:color w:val="000000"/>
    </w:rPr>
  </w:style>
  <w:style w:type="character" w:customStyle="1" w:styleId="DebatenoramlChar">
    <w:name w:val="Debatenoraml Char"/>
    <w:link w:val="Debatenoraml"/>
    <w:locked/>
    <w:rsid w:val="004D68B8"/>
    <w:rPr>
      <w:rFonts w:ascii="Times New Roman" w:hAnsi="Times New Roman"/>
    </w:rPr>
  </w:style>
  <w:style w:type="paragraph" w:customStyle="1" w:styleId="Debatenoraml">
    <w:name w:val="Debatenoraml"/>
    <w:basedOn w:val="NoSpacing"/>
    <w:link w:val="DebatenoramlChar"/>
    <w:qFormat/>
    <w:rsid w:val="004D68B8"/>
    <w:pPr>
      <w:spacing w:before="0" w:line="240" w:lineRule="auto"/>
    </w:pPr>
    <w:rPr>
      <w:rFonts w:ascii="Times New Roman" w:hAnsi="Times New Roman"/>
    </w:rPr>
  </w:style>
  <w:style w:type="character" w:customStyle="1" w:styleId="s2">
    <w:name w:val="s2"/>
    <w:rsid w:val="004D68B8"/>
  </w:style>
  <w:style w:type="character" w:customStyle="1" w:styleId="s4">
    <w:name w:val="s4"/>
    <w:rsid w:val="004D68B8"/>
  </w:style>
  <w:style w:type="character" w:customStyle="1" w:styleId="s5">
    <w:name w:val="s5"/>
    <w:rsid w:val="004D68B8"/>
  </w:style>
  <w:style w:type="paragraph" w:customStyle="1" w:styleId="SynergyTag">
    <w:name w:val="SynergyTag"/>
    <w:basedOn w:val="Normal"/>
    <w:uiPriority w:val="99"/>
    <w:qFormat/>
    <w:rsid w:val="004D68B8"/>
    <w:rPr>
      <w:rFonts w:eastAsia="Calibri"/>
      <w:b/>
    </w:rPr>
  </w:style>
  <w:style w:type="paragraph" w:customStyle="1" w:styleId="Quals">
    <w:name w:val="Quals"/>
    <w:basedOn w:val="Normal"/>
    <w:link w:val="QualsChar"/>
    <w:qFormat/>
    <w:rsid w:val="004D68B8"/>
    <w:rPr>
      <w:rFonts w:eastAsia="Calibri"/>
      <w:sz w:val="18"/>
    </w:rPr>
  </w:style>
  <w:style w:type="character" w:customStyle="1" w:styleId="QualsChar">
    <w:name w:val="Quals Char"/>
    <w:link w:val="Quals"/>
    <w:rsid w:val="004D68B8"/>
    <w:rPr>
      <w:rFonts w:ascii="Arial" w:eastAsia="Calibri" w:hAnsi="Arial" w:cs="Times New Roman"/>
      <w:sz w:val="18"/>
    </w:rPr>
  </w:style>
  <w:style w:type="character" w:customStyle="1" w:styleId="cap">
    <w:name w:val="cap"/>
    <w:rsid w:val="004D68B8"/>
  </w:style>
  <w:style w:type="character" w:customStyle="1" w:styleId="rightsnotice">
    <w:name w:val="rightsnotice"/>
    <w:rsid w:val="004D68B8"/>
  </w:style>
  <w:style w:type="paragraph" w:customStyle="1" w:styleId="times">
    <w:name w:val="times"/>
    <w:basedOn w:val="Normal"/>
    <w:uiPriority w:val="99"/>
    <w:qFormat/>
    <w:rsid w:val="004D68B8"/>
    <w:pPr>
      <w:spacing w:before="100" w:beforeAutospacing="1" w:after="100" w:afterAutospacing="1"/>
    </w:pPr>
  </w:style>
  <w:style w:type="character" w:customStyle="1" w:styleId="Caption1">
    <w:name w:val="Caption1"/>
    <w:rsid w:val="004D68B8"/>
  </w:style>
  <w:style w:type="character" w:customStyle="1" w:styleId="credit">
    <w:name w:val="credit"/>
    <w:rsid w:val="004D68B8"/>
  </w:style>
  <w:style w:type="character" w:customStyle="1" w:styleId="scaps">
    <w:name w:val="scaps"/>
    <w:rsid w:val="004D68B8"/>
  </w:style>
  <w:style w:type="character" w:customStyle="1" w:styleId="current-article">
    <w:name w:val="current-article"/>
    <w:rsid w:val="004D68B8"/>
  </w:style>
  <w:style w:type="character" w:customStyle="1" w:styleId="related-current-indicator">
    <w:name w:val="related-current-indicator"/>
    <w:rsid w:val="004D68B8"/>
  </w:style>
  <w:style w:type="character" w:customStyle="1" w:styleId="bylclear">
    <w:name w:val="bylclear"/>
    <w:rsid w:val="004D68B8"/>
  </w:style>
  <w:style w:type="character" w:customStyle="1" w:styleId="timestamp">
    <w:name w:val="timestamp"/>
    <w:rsid w:val="004D68B8"/>
  </w:style>
  <w:style w:type="character" w:customStyle="1" w:styleId="comments">
    <w:name w:val="comments"/>
    <w:rsid w:val="004D68B8"/>
  </w:style>
  <w:style w:type="character" w:customStyle="1" w:styleId="essaytext">
    <w:name w:val="essaytext"/>
    <w:rsid w:val="004D68B8"/>
  </w:style>
  <w:style w:type="character" w:customStyle="1" w:styleId="byline">
    <w:name w:val="byline"/>
    <w:rsid w:val="004D68B8"/>
  </w:style>
  <w:style w:type="character" w:customStyle="1" w:styleId="username">
    <w:name w:val="username"/>
    <w:rsid w:val="004D68B8"/>
  </w:style>
  <w:style w:type="character" w:customStyle="1" w:styleId="toplinks">
    <w:name w:val="toplinks"/>
    <w:rsid w:val="004D68B8"/>
  </w:style>
  <w:style w:type="paragraph" w:customStyle="1" w:styleId="BodyA">
    <w:name w:val="Body A"/>
    <w:uiPriority w:val="99"/>
    <w:qFormat/>
    <w:rsid w:val="004D68B8"/>
    <w:rPr>
      <w:rFonts w:ascii="Helvetica" w:eastAsia="ヒラギノ角ゴ Pro W3" w:hAnsi="Helvetica" w:cs="Times New Roman"/>
      <w:color w:val="000000"/>
      <w:szCs w:val="20"/>
    </w:rPr>
  </w:style>
  <w:style w:type="paragraph" w:customStyle="1" w:styleId="Starred">
    <w:name w:val="Starred"/>
    <w:basedOn w:val="Normal"/>
    <w:link w:val="StarredChar"/>
    <w:qFormat/>
    <w:rsid w:val="004D68B8"/>
    <w:pPr>
      <w:keepNext/>
      <w:keepLines/>
      <w:pageBreakBefore/>
      <w:spacing w:before="240" w:after="60"/>
      <w:jc w:val="center"/>
      <w:outlineLvl w:val="0"/>
    </w:pPr>
    <w:rPr>
      <w:b/>
      <w:caps/>
      <w:szCs w:val="28"/>
      <w:u w:val="single"/>
    </w:rPr>
  </w:style>
  <w:style w:type="character" w:customStyle="1" w:styleId="StarredChar">
    <w:name w:val="Starred Char"/>
    <w:link w:val="Starred"/>
    <w:rsid w:val="004D68B8"/>
    <w:rPr>
      <w:rFonts w:ascii="Arial" w:eastAsia="Times New Roman" w:hAnsi="Arial" w:cs="Times New Roman"/>
      <w:b/>
      <w:caps/>
      <w:szCs w:val="28"/>
      <w:u w:val="single"/>
    </w:rPr>
  </w:style>
  <w:style w:type="paragraph" w:customStyle="1" w:styleId="NotStarred">
    <w:name w:val="NotStarred"/>
    <w:basedOn w:val="Normal"/>
    <w:link w:val="NotStarredChar"/>
    <w:qFormat/>
    <w:rsid w:val="004D68B8"/>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4D68B8"/>
    <w:rPr>
      <w:rFonts w:ascii="Arial" w:eastAsia="Times New Roman" w:hAnsi="Arial" w:cs="Times New Roman"/>
      <w:b/>
      <w:caps/>
      <w:szCs w:val="28"/>
      <w:u w:val="single"/>
    </w:rPr>
  </w:style>
  <w:style w:type="character" w:customStyle="1" w:styleId="A3">
    <w:name w:val="A3"/>
    <w:rsid w:val="004D68B8"/>
    <w:rPr>
      <w:rFonts w:cs="Perpetua"/>
      <w:color w:val="000000"/>
      <w:sz w:val="15"/>
      <w:szCs w:val="15"/>
    </w:rPr>
  </w:style>
  <w:style w:type="character" w:customStyle="1" w:styleId="see">
    <w:name w:val="see"/>
    <w:rsid w:val="004D68B8"/>
  </w:style>
  <w:style w:type="character" w:customStyle="1" w:styleId="first-letter">
    <w:name w:val="first-letter"/>
    <w:rsid w:val="004D68B8"/>
  </w:style>
  <w:style w:type="character" w:customStyle="1" w:styleId="focusparagraph">
    <w:name w:val="focusparagraph"/>
    <w:rsid w:val="004D68B8"/>
  </w:style>
  <w:style w:type="character" w:customStyle="1" w:styleId="lightblue">
    <w:name w:val="lightblue"/>
    <w:rsid w:val="004D68B8"/>
  </w:style>
  <w:style w:type="character" w:customStyle="1" w:styleId="StyleUnderlineCharChar9pt">
    <w:name w:val="Style Underline Char Char + 9 pt"/>
    <w:rsid w:val="004D68B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D68B8"/>
    <w:pPr>
      <w:spacing w:after="200" w:line="276" w:lineRule="auto"/>
    </w:pPr>
    <w:rPr>
      <w:b/>
    </w:rPr>
  </w:style>
  <w:style w:type="character" w:customStyle="1" w:styleId="tagCharCharChar">
    <w:name w:val="tag Char Char Char"/>
    <w:link w:val="tagCharChar"/>
    <w:rsid w:val="004D68B8"/>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4D68B8"/>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D68B8"/>
    <w:rPr>
      <w:rFonts w:ascii="Arial" w:eastAsiaTheme="minorHAnsi" w:hAnsi="Arial" w:cs="Times New Roman"/>
      <w:szCs w:val="22"/>
      <w:u w:val="single"/>
      <w:bdr w:val="single" w:sz="4" w:space="0" w:color="auto"/>
    </w:rPr>
  </w:style>
  <w:style w:type="character" w:customStyle="1" w:styleId="Header1">
    <w:name w:val="Header1"/>
    <w:rsid w:val="004D68B8"/>
  </w:style>
  <w:style w:type="paragraph" w:customStyle="1" w:styleId="H4Tag">
    <w:name w:val="H4 (Tag)"/>
    <w:basedOn w:val="Normal"/>
    <w:link w:val="H4TagChar1"/>
    <w:qFormat/>
    <w:rsid w:val="004D68B8"/>
    <w:rPr>
      <w:rFonts w:eastAsia="Calibri"/>
      <w:b/>
    </w:rPr>
  </w:style>
  <w:style w:type="character" w:customStyle="1" w:styleId="H4TagChar1">
    <w:name w:val="H4 (Tag) Char1"/>
    <w:link w:val="H4Tag"/>
    <w:rsid w:val="004D68B8"/>
    <w:rPr>
      <w:rFonts w:ascii="Arial" w:eastAsia="Calibri" w:hAnsi="Arial" w:cs="Times New Roman"/>
      <w:b/>
    </w:rPr>
  </w:style>
  <w:style w:type="character" w:customStyle="1" w:styleId="citationgenerated">
    <w:name w:val="citation generated"/>
    <w:rsid w:val="004D68B8"/>
  </w:style>
  <w:style w:type="paragraph" w:customStyle="1" w:styleId="CM25">
    <w:name w:val="CM25"/>
    <w:basedOn w:val="Default"/>
    <w:next w:val="Default"/>
    <w:uiPriority w:val="99"/>
    <w:qFormat/>
    <w:rsid w:val="004D68B8"/>
    <w:pPr>
      <w:spacing w:after="233" w:line="276" w:lineRule="auto"/>
    </w:pPr>
    <w:rPr>
      <w:rFonts w:ascii="Georgia" w:eastAsia="Calibri" w:hAnsi="Georgia"/>
      <w:color w:val="auto"/>
      <w:sz w:val="22"/>
    </w:rPr>
  </w:style>
  <w:style w:type="character" w:customStyle="1" w:styleId="Title10">
    <w:name w:val="Title1"/>
    <w:rsid w:val="004D68B8"/>
  </w:style>
  <w:style w:type="character" w:customStyle="1" w:styleId="BoldandUnderlineCharCharCharChar">
    <w:name w:val="Bold and Underline Char Char Char Char"/>
    <w:rsid w:val="004D68B8"/>
    <w:rPr>
      <w:b/>
      <w:noProof w:val="0"/>
      <w:u w:val="single"/>
      <w:lang w:val="en-US" w:eastAsia="en-US" w:bidi="ar-SA"/>
    </w:rPr>
  </w:style>
  <w:style w:type="character" w:customStyle="1" w:styleId="FontStyle29">
    <w:name w:val="Font Style29"/>
    <w:uiPriority w:val="99"/>
    <w:rsid w:val="004D68B8"/>
    <w:rPr>
      <w:rFonts w:ascii="Arial" w:hAnsi="Arial" w:cs="Arial"/>
      <w:sz w:val="14"/>
      <w:szCs w:val="14"/>
    </w:rPr>
  </w:style>
  <w:style w:type="character" w:customStyle="1" w:styleId="Debate-CardTagandCite-F6Char">
    <w:name w:val="Debate- Card Tag and Cite- F6 Char"/>
    <w:link w:val="Debate-CardTagandCite-F6"/>
    <w:locked/>
    <w:rsid w:val="004D68B8"/>
    <w:rPr>
      <w:rFonts w:ascii="Georgia" w:hAnsi="Georgia"/>
      <w:b/>
    </w:rPr>
  </w:style>
  <w:style w:type="paragraph" w:customStyle="1" w:styleId="Debate-CardTagandCite-F6">
    <w:name w:val="Debate- Card Tag and Cite- F6"/>
    <w:basedOn w:val="Normal"/>
    <w:link w:val="Debate-CardTagandCite-F6Char"/>
    <w:qFormat/>
    <w:rsid w:val="004D68B8"/>
    <w:pPr>
      <w:contextualSpacing/>
    </w:pPr>
    <w:rPr>
      <w:rFonts w:ascii="Georgia" w:eastAsiaTheme="minorEastAsia" w:hAnsi="Georgia" w:cstheme="minorBidi"/>
      <w:b/>
    </w:rPr>
  </w:style>
  <w:style w:type="paragraph" w:customStyle="1" w:styleId="Cardtext4">
    <w:name w:val="Card text"/>
    <w:link w:val="CardtextChar3"/>
    <w:qFormat/>
    <w:rsid w:val="004D68B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4D68B8"/>
    <w:pPr>
      <w:spacing w:before="240" w:after="60"/>
    </w:pPr>
    <w:rPr>
      <w:b/>
      <w:szCs w:val="28"/>
      <w:u w:val="single"/>
    </w:rPr>
  </w:style>
  <w:style w:type="character" w:customStyle="1" w:styleId="NewHeading2Char">
    <w:name w:val="NewHeading2 Char"/>
    <w:link w:val="NewHeading2"/>
    <w:rsid w:val="004D68B8"/>
    <w:rPr>
      <w:rFonts w:ascii="Arial" w:eastAsia="Times New Roman" w:hAnsi="Arial" w:cs="Times New Roman"/>
      <w:b/>
      <w:szCs w:val="28"/>
      <w:u w:val="single"/>
    </w:rPr>
  </w:style>
  <w:style w:type="paragraph" w:customStyle="1" w:styleId="TagGA11">
    <w:name w:val="Tag GA 11"/>
    <w:basedOn w:val="TOC1"/>
    <w:uiPriority w:val="99"/>
    <w:qFormat/>
    <w:rsid w:val="004D68B8"/>
    <w:rPr>
      <w:rFonts w:eastAsia="Calibri"/>
      <w:b/>
      <w:kern w:val="0"/>
    </w:rPr>
  </w:style>
  <w:style w:type="paragraph" w:customStyle="1" w:styleId="CM32">
    <w:name w:val="CM3+2"/>
    <w:basedOn w:val="Normal"/>
    <w:next w:val="Normal"/>
    <w:uiPriority w:val="99"/>
    <w:qFormat/>
    <w:rsid w:val="004D68B8"/>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D68B8"/>
    <w:rPr>
      <w:rFonts w:eastAsia="Calibri"/>
    </w:rPr>
  </w:style>
  <w:style w:type="paragraph" w:customStyle="1" w:styleId="TagLine">
    <w:name w:val="Tag Line"/>
    <w:basedOn w:val="Normal"/>
    <w:next w:val="FullText"/>
    <w:uiPriority w:val="99"/>
    <w:qFormat/>
    <w:rsid w:val="004D68B8"/>
    <w:rPr>
      <w:b/>
      <w:sz w:val="28"/>
    </w:rPr>
  </w:style>
  <w:style w:type="paragraph" w:customStyle="1" w:styleId="msolistparagraphcxspfirst">
    <w:name w:val="msolistparagraphcxspfirst"/>
    <w:basedOn w:val="Normal"/>
    <w:uiPriority w:val="99"/>
    <w:qFormat/>
    <w:rsid w:val="004D68B8"/>
    <w:pPr>
      <w:spacing w:before="100" w:beforeAutospacing="1" w:after="100" w:afterAutospacing="1"/>
    </w:pPr>
  </w:style>
  <w:style w:type="paragraph" w:customStyle="1" w:styleId="msolistparagraphcxsplast">
    <w:name w:val="msolistparagraphcxsplast"/>
    <w:basedOn w:val="Normal"/>
    <w:uiPriority w:val="99"/>
    <w:qFormat/>
    <w:rsid w:val="004D68B8"/>
    <w:pPr>
      <w:spacing w:before="100" w:beforeAutospacing="1" w:after="100" w:afterAutospacing="1"/>
    </w:pPr>
  </w:style>
  <w:style w:type="character" w:customStyle="1" w:styleId="CardsUnderlined">
    <w:name w:val="Cards Underlined"/>
    <w:qFormat/>
    <w:rsid w:val="004D68B8"/>
    <w:rPr>
      <w:rFonts w:ascii="Helvetica" w:hAnsi="Helvetica" w:hint="default"/>
      <w:sz w:val="22"/>
      <w:szCs w:val="24"/>
      <w:u w:val="thick"/>
    </w:rPr>
  </w:style>
  <w:style w:type="paragraph" w:customStyle="1" w:styleId="Card6pt">
    <w:name w:val="Card 6pt"/>
    <w:basedOn w:val="Normal"/>
    <w:uiPriority w:val="99"/>
    <w:qFormat/>
    <w:rsid w:val="004D68B8"/>
    <w:pPr>
      <w:ind w:left="288" w:right="288"/>
    </w:pPr>
    <w:rPr>
      <w:rFonts w:eastAsia="Calibri"/>
      <w:color w:val="000000"/>
      <w:sz w:val="12"/>
      <w:szCs w:val="20"/>
    </w:rPr>
  </w:style>
  <w:style w:type="paragraph" w:customStyle="1" w:styleId="FullCite">
    <w:name w:val="Full Cite"/>
    <w:basedOn w:val="Normal"/>
    <w:next w:val="Normal"/>
    <w:link w:val="FullCiteChar"/>
    <w:qFormat/>
    <w:rsid w:val="004D68B8"/>
    <w:rPr>
      <w:rFonts w:ascii="Garamond" w:eastAsia="Calibri" w:hAnsi="Garamond"/>
    </w:rPr>
  </w:style>
  <w:style w:type="character" w:customStyle="1" w:styleId="FullCiteChar">
    <w:name w:val="Full Cite Char"/>
    <w:link w:val="FullCite"/>
    <w:rsid w:val="004D68B8"/>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4D68B8"/>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4D68B8"/>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4D68B8"/>
    <w:rPr>
      <w:color w:val="000000"/>
      <w:u w:val="single"/>
    </w:rPr>
  </w:style>
  <w:style w:type="character" w:customStyle="1" w:styleId="StyleCardStyleBlackUnderlineChar">
    <w:name w:val="Style Card Style + Black Underline Char"/>
    <w:link w:val="StyleCardStyleBlackUnderline"/>
    <w:rsid w:val="004D68B8"/>
    <w:rPr>
      <w:rFonts w:ascii="Arial" w:eastAsia="Times New Roman" w:hAnsi="Arial" w:cs="Times New Roman"/>
      <w:color w:val="000000"/>
      <w:u w:val="single"/>
    </w:rPr>
  </w:style>
  <w:style w:type="character" w:customStyle="1" w:styleId="titles">
    <w:name w:val="titles"/>
    <w:rsid w:val="004D68B8"/>
  </w:style>
  <w:style w:type="character" w:customStyle="1" w:styleId="articletext0">
    <w:name w:val="article_text"/>
    <w:rsid w:val="004D68B8"/>
  </w:style>
  <w:style w:type="paragraph" w:customStyle="1" w:styleId="StyleHeading2LatinArialMT13pt">
    <w:name w:val="Style Heading 2 + (Latin) ArialMT 13 pt"/>
    <w:basedOn w:val="Heading2"/>
    <w:next w:val="Heading2"/>
    <w:uiPriority w:val="99"/>
    <w:qFormat/>
    <w:rsid w:val="004D68B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D68B8"/>
  </w:style>
  <w:style w:type="character" w:customStyle="1" w:styleId="subarticleheader">
    <w:name w:val="subarticleheader"/>
    <w:rsid w:val="004D68B8"/>
  </w:style>
  <w:style w:type="paragraph" w:customStyle="1" w:styleId="NotUnderlined">
    <w:name w:val="Not Underlined"/>
    <w:basedOn w:val="Normal"/>
    <w:uiPriority w:val="99"/>
    <w:qFormat/>
    <w:rsid w:val="004D68B8"/>
    <w:rPr>
      <w:rFonts w:ascii="Century Gothic" w:hAnsi="Century Gothic"/>
    </w:rPr>
  </w:style>
  <w:style w:type="character" w:customStyle="1" w:styleId="spelle">
    <w:name w:val="spelle"/>
    <w:rsid w:val="004D68B8"/>
  </w:style>
  <w:style w:type="character" w:customStyle="1" w:styleId="grame">
    <w:name w:val="grame"/>
    <w:rsid w:val="004D68B8"/>
  </w:style>
  <w:style w:type="character" w:customStyle="1" w:styleId="CardStyleChar">
    <w:name w:val="Card Style Char"/>
    <w:link w:val="CardStyle"/>
    <w:rsid w:val="004D68B8"/>
    <w:rPr>
      <w:rFonts w:ascii="Arial" w:eastAsia="Times New Roman" w:hAnsi="Arial" w:cs="Times New Roman"/>
    </w:rPr>
  </w:style>
  <w:style w:type="character" w:customStyle="1" w:styleId="newstitle1">
    <w:name w:val="newstitle1"/>
    <w:rsid w:val="004D68B8"/>
  </w:style>
  <w:style w:type="character" w:customStyle="1" w:styleId="copy">
    <w:name w:val="copy"/>
    <w:rsid w:val="004D68B8"/>
  </w:style>
  <w:style w:type="character" w:customStyle="1" w:styleId="topheadline">
    <w:name w:val="topheadline"/>
    <w:rsid w:val="004D68B8"/>
  </w:style>
  <w:style w:type="paragraph" w:customStyle="1" w:styleId="StylecardThickunderline">
    <w:name w:val="Style card + Thick underline"/>
    <w:basedOn w:val="Normal"/>
    <w:link w:val="StylecardThickunderlineChar"/>
    <w:qFormat/>
    <w:rsid w:val="004D68B8"/>
    <w:pPr>
      <w:ind w:left="288" w:right="288"/>
    </w:pPr>
    <w:rPr>
      <w:rFonts w:eastAsia="SimSun"/>
      <w:u w:val="single"/>
      <w:lang w:eastAsia="zh-CN"/>
    </w:rPr>
  </w:style>
  <w:style w:type="character" w:customStyle="1" w:styleId="StylecardThickunderlineChar">
    <w:name w:val="Style card + Thick underline Char"/>
    <w:link w:val="StylecardThickunderline"/>
    <w:rsid w:val="004D68B8"/>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4D68B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D68B8"/>
    <w:rPr>
      <w:rFonts w:ascii="Arial" w:eastAsia="SimSun" w:hAnsi="Arial" w:cs="Times New Roman"/>
      <w:b/>
      <w:bCs/>
      <w:u w:val="single"/>
      <w:lang w:eastAsia="zh-CN"/>
    </w:rPr>
  </w:style>
  <w:style w:type="character" w:customStyle="1" w:styleId="headline">
    <w:name w:val="headline"/>
    <w:rsid w:val="004D68B8"/>
  </w:style>
  <w:style w:type="character" w:customStyle="1" w:styleId="Stylereduce27pt">
    <w:name w:val="Style reduce2 + 7 pt"/>
    <w:rsid w:val="004D68B8"/>
    <w:rPr>
      <w:rFonts w:ascii="Times New Roman" w:hAnsi="Times New Roman" w:cs="Arial"/>
      <w:color w:val="000000"/>
      <w:sz w:val="14"/>
      <w:szCs w:val="22"/>
    </w:rPr>
  </w:style>
  <w:style w:type="paragraph" w:customStyle="1" w:styleId="BlockHeadings">
    <w:name w:val="Block Headings"/>
    <w:next w:val="Normal"/>
    <w:link w:val="BlockHeadingsChar"/>
    <w:qFormat/>
    <w:rsid w:val="004D68B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4D68B8"/>
  </w:style>
  <w:style w:type="character" w:customStyle="1" w:styleId="st1">
    <w:name w:val="st1"/>
    <w:rsid w:val="004D68B8"/>
  </w:style>
  <w:style w:type="paragraph" w:customStyle="1" w:styleId="CM27">
    <w:name w:val="CM27"/>
    <w:basedOn w:val="Default"/>
    <w:next w:val="Default"/>
    <w:uiPriority w:val="99"/>
    <w:qFormat/>
    <w:rsid w:val="004D68B8"/>
    <w:pPr>
      <w:spacing w:after="200" w:line="276" w:lineRule="auto"/>
    </w:pPr>
    <w:rPr>
      <w:rFonts w:eastAsia="Calibri"/>
      <w:color w:val="auto"/>
      <w:sz w:val="22"/>
    </w:rPr>
  </w:style>
  <w:style w:type="character" w:customStyle="1" w:styleId="caps-label">
    <w:name w:val="caps-label"/>
    <w:rsid w:val="004D68B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D68B8"/>
    <w:rPr>
      <w:rFonts w:ascii="Garamond" w:hAnsi="Garamond" w:cs="Times New Roman"/>
      <w:sz w:val="20"/>
    </w:rPr>
  </w:style>
  <w:style w:type="character" w:customStyle="1" w:styleId="quotechar">
    <w:name w:val="quotechar"/>
    <w:rsid w:val="004D68B8"/>
  </w:style>
  <w:style w:type="character" w:customStyle="1" w:styleId="boldunderline0">
    <w:name w:val="boldunderline"/>
    <w:rsid w:val="004D68B8"/>
  </w:style>
  <w:style w:type="paragraph" w:customStyle="1" w:styleId="font-null">
    <w:name w:val="font-null"/>
    <w:basedOn w:val="Normal"/>
    <w:uiPriority w:val="99"/>
    <w:qFormat/>
    <w:rsid w:val="004D68B8"/>
    <w:pPr>
      <w:spacing w:before="100" w:beforeAutospacing="1" w:after="100" w:afterAutospacing="1"/>
    </w:pPr>
  </w:style>
  <w:style w:type="paragraph" w:customStyle="1" w:styleId="rteindent1">
    <w:name w:val="rteindent1"/>
    <w:basedOn w:val="Normal"/>
    <w:uiPriority w:val="99"/>
    <w:qFormat/>
    <w:rsid w:val="004D68B8"/>
    <w:pPr>
      <w:spacing w:before="100" w:beforeAutospacing="1" w:after="100" w:afterAutospacing="1"/>
    </w:pPr>
  </w:style>
  <w:style w:type="character" w:customStyle="1" w:styleId="A8">
    <w:name w:val="A8"/>
    <w:rsid w:val="004D68B8"/>
    <w:rPr>
      <w:rFonts w:cs="Scala"/>
      <w:color w:val="000000"/>
      <w:sz w:val="15"/>
      <w:szCs w:val="15"/>
    </w:rPr>
  </w:style>
  <w:style w:type="paragraph" w:customStyle="1" w:styleId="Pa12">
    <w:name w:val="Pa12"/>
    <w:basedOn w:val="Default"/>
    <w:next w:val="Default"/>
    <w:uiPriority w:val="99"/>
    <w:qFormat/>
    <w:rsid w:val="004D68B8"/>
    <w:pPr>
      <w:spacing w:after="200" w:line="191" w:lineRule="atLeast"/>
    </w:pPr>
    <w:rPr>
      <w:rFonts w:ascii="Scala" w:eastAsia="Calibri" w:hAnsi="Scala"/>
      <w:color w:val="auto"/>
      <w:sz w:val="22"/>
    </w:rPr>
  </w:style>
  <w:style w:type="character" w:customStyle="1" w:styleId="A0">
    <w:name w:val="A0"/>
    <w:uiPriority w:val="99"/>
    <w:rsid w:val="004D68B8"/>
    <w:rPr>
      <w:rFonts w:cs="Scala"/>
      <w:color w:val="000000"/>
      <w:sz w:val="16"/>
      <w:szCs w:val="16"/>
    </w:rPr>
  </w:style>
  <w:style w:type="character" w:customStyle="1" w:styleId="Date11">
    <w:name w:val="Date11"/>
    <w:rsid w:val="004D68B8"/>
  </w:style>
  <w:style w:type="paragraph" w:customStyle="1" w:styleId="introduction">
    <w:name w:val="introduction"/>
    <w:basedOn w:val="Normal"/>
    <w:uiPriority w:val="99"/>
    <w:qFormat/>
    <w:rsid w:val="004D68B8"/>
    <w:pPr>
      <w:spacing w:before="100" w:beforeAutospacing="1" w:after="100" w:afterAutospacing="1"/>
    </w:pPr>
  </w:style>
  <w:style w:type="character" w:customStyle="1" w:styleId="Boxout">
    <w:name w:val="Box out"/>
    <w:uiPriority w:val="1"/>
    <w:qFormat/>
    <w:rsid w:val="004D68B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D68B8"/>
    <w:pPr>
      <w:spacing w:before="100" w:beforeAutospacing="1" w:after="100" w:afterAutospacing="1"/>
    </w:pPr>
  </w:style>
  <w:style w:type="paragraph" w:customStyle="1" w:styleId="translatedivgrey-image">
    <w:name w:val="translatedivgrey-image"/>
    <w:basedOn w:val="Normal"/>
    <w:uiPriority w:val="99"/>
    <w:qFormat/>
    <w:rsid w:val="004D68B8"/>
    <w:pPr>
      <w:spacing w:before="100" w:beforeAutospacing="1" w:after="100" w:afterAutospacing="1"/>
    </w:pPr>
  </w:style>
  <w:style w:type="paragraph" w:customStyle="1" w:styleId="translatedivblue-image">
    <w:name w:val="translatedivblue-image"/>
    <w:basedOn w:val="Normal"/>
    <w:uiPriority w:val="99"/>
    <w:qFormat/>
    <w:rsid w:val="004D68B8"/>
    <w:pPr>
      <w:spacing w:before="100" w:beforeAutospacing="1" w:after="100" w:afterAutospacing="1"/>
    </w:pPr>
  </w:style>
  <w:style w:type="character" w:customStyle="1" w:styleId="metad">
    <w:name w:val="metad"/>
    <w:rsid w:val="004D68B8"/>
  </w:style>
  <w:style w:type="paragraph" w:customStyle="1" w:styleId="class">
    <w:name w:val="class"/>
    <w:basedOn w:val="Normal"/>
    <w:uiPriority w:val="99"/>
    <w:qFormat/>
    <w:rsid w:val="004D68B8"/>
    <w:pPr>
      <w:spacing w:before="100" w:beforeAutospacing="1" w:after="100" w:afterAutospacing="1"/>
    </w:pPr>
  </w:style>
  <w:style w:type="character" w:customStyle="1" w:styleId="sifr-alternate">
    <w:name w:val="sifr-alternate"/>
    <w:rsid w:val="004D68B8"/>
  </w:style>
  <w:style w:type="character" w:customStyle="1" w:styleId="justify1">
    <w:name w:val="justify1"/>
    <w:rsid w:val="004D68B8"/>
  </w:style>
  <w:style w:type="character" w:customStyle="1" w:styleId="artbody1">
    <w:name w:val="art_body1"/>
    <w:rsid w:val="004D68B8"/>
    <w:rPr>
      <w:rFonts w:ascii="Arial" w:hAnsi="Arial" w:cs="Arial" w:hint="default"/>
    </w:rPr>
  </w:style>
  <w:style w:type="character" w:customStyle="1" w:styleId="A1">
    <w:name w:val="A1"/>
    <w:uiPriority w:val="99"/>
    <w:rsid w:val="004D68B8"/>
    <w:rPr>
      <w:rFonts w:cs="Book Antiqua"/>
      <w:color w:val="221E1F"/>
      <w:sz w:val="22"/>
      <w:szCs w:val="22"/>
    </w:rPr>
  </w:style>
  <w:style w:type="character" w:customStyle="1" w:styleId="UnderlineStyleChar">
    <w:name w:val="Underline Style Char"/>
    <w:link w:val="UnderlineStyle"/>
    <w:rsid w:val="004D68B8"/>
    <w:rPr>
      <w:rFonts w:ascii="Arial" w:eastAsia="Times New Roman" w:hAnsi="Arial" w:cs="Times New Roman"/>
      <w:b/>
      <w:u w:val="single"/>
    </w:rPr>
  </w:style>
  <w:style w:type="paragraph" w:customStyle="1" w:styleId="blocktitle1">
    <w:name w:val="block title"/>
    <w:basedOn w:val="Normal"/>
    <w:link w:val="blocktitleChar"/>
    <w:qFormat/>
    <w:rsid w:val="004D68B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D68B8"/>
    <w:rPr>
      <w:rFonts w:ascii="Garamond" w:eastAsia="Calibri" w:hAnsi="Garamond" w:cs="Times New Roman"/>
      <w:b/>
      <w:caps/>
      <w:sz w:val="28"/>
      <w:lang w:val="x-none" w:eastAsia="x-none"/>
    </w:rPr>
  </w:style>
  <w:style w:type="character" w:customStyle="1" w:styleId="reality">
    <w:name w:val="reality"/>
    <w:rsid w:val="004D68B8"/>
  </w:style>
  <w:style w:type="paragraph" w:customStyle="1" w:styleId="Pa6">
    <w:name w:val="Pa6"/>
    <w:basedOn w:val="Normal"/>
    <w:next w:val="Normal"/>
    <w:uiPriority w:val="99"/>
    <w:qFormat/>
    <w:rsid w:val="004D68B8"/>
    <w:pPr>
      <w:autoSpaceDE w:val="0"/>
      <w:autoSpaceDN w:val="0"/>
      <w:adjustRightInd w:val="0"/>
      <w:spacing w:line="221" w:lineRule="atLeast"/>
    </w:pPr>
  </w:style>
  <w:style w:type="paragraph" w:customStyle="1" w:styleId="Pa4">
    <w:name w:val="Pa4"/>
    <w:basedOn w:val="Normal"/>
    <w:next w:val="Normal"/>
    <w:uiPriority w:val="99"/>
    <w:qFormat/>
    <w:rsid w:val="004D68B8"/>
    <w:pPr>
      <w:autoSpaceDE w:val="0"/>
      <w:autoSpaceDN w:val="0"/>
      <w:adjustRightInd w:val="0"/>
      <w:spacing w:line="181" w:lineRule="atLeast"/>
    </w:pPr>
  </w:style>
  <w:style w:type="paragraph" w:customStyle="1" w:styleId="Pa5">
    <w:name w:val="Pa5"/>
    <w:basedOn w:val="Normal"/>
    <w:next w:val="Normal"/>
    <w:uiPriority w:val="99"/>
    <w:qFormat/>
    <w:rsid w:val="004D68B8"/>
    <w:pPr>
      <w:autoSpaceDE w:val="0"/>
      <w:autoSpaceDN w:val="0"/>
      <w:adjustRightInd w:val="0"/>
      <w:spacing w:line="321" w:lineRule="atLeast"/>
    </w:pPr>
  </w:style>
  <w:style w:type="paragraph" w:customStyle="1" w:styleId="attribution">
    <w:name w:val="attribution"/>
    <w:basedOn w:val="Normal"/>
    <w:uiPriority w:val="99"/>
    <w:qFormat/>
    <w:rsid w:val="004D68B8"/>
    <w:pPr>
      <w:spacing w:before="100" w:beforeAutospacing="1" w:after="100" w:afterAutospacing="1"/>
    </w:pPr>
  </w:style>
  <w:style w:type="paragraph" w:customStyle="1" w:styleId="text-textbodyhoustontexttext-dateline">
    <w:name w:val="text-textbody houstontext text-dateline"/>
    <w:basedOn w:val="Normal"/>
    <w:uiPriority w:val="99"/>
    <w:qFormat/>
    <w:rsid w:val="004D68B8"/>
    <w:pPr>
      <w:spacing w:before="100" w:beforeAutospacing="1" w:after="100" w:afterAutospacing="1"/>
    </w:pPr>
  </w:style>
  <w:style w:type="paragraph" w:customStyle="1" w:styleId="text-textbodyhoustontext">
    <w:name w:val="text-textbody houstontext"/>
    <w:basedOn w:val="Normal"/>
    <w:uiPriority w:val="99"/>
    <w:qFormat/>
    <w:rsid w:val="004D68B8"/>
    <w:pPr>
      <w:spacing w:before="100" w:beforeAutospacing="1" w:after="100" w:afterAutospacing="1"/>
    </w:pPr>
  </w:style>
  <w:style w:type="character" w:customStyle="1" w:styleId="text2">
    <w:name w:val="text2"/>
    <w:rsid w:val="004D68B8"/>
  </w:style>
  <w:style w:type="character" w:customStyle="1" w:styleId="StyleUnderlineChar2CharChar11pt">
    <w:name w:val="Style Underline Char2 Char Char + 11 pt"/>
    <w:rsid w:val="004D68B8"/>
    <w:rPr>
      <w:rFonts w:ascii="Times New Roman" w:hAnsi="Times New Roman"/>
      <w:sz w:val="20"/>
      <w:u w:val="single"/>
    </w:rPr>
  </w:style>
  <w:style w:type="character" w:customStyle="1" w:styleId="StyleStyleBoldUnderline11pt">
    <w:name w:val="Style Style Bold Underline + 11 pt"/>
    <w:rsid w:val="004D68B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D68B8"/>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D68B8"/>
    <w:rPr>
      <w:rFonts w:ascii="Arial" w:eastAsia="SimSun" w:hAnsi="Arial" w:cs="Times New Roman"/>
      <w:b/>
      <w:bCs/>
      <w:szCs w:val="22"/>
      <w:u w:val="single"/>
    </w:rPr>
  </w:style>
  <w:style w:type="character" w:customStyle="1" w:styleId="articlehead2">
    <w:name w:val="articlehead2"/>
    <w:rsid w:val="004D68B8"/>
  </w:style>
  <w:style w:type="character" w:customStyle="1" w:styleId="pronset">
    <w:name w:val="pronset"/>
    <w:rsid w:val="004D68B8"/>
  </w:style>
  <w:style w:type="character" w:customStyle="1" w:styleId="prondelim">
    <w:name w:val="prondelim"/>
    <w:rsid w:val="004D68B8"/>
  </w:style>
  <w:style w:type="character" w:customStyle="1" w:styleId="prontoggle">
    <w:name w:val="pron_toggle"/>
    <w:rsid w:val="004D68B8"/>
  </w:style>
  <w:style w:type="character" w:customStyle="1" w:styleId="boldface">
    <w:name w:val="boldface"/>
    <w:rsid w:val="004D68B8"/>
  </w:style>
  <w:style w:type="character" w:customStyle="1" w:styleId="secondary-bf">
    <w:name w:val="secondary-bf"/>
    <w:rsid w:val="004D68B8"/>
  </w:style>
  <w:style w:type="character" w:customStyle="1" w:styleId="ColorfulGrid-Accent1Char">
    <w:name w:val="Colorful Grid - Accent 1 Char"/>
    <w:aliases w:val="quote Char"/>
    <w:link w:val="ColorfulGrid-Accent1"/>
    <w:uiPriority w:val="29"/>
    <w:rsid w:val="004D68B8"/>
    <w:rPr>
      <w:rFonts w:ascii="Times New Roman" w:hAnsi="Times New Roman"/>
      <w:iCs/>
      <w:color w:val="000000"/>
      <w:sz w:val="16"/>
    </w:rPr>
  </w:style>
  <w:style w:type="table" w:styleId="ColorfulGrid-Accent1">
    <w:name w:val="Colorful Grid Accent 1"/>
    <w:basedOn w:val="TableNormal"/>
    <w:link w:val="ColorfulGrid-Accent1Char"/>
    <w:uiPriority w:val="29"/>
    <w:rsid w:val="004D68B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D68B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D68B8"/>
  </w:style>
  <w:style w:type="character" w:customStyle="1" w:styleId="pg">
    <w:name w:val="pg"/>
    <w:rsid w:val="004D68B8"/>
  </w:style>
  <w:style w:type="character" w:customStyle="1" w:styleId="detailtitle">
    <w:name w:val="detailtitle"/>
    <w:rsid w:val="004D68B8"/>
  </w:style>
  <w:style w:type="character" w:customStyle="1" w:styleId="storydate">
    <w:name w:val="storydate"/>
    <w:rsid w:val="004D68B8"/>
  </w:style>
  <w:style w:type="character" w:customStyle="1" w:styleId="preloadwrap">
    <w:name w:val="preloadwrap"/>
    <w:rsid w:val="004D68B8"/>
  </w:style>
  <w:style w:type="paragraph" w:customStyle="1" w:styleId="summary">
    <w:name w:val="summary"/>
    <w:basedOn w:val="Normal"/>
    <w:uiPriority w:val="99"/>
    <w:qFormat/>
    <w:rsid w:val="004D68B8"/>
    <w:pPr>
      <w:spacing w:before="100" w:beforeAutospacing="1" w:after="100" w:afterAutospacing="1"/>
    </w:pPr>
  </w:style>
  <w:style w:type="paragraph" w:customStyle="1" w:styleId="Caption2">
    <w:name w:val="Caption2"/>
    <w:basedOn w:val="Normal"/>
    <w:uiPriority w:val="99"/>
    <w:qFormat/>
    <w:rsid w:val="004D68B8"/>
    <w:pPr>
      <w:spacing w:before="100" w:beforeAutospacing="1" w:after="100" w:afterAutospacing="1"/>
    </w:pPr>
  </w:style>
  <w:style w:type="character" w:customStyle="1" w:styleId="creditwrap">
    <w:name w:val="creditwrap"/>
    <w:rsid w:val="004D68B8"/>
  </w:style>
  <w:style w:type="character" w:customStyle="1" w:styleId="DefaultChar1">
    <w:name w:val="Default Char1"/>
    <w:rsid w:val="004D68B8"/>
    <w:rPr>
      <w:noProof w:val="0"/>
      <w:color w:val="000000"/>
      <w:lang w:val="en-US" w:eastAsia="en-US" w:bidi="ar-SA"/>
    </w:rPr>
  </w:style>
  <w:style w:type="paragraph" w:customStyle="1" w:styleId="MTDisplayEquation">
    <w:name w:val="MTDisplayEquation"/>
    <w:basedOn w:val="Normal"/>
    <w:next w:val="Normal"/>
    <w:link w:val="MTDisplayEquationChar"/>
    <w:qFormat/>
    <w:rsid w:val="004D68B8"/>
    <w:pPr>
      <w:tabs>
        <w:tab w:val="center" w:pos="5120"/>
        <w:tab w:val="right" w:pos="10220"/>
      </w:tabs>
    </w:pPr>
    <w:rPr>
      <w:bCs/>
      <w:lang w:bidi="he-IL"/>
    </w:rPr>
  </w:style>
  <w:style w:type="character" w:customStyle="1" w:styleId="MTDisplayEquationChar">
    <w:name w:val="MTDisplayEquation Char"/>
    <w:link w:val="MTDisplayEquation"/>
    <w:rsid w:val="004D68B8"/>
    <w:rPr>
      <w:rFonts w:ascii="Arial" w:eastAsia="Times New Roman" w:hAnsi="Arial" w:cs="Times New Roman"/>
      <w:bCs/>
      <w:lang w:bidi="he-IL"/>
    </w:rPr>
  </w:style>
  <w:style w:type="character" w:customStyle="1" w:styleId="textunderlineChar0">
    <w:name w:val="text underline Char"/>
    <w:rsid w:val="004D68B8"/>
    <w:rPr>
      <w:sz w:val="24"/>
      <w:szCs w:val="22"/>
      <w:u w:val="thick"/>
      <w:lang w:val="en-US" w:eastAsia="en-US" w:bidi="ar-SA"/>
    </w:rPr>
  </w:style>
  <w:style w:type="character" w:customStyle="1" w:styleId="BoldChar">
    <w:name w:val="Bold Char"/>
    <w:rsid w:val="004D68B8"/>
    <w:rPr>
      <w:rFonts w:ascii="Times New Roman" w:eastAsia="Times New Roman" w:hAnsi="Times New Roman"/>
      <w:b/>
      <w:szCs w:val="24"/>
    </w:rPr>
  </w:style>
  <w:style w:type="character" w:customStyle="1" w:styleId="pmterms31">
    <w:name w:val="pmterms31"/>
    <w:rsid w:val="004D68B8"/>
    <w:rPr>
      <w:b/>
      <w:bCs/>
      <w:i w:val="0"/>
      <w:iCs w:val="0"/>
      <w:color w:val="000000"/>
    </w:rPr>
  </w:style>
  <w:style w:type="character" w:customStyle="1" w:styleId="copyrightdescription">
    <w:name w:val="copyrightdescription"/>
    <w:rsid w:val="004D68B8"/>
  </w:style>
  <w:style w:type="paragraph" w:customStyle="1" w:styleId="DebateFile">
    <w:name w:val="Debate File"/>
    <w:basedOn w:val="Normal"/>
    <w:uiPriority w:val="99"/>
    <w:qFormat/>
    <w:rsid w:val="004D68B8"/>
    <w:pPr>
      <w:jc w:val="center"/>
    </w:pPr>
    <w:rPr>
      <w:rFonts w:ascii="Book Antiqua" w:hAnsi="Book Antiqua"/>
      <w:b/>
      <w:sz w:val="28"/>
    </w:rPr>
  </w:style>
  <w:style w:type="character" w:customStyle="1" w:styleId="ft01">
    <w:name w:val="ft01"/>
    <w:rsid w:val="004D68B8"/>
    <w:rPr>
      <w:rFonts w:ascii="Times" w:hAnsi="Times" w:cs="Times" w:hint="default"/>
      <w:color w:val="000000"/>
      <w:sz w:val="14"/>
      <w:szCs w:val="14"/>
    </w:rPr>
  </w:style>
  <w:style w:type="character" w:customStyle="1" w:styleId="ft11">
    <w:name w:val="ft11"/>
    <w:rsid w:val="004D68B8"/>
    <w:rPr>
      <w:rFonts w:ascii="Times" w:hAnsi="Times" w:cs="Times" w:hint="default"/>
      <w:color w:val="000000"/>
      <w:sz w:val="17"/>
      <w:szCs w:val="17"/>
    </w:rPr>
  </w:style>
  <w:style w:type="character" w:customStyle="1" w:styleId="ft21">
    <w:name w:val="ft21"/>
    <w:rsid w:val="004D68B8"/>
    <w:rPr>
      <w:rFonts w:ascii="Times" w:hAnsi="Times" w:cs="Times" w:hint="default"/>
      <w:color w:val="000000"/>
      <w:sz w:val="15"/>
      <w:szCs w:val="15"/>
    </w:rPr>
  </w:style>
  <w:style w:type="character" w:customStyle="1" w:styleId="ft31">
    <w:name w:val="ft31"/>
    <w:rsid w:val="004D68B8"/>
    <w:rPr>
      <w:rFonts w:ascii="Times" w:hAnsi="Times" w:cs="Times" w:hint="default"/>
      <w:color w:val="000000"/>
      <w:sz w:val="15"/>
      <w:szCs w:val="15"/>
    </w:rPr>
  </w:style>
  <w:style w:type="paragraph" w:customStyle="1" w:styleId="Little">
    <w:name w:val="Little"/>
    <w:basedOn w:val="Normal"/>
    <w:next w:val="Normal"/>
    <w:uiPriority w:val="99"/>
    <w:qFormat/>
    <w:rsid w:val="004D68B8"/>
    <w:pPr>
      <w:ind w:left="288"/>
    </w:pPr>
    <w:rPr>
      <w:rFonts w:ascii="Garamond" w:hAnsi="Garamond"/>
    </w:rPr>
  </w:style>
  <w:style w:type="paragraph" w:customStyle="1" w:styleId="AAAcard">
    <w:name w:val="AAAcard"/>
    <w:basedOn w:val="Normal"/>
    <w:link w:val="AAAcardChar"/>
    <w:uiPriority w:val="99"/>
    <w:qFormat/>
    <w:rsid w:val="004D68B8"/>
    <w:pPr>
      <w:ind w:left="288" w:right="288"/>
    </w:pPr>
  </w:style>
  <w:style w:type="character" w:customStyle="1" w:styleId="dquo">
    <w:name w:val="dquo"/>
    <w:rsid w:val="004D68B8"/>
  </w:style>
  <w:style w:type="character" w:customStyle="1" w:styleId="caps2">
    <w:name w:val="caps2"/>
    <w:rsid w:val="004D68B8"/>
  </w:style>
  <w:style w:type="character" w:customStyle="1" w:styleId="inside-head">
    <w:name w:val="inside-head"/>
    <w:rsid w:val="004D68B8"/>
  </w:style>
  <w:style w:type="character" w:customStyle="1" w:styleId="CardsFont12ptCharCharCharChar">
    <w:name w:val="Cards + Font: 12 pt Char Char Char Char"/>
    <w:rsid w:val="004D68B8"/>
    <w:rPr>
      <w:sz w:val="24"/>
      <w:szCs w:val="24"/>
      <w:u w:val="thick"/>
      <w:lang w:val="en-US" w:eastAsia="en-US" w:bidi="ar-SA"/>
    </w:rPr>
  </w:style>
  <w:style w:type="character" w:customStyle="1" w:styleId="ccs">
    <w:name w:val="c cs"/>
    <w:rsid w:val="004D68B8"/>
  </w:style>
  <w:style w:type="character" w:customStyle="1" w:styleId="UnderlinedEvChar">
    <w:name w:val="Underlined Ev Char"/>
    <w:link w:val="UnderlinedEv"/>
    <w:rsid w:val="004D68B8"/>
    <w:rPr>
      <w:rFonts w:ascii="Times New Roman" w:eastAsia="Times New Roman" w:hAnsi="Times New Roman"/>
      <w:u w:val="single"/>
    </w:rPr>
  </w:style>
  <w:style w:type="character" w:customStyle="1" w:styleId="dropshadow">
    <w:name w:val="dropshadow"/>
    <w:rsid w:val="004D68B8"/>
  </w:style>
  <w:style w:type="character" w:customStyle="1" w:styleId="d05ws">
    <w:name w:val="d05ws"/>
    <w:rsid w:val="004D68B8"/>
  </w:style>
  <w:style w:type="character" w:customStyle="1" w:styleId="rzibod">
    <w:name w:val="rzibod"/>
    <w:rsid w:val="004D68B8"/>
  </w:style>
  <w:style w:type="paragraph" w:customStyle="1" w:styleId="Caption3">
    <w:name w:val="Caption3"/>
    <w:basedOn w:val="Normal"/>
    <w:uiPriority w:val="99"/>
    <w:qFormat/>
    <w:rsid w:val="004D68B8"/>
    <w:pPr>
      <w:spacing w:before="100" w:beforeAutospacing="1" w:after="100" w:afterAutospacing="1"/>
    </w:pPr>
  </w:style>
  <w:style w:type="character" w:customStyle="1" w:styleId="StyleBold1">
    <w:name w:val="Style Bold1"/>
    <w:rsid w:val="004D68B8"/>
    <w:rPr>
      <w:rFonts w:ascii="Georgia" w:hAnsi="Georgia"/>
      <w:b/>
      <w:bCs/>
      <w:sz w:val="22"/>
    </w:rPr>
  </w:style>
  <w:style w:type="character" w:customStyle="1" w:styleId="headertext">
    <w:name w:val="headertext"/>
    <w:rsid w:val="004D68B8"/>
  </w:style>
  <w:style w:type="paragraph" w:customStyle="1" w:styleId="body-12-5">
    <w:name w:val="body-12-5"/>
    <w:basedOn w:val="Normal"/>
    <w:uiPriority w:val="99"/>
    <w:qFormat/>
    <w:rsid w:val="004D68B8"/>
    <w:pPr>
      <w:spacing w:before="100" w:beforeAutospacing="1" w:after="100" w:afterAutospacing="1"/>
    </w:pPr>
  </w:style>
  <w:style w:type="character" w:customStyle="1" w:styleId="endnote-reference">
    <w:name w:val="endnote-reference"/>
    <w:rsid w:val="004D68B8"/>
  </w:style>
  <w:style w:type="character" w:customStyle="1" w:styleId="officialsname">
    <w:name w:val="official_s_name"/>
    <w:rsid w:val="004D68B8"/>
  </w:style>
  <w:style w:type="character" w:customStyle="1" w:styleId="audience">
    <w:name w:val="audience"/>
    <w:rsid w:val="004D68B8"/>
  </w:style>
  <w:style w:type="character" w:customStyle="1" w:styleId="A7">
    <w:name w:val="A7"/>
    <w:uiPriority w:val="99"/>
    <w:rsid w:val="004D68B8"/>
    <w:rPr>
      <w:rFonts w:cs="Myriad Pro"/>
      <w:color w:val="0066B1"/>
      <w:sz w:val="22"/>
      <w:szCs w:val="22"/>
    </w:rPr>
  </w:style>
  <w:style w:type="character" w:customStyle="1" w:styleId="BlockHeadingsChar">
    <w:name w:val="Block Headings Char"/>
    <w:link w:val="BlockHeadings"/>
    <w:rsid w:val="004D68B8"/>
    <w:rPr>
      <w:rFonts w:ascii="Times New Roman" w:eastAsia="Times New Roman" w:hAnsi="Times New Roman" w:cs="Times New Roman"/>
      <w:b/>
      <w:sz w:val="36"/>
      <w:u w:val="single"/>
    </w:rPr>
  </w:style>
  <w:style w:type="character" w:customStyle="1" w:styleId="normalchar">
    <w:name w:val="normal__char"/>
    <w:rsid w:val="004D68B8"/>
  </w:style>
  <w:style w:type="character" w:customStyle="1" w:styleId="hyperlink002cheading0020100200028block0020title0029char">
    <w:name w:val="hyperlink_002cheading_00201_0020_0028block_0020title_0029__char"/>
    <w:rsid w:val="004D68B8"/>
  </w:style>
  <w:style w:type="character" w:customStyle="1" w:styleId="underline002cstyle0020bold0020underlinechar">
    <w:name w:val="underline_002cstyle_0020bold_0020underline__char"/>
    <w:rsid w:val="004D68B8"/>
  </w:style>
  <w:style w:type="character" w:customStyle="1" w:styleId="copyboldblack">
    <w:name w:val="copyboldblack"/>
    <w:rsid w:val="004D68B8"/>
  </w:style>
  <w:style w:type="character" w:customStyle="1" w:styleId="copybold">
    <w:name w:val="copybold"/>
    <w:rsid w:val="004D68B8"/>
  </w:style>
  <w:style w:type="character" w:customStyle="1" w:styleId="author-date0">
    <w:name w:val="author-date"/>
    <w:rsid w:val="004D68B8"/>
  </w:style>
  <w:style w:type="paragraph" w:customStyle="1" w:styleId="infuse">
    <w:name w:val="infuse"/>
    <w:basedOn w:val="Normal"/>
    <w:uiPriority w:val="99"/>
    <w:qFormat/>
    <w:rsid w:val="004D68B8"/>
    <w:pPr>
      <w:spacing w:before="100" w:beforeAutospacing="1" w:after="100" w:afterAutospacing="1"/>
    </w:pPr>
  </w:style>
  <w:style w:type="paragraph" w:customStyle="1" w:styleId="fontreg">
    <w:name w:val="font_reg"/>
    <w:basedOn w:val="Normal"/>
    <w:uiPriority w:val="99"/>
    <w:qFormat/>
    <w:rsid w:val="004D68B8"/>
    <w:pPr>
      <w:spacing w:before="100" w:beforeAutospacing="1" w:after="100" w:afterAutospacing="1"/>
    </w:pPr>
  </w:style>
  <w:style w:type="character" w:customStyle="1" w:styleId="yshortcuts">
    <w:name w:val="yshortcuts"/>
    <w:rsid w:val="004D68B8"/>
  </w:style>
  <w:style w:type="character" w:customStyle="1" w:styleId="hidden">
    <w:name w:val="hidden"/>
    <w:rsid w:val="004D68B8"/>
  </w:style>
  <w:style w:type="character" w:customStyle="1" w:styleId="articlebegin">
    <w:name w:val="articlebegin"/>
    <w:rsid w:val="004D68B8"/>
  </w:style>
  <w:style w:type="character" w:customStyle="1" w:styleId="mediaoverlay">
    <w:name w:val="mediaoverlay"/>
    <w:rsid w:val="004D68B8"/>
  </w:style>
  <w:style w:type="paragraph" w:customStyle="1" w:styleId="CITEF3">
    <w:name w:val="CITE F3"/>
    <w:uiPriority w:val="99"/>
    <w:qFormat/>
    <w:rsid w:val="004D68B8"/>
    <w:rPr>
      <w:rFonts w:ascii="Georgia" w:eastAsia="SimSun" w:hAnsi="Georgia" w:cs="Times New Roman"/>
      <w:b/>
      <w:lang w:eastAsia="zh-CN"/>
    </w:rPr>
  </w:style>
  <w:style w:type="character" w:customStyle="1" w:styleId="blogcaption">
    <w:name w:val="blog_caption"/>
    <w:rsid w:val="004D68B8"/>
  </w:style>
  <w:style w:type="paragraph" w:customStyle="1" w:styleId="StyleBoldUnderlineTimesNewRoman">
    <w:name w:val="Style Bold Underline + Times New Roman"/>
    <w:link w:val="StyleBoldUnderlineTimesNewRomanChar"/>
    <w:qFormat/>
    <w:rsid w:val="004D68B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D68B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D68B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D68B8"/>
    <w:rPr>
      <w:rFonts w:ascii="Calibri" w:eastAsia="Calibri" w:hAnsi="Calibri" w:cs="Times New Roman"/>
      <w:sz w:val="20"/>
      <w:szCs w:val="20"/>
      <w:u w:val="single"/>
    </w:rPr>
  </w:style>
  <w:style w:type="character" w:customStyle="1" w:styleId="commnet-abuzz">
    <w:name w:val="commnet-abuzz"/>
    <w:rsid w:val="004D68B8"/>
  </w:style>
  <w:style w:type="character" w:customStyle="1" w:styleId="fbconnectbuttontext">
    <w:name w:val="fbconnectbutton_text"/>
    <w:rsid w:val="004D68B8"/>
  </w:style>
  <w:style w:type="character" w:customStyle="1" w:styleId="fbsharecountinner">
    <w:name w:val="fb_share_count_inner"/>
    <w:rsid w:val="004D68B8"/>
  </w:style>
  <w:style w:type="character" w:customStyle="1" w:styleId="stbuttontext">
    <w:name w:val="stbuttontext"/>
    <w:rsid w:val="004D68B8"/>
  </w:style>
  <w:style w:type="paragraph" w:customStyle="1" w:styleId="hotroute1">
    <w:name w:val="hot route!"/>
    <w:basedOn w:val="Normal"/>
    <w:uiPriority w:val="99"/>
    <w:qFormat/>
    <w:rsid w:val="004D68B8"/>
    <w:pPr>
      <w:ind w:left="144"/>
    </w:pPr>
    <w:rPr>
      <w:rFonts w:ascii="Cambria" w:eastAsia="Calibri" w:hAnsi="Cambria"/>
    </w:rPr>
  </w:style>
  <w:style w:type="character" w:customStyle="1" w:styleId="Highlightedunderline0">
    <w:name w:val="Highlighted underline"/>
    <w:qFormat/>
    <w:rsid w:val="004D68B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D68B8"/>
  </w:style>
  <w:style w:type="character" w:customStyle="1" w:styleId="Normal2">
    <w:name w:val="Normal2"/>
    <w:rsid w:val="004D68B8"/>
  </w:style>
  <w:style w:type="character" w:customStyle="1" w:styleId="pubdate">
    <w:name w:val="pubdate"/>
    <w:rsid w:val="004D68B8"/>
  </w:style>
  <w:style w:type="numbering" w:customStyle="1" w:styleId="NoList11">
    <w:name w:val="No List11"/>
    <w:next w:val="NoList"/>
    <w:uiPriority w:val="99"/>
    <w:semiHidden/>
    <w:unhideWhenUsed/>
    <w:rsid w:val="004D68B8"/>
  </w:style>
  <w:style w:type="numbering" w:customStyle="1" w:styleId="NoList111">
    <w:name w:val="No List111"/>
    <w:next w:val="NoList"/>
    <w:uiPriority w:val="99"/>
    <w:semiHidden/>
    <w:unhideWhenUsed/>
    <w:rsid w:val="004D68B8"/>
  </w:style>
  <w:style w:type="numbering" w:customStyle="1" w:styleId="NoList1111">
    <w:name w:val="No List1111"/>
    <w:next w:val="NoList"/>
    <w:uiPriority w:val="99"/>
    <w:semiHidden/>
    <w:unhideWhenUsed/>
    <w:rsid w:val="004D68B8"/>
  </w:style>
  <w:style w:type="numbering" w:customStyle="1" w:styleId="NoList11111">
    <w:name w:val="No List11111"/>
    <w:next w:val="NoList"/>
    <w:uiPriority w:val="99"/>
    <w:semiHidden/>
    <w:unhideWhenUsed/>
    <w:rsid w:val="004D68B8"/>
  </w:style>
  <w:style w:type="numbering" w:customStyle="1" w:styleId="NoList111111">
    <w:name w:val="No List111111"/>
    <w:next w:val="NoList"/>
    <w:uiPriority w:val="99"/>
    <w:semiHidden/>
    <w:unhideWhenUsed/>
    <w:rsid w:val="004D68B8"/>
  </w:style>
  <w:style w:type="numbering" w:customStyle="1" w:styleId="NoList1111111">
    <w:name w:val="No List1111111"/>
    <w:next w:val="NoList"/>
    <w:uiPriority w:val="99"/>
    <w:semiHidden/>
    <w:unhideWhenUsed/>
    <w:rsid w:val="004D68B8"/>
  </w:style>
  <w:style w:type="numbering" w:customStyle="1" w:styleId="NoList11111111">
    <w:name w:val="No List11111111"/>
    <w:next w:val="NoList"/>
    <w:uiPriority w:val="99"/>
    <w:semiHidden/>
    <w:unhideWhenUsed/>
    <w:rsid w:val="004D68B8"/>
  </w:style>
  <w:style w:type="numbering" w:customStyle="1" w:styleId="NoList111111111">
    <w:name w:val="No List111111111"/>
    <w:next w:val="NoList"/>
    <w:uiPriority w:val="99"/>
    <w:semiHidden/>
    <w:unhideWhenUsed/>
    <w:rsid w:val="004D68B8"/>
  </w:style>
  <w:style w:type="numbering" w:customStyle="1" w:styleId="NoList1111111111">
    <w:name w:val="No List1111111111"/>
    <w:next w:val="NoList"/>
    <w:uiPriority w:val="99"/>
    <w:semiHidden/>
    <w:unhideWhenUsed/>
    <w:rsid w:val="004D68B8"/>
  </w:style>
  <w:style w:type="numbering" w:customStyle="1" w:styleId="NoList11111111111">
    <w:name w:val="No List11111111111"/>
    <w:next w:val="NoList"/>
    <w:uiPriority w:val="99"/>
    <w:semiHidden/>
    <w:unhideWhenUsed/>
    <w:rsid w:val="004D68B8"/>
  </w:style>
  <w:style w:type="numbering" w:customStyle="1" w:styleId="NoList111111111111">
    <w:name w:val="No List111111111111"/>
    <w:next w:val="NoList"/>
    <w:uiPriority w:val="99"/>
    <w:semiHidden/>
    <w:unhideWhenUsed/>
    <w:rsid w:val="004D68B8"/>
  </w:style>
  <w:style w:type="numbering" w:customStyle="1" w:styleId="NoList1111111111111">
    <w:name w:val="No List1111111111111"/>
    <w:next w:val="NoList"/>
    <w:uiPriority w:val="99"/>
    <w:semiHidden/>
    <w:unhideWhenUsed/>
    <w:rsid w:val="004D68B8"/>
  </w:style>
  <w:style w:type="numbering" w:customStyle="1" w:styleId="NoList11111111111111">
    <w:name w:val="No List11111111111111"/>
    <w:next w:val="NoList"/>
    <w:uiPriority w:val="99"/>
    <w:semiHidden/>
    <w:unhideWhenUsed/>
    <w:rsid w:val="004D68B8"/>
  </w:style>
  <w:style w:type="numbering" w:customStyle="1" w:styleId="NoList111111111111111">
    <w:name w:val="No List111111111111111"/>
    <w:next w:val="NoList"/>
    <w:uiPriority w:val="99"/>
    <w:semiHidden/>
    <w:unhideWhenUsed/>
    <w:rsid w:val="004D68B8"/>
  </w:style>
  <w:style w:type="numbering" w:customStyle="1" w:styleId="NoList1111111111111111">
    <w:name w:val="No List1111111111111111"/>
    <w:next w:val="NoList"/>
    <w:uiPriority w:val="99"/>
    <w:semiHidden/>
    <w:unhideWhenUsed/>
    <w:rsid w:val="004D68B8"/>
  </w:style>
  <w:style w:type="numbering" w:customStyle="1" w:styleId="NoList11111111111111111">
    <w:name w:val="No List11111111111111111"/>
    <w:next w:val="NoList"/>
    <w:uiPriority w:val="99"/>
    <w:semiHidden/>
    <w:unhideWhenUsed/>
    <w:rsid w:val="004D68B8"/>
  </w:style>
  <w:style w:type="paragraph" w:customStyle="1" w:styleId="FreeFormA">
    <w:name w:val="Free Form A"/>
    <w:autoRedefine/>
    <w:uiPriority w:val="99"/>
    <w:qFormat/>
    <w:rsid w:val="004D68B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D68B8"/>
  </w:style>
  <w:style w:type="character" w:customStyle="1" w:styleId="postby">
    <w:name w:val="post_by"/>
    <w:rsid w:val="004D68B8"/>
  </w:style>
  <w:style w:type="character" w:customStyle="1" w:styleId="postdate">
    <w:name w:val="post_date"/>
    <w:rsid w:val="004D68B8"/>
  </w:style>
  <w:style w:type="character" w:customStyle="1" w:styleId="bdx">
    <w:name w:val="bdx"/>
    <w:rsid w:val="004D68B8"/>
  </w:style>
  <w:style w:type="character" w:customStyle="1" w:styleId="bdl">
    <w:name w:val="bdl"/>
    <w:rsid w:val="004D68B8"/>
  </w:style>
  <w:style w:type="character" w:customStyle="1" w:styleId="bhl">
    <w:name w:val="bhl"/>
    <w:rsid w:val="004D68B8"/>
  </w:style>
  <w:style w:type="character" w:customStyle="1" w:styleId="CardNotUnderlinedChar1">
    <w:name w:val="Card Not Underlined Char1"/>
    <w:link w:val="CardNotUnderlined"/>
    <w:rsid w:val="004D68B8"/>
    <w:rPr>
      <w:rFonts w:ascii="Bell MT" w:eastAsia="Calibri" w:hAnsi="Bell MT" w:cs="Times New Roman"/>
      <w:szCs w:val="20"/>
    </w:rPr>
  </w:style>
  <w:style w:type="character" w:customStyle="1" w:styleId="breadcrumbitemcurrent">
    <w:name w:val="breadcrumbitemcurrent"/>
    <w:rsid w:val="004D68B8"/>
  </w:style>
  <w:style w:type="character" w:customStyle="1" w:styleId="bbl">
    <w:name w:val="bbl"/>
    <w:rsid w:val="004D68B8"/>
  </w:style>
  <w:style w:type="character" w:customStyle="1" w:styleId="Date2">
    <w:name w:val="Date2"/>
    <w:rsid w:val="004D68B8"/>
  </w:style>
  <w:style w:type="character" w:customStyle="1" w:styleId="company">
    <w:name w:val="company"/>
    <w:rsid w:val="004D68B8"/>
  </w:style>
  <w:style w:type="character" w:customStyle="1" w:styleId="itxtnewhookspan">
    <w:name w:val="itxtnewhookspan"/>
    <w:rsid w:val="004D68B8"/>
  </w:style>
  <w:style w:type="character" w:customStyle="1" w:styleId="gstxthlt">
    <w:name w:val="gstxt_hlt"/>
    <w:rsid w:val="004D68B8"/>
  </w:style>
  <w:style w:type="paragraph" w:customStyle="1" w:styleId="bodytextfp">
    <w:name w:val="bodytextfp"/>
    <w:basedOn w:val="Normal"/>
    <w:uiPriority w:val="99"/>
    <w:qFormat/>
    <w:rsid w:val="004D68B8"/>
    <w:pPr>
      <w:spacing w:before="100" w:beforeAutospacing="1" w:after="100" w:afterAutospacing="1"/>
    </w:pPr>
  </w:style>
  <w:style w:type="character" w:styleId="SubtleEmphasis">
    <w:name w:val="Subtle Emphasis"/>
    <w:uiPriority w:val="19"/>
    <w:qFormat/>
    <w:rsid w:val="004D68B8"/>
    <w:rPr>
      <w:rFonts w:ascii="Georgia" w:hAnsi="Georgia"/>
      <w:i/>
      <w:iCs/>
      <w:color w:val="808080"/>
    </w:rPr>
  </w:style>
  <w:style w:type="character" w:customStyle="1" w:styleId="HotRouteChar0">
    <w:name w:val="Hot Route Char"/>
    <w:link w:val="HotRoute0"/>
    <w:locked/>
    <w:rsid w:val="004D68B8"/>
    <w:rPr>
      <w:rFonts w:ascii="Arial" w:eastAsia="Cambria" w:hAnsi="Arial" w:cs="Times New Roman"/>
      <w:iCs/>
      <w:color w:val="000000"/>
      <w:sz w:val="18"/>
    </w:rPr>
  </w:style>
  <w:style w:type="character" w:customStyle="1" w:styleId="ReallyfuckingsmallChar">
    <w:name w:val="Really fucking small Char"/>
    <w:link w:val="Reallyfuckingsmall"/>
    <w:locked/>
    <w:rsid w:val="004D68B8"/>
    <w:rPr>
      <w:rFonts w:ascii="Times New Roman" w:eastAsia="Times New Roman" w:hAnsi="Times New Roman"/>
      <w:sz w:val="10"/>
    </w:rPr>
  </w:style>
  <w:style w:type="paragraph" w:customStyle="1" w:styleId="Reallyfuckingsmall">
    <w:name w:val="Really fucking small"/>
    <w:basedOn w:val="Normal"/>
    <w:link w:val="ReallyfuckingsmallChar"/>
    <w:qFormat/>
    <w:rsid w:val="004D68B8"/>
    <w:rPr>
      <w:rFonts w:ascii="Times New Roman" w:hAnsi="Times New Roman" w:cstheme="minorBidi"/>
      <w:sz w:val="10"/>
    </w:rPr>
  </w:style>
  <w:style w:type="paragraph" w:customStyle="1" w:styleId="subheader">
    <w:name w:val="subheader"/>
    <w:basedOn w:val="Normal"/>
    <w:uiPriority w:val="99"/>
    <w:qFormat/>
    <w:rsid w:val="004D68B8"/>
    <w:pPr>
      <w:spacing w:before="100" w:beforeAutospacing="1" w:after="100" w:afterAutospacing="1"/>
    </w:pPr>
  </w:style>
  <w:style w:type="character" w:customStyle="1" w:styleId="SubtleEmphasis1">
    <w:name w:val="Subtle Emphasis1"/>
    <w:uiPriority w:val="19"/>
    <w:qFormat/>
    <w:rsid w:val="004D68B8"/>
    <w:rPr>
      <w:rFonts w:ascii="Times New Roman" w:hAnsi="Times New Roman"/>
      <w:b/>
      <w:iCs/>
      <w:color w:val="auto"/>
      <w:sz w:val="22"/>
    </w:rPr>
  </w:style>
  <w:style w:type="character" w:customStyle="1" w:styleId="StyleBoldRed">
    <w:name w:val="Style Bold Red"/>
    <w:rsid w:val="004D68B8"/>
    <w:rPr>
      <w:b/>
      <w:bCs/>
      <w:color w:val="auto"/>
    </w:rPr>
  </w:style>
  <w:style w:type="character" w:customStyle="1" w:styleId="StyleTimesNewRoman8pt">
    <w:name w:val="Style Times New Roman 8 pt"/>
    <w:rsid w:val="004D68B8"/>
    <w:rPr>
      <w:rFonts w:ascii="Georgia" w:hAnsi="Georgia"/>
      <w:sz w:val="16"/>
    </w:rPr>
  </w:style>
  <w:style w:type="character" w:customStyle="1" w:styleId="StyleStyle7pt8pt">
    <w:name w:val="Style Style 7 pt + 8 pt"/>
    <w:rsid w:val="004D68B8"/>
    <w:rPr>
      <w:sz w:val="16"/>
    </w:rPr>
  </w:style>
  <w:style w:type="character" w:customStyle="1" w:styleId="StyleStyleThickunderlineBold1">
    <w:name w:val="Style Style Thick underline + Bold1"/>
    <w:rsid w:val="004D68B8"/>
    <w:rPr>
      <w:b/>
      <w:bCs/>
      <w:u w:val="thick"/>
    </w:rPr>
  </w:style>
  <w:style w:type="character" w:customStyle="1" w:styleId="StyleUnderline2">
    <w:name w:val="Style Underline2"/>
    <w:rsid w:val="004D68B8"/>
    <w:rPr>
      <w:u w:val="single"/>
    </w:rPr>
  </w:style>
  <w:style w:type="character" w:customStyle="1" w:styleId="ShrinkText">
    <w:name w:val="Shrink Text"/>
    <w:rsid w:val="004D68B8"/>
    <w:rPr>
      <w:sz w:val="16"/>
    </w:rPr>
  </w:style>
  <w:style w:type="character" w:customStyle="1" w:styleId="smallcaps">
    <w:name w:val="smallcaps"/>
    <w:rsid w:val="004D68B8"/>
  </w:style>
  <w:style w:type="character" w:customStyle="1" w:styleId="goldbldtext">
    <w:name w:val="goldbldtext"/>
    <w:rsid w:val="004D68B8"/>
  </w:style>
  <w:style w:type="character" w:customStyle="1" w:styleId="PageHeaderLine2Char">
    <w:name w:val="PageHeaderLine2 Char"/>
    <w:link w:val="PageHeaderLine2"/>
    <w:rsid w:val="004D68B8"/>
    <w:rPr>
      <w:rFonts w:ascii="Arial" w:eastAsia="Calibri" w:hAnsi="Arial" w:cs="Times New Roman"/>
      <w:b/>
    </w:rPr>
  </w:style>
  <w:style w:type="paragraph" w:customStyle="1" w:styleId="firstletter">
    <w:name w:val="firstletter"/>
    <w:basedOn w:val="Normal"/>
    <w:uiPriority w:val="99"/>
    <w:qFormat/>
    <w:rsid w:val="004D68B8"/>
    <w:pPr>
      <w:spacing w:before="100" w:beforeAutospacing="1" w:after="100" w:afterAutospacing="1"/>
    </w:pPr>
  </w:style>
  <w:style w:type="paragraph" w:customStyle="1" w:styleId="more">
    <w:name w:val="more"/>
    <w:basedOn w:val="Normal"/>
    <w:uiPriority w:val="99"/>
    <w:qFormat/>
    <w:rsid w:val="004D68B8"/>
    <w:pPr>
      <w:spacing w:before="100" w:beforeAutospacing="1" w:after="100" w:afterAutospacing="1"/>
    </w:pPr>
  </w:style>
  <w:style w:type="character" w:customStyle="1" w:styleId="cardshighlight0">
    <w:name w:val="cardshighlight"/>
    <w:rsid w:val="004D68B8"/>
  </w:style>
  <w:style w:type="character" w:customStyle="1" w:styleId="cardsfont12pt1">
    <w:name w:val="cardsfont12pt"/>
    <w:rsid w:val="004D68B8"/>
  </w:style>
  <w:style w:type="character" w:customStyle="1" w:styleId="ft1">
    <w:name w:val="ft1"/>
    <w:rsid w:val="004D68B8"/>
  </w:style>
  <w:style w:type="character" w:customStyle="1" w:styleId="ft6">
    <w:name w:val="ft6"/>
    <w:rsid w:val="004D68B8"/>
  </w:style>
  <w:style w:type="paragraph" w:customStyle="1" w:styleId="story">
    <w:name w:val="story"/>
    <w:basedOn w:val="Normal"/>
    <w:uiPriority w:val="99"/>
    <w:qFormat/>
    <w:rsid w:val="004D68B8"/>
    <w:pPr>
      <w:spacing w:before="100" w:beforeAutospacing="1" w:after="100" w:afterAutospacing="1"/>
    </w:pPr>
  </w:style>
  <w:style w:type="paragraph" w:customStyle="1" w:styleId="H1numbered">
    <w:name w:val="H1 numbered"/>
    <w:basedOn w:val="Normal"/>
    <w:uiPriority w:val="99"/>
    <w:qFormat/>
    <w:rsid w:val="004D68B8"/>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4D68B8"/>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4D68B8"/>
  </w:style>
  <w:style w:type="character" w:customStyle="1" w:styleId="backcontent">
    <w:name w:val="backcontent"/>
    <w:rsid w:val="004D68B8"/>
  </w:style>
  <w:style w:type="character" w:customStyle="1" w:styleId="daystmp">
    <w:name w:val="daystmp"/>
    <w:rsid w:val="004D68B8"/>
  </w:style>
  <w:style w:type="paragraph" w:customStyle="1" w:styleId="in">
    <w:name w:val="in"/>
    <w:basedOn w:val="Normal"/>
    <w:uiPriority w:val="99"/>
    <w:qFormat/>
    <w:rsid w:val="004D68B8"/>
    <w:pPr>
      <w:spacing w:before="100" w:beforeAutospacing="1" w:after="100" w:afterAutospacing="1"/>
    </w:pPr>
  </w:style>
  <w:style w:type="character" w:customStyle="1" w:styleId="cardsfont12ptchar">
    <w:name w:val="cardsfont12ptchar"/>
    <w:rsid w:val="004D68B8"/>
  </w:style>
  <w:style w:type="paragraph" w:customStyle="1" w:styleId="image-caption">
    <w:name w:val="image-caption"/>
    <w:basedOn w:val="Normal"/>
    <w:uiPriority w:val="99"/>
    <w:qFormat/>
    <w:rsid w:val="004D68B8"/>
    <w:pPr>
      <w:spacing w:before="100" w:beforeAutospacing="1" w:after="100" w:afterAutospacing="1"/>
    </w:pPr>
  </w:style>
  <w:style w:type="character" w:customStyle="1" w:styleId="gal">
    <w:name w:val="gal"/>
    <w:rsid w:val="004D68B8"/>
  </w:style>
  <w:style w:type="character" w:customStyle="1" w:styleId="submitted">
    <w:name w:val="submitted"/>
    <w:rsid w:val="004D68B8"/>
  </w:style>
  <w:style w:type="paragraph" w:customStyle="1" w:styleId="imagecontain">
    <w:name w:val="imagecontain"/>
    <w:basedOn w:val="Normal"/>
    <w:uiPriority w:val="99"/>
    <w:qFormat/>
    <w:rsid w:val="004D68B8"/>
    <w:pPr>
      <w:spacing w:before="100" w:beforeAutospacing="1" w:after="100" w:afterAutospacing="1"/>
    </w:pPr>
  </w:style>
  <w:style w:type="character" w:customStyle="1" w:styleId="imagedateline">
    <w:name w:val="image_dateline"/>
    <w:rsid w:val="004D68B8"/>
  </w:style>
  <w:style w:type="character" w:customStyle="1" w:styleId="authordatecharchar">
    <w:name w:val="authordatecharchar"/>
    <w:rsid w:val="004D68B8"/>
  </w:style>
  <w:style w:type="character" w:customStyle="1" w:styleId="style1char0">
    <w:name w:val="style1char"/>
    <w:rsid w:val="004D68B8"/>
  </w:style>
  <w:style w:type="character" w:customStyle="1" w:styleId="tagcharchar0">
    <w:name w:val="tagcharchar"/>
    <w:rsid w:val="004D68B8"/>
  </w:style>
  <w:style w:type="character" w:customStyle="1" w:styleId="underlinedcharchar2">
    <w:name w:val="underlinedcharchar"/>
    <w:rsid w:val="004D68B8"/>
  </w:style>
  <w:style w:type="paragraph" w:customStyle="1" w:styleId="CM62">
    <w:name w:val="CM62"/>
    <w:basedOn w:val="Normal"/>
    <w:next w:val="Normal"/>
    <w:uiPriority w:val="99"/>
    <w:qFormat/>
    <w:rsid w:val="004D68B8"/>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4D68B8"/>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4D68B8"/>
    <w:pPr>
      <w:widowControl w:val="0"/>
      <w:spacing w:after="63"/>
    </w:pPr>
    <w:rPr>
      <w:rFonts w:ascii="Arial" w:hAnsi="Arial"/>
      <w:color w:val="auto"/>
    </w:rPr>
  </w:style>
  <w:style w:type="paragraph" w:customStyle="1" w:styleId="CM35">
    <w:name w:val="CM35"/>
    <w:basedOn w:val="Default"/>
    <w:next w:val="Default"/>
    <w:uiPriority w:val="99"/>
    <w:qFormat/>
    <w:rsid w:val="004D68B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D68B8"/>
    <w:pPr>
      <w:widowControl w:val="0"/>
      <w:spacing w:line="228" w:lineRule="atLeast"/>
    </w:pPr>
    <w:rPr>
      <w:rFonts w:ascii="Showcard Gothic" w:hAnsi="Showcard Gothic"/>
      <w:color w:val="auto"/>
    </w:rPr>
  </w:style>
  <w:style w:type="character" w:customStyle="1" w:styleId="BoxedChar">
    <w:name w:val="Boxed Char"/>
    <w:rsid w:val="004D68B8"/>
    <w:rPr>
      <w:rFonts w:ascii="Arial Narrow" w:hAnsi="Arial Narrow"/>
      <w:b/>
      <w:sz w:val="18"/>
      <w:bdr w:val="single" w:sz="6" w:space="0" w:color="auto"/>
    </w:rPr>
  </w:style>
  <w:style w:type="character" w:customStyle="1" w:styleId="Style11ptUnderline2">
    <w:name w:val="Style 11 pt Underline2"/>
    <w:rsid w:val="004D68B8"/>
    <w:rPr>
      <w:sz w:val="20"/>
      <w:u w:val="single"/>
    </w:rPr>
  </w:style>
  <w:style w:type="character" w:customStyle="1" w:styleId="Style11ptBoldUnderline2">
    <w:name w:val="Style 11 pt Bold Underline2"/>
    <w:rsid w:val="004D68B8"/>
    <w:rPr>
      <w:b/>
      <w:bCs/>
      <w:sz w:val="20"/>
      <w:u w:val="single"/>
    </w:rPr>
  </w:style>
  <w:style w:type="character" w:customStyle="1" w:styleId="nw">
    <w:name w:val="nw"/>
    <w:rsid w:val="004D68B8"/>
  </w:style>
  <w:style w:type="character" w:customStyle="1" w:styleId="Styleunderline11ptBoldBorderSinglesolidlineAuto">
    <w:name w:val="Style underline + 11 pt Bold Border: : (Single solid line Auto ..."/>
    <w:rsid w:val="004D68B8"/>
    <w:rPr>
      <w:b/>
      <w:bCs/>
      <w:sz w:val="20"/>
      <w:u w:val="single"/>
      <w:bdr w:val="single" w:sz="4" w:space="0" w:color="auto"/>
    </w:rPr>
  </w:style>
  <w:style w:type="paragraph" w:customStyle="1" w:styleId="StylecardCharCharChar11pt">
    <w:name w:val="Style card Char Char Char + 11 pt"/>
    <w:link w:val="StylecardCharCharChar11ptChar"/>
    <w:qFormat/>
    <w:rsid w:val="004D68B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4D68B8"/>
    <w:rPr>
      <w:lang w:val="en-US" w:eastAsia="en-US" w:bidi="ar-SA"/>
    </w:rPr>
  </w:style>
  <w:style w:type="character" w:customStyle="1" w:styleId="StylecardCharCharChar11ptChar">
    <w:name w:val="Style card Char Char Char + 11 pt Char"/>
    <w:link w:val="StylecardCharCharChar11pt"/>
    <w:rsid w:val="004D68B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D68B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D68B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4D68B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D68B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D68B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D68B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D68B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D68B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D68B8"/>
    <w:rPr>
      <w:lang w:val="x-none" w:eastAsia="x-none"/>
    </w:rPr>
  </w:style>
  <w:style w:type="character" w:customStyle="1" w:styleId="cardCharCharChar1">
    <w:name w:val="card Char Char Char1"/>
    <w:rsid w:val="004D68B8"/>
    <w:rPr>
      <w:lang w:val="en-US" w:eastAsia="en-US" w:bidi="ar-SA"/>
    </w:rPr>
  </w:style>
  <w:style w:type="character" w:customStyle="1" w:styleId="StylecardCharChar11ptChar">
    <w:name w:val="Style card Char Char + 11 pt Char"/>
    <w:link w:val="StylecardCharChar11pt"/>
    <w:rsid w:val="004D68B8"/>
    <w:rPr>
      <w:rFonts w:ascii="Georgia" w:eastAsia="Times New Roman" w:hAnsi="Georgia"/>
      <w:szCs w:val="20"/>
      <w:lang w:val="x-none" w:eastAsia="x-none"/>
    </w:rPr>
  </w:style>
  <w:style w:type="paragraph" w:customStyle="1" w:styleId="NormalFont">
    <w:name w:val="Normal Font"/>
    <w:link w:val="NormalFontChar"/>
    <w:qFormat/>
    <w:rsid w:val="004D68B8"/>
    <w:rPr>
      <w:rFonts w:ascii="Times New Roman" w:eastAsia="Times New Roman" w:hAnsi="Times New Roman" w:cs="Times New Roman"/>
      <w:sz w:val="20"/>
      <w:szCs w:val="20"/>
    </w:rPr>
  </w:style>
  <w:style w:type="paragraph" w:customStyle="1" w:styleId="StyleSmall11pt">
    <w:name w:val="Style Small + 11 pt"/>
    <w:uiPriority w:val="99"/>
    <w:qFormat/>
    <w:rsid w:val="004D68B8"/>
    <w:pPr>
      <w:spacing w:after="200"/>
    </w:pPr>
    <w:rPr>
      <w:rFonts w:ascii="Times" w:eastAsia="Times New Roman" w:hAnsi="Times" w:cs="Times New Roman"/>
      <w:sz w:val="20"/>
      <w:szCs w:val="22"/>
    </w:rPr>
  </w:style>
  <w:style w:type="character" w:customStyle="1" w:styleId="Style11ptThickunderline">
    <w:name w:val="Style 11 pt Thick underline"/>
    <w:rsid w:val="004D68B8"/>
    <w:rPr>
      <w:sz w:val="20"/>
      <w:u w:val="thick"/>
    </w:rPr>
  </w:style>
  <w:style w:type="character" w:customStyle="1" w:styleId="Style11ptBoldThickunderline">
    <w:name w:val="Style 11 pt Bold Thick underline"/>
    <w:rsid w:val="004D68B8"/>
    <w:rPr>
      <w:b/>
      <w:bCs/>
      <w:sz w:val="20"/>
      <w:u w:val="thick"/>
    </w:rPr>
  </w:style>
  <w:style w:type="paragraph" w:customStyle="1" w:styleId="StyleNormalFont11ptUnderline">
    <w:name w:val="Style Normal Font + 11 pt Underline"/>
    <w:basedOn w:val="NormalFont"/>
    <w:link w:val="StyleNormalFont11ptUnderlineChar"/>
    <w:qFormat/>
    <w:rsid w:val="004D68B8"/>
    <w:rPr>
      <w:u w:val="single"/>
      <w:lang w:val="x-none" w:eastAsia="x-none"/>
    </w:rPr>
  </w:style>
  <w:style w:type="character" w:customStyle="1" w:styleId="NormalFontChar">
    <w:name w:val="Normal Font Char"/>
    <w:link w:val="NormalFont"/>
    <w:rsid w:val="004D68B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D68B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D68B8"/>
    <w:rPr>
      <w:b/>
      <w:bCs/>
      <w:u w:val="single"/>
      <w:lang w:val="x-none" w:eastAsia="x-none"/>
    </w:rPr>
  </w:style>
  <w:style w:type="character" w:customStyle="1" w:styleId="StyleNormalFont11ptBoldUnderlineChar">
    <w:name w:val="Style Normal Font + 11 pt Bold Underline Char"/>
    <w:link w:val="StyleNormalFont11ptBoldUnderline"/>
    <w:rsid w:val="004D68B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D68B8"/>
    <w:rPr>
      <w:sz w:val="15"/>
    </w:rPr>
  </w:style>
  <w:style w:type="character" w:customStyle="1" w:styleId="authors1">
    <w:name w:val="authors1"/>
    <w:rsid w:val="004D68B8"/>
    <w:rPr>
      <w:rFonts w:ascii="Verdana" w:hAnsi="Verdana" w:hint="default"/>
      <w:b/>
      <w:bCs/>
      <w:color w:val="006699"/>
      <w:sz w:val="20"/>
      <w:szCs w:val="20"/>
    </w:rPr>
  </w:style>
  <w:style w:type="character" w:customStyle="1" w:styleId="headlinesectionlarge">
    <w:name w:val="headline_section_large"/>
    <w:rsid w:val="004D68B8"/>
  </w:style>
  <w:style w:type="paragraph" w:customStyle="1" w:styleId="formatvorlage2">
    <w:name w:val="formatvorlage2"/>
    <w:basedOn w:val="Normal"/>
    <w:uiPriority w:val="99"/>
    <w:qFormat/>
    <w:rsid w:val="004D68B8"/>
    <w:pPr>
      <w:spacing w:before="100" w:beforeAutospacing="1" w:after="100" w:afterAutospacing="1"/>
    </w:pPr>
    <w:rPr>
      <w:rFonts w:eastAsia="Calibri"/>
    </w:rPr>
  </w:style>
  <w:style w:type="character" w:customStyle="1" w:styleId="Styleunderline11ptBlack">
    <w:name w:val="Style underline + 11 pt Black"/>
    <w:rsid w:val="004D68B8"/>
    <w:rPr>
      <w:color w:val="000000"/>
      <w:sz w:val="20"/>
      <w:u w:val="single"/>
    </w:rPr>
  </w:style>
  <w:style w:type="character" w:customStyle="1" w:styleId="Styleunderline11ptBoldBlack">
    <w:name w:val="Style underline + 11 pt Bold Black"/>
    <w:rsid w:val="004D68B8"/>
    <w:rPr>
      <w:b/>
      <w:bCs/>
      <w:color w:val="000000"/>
      <w:sz w:val="20"/>
      <w:u w:val="single"/>
    </w:rPr>
  </w:style>
  <w:style w:type="paragraph" w:customStyle="1" w:styleId="StyleTitle11ptNotBold">
    <w:name w:val="Style Title + 11 pt Not Bold"/>
    <w:basedOn w:val="Title"/>
    <w:link w:val="StyleTitle11ptNotBoldChar"/>
    <w:qFormat/>
    <w:rsid w:val="004D68B8"/>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4D68B8"/>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D68B8"/>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4D68B8"/>
    <w:rPr>
      <w:rFonts w:ascii="Georgia" w:hAnsi="Georgia"/>
      <w:sz w:val="22"/>
      <w:u w:val="single"/>
      <w:lang w:val="x-none" w:eastAsia="x-none"/>
    </w:rPr>
  </w:style>
  <w:style w:type="character" w:customStyle="1" w:styleId="Style11ptBoldBlackUnderline">
    <w:name w:val="Style 11 pt Bold Black Underline"/>
    <w:rsid w:val="004D68B8"/>
    <w:rPr>
      <w:b/>
      <w:bCs/>
      <w:color w:val="000000"/>
      <w:sz w:val="20"/>
      <w:u w:val="single"/>
    </w:rPr>
  </w:style>
  <w:style w:type="character" w:customStyle="1" w:styleId="Style11ptBoldBlackUnderlineBorderSinglesolidline">
    <w:name w:val="Style 11 pt Bold Black Underline Border: : (Single solid line ..."/>
    <w:rsid w:val="004D68B8"/>
    <w:rPr>
      <w:b/>
      <w:bCs/>
      <w:color w:val="000000"/>
      <w:sz w:val="20"/>
      <w:u w:val="single"/>
      <w:bdr w:val="single" w:sz="4" w:space="0" w:color="auto"/>
    </w:rPr>
  </w:style>
  <w:style w:type="character" w:customStyle="1" w:styleId="StyleLatinMeridien-Italic11ptItalicUnderline">
    <w:name w:val="Style (Latin) Meridien-Italic 11 pt Italic Underline"/>
    <w:rsid w:val="004D68B8"/>
    <w:rPr>
      <w:rFonts w:ascii="Meridien-Italic" w:hAnsi="Meridien-Italic"/>
      <w:i/>
      <w:iCs/>
      <w:sz w:val="20"/>
      <w:u w:val="single"/>
    </w:rPr>
  </w:style>
  <w:style w:type="character" w:customStyle="1" w:styleId="Citation-AuthorDate">
    <w:name w:val="Citation - Author/Date"/>
    <w:rsid w:val="004D68B8"/>
    <w:rPr>
      <w:b/>
      <w:bCs w:val="0"/>
      <w:smallCaps/>
      <w:sz w:val="24"/>
      <w:u w:val="single"/>
    </w:rPr>
  </w:style>
  <w:style w:type="paragraph" w:customStyle="1" w:styleId="HotRouteCharCharCharCharChar">
    <w:name w:val="Hot Route! Char Char Char Char Char"/>
    <w:basedOn w:val="Normal"/>
    <w:link w:val="HotRouteCharCharCharCharCharChar"/>
    <w:qFormat/>
    <w:rsid w:val="004D68B8"/>
    <w:pPr>
      <w:ind w:left="144"/>
    </w:pPr>
    <w:rPr>
      <w:lang w:val="x-none" w:eastAsia="x-none"/>
    </w:rPr>
  </w:style>
  <w:style w:type="character" w:customStyle="1" w:styleId="HotRouteCharCharCharCharCharChar">
    <w:name w:val="Hot Route! Char Char Char Char Char Char"/>
    <w:link w:val="HotRouteCharCharCharCharChar"/>
    <w:rsid w:val="004D68B8"/>
    <w:rPr>
      <w:rFonts w:ascii="Arial" w:eastAsia="Times New Roman" w:hAnsi="Arial" w:cs="Times New Roman"/>
      <w:lang w:val="x-none" w:eastAsia="x-none"/>
    </w:rPr>
  </w:style>
  <w:style w:type="character" w:customStyle="1" w:styleId="underlinestylechar0">
    <w:name w:val="underlinestylechar"/>
    <w:rsid w:val="004D68B8"/>
  </w:style>
  <w:style w:type="character" w:customStyle="1" w:styleId="highlight">
    <w:name w:val="highlight"/>
    <w:rsid w:val="004D68B8"/>
  </w:style>
  <w:style w:type="character" w:customStyle="1" w:styleId="BlockHeaderHiddenChar">
    <w:name w:val="Block Header Hidden Char"/>
    <w:link w:val="BlockHeaderHidden"/>
    <w:locked/>
    <w:rsid w:val="004D68B8"/>
    <w:rPr>
      <w:rFonts w:ascii="Georgia" w:eastAsia="Times New Roman" w:hAnsi="Georgia" w:cs="Times New Roman"/>
      <w:b/>
      <w:bCs/>
      <w:sz w:val="32"/>
      <w:szCs w:val="26"/>
      <w:u w:val="single"/>
    </w:rPr>
  </w:style>
  <w:style w:type="character" w:customStyle="1" w:styleId="DottedUnderline0">
    <w:name w:val="Dotted Underline"/>
    <w:rsid w:val="004D68B8"/>
    <w:rPr>
      <w:rFonts w:ascii="Times New Roman" w:hAnsi="Times New Roman" w:cs="Times New Roman" w:hint="default"/>
      <w:sz w:val="20"/>
      <w:u w:val="dottedHeavy"/>
    </w:rPr>
  </w:style>
  <w:style w:type="character" w:customStyle="1" w:styleId="CardsFont6ptCharChar">
    <w:name w:val="Cards + Font: 6 pt Char Char"/>
    <w:rsid w:val="004D68B8"/>
    <w:rPr>
      <w:sz w:val="8"/>
      <w:lang w:val="en-US" w:eastAsia="en-US" w:bidi="ar-SA"/>
    </w:rPr>
  </w:style>
  <w:style w:type="character" w:customStyle="1" w:styleId="titleauthoretc">
    <w:name w:val="titleauthoretc"/>
    <w:rsid w:val="004D68B8"/>
  </w:style>
  <w:style w:type="paragraph" w:customStyle="1" w:styleId="deck">
    <w:name w:val="deck"/>
    <w:basedOn w:val="Normal"/>
    <w:uiPriority w:val="99"/>
    <w:qFormat/>
    <w:rsid w:val="004D68B8"/>
    <w:pPr>
      <w:spacing w:before="100" w:beforeAutospacing="1" w:after="100" w:afterAutospacing="1"/>
    </w:pPr>
  </w:style>
  <w:style w:type="paragraph" w:customStyle="1" w:styleId="i1">
    <w:name w:val="i1"/>
    <w:basedOn w:val="Normal"/>
    <w:uiPriority w:val="99"/>
    <w:qFormat/>
    <w:rsid w:val="004D68B8"/>
    <w:pPr>
      <w:spacing w:before="100" w:beforeAutospacing="1" w:after="100" w:afterAutospacing="1"/>
    </w:pPr>
  </w:style>
  <w:style w:type="paragraph" w:customStyle="1" w:styleId="question">
    <w:name w:val="question"/>
    <w:basedOn w:val="Normal"/>
    <w:uiPriority w:val="99"/>
    <w:qFormat/>
    <w:rsid w:val="004D68B8"/>
    <w:pPr>
      <w:spacing w:before="100" w:beforeAutospacing="1" w:after="100" w:afterAutospacing="1"/>
    </w:pPr>
  </w:style>
  <w:style w:type="paragraph" w:customStyle="1" w:styleId="bodycopy">
    <w:name w:val="bodycopy"/>
    <w:basedOn w:val="Normal"/>
    <w:uiPriority w:val="99"/>
    <w:qFormat/>
    <w:rsid w:val="004D68B8"/>
    <w:pPr>
      <w:spacing w:before="100" w:beforeAutospacing="1" w:after="100" w:afterAutospacing="1"/>
    </w:pPr>
  </w:style>
  <w:style w:type="character" w:customStyle="1" w:styleId="labeltext">
    <w:name w:val="labeltext"/>
    <w:rsid w:val="004D68B8"/>
  </w:style>
  <w:style w:type="character" w:customStyle="1" w:styleId="viewlink">
    <w:name w:val="viewlink"/>
    <w:rsid w:val="004D68B8"/>
  </w:style>
  <w:style w:type="character" w:customStyle="1" w:styleId="share">
    <w:name w:val="share"/>
    <w:rsid w:val="004D68B8"/>
  </w:style>
  <w:style w:type="character" w:customStyle="1" w:styleId="inlinkchart">
    <w:name w:val="inlink_chart"/>
    <w:rsid w:val="004D68B8"/>
  </w:style>
  <w:style w:type="character" w:customStyle="1" w:styleId="underLight">
    <w:name w:val="underLight"/>
    <w:uiPriority w:val="1"/>
    <w:qFormat/>
    <w:rsid w:val="004D68B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D68B8"/>
  </w:style>
  <w:style w:type="character" w:customStyle="1" w:styleId="author-rss">
    <w:name w:val="author-rss"/>
    <w:rsid w:val="004D68B8"/>
  </w:style>
  <w:style w:type="character" w:customStyle="1" w:styleId="fbsharecountwrapper">
    <w:name w:val="fb_share_count_wrapper"/>
    <w:rsid w:val="004D68B8"/>
  </w:style>
  <w:style w:type="character" w:customStyle="1" w:styleId="fbbuttontext">
    <w:name w:val="fb_button_text"/>
    <w:rsid w:val="004D68B8"/>
  </w:style>
  <w:style w:type="character" w:customStyle="1" w:styleId="hw">
    <w:name w:val="hw"/>
    <w:rsid w:val="004D68B8"/>
  </w:style>
  <w:style w:type="character" w:customStyle="1" w:styleId="linktotop">
    <w:name w:val="linktotop"/>
    <w:rsid w:val="004D68B8"/>
  </w:style>
  <w:style w:type="character" w:customStyle="1" w:styleId="maintextbldleft">
    <w:name w:val="maintextbldleft"/>
    <w:rsid w:val="004D68B8"/>
  </w:style>
  <w:style w:type="character" w:customStyle="1" w:styleId="maintextleft">
    <w:name w:val="maintextleft"/>
    <w:rsid w:val="004D68B8"/>
  </w:style>
  <w:style w:type="character" w:customStyle="1" w:styleId="descriptionstyle1block">
    <w:name w:val="description style1 block"/>
    <w:rsid w:val="004D68B8"/>
  </w:style>
  <w:style w:type="paragraph" w:customStyle="1" w:styleId="Fifth">
    <w:name w:val="Fifth"/>
    <w:basedOn w:val="Normal"/>
    <w:link w:val="FifthChar"/>
    <w:uiPriority w:val="99"/>
    <w:qFormat/>
    <w:rsid w:val="004D68B8"/>
    <w:rPr>
      <w:rFonts w:eastAsia="Calibri"/>
    </w:rPr>
  </w:style>
  <w:style w:type="character" w:customStyle="1" w:styleId="gutter-right-1">
    <w:name w:val="gutter-right-1"/>
    <w:basedOn w:val="DefaultParagraphFont"/>
    <w:rsid w:val="004D68B8"/>
  </w:style>
  <w:style w:type="character" w:customStyle="1" w:styleId="ssl3">
    <w:name w:val="ss_l3"/>
    <w:rsid w:val="004D68B8"/>
  </w:style>
  <w:style w:type="paragraph" w:customStyle="1" w:styleId="NoteLevel22">
    <w:name w:val="Note Level 22"/>
    <w:basedOn w:val="Normal"/>
    <w:next w:val="Normal"/>
    <w:uiPriority w:val="99"/>
    <w:qFormat/>
    <w:rsid w:val="004D68B8"/>
    <w:pPr>
      <w:keepNext/>
      <w:ind w:left="288" w:right="288"/>
    </w:pPr>
    <w:rPr>
      <w:rFonts w:eastAsia="MS Gothic"/>
      <w:szCs w:val="20"/>
    </w:rPr>
  </w:style>
  <w:style w:type="paragraph" w:customStyle="1" w:styleId="wp-caption-text">
    <w:name w:val="wp-caption-text"/>
    <w:basedOn w:val="Normal"/>
    <w:uiPriority w:val="99"/>
    <w:qFormat/>
    <w:rsid w:val="004D68B8"/>
    <w:pPr>
      <w:spacing w:before="100" w:beforeAutospacing="1" w:after="100" w:afterAutospacing="1"/>
    </w:pPr>
  </w:style>
  <w:style w:type="character" w:customStyle="1" w:styleId="Mention1">
    <w:name w:val="Mention1"/>
    <w:basedOn w:val="DefaultParagraphFont"/>
    <w:uiPriority w:val="99"/>
    <w:semiHidden/>
    <w:unhideWhenUsed/>
    <w:rsid w:val="004D68B8"/>
    <w:rPr>
      <w:color w:val="2B579A"/>
      <w:shd w:val="clear" w:color="auto" w:fill="E6E6E6"/>
    </w:rPr>
  </w:style>
  <w:style w:type="paragraph" w:customStyle="1" w:styleId="svarticle">
    <w:name w:val="svarticle"/>
    <w:basedOn w:val="Normal"/>
    <w:uiPriority w:val="99"/>
    <w:qFormat/>
    <w:rsid w:val="004D68B8"/>
    <w:pPr>
      <w:spacing w:before="100" w:beforeAutospacing="1" w:after="100" w:afterAutospacing="1"/>
    </w:pPr>
  </w:style>
  <w:style w:type="character" w:customStyle="1" w:styleId="FontStyle39">
    <w:name w:val="Font Style39"/>
    <w:uiPriority w:val="99"/>
    <w:rsid w:val="004D68B8"/>
    <w:rPr>
      <w:rFonts w:ascii="Constantia" w:hAnsi="Constantia" w:cs="Constantia" w:hint="default"/>
      <w:b/>
      <w:bCs/>
      <w:sz w:val="18"/>
      <w:szCs w:val="18"/>
    </w:rPr>
  </w:style>
  <w:style w:type="character" w:customStyle="1" w:styleId="6">
    <w:name w:val="6"/>
    <w:rsid w:val="004D68B8"/>
    <w:rPr>
      <w:rFonts w:ascii="Arial" w:hAnsi="Arial" w:cs="Arial" w:hint="default"/>
      <w:bCs/>
      <w:sz w:val="20"/>
      <w:u w:val="single"/>
      <w:lang w:val="en-US" w:eastAsia="en-US" w:bidi="ar-SA"/>
    </w:rPr>
  </w:style>
  <w:style w:type="character" w:customStyle="1" w:styleId="CharChar4">
    <w:name w:val="Char Char4"/>
    <w:rsid w:val="004D68B8"/>
    <w:rPr>
      <w:szCs w:val="24"/>
      <w:lang w:eastAsia="zh-CN"/>
    </w:rPr>
  </w:style>
  <w:style w:type="character" w:customStyle="1" w:styleId="BodyTextFirstIndentChar1">
    <w:name w:val="Body Text First Indent Char1"/>
    <w:basedOn w:val="BodyTextChar"/>
    <w:rsid w:val="004D68B8"/>
    <w:rPr>
      <w:rFonts w:ascii="Times New Roman" w:eastAsia="Calibri" w:hAnsi="Times New Roman" w:cs="Times New Roman"/>
      <w:sz w:val="24"/>
      <w:szCs w:val="24"/>
    </w:rPr>
  </w:style>
  <w:style w:type="character" w:customStyle="1" w:styleId="Header11">
    <w:name w:val="Header11"/>
    <w:rsid w:val="004D68B8"/>
  </w:style>
  <w:style w:type="paragraph" w:customStyle="1" w:styleId="canvas-atom">
    <w:name w:val="canvas-atom"/>
    <w:basedOn w:val="Normal"/>
    <w:uiPriority w:val="99"/>
    <w:qFormat/>
    <w:rsid w:val="004D68B8"/>
    <w:pPr>
      <w:spacing w:before="100" w:beforeAutospacing="1" w:after="100" w:afterAutospacing="1"/>
    </w:pPr>
  </w:style>
  <w:style w:type="character" w:customStyle="1" w:styleId="posa">
    <w:name w:val="pos(a)"/>
    <w:basedOn w:val="DefaultParagraphFont"/>
    <w:rsid w:val="004D68B8"/>
  </w:style>
  <w:style w:type="character" w:customStyle="1" w:styleId="u-hiddeninnarrowenv">
    <w:name w:val="u-hiddeninnarrowenv"/>
    <w:basedOn w:val="DefaultParagraphFont"/>
    <w:rsid w:val="004D68B8"/>
  </w:style>
  <w:style w:type="character" w:customStyle="1" w:styleId="followbutton-bird">
    <w:name w:val="followbutton-bird"/>
    <w:basedOn w:val="DefaultParagraphFont"/>
    <w:rsid w:val="004D68B8"/>
  </w:style>
  <w:style w:type="character" w:customStyle="1" w:styleId="tweetauthor-name">
    <w:name w:val="tweetauthor-name"/>
    <w:basedOn w:val="DefaultParagraphFont"/>
    <w:rsid w:val="004D68B8"/>
  </w:style>
  <w:style w:type="character" w:customStyle="1" w:styleId="tweetauthor-verifiedbadge">
    <w:name w:val="tweetauthor-verifiedbadge"/>
    <w:basedOn w:val="DefaultParagraphFont"/>
    <w:rsid w:val="004D68B8"/>
  </w:style>
  <w:style w:type="character" w:customStyle="1" w:styleId="tweetauthor-screenname">
    <w:name w:val="tweetauthor-screenname"/>
    <w:basedOn w:val="DefaultParagraphFont"/>
    <w:rsid w:val="004D68B8"/>
  </w:style>
  <w:style w:type="paragraph" w:customStyle="1" w:styleId="tweet-text">
    <w:name w:val="tweet-text"/>
    <w:basedOn w:val="Normal"/>
    <w:uiPriority w:val="99"/>
    <w:qFormat/>
    <w:rsid w:val="004D68B8"/>
    <w:pPr>
      <w:spacing w:before="100" w:beforeAutospacing="1" w:after="100" w:afterAutospacing="1"/>
    </w:pPr>
  </w:style>
  <w:style w:type="character" w:customStyle="1" w:styleId="u-hiddenvisually">
    <w:name w:val="u-hiddenvisually"/>
    <w:basedOn w:val="DefaultParagraphFont"/>
    <w:rsid w:val="004D68B8"/>
  </w:style>
  <w:style w:type="character" w:customStyle="1" w:styleId="tweetaction-stat">
    <w:name w:val="tweetaction-stat"/>
    <w:basedOn w:val="DefaultParagraphFont"/>
    <w:rsid w:val="004D68B8"/>
  </w:style>
  <w:style w:type="character" w:customStyle="1" w:styleId="related">
    <w:name w:val="related"/>
    <w:basedOn w:val="DefaultParagraphFont"/>
    <w:rsid w:val="004D68B8"/>
  </w:style>
  <w:style w:type="character" w:customStyle="1" w:styleId="related-content">
    <w:name w:val="related-content"/>
    <w:basedOn w:val="DefaultParagraphFont"/>
    <w:rsid w:val="004D68B8"/>
  </w:style>
  <w:style w:type="character" w:customStyle="1" w:styleId="name-of-author">
    <w:name w:val="name-of-author"/>
    <w:basedOn w:val="DefaultParagraphFont"/>
    <w:rsid w:val="004D68B8"/>
  </w:style>
  <w:style w:type="character" w:customStyle="1" w:styleId="first-name">
    <w:name w:val="first-name"/>
    <w:basedOn w:val="DefaultParagraphFont"/>
    <w:rsid w:val="004D68B8"/>
  </w:style>
  <w:style w:type="character" w:customStyle="1" w:styleId="last-name">
    <w:name w:val="last-name"/>
    <w:basedOn w:val="DefaultParagraphFont"/>
    <w:rsid w:val="004D68B8"/>
  </w:style>
  <w:style w:type="paragraph" w:customStyle="1" w:styleId="description">
    <w:name w:val="description"/>
    <w:basedOn w:val="Normal"/>
    <w:uiPriority w:val="99"/>
    <w:qFormat/>
    <w:rsid w:val="004D68B8"/>
    <w:pPr>
      <w:spacing w:before="100" w:beforeAutospacing="1" w:after="100" w:afterAutospacing="1"/>
    </w:pPr>
  </w:style>
  <w:style w:type="paragraph" w:customStyle="1" w:styleId="graf">
    <w:name w:val="graf"/>
    <w:basedOn w:val="Normal"/>
    <w:uiPriority w:val="99"/>
    <w:qFormat/>
    <w:rsid w:val="004D68B8"/>
    <w:pPr>
      <w:spacing w:before="100" w:beforeAutospacing="1" w:after="100" w:afterAutospacing="1"/>
    </w:pPr>
  </w:style>
  <w:style w:type="character" w:customStyle="1" w:styleId="caption10">
    <w:name w:val="caption1"/>
    <w:basedOn w:val="DefaultParagraphFont"/>
    <w:rsid w:val="004D68B8"/>
  </w:style>
  <w:style w:type="paragraph" w:customStyle="1" w:styleId="column">
    <w:name w:val="column"/>
    <w:basedOn w:val="Normal"/>
    <w:uiPriority w:val="99"/>
    <w:qFormat/>
    <w:rsid w:val="004D68B8"/>
    <w:pPr>
      <w:spacing w:before="100" w:beforeAutospacing="1" w:after="100" w:afterAutospacing="1"/>
    </w:pPr>
  </w:style>
  <w:style w:type="paragraph" w:customStyle="1" w:styleId="recirc-container">
    <w:name w:val="recirc-container"/>
    <w:basedOn w:val="Normal"/>
    <w:uiPriority w:val="99"/>
    <w:qFormat/>
    <w:rsid w:val="004D68B8"/>
    <w:pPr>
      <w:spacing w:before="100" w:beforeAutospacing="1" w:after="100" w:afterAutospacing="1"/>
    </w:pPr>
  </w:style>
  <w:style w:type="character" w:customStyle="1" w:styleId="recirc-text">
    <w:name w:val="&quot;recirc-text”"/>
    <w:basedOn w:val="DefaultParagraphFont"/>
    <w:rsid w:val="004D68B8"/>
  </w:style>
  <w:style w:type="character" w:customStyle="1" w:styleId="video-icon">
    <w:name w:val="video-icon"/>
    <w:basedOn w:val="DefaultParagraphFont"/>
    <w:rsid w:val="004D68B8"/>
  </w:style>
  <w:style w:type="paragraph" w:customStyle="1" w:styleId="selectionshareable">
    <w:name w:val="selectionshareable"/>
    <w:basedOn w:val="Normal"/>
    <w:uiPriority w:val="99"/>
    <w:qFormat/>
    <w:rsid w:val="004D68B8"/>
    <w:pPr>
      <w:spacing w:before="100" w:beforeAutospacing="1" w:after="100" w:afterAutospacing="1"/>
    </w:pPr>
  </w:style>
  <w:style w:type="character" w:customStyle="1" w:styleId="powa-shot-play-btn-text">
    <w:name w:val="powa-shot-play-btn-text"/>
    <w:basedOn w:val="DefaultParagraphFont"/>
    <w:rsid w:val="004D68B8"/>
  </w:style>
  <w:style w:type="character" w:customStyle="1" w:styleId="powa-shot-click">
    <w:name w:val="powa-shot-click"/>
    <w:basedOn w:val="DefaultParagraphFont"/>
    <w:rsid w:val="004D68B8"/>
  </w:style>
  <w:style w:type="character" w:customStyle="1" w:styleId="wpv-blurb">
    <w:name w:val="wpv-blurb"/>
    <w:basedOn w:val="DefaultParagraphFont"/>
    <w:rsid w:val="004D68B8"/>
  </w:style>
  <w:style w:type="paragraph" w:customStyle="1" w:styleId="interstitial-link">
    <w:name w:val="interstitial-link"/>
    <w:basedOn w:val="Normal"/>
    <w:uiPriority w:val="99"/>
    <w:qFormat/>
    <w:rsid w:val="004D68B8"/>
    <w:pPr>
      <w:spacing w:before="100" w:beforeAutospacing="1" w:after="100" w:afterAutospacing="1"/>
    </w:pPr>
  </w:style>
  <w:style w:type="character" w:customStyle="1" w:styleId="pb-caption">
    <w:name w:val="pb-caption"/>
    <w:basedOn w:val="DefaultParagraphFont"/>
    <w:rsid w:val="004D68B8"/>
  </w:style>
  <w:style w:type="paragraph" w:customStyle="1" w:styleId="see-also">
    <w:name w:val="see-also"/>
    <w:basedOn w:val="Normal"/>
    <w:uiPriority w:val="99"/>
    <w:qFormat/>
    <w:rsid w:val="004D68B8"/>
    <w:pPr>
      <w:spacing w:before="100" w:beforeAutospacing="1" w:after="100" w:afterAutospacing="1"/>
    </w:pPr>
  </w:style>
  <w:style w:type="character" w:customStyle="1" w:styleId="m-2745674872889869693gmail-style13ptbold">
    <w:name w:val="m_-2745674872889869693gmail-style13ptbold"/>
    <w:basedOn w:val="DefaultParagraphFont"/>
    <w:rsid w:val="004D68B8"/>
  </w:style>
  <w:style w:type="character" w:customStyle="1" w:styleId="m-2745674872889869693gmail-styleunderline">
    <w:name w:val="m_-2745674872889869693gmail-styleunderline"/>
    <w:basedOn w:val="DefaultParagraphFont"/>
    <w:rsid w:val="004D68B8"/>
  </w:style>
  <w:style w:type="character" w:customStyle="1" w:styleId="UnresolvedMention3">
    <w:name w:val="Unresolved Mention3"/>
    <w:basedOn w:val="DefaultParagraphFont"/>
    <w:uiPriority w:val="99"/>
    <w:unhideWhenUsed/>
    <w:rsid w:val="004D68B8"/>
    <w:rPr>
      <w:color w:val="808080"/>
      <w:shd w:val="clear" w:color="auto" w:fill="E6E6E6"/>
    </w:rPr>
  </w:style>
  <w:style w:type="character" w:customStyle="1" w:styleId="UnresolvedMention4">
    <w:name w:val="Unresolved Mention4"/>
    <w:basedOn w:val="DefaultParagraphFont"/>
    <w:uiPriority w:val="99"/>
    <w:semiHidden/>
    <w:unhideWhenUsed/>
    <w:rsid w:val="004D68B8"/>
    <w:rPr>
      <w:color w:val="808080"/>
      <w:shd w:val="clear" w:color="auto" w:fill="E6E6E6"/>
    </w:rPr>
  </w:style>
  <w:style w:type="character" w:customStyle="1" w:styleId="m-8082899869479211226gmail-styleunderline">
    <w:name w:val="m_-8082899869479211226gmail-styleunderline"/>
    <w:basedOn w:val="DefaultParagraphFont"/>
    <w:rsid w:val="004D68B8"/>
  </w:style>
  <w:style w:type="character" w:customStyle="1" w:styleId="StyleUnderlineChar">
    <w:name w:val="Style Underline Char"/>
    <w:basedOn w:val="DefaultParagraphFont"/>
    <w:locked/>
    <w:rsid w:val="004D68B8"/>
    <w:rPr>
      <w:u w:val="single"/>
    </w:rPr>
  </w:style>
  <w:style w:type="paragraph" w:customStyle="1" w:styleId="NoteLevel23">
    <w:name w:val="Note Level 23"/>
    <w:basedOn w:val="Normal"/>
    <w:next w:val="Normal"/>
    <w:uiPriority w:val="99"/>
    <w:qFormat/>
    <w:rsid w:val="004D68B8"/>
    <w:pPr>
      <w:keepNext/>
      <w:ind w:left="288" w:right="288"/>
    </w:pPr>
    <w:rPr>
      <w:rFonts w:eastAsia="MS Gothic"/>
      <w:szCs w:val="20"/>
    </w:rPr>
  </w:style>
  <w:style w:type="character" w:customStyle="1" w:styleId="Heading5Char1">
    <w:name w:val="Heading 5 Char1"/>
    <w:aliases w:val="Text Char1"/>
    <w:basedOn w:val="DefaultParagraphFont"/>
    <w:semiHidden/>
    <w:rsid w:val="004D68B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D68B8"/>
    <w:rPr>
      <w:rFonts w:ascii="Georgia" w:hAnsi="Georgia"/>
    </w:rPr>
  </w:style>
  <w:style w:type="paragraph" w:customStyle="1" w:styleId="NoteLevel24">
    <w:name w:val="Note Level 24"/>
    <w:basedOn w:val="Normal"/>
    <w:next w:val="Normal"/>
    <w:uiPriority w:val="99"/>
    <w:qFormat/>
    <w:rsid w:val="004D68B8"/>
    <w:pPr>
      <w:keepNext/>
      <w:ind w:left="288" w:right="288"/>
    </w:pPr>
    <w:rPr>
      <w:rFonts w:eastAsia="MS Gothic"/>
      <w:szCs w:val="20"/>
    </w:rPr>
  </w:style>
  <w:style w:type="paragraph" w:customStyle="1" w:styleId="NoteLevel25">
    <w:name w:val="Note Level 25"/>
    <w:basedOn w:val="Normal"/>
    <w:next w:val="Normal"/>
    <w:uiPriority w:val="99"/>
    <w:qFormat/>
    <w:rsid w:val="004D68B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D68B8"/>
  </w:style>
  <w:style w:type="character" w:customStyle="1" w:styleId="italics">
    <w:name w:val="italics"/>
    <w:basedOn w:val="DefaultParagraphFont"/>
    <w:rsid w:val="004D68B8"/>
  </w:style>
  <w:style w:type="paragraph" w:customStyle="1" w:styleId="analytics0">
    <w:name w:val="analytics"/>
    <w:basedOn w:val="Normal"/>
    <w:link w:val="analyticsChar0"/>
    <w:uiPriority w:val="4"/>
    <w:qFormat/>
    <w:rsid w:val="004D68B8"/>
    <w:rPr>
      <w:b/>
      <w:color w:val="C00000"/>
      <w:sz w:val="26"/>
    </w:rPr>
  </w:style>
  <w:style w:type="character" w:customStyle="1" w:styleId="analyticsChar0">
    <w:name w:val="analytics Char"/>
    <w:basedOn w:val="DefaultParagraphFont"/>
    <w:link w:val="analytics0"/>
    <w:uiPriority w:val="4"/>
    <w:rsid w:val="004D68B8"/>
    <w:rPr>
      <w:rFonts w:ascii="Arial" w:eastAsia="Times New Roman" w:hAnsi="Arial" w:cs="Times New Roman"/>
      <w:b/>
      <w:color w:val="C00000"/>
      <w:sz w:val="26"/>
    </w:rPr>
  </w:style>
  <w:style w:type="character" w:customStyle="1" w:styleId="swauthor">
    <w:name w:val="sw_author"/>
    <w:rsid w:val="004D68B8"/>
  </w:style>
  <w:style w:type="character" w:customStyle="1" w:styleId="HotRouteChar">
    <w:name w:val="Hot Route! Char"/>
    <w:link w:val="HotRoute"/>
    <w:uiPriority w:val="99"/>
    <w:rsid w:val="004D68B8"/>
    <w:rPr>
      <w:rFonts w:ascii="Arial" w:eastAsia="Times New Roman" w:hAnsi="Arial" w:cs="Times New Roman"/>
    </w:rPr>
  </w:style>
  <w:style w:type="paragraph" w:customStyle="1" w:styleId="PhoTag">
    <w:name w:val="PhoTag"/>
    <w:basedOn w:val="Normal"/>
    <w:next w:val="Normal"/>
    <w:autoRedefine/>
    <w:qFormat/>
    <w:rsid w:val="004D68B8"/>
    <w:rPr>
      <w:b/>
    </w:rPr>
  </w:style>
  <w:style w:type="character" w:customStyle="1" w:styleId="boldunderlineChar2">
    <w:name w:val="bold underline Char"/>
    <w:basedOn w:val="DefaultParagraphFont"/>
    <w:rsid w:val="004D68B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D68B8"/>
    <w:rPr>
      <w:szCs w:val="20"/>
    </w:rPr>
  </w:style>
  <w:style w:type="character" w:customStyle="1" w:styleId="ReallySmallChar">
    <w:name w:val="Really Small Char"/>
    <w:basedOn w:val="DefaultParagraphFont"/>
    <w:link w:val="ReallySmall"/>
    <w:rsid w:val="004D68B8"/>
    <w:rPr>
      <w:rFonts w:ascii="Arial" w:eastAsia="Times New Roman" w:hAnsi="Arial" w:cs="Times New Roman"/>
      <w:szCs w:val="20"/>
    </w:rPr>
  </w:style>
  <w:style w:type="paragraph" w:customStyle="1" w:styleId="Heading4Cite">
    <w:name w:val="Heading 4 Cite"/>
    <w:basedOn w:val="Normal"/>
    <w:link w:val="Heading4CiteChar"/>
    <w:autoRedefine/>
    <w:qFormat/>
    <w:rsid w:val="004D68B8"/>
    <w:rPr>
      <w:rFonts w:eastAsia="Calibri"/>
      <w:color w:val="000000"/>
    </w:rPr>
  </w:style>
  <w:style w:type="character" w:customStyle="1" w:styleId="Heading4CiteChar">
    <w:name w:val="Heading 4 Cite Char"/>
    <w:link w:val="Heading4Cite"/>
    <w:rsid w:val="004D68B8"/>
    <w:rPr>
      <w:rFonts w:ascii="Arial" w:eastAsia="Calibri" w:hAnsi="Arial" w:cs="Times New Roman"/>
      <w:color w:val="000000"/>
    </w:rPr>
  </w:style>
  <w:style w:type="paragraph" w:customStyle="1" w:styleId="PageTitle0">
    <w:name w:val="Page Title"/>
    <w:basedOn w:val="Normal"/>
    <w:next w:val="Normal"/>
    <w:qFormat/>
    <w:rsid w:val="004D68B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D68B8"/>
    <w:rPr>
      <w:i/>
      <w:iCs/>
      <w:sz w:val="20"/>
      <w:u w:val="single"/>
    </w:rPr>
  </w:style>
  <w:style w:type="paragraph" w:customStyle="1" w:styleId="UnderlineEmphasis">
    <w:name w:val="Underline + Emphasis"/>
    <w:basedOn w:val="Normal"/>
    <w:next w:val="Normal"/>
    <w:link w:val="UnderlineEmphasisChar"/>
    <w:autoRedefine/>
    <w:qFormat/>
    <w:rsid w:val="004D68B8"/>
    <w:rPr>
      <w:rFonts w:eastAsia="Calibri"/>
      <w:b/>
      <w:color w:val="000000"/>
      <w:u w:val="single"/>
    </w:rPr>
  </w:style>
  <w:style w:type="character" w:customStyle="1" w:styleId="UnderlineEmphasisChar">
    <w:name w:val="Underline + Emphasis Char"/>
    <w:link w:val="UnderlineEmphasis"/>
    <w:rsid w:val="004D68B8"/>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D68B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D68B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D68B8"/>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D68B8"/>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4D68B8"/>
    <w:rPr>
      <w:color w:val="000000"/>
      <w:szCs w:val="20"/>
      <w:u w:val="single"/>
    </w:rPr>
  </w:style>
  <w:style w:type="character" w:customStyle="1" w:styleId="StyleUnderline9pt2Char">
    <w:name w:val="Style Underline + 9 pt2 Char"/>
    <w:link w:val="StyleUnderline9pt2"/>
    <w:rsid w:val="004D68B8"/>
    <w:rPr>
      <w:rFonts w:ascii="Arial" w:eastAsia="Times New Roman" w:hAnsi="Arial" w:cs="Times New Roman"/>
      <w:color w:val="000000"/>
      <w:szCs w:val="20"/>
      <w:u w:val="single"/>
    </w:rPr>
  </w:style>
  <w:style w:type="paragraph" w:customStyle="1" w:styleId="TxBr5p1">
    <w:name w:val="TxBr_5p1"/>
    <w:basedOn w:val="Normal"/>
    <w:rsid w:val="004D68B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D68B8"/>
    <w:pPr>
      <w:ind w:left="400"/>
    </w:pPr>
    <w:rPr>
      <w:rFonts w:eastAsia="Calibri"/>
      <w:color w:val="000000"/>
    </w:rPr>
  </w:style>
  <w:style w:type="numbering" w:customStyle="1" w:styleId="NoList12">
    <w:name w:val="No List12"/>
    <w:next w:val="NoList"/>
    <w:semiHidden/>
    <w:unhideWhenUsed/>
    <w:rsid w:val="004D68B8"/>
  </w:style>
  <w:style w:type="numbering" w:customStyle="1" w:styleId="NoList21">
    <w:name w:val="No List21"/>
    <w:next w:val="NoList"/>
    <w:semiHidden/>
    <w:unhideWhenUsed/>
    <w:rsid w:val="004D68B8"/>
  </w:style>
  <w:style w:type="numbering" w:customStyle="1" w:styleId="NoList211">
    <w:name w:val="No List211"/>
    <w:next w:val="NoList"/>
    <w:uiPriority w:val="99"/>
    <w:semiHidden/>
    <w:unhideWhenUsed/>
    <w:rsid w:val="004D68B8"/>
  </w:style>
  <w:style w:type="character" w:customStyle="1" w:styleId="flagicon">
    <w:name w:val="flagicon"/>
    <w:basedOn w:val="DefaultParagraphFont"/>
    <w:rsid w:val="004D68B8"/>
  </w:style>
  <w:style w:type="character" w:customStyle="1" w:styleId="A11">
    <w:name w:val="A11"/>
    <w:rsid w:val="004D68B8"/>
    <w:rPr>
      <w:rFonts w:ascii="Minion Pro" w:hAnsi="Minion Pro" w:cs="Minion Pro" w:hint="default"/>
      <w:color w:val="211D1E"/>
      <w:sz w:val="12"/>
      <w:szCs w:val="12"/>
    </w:rPr>
  </w:style>
  <w:style w:type="character" w:customStyle="1" w:styleId="A12">
    <w:name w:val="A12"/>
    <w:uiPriority w:val="99"/>
    <w:rsid w:val="004D68B8"/>
    <w:rPr>
      <w:rFonts w:ascii="Minion Pro" w:hAnsi="Minion Pro" w:cs="Minion Pro" w:hint="default"/>
      <w:color w:val="211D1E"/>
      <w:sz w:val="22"/>
      <w:szCs w:val="22"/>
    </w:rPr>
  </w:style>
  <w:style w:type="character" w:customStyle="1" w:styleId="CardsCharChar">
    <w:name w:val="Cards Char Char"/>
    <w:rsid w:val="004D68B8"/>
    <w:rPr>
      <w:szCs w:val="24"/>
      <w:lang w:val="en-US" w:eastAsia="en-US" w:bidi="ar-SA"/>
    </w:rPr>
  </w:style>
  <w:style w:type="character" w:customStyle="1" w:styleId="CitationChar1">
    <w:name w:val="Citation Char1"/>
    <w:basedOn w:val="DefaultParagraphFont"/>
    <w:rsid w:val="004D68B8"/>
    <w:rPr>
      <w:rFonts w:ascii="Times New Roman" w:eastAsia="Times New Roman" w:hAnsi="Times New Roman" w:cs="Arial"/>
      <w:b/>
      <w:sz w:val="20"/>
      <w:szCs w:val="36"/>
    </w:rPr>
  </w:style>
  <w:style w:type="character" w:customStyle="1" w:styleId="bold-italic-sub-c">
    <w:name w:val="bold-italic-sub-c"/>
    <w:basedOn w:val="DefaultParagraphFont"/>
    <w:rsid w:val="004D68B8"/>
  </w:style>
  <w:style w:type="character" w:customStyle="1" w:styleId="charoverride-4">
    <w:name w:val="charoverride-4"/>
    <w:basedOn w:val="DefaultParagraphFont"/>
    <w:rsid w:val="004D68B8"/>
  </w:style>
  <w:style w:type="character" w:customStyle="1" w:styleId="charoverride-3">
    <w:name w:val="charoverride-3"/>
    <w:basedOn w:val="DefaultParagraphFont"/>
    <w:rsid w:val="004D68B8"/>
  </w:style>
  <w:style w:type="character" w:customStyle="1" w:styleId="BlockTitle2Char">
    <w:name w:val="Block Title2 Char"/>
    <w:link w:val="BlockTitle2"/>
    <w:uiPriority w:val="99"/>
    <w:rsid w:val="004D68B8"/>
    <w:rPr>
      <w:rFonts w:ascii="Arial" w:eastAsia="Times New Roman" w:hAnsi="Arial" w:cs="Times New Roman"/>
      <w:b/>
      <w:sz w:val="32"/>
      <w:szCs w:val="20"/>
      <w:u w:val="single"/>
    </w:rPr>
  </w:style>
  <w:style w:type="paragraph" w:customStyle="1" w:styleId="tag1">
    <w:name w:val="tag1"/>
    <w:basedOn w:val="Normal"/>
    <w:qFormat/>
    <w:rsid w:val="004D68B8"/>
    <w:rPr>
      <w:b/>
      <w:szCs w:val="20"/>
    </w:rPr>
  </w:style>
  <w:style w:type="paragraph" w:customStyle="1" w:styleId="tagcite1">
    <w:name w:val="tagcite"/>
    <w:basedOn w:val="Normal"/>
    <w:qFormat/>
    <w:rsid w:val="004D68B8"/>
    <w:rPr>
      <w:b/>
    </w:rPr>
  </w:style>
  <w:style w:type="paragraph" w:customStyle="1" w:styleId="SmallFontCharCharChar">
    <w:name w:val="Small Font Char Char Char"/>
    <w:basedOn w:val="Normal"/>
    <w:uiPriority w:val="99"/>
    <w:qFormat/>
    <w:rsid w:val="004D68B8"/>
    <w:rPr>
      <w:sz w:val="12"/>
    </w:rPr>
  </w:style>
  <w:style w:type="paragraph" w:customStyle="1" w:styleId="Regular">
    <w:name w:val="Regular"/>
    <w:qFormat/>
    <w:rsid w:val="004D68B8"/>
    <w:rPr>
      <w:rFonts w:ascii="Garamond" w:eastAsia="Times New Roman" w:hAnsi="Garamond" w:cs="Arial"/>
      <w:bCs/>
      <w:kern w:val="20"/>
      <w:sz w:val="20"/>
      <w:szCs w:val="32"/>
    </w:rPr>
  </w:style>
  <w:style w:type="character" w:customStyle="1" w:styleId="UNDERLINECharChar0">
    <w:name w:val="UNDERLINE Char Char"/>
    <w:rsid w:val="004D68B8"/>
    <w:rPr>
      <w:bCs/>
      <w:kern w:val="28"/>
      <w:szCs w:val="32"/>
      <w:u w:val="single"/>
    </w:rPr>
  </w:style>
  <w:style w:type="character" w:customStyle="1" w:styleId="tag1Char">
    <w:name w:val="tag1 Char"/>
    <w:rsid w:val="004D68B8"/>
    <w:rPr>
      <w:b/>
      <w:bCs w:val="0"/>
      <w:sz w:val="24"/>
    </w:rPr>
  </w:style>
  <w:style w:type="character" w:customStyle="1" w:styleId="SmallFontCharCharCharChar">
    <w:name w:val="Small Font Char Char Char Char"/>
    <w:rsid w:val="004D68B8"/>
    <w:rPr>
      <w:rFonts w:ascii="Arial" w:hAnsi="Arial" w:cs="Arial" w:hint="default"/>
      <w:sz w:val="12"/>
      <w:szCs w:val="24"/>
    </w:rPr>
  </w:style>
  <w:style w:type="character" w:customStyle="1" w:styleId="TagCiteChar2">
    <w:name w:val="TagCite Char"/>
    <w:rsid w:val="004D68B8"/>
    <w:rPr>
      <w:rFonts w:ascii="Garamond" w:hAnsi="Garamond" w:hint="default"/>
      <w:b/>
      <w:bCs w:val="0"/>
      <w:sz w:val="24"/>
      <w:szCs w:val="24"/>
    </w:rPr>
  </w:style>
  <w:style w:type="character" w:customStyle="1" w:styleId="heading2char2charchar1">
    <w:name w:val="heading2char2charchar1"/>
    <w:rsid w:val="004D68B8"/>
  </w:style>
  <w:style w:type="character" w:customStyle="1" w:styleId="charchar60">
    <w:name w:val="charchar6"/>
    <w:rsid w:val="004D68B8"/>
  </w:style>
  <w:style w:type="character" w:customStyle="1" w:styleId="searchtermbold">
    <w:name w:val="searchtermbold"/>
    <w:rsid w:val="004D68B8"/>
  </w:style>
  <w:style w:type="character" w:customStyle="1" w:styleId="regtext">
    <w:name w:val="regtext"/>
    <w:uiPriority w:val="99"/>
    <w:rsid w:val="004D68B8"/>
  </w:style>
  <w:style w:type="character" w:customStyle="1" w:styleId="bps-topic-ident">
    <w:name w:val="bps-topic-ident"/>
    <w:rsid w:val="004D68B8"/>
  </w:style>
  <w:style w:type="character" w:customStyle="1" w:styleId="RegularChar">
    <w:name w:val="Regular Char"/>
    <w:rsid w:val="004D68B8"/>
    <w:rPr>
      <w:rFonts w:ascii="Garamond" w:hAnsi="Garamond" w:cs="Arial" w:hint="default"/>
      <w:bCs/>
      <w:kern w:val="20"/>
      <w:szCs w:val="32"/>
      <w:lang w:val="en-US" w:eastAsia="en-US" w:bidi="ar-SA"/>
    </w:rPr>
  </w:style>
  <w:style w:type="character" w:customStyle="1" w:styleId="BoldunderlineChar3">
    <w:name w:val="Bold underline Char"/>
    <w:rsid w:val="004D68B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D68B8"/>
    <w:rPr>
      <w:b/>
      <w:lang w:val="en-US" w:eastAsia="en-US"/>
    </w:rPr>
  </w:style>
  <w:style w:type="paragraph" w:customStyle="1" w:styleId="FreeForm">
    <w:name w:val="Free Form"/>
    <w:qFormat/>
    <w:rsid w:val="004D68B8"/>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4D68B8"/>
    <w:rPr>
      <w:rFonts w:cs="Calibri"/>
      <w:b/>
      <w:u w:val="single"/>
    </w:rPr>
  </w:style>
  <w:style w:type="paragraph" w:customStyle="1" w:styleId="AuthorDate2">
    <w:name w:val="Author/Date"/>
    <w:basedOn w:val="Normal"/>
    <w:link w:val="AuthorDateChar0"/>
    <w:qFormat/>
    <w:rsid w:val="004D68B8"/>
    <w:rPr>
      <w:rFonts w:asciiTheme="minorHAnsi" w:eastAsiaTheme="minorEastAsia" w:hAnsiTheme="minorHAnsi" w:cs="Calibri"/>
      <w:b/>
      <w:u w:val="single"/>
    </w:rPr>
  </w:style>
  <w:style w:type="character" w:customStyle="1" w:styleId="HilightChar">
    <w:name w:val="Hilight Char"/>
    <w:rsid w:val="004D68B8"/>
    <w:rPr>
      <w:rFonts w:eastAsia="Calibri"/>
      <w:b/>
      <w:noProof w:val="0"/>
      <w:sz w:val="22"/>
      <w:szCs w:val="22"/>
      <w:u w:val="single"/>
      <w:lang w:val="en-US" w:eastAsia="ar-SA" w:bidi="ar-SA"/>
    </w:rPr>
  </w:style>
  <w:style w:type="paragraph" w:customStyle="1" w:styleId="TagCite2">
    <w:name w:val="Tag &amp; Cite"/>
    <w:basedOn w:val="Normal"/>
    <w:link w:val="TagCiteChar3"/>
    <w:qFormat/>
    <w:rsid w:val="004D68B8"/>
    <w:pPr>
      <w:jc w:val="both"/>
    </w:pPr>
    <w:rPr>
      <w:b/>
    </w:rPr>
  </w:style>
  <w:style w:type="character" w:customStyle="1" w:styleId="TagCiteChar3">
    <w:name w:val="Tag &amp; Cite Char"/>
    <w:link w:val="TagCite2"/>
    <w:rsid w:val="004D68B8"/>
    <w:rPr>
      <w:rFonts w:ascii="Arial" w:eastAsia="Times New Roman" w:hAnsi="Arial" w:cs="Times New Roman"/>
      <w:b/>
    </w:rPr>
  </w:style>
  <w:style w:type="paragraph" w:customStyle="1" w:styleId="HighlightedText">
    <w:name w:val="Highlighted Text"/>
    <w:basedOn w:val="Normal"/>
    <w:link w:val="HighlightedTextChar"/>
    <w:qFormat/>
    <w:rsid w:val="004D68B8"/>
    <w:pPr>
      <w:jc w:val="both"/>
    </w:pPr>
    <w:rPr>
      <w:u w:val="thick"/>
    </w:rPr>
  </w:style>
  <w:style w:type="character" w:customStyle="1" w:styleId="HighlightedTextChar">
    <w:name w:val="Highlighted Text Char"/>
    <w:link w:val="HighlightedText"/>
    <w:rsid w:val="004D68B8"/>
    <w:rPr>
      <w:rFonts w:ascii="Arial" w:eastAsia="Times New Roman" w:hAnsi="Arial" w:cs="Times New Roman"/>
      <w:u w:val="thick"/>
    </w:rPr>
  </w:style>
  <w:style w:type="character" w:customStyle="1" w:styleId="StyleUnderlineCharChar">
    <w:name w:val="Style Underline Char Char"/>
    <w:rsid w:val="004D68B8"/>
    <w:rPr>
      <w:rFonts w:ascii="Times New Roman" w:eastAsia="Times New Roman" w:hAnsi="Times New Roman" w:cs="Times New Roman"/>
      <w:sz w:val="20"/>
      <w:szCs w:val="20"/>
      <w:u w:val="single"/>
    </w:rPr>
  </w:style>
  <w:style w:type="character" w:customStyle="1" w:styleId="c1">
    <w:name w:val="c1"/>
    <w:rsid w:val="004D68B8"/>
  </w:style>
  <w:style w:type="paragraph" w:customStyle="1" w:styleId="TagStyle">
    <w:name w:val="Tag Style"/>
    <w:basedOn w:val="Normal"/>
    <w:qFormat/>
    <w:rsid w:val="004D68B8"/>
    <w:rPr>
      <w:b/>
    </w:rPr>
  </w:style>
  <w:style w:type="paragraph" w:customStyle="1" w:styleId="Hat2">
    <w:name w:val="Hat2"/>
    <w:basedOn w:val="Heading2"/>
    <w:next w:val="Heading2"/>
    <w:autoRedefine/>
    <w:uiPriority w:val="99"/>
    <w:qFormat/>
    <w:rsid w:val="004D68B8"/>
    <w:pPr>
      <w:keepNext w:val="0"/>
      <w:keepLines w:val="0"/>
      <w:pageBreakBefore w:val="0"/>
      <w:jc w:val="left"/>
    </w:pPr>
    <w:rPr>
      <w:rFonts w:eastAsia="Calibri" w:cs="Times New Roman"/>
      <w:caps/>
      <w:sz w:val="20"/>
      <w:u w:val="none"/>
    </w:rPr>
  </w:style>
  <w:style w:type="character" w:customStyle="1" w:styleId="Highlight0">
    <w:name w:val="Highlight"/>
    <w:qFormat/>
    <w:rsid w:val="004D68B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D68B8"/>
    <w:rPr>
      <w:rFonts w:ascii="Calibri" w:eastAsia="Calibri" w:hAnsi="Calibri"/>
      <w:sz w:val="15"/>
    </w:rPr>
  </w:style>
  <w:style w:type="paragraph" w:customStyle="1" w:styleId="UnreadText">
    <w:name w:val="Unread Text"/>
    <w:basedOn w:val="Normal"/>
    <w:link w:val="UnreadTextChar"/>
    <w:autoRedefine/>
    <w:qFormat/>
    <w:rsid w:val="004D68B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D68B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D68B8"/>
    <w:pPr>
      <w:spacing w:after="200" w:line="276" w:lineRule="auto"/>
    </w:pPr>
    <w:rPr>
      <w:rFonts w:ascii="Cambria" w:eastAsia="Times New Roman" w:hAnsi="Cambria" w:cs="Times New Roman"/>
      <w:u w:val="thick"/>
      <w:lang w:eastAsia="ko-KR"/>
    </w:rPr>
  </w:style>
  <w:style w:type="character" w:customStyle="1" w:styleId="Underline4">
    <w:name w:val="*Underline*"/>
    <w:rsid w:val="004D68B8"/>
    <w:rPr>
      <w:rFonts w:ascii="Times New Roman" w:hAnsi="Times New Roman"/>
      <w:b/>
      <w:sz w:val="24"/>
      <w:u w:val="single"/>
    </w:rPr>
  </w:style>
  <w:style w:type="paragraph" w:customStyle="1" w:styleId="TxBr33p1">
    <w:name w:val="TxBr_33p1"/>
    <w:basedOn w:val="Normal"/>
    <w:uiPriority w:val="99"/>
    <w:qFormat/>
    <w:rsid w:val="004D68B8"/>
    <w:pPr>
      <w:tabs>
        <w:tab w:val="left" w:pos="204"/>
      </w:tabs>
      <w:autoSpaceDE w:val="0"/>
      <w:autoSpaceDN w:val="0"/>
      <w:adjustRightInd w:val="0"/>
      <w:spacing w:line="260" w:lineRule="atLeast"/>
      <w:jc w:val="both"/>
    </w:pPr>
  </w:style>
  <w:style w:type="character" w:customStyle="1" w:styleId="NothingChar1">
    <w:name w:val="Nothing Char1"/>
    <w:rsid w:val="004D68B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D68B8"/>
    <w:rPr>
      <w:rFonts w:eastAsia="SimSun"/>
      <w:lang w:eastAsia="zh-CN"/>
    </w:rPr>
  </w:style>
  <w:style w:type="character" w:customStyle="1" w:styleId="heading3char0">
    <w:name w:val="heading3char"/>
    <w:rsid w:val="004D68B8"/>
  </w:style>
  <w:style w:type="character" w:customStyle="1" w:styleId="Heading51">
    <w:name w:val="Heading 51"/>
    <w:aliases w:val="Heading 5 Char Char Char"/>
    <w:rsid w:val="004D68B8"/>
    <w:rPr>
      <w:b/>
      <w:bCs/>
      <w:iCs/>
      <w:szCs w:val="26"/>
      <w:lang w:val="en-US" w:eastAsia="en-US" w:bidi="ar-SA"/>
    </w:rPr>
  </w:style>
  <w:style w:type="character" w:customStyle="1" w:styleId="comments-post">
    <w:name w:val="comments-post"/>
    <w:rsid w:val="004D68B8"/>
  </w:style>
  <w:style w:type="paragraph" w:customStyle="1" w:styleId="boldcite">
    <w:name w:val="bold cite"/>
    <w:basedOn w:val="Normal"/>
    <w:link w:val="boldciteChar4"/>
    <w:qFormat/>
    <w:rsid w:val="004D68B8"/>
    <w:rPr>
      <w:rFonts w:eastAsia="Calibri"/>
      <w:b/>
      <w:color w:val="000000"/>
      <w:sz w:val="28"/>
      <w:u w:val="thick" w:color="000000"/>
    </w:rPr>
  </w:style>
  <w:style w:type="character" w:customStyle="1" w:styleId="boldciteChar4">
    <w:name w:val="bold cite Char4"/>
    <w:link w:val="boldcite"/>
    <w:locked/>
    <w:rsid w:val="004D68B8"/>
    <w:rPr>
      <w:rFonts w:ascii="Arial" w:eastAsia="Calibri" w:hAnsi="Arial" w:cs="Times New Roman"/>
      <w:b/>
      <w:color w:val="000000"/>
      <w:sz w:val="28"/>
      <w:u w:val="thick" w:color="000000"/>
    </w:rPr>
  </w:style>
  <w:style w:type="character" w:customStyle="1" w:styleId="underlinecardChar">
    <w:name w:val="underline card Char"/>
    <w:rsid w:val="004D68B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D68B8"/>
    <w:pPr>
      <w:ind w:left="547" w:right="648"/>
      <w:jc w:val="both"/>
    </w:pPr>
    <w:rPr>
      <w:rFonts w:eastAsia="Calibri"/>
      <w:sz w:val="12"/>
      <w:szCs w:val="12"/>
    </w:rPr>
  </w:style>
  <w:style w:type="character" w:customStyle="1" w:styleId="Irrelevant5fontChar">
    <w:name w:val="Irrelevant (5 font) Char"/>
    <w:rsid w:val="004D68B8"/>
    <w:rPr>
      <w:sz w:val="10"/>
      <w:szCs w:val="10"/>
      <w:lang w:val="en-US" w:eastAsia="en-US" w:bidi="ar-SA"/>
    </w:rPr>
  </w:style>
  <w:style w:type="character" w:customStyle="1" w:styleId="CardsFont6ptChar1">
    <w:name w:val="Cards + Font: 6 pt Char1"/>
    <w:link w:val="CardsFont6pt"/>
    <w:uiPriority w:val="99"/>
    <w:rsid w:val="004D68B8"/>
    <w:rPr>
      <w:rFonts w:ascii="Times New Roman" w:eastAsia="Times New Roman" w:hAnsi="Times New Roman" w:cs="Times New Roman"/>
      <w:sz w:val="12"/>
    </w:rPr>
  </w:style>
  <w:style w:type="character" w:customStyle="1" w:styleId="Hyperlink13">
    <w:name w:val="Hyperlink13"/>
    <w:rsid w:val="004D68B8"/>
    <w:rPr>
      <w:b w:val="0"/>
      <w:bCs w:val="0"/>
      <w:strike w:val="0"/>
      <w:dstrike w:val="0"/>
      <w:color w:val="008000"/>
      <w:sz w:val="20"/>
      <w:szCs w:val="20"/>
      <w:u w:val="none"/>
      <w:effect w:val="none"/>
    </w:rPr>
  </w:style>
  <w:style w:type="character" w:customStyle="1" w:styleId="standardcontent1">
    <w:name w:val="standardcontent1"/>
    <w:rsid w:val="004D68B8"/>
    <w:rPr>
      <w:rFonts w:ascii="Arial" w:hAnsi="Arial" w:cs="Arial" w:hint="default"/>
      <w:strike w:val="0"/>
      <w:dstrike w:val="0"/>
      <w:sz w:val="24"/>
      <w:szCs w:val="24"/>
      <w:u w:val="none"/>
      <w:effect w:val="none"/>
    </w:rPr>
  </w:style>
  <w:style w:type="character" w:customStyle="1" w:styleId="Hyperlink4">
    <w:name w:val="Hyperlink4"/>
    <w:rsid w:val="004D68B8"/>
    <w:rPr>
      <w:color w:val="000066"/>
      <w:u w:val="single"/>
    </w:rPr>
  </w:style>
  <w:style w:type="paragraph" w:customStyle="1" w:styleId="rddateline">
    <w:name w:val="rddateline"/>
    <w:basedOn w:val="Normal"/>
    <w:uiPriority w:val="99"/>
    <w:qFormat/>
    <w:rsid w:val="004D68B8"/>
    <w:rPr>
      <w:rFonts w:eastAsia="Calibri"/>
      <w:szCs w:val="20"/>
    </w:rPr>
  </w:style>
  <w:style w:type="paragraph" w:customStyle="1" w:styleId="rdheadline">
    <w:name w:val="rdheadline"/>
    <w:basedOn w:val="Normal"/>
    <w:uiPriority w:val="99"/>
    <w:qFormat/>
    <w:rsid w:val="004D68B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D68B8"/>
    <w:pPr>
      <w:spacing w:after="100" w:afterAutospacing="1"/>
    </w:pPr>
    <w:rPr>
      <w:rFonts w:ascii="Verdana" w:eastAsia="Calibri" w:hAnsi="Verdana"/>
      <w:szCs w:val="20"/>
    </w:rPr>
  </w:style>
  <w:style w:type="character" w:customStyle="1" w:styleId="rddeckline1">
    <w:name w:val="rddeckline1"/>
    <w:rsid w:val="004D68B8"/>
    <w:rPr>
      <w:rFonts w:ascii="Verdana" w:hAnsi="Verdana" w:hint="default"/>
      <w:b/>
      <w:bCs/>
      <w:sz w:val="22"/>
      <w:szCs w:val="22"/>
    </w:rPr>
  </w:style>
  <w:style w:type="character" w:customStyle="1" w:styleId="link-external">
    <w:name w:val="link-external"/>
    <w:rsid w:val="004D68B8"/>
  </w:style>
  <w:style w:type="character" w:customStyle="1" w:styleId="contact1">
    <w:name w:val="contact1"/>
    <w:rsid w:val="004D68B8"/>
    <w:rPr>
      <w:rFonts w:ascii="Tahoma" w:hAnsi="Tahoma" w:cs="Tahoma" w:hint="default"/>
      <w:color w:val="999999"/>
      <w:sz w:val="20"/>
      <w:szCs w:val="20"/>
    </w:rPr>
  </w:style>
  <w:style w:type="character" w:customStyle="1" w:styleId="credits1">
    <w:name w:val="credits1"/>
    <w:rsid w:val="004D68B8"/>
    <w:rPr>
      <w:rFonts w:ascii="Tahoma" w:hAnsi="Tahoma" w:cs="Tahoma" w:hint="default"/>
      <w:color w:val="999999"/>
      <w:sz w:val="16"/>
      <w:szCs w:val="16"/>
    </w:rPr>
  </w:style>
  <w:style w:type="paragraph" w:customStyle="1" w:styleId="Heading20">
    <w:name w:val="Heading2"/>
    <w:basedOn w:val="Normal"/>
    <w:link w:val="Heading2Char0"/>
    <w:qFormat/>
    <w:rsid w:val="004D68B8"/>
    <w:pPr>
      <w:jc w:val="center"/>
    </w:pPr>
    <w:rPr>
      <w:b/>
      <w:caps/>
    </w:rPr>
  </w:style>
  <w:style w:type="character" w:customStyle="1" w:styleId="Heading2Char0">
    <w:name w:val="Heading2 Char"/>
    <w:link w:val="Heading20"/>
    <w:rsid w:val="004D68B8"/>
    <w:rPr>
      <w:rFonts w:ascii="Arial" w:eastAsia="Times New Roman" w:hAnsi="Arial" w:cs="Times New Roman"/>
      <w:b/>
      <w:caps/>
    </w:rPr>
  </w:style>
  <w:style w:type="paragraph" w:customStyle="1" w:styleId="Header2">
    <w:name w:val="Header2"/>
    <w:basedOn w:val="Heading20"/>
    <w:link w:val="Header2Char"/>
    <w:qFormat/>
    <w:rsid w:val="004D68B8"/>
  </w:style>
  <w:style w:type="character" w:customStyle="1" w:styleId="Header2Char">
    <w:name w:val="Header2 Char"/>
    <w:link w:val="Header2"/>
    <w:rsid w:val="004D68B8"/>
    <w:rPr>
      <w:rFonts w:ascii="Arial" w:eastAsia="Times New Roman" w:hAnsi="Arial" w:cs="Times New Roman"/>
      <w:b/>
      <w:caps/>
    </w:rPr>
  </w:style>
  <w:style w:type="paragraph" w:customStyle="1" w:styleId="Underlinedcard1">
    <w:name w:val="Underlined card"/>
    <w:basedOn w:val="Normal"/>
    <w:link w:val="UnderlinedcardChar1"/>
    <w:autoRedefine/>
    <w:qFormat/>
    <w:rsid w:val="004D68B8"/>
    <w:pPr>
      <w:autoSpaceDE w:val="0"/>
      <w:autoSpaceDN w:val="0"/>
      <w:adjustRightInd w:val="0"/>
      <w:ind w:left="432" w:right="432"/>
      <w:jc w:val="both"/>
    </w:pPr>
    <w:rPr>
      <w:u w:val="thick"/>
    </w:rPr>
  </w:style>
  <w:style w:type="character" w:customStyle="1" w:styleId="UnderlinedcardChar1">
    <w:name w:val="Underlined card Char"/>
    <w:link w:val="Underlinedcard1"/>
    <w:rsid w:val="004D68B8"/>
    <w:rPr>
      <w:rFonts w:ascii="Arial" w:eastAsia="Times New Roman" w:hAnsi="Arial" w:cs="Times New Roman"/>
      <w:u w:val="thick"/>
    </w:rPr>
  </w:style>
  <w:style w:type="paragraph" w:customStyle="1" w:styleId="StyleHeading212pt">
    <w:name w:val="Style Heading2 + 12 pt"/>
    <w:basedOn w:val="Heading20"/>
    <w:link w:val="StyleHeading212ptChar"/>
    <w:qFormat/>
    <w:rsid w:val="004D68B8"/>
    <w:rPr>
      <w:bCs/>
    </w:rPr>
  </w:style>
  <w:style w:type="character" w:customStyle="1" w:styleId="StyleHeading212ptChar">
    <w:name w:val="Style Heading2 + 12 pt Char"/>
    <w:link w:val="StyleHeading212pt"/>
    <w:rsid w:val="004D68B8"/>
    <w:rPr>
      <w:rFonts w:ascii="Arial" w:eastAsia="Times New Roman" w:hAnsi="Arial" w:cs="Times New Roman"/>
      <w:b/>
      <w:bCs/>
      <w:caps/>
    </w:rPr>
  </w:style>
  <w:style w:type="paragraph" w:customStyle="1" w:styleId="Heading212pt">
    <w:name w:val="Heading2 + 12 pt"/>
    <w:basedOn w:val="StyleHeading212pt"/>
    <w:link w:val="Heading212ptChar"/>
    <w:qFormat/>
    <w:rsid w:val="004D68B8"/>
  </w:style>
  <w:style w:type="character" w:customStyle="1" w:styleId="Heading212ptChar">
    <w:name w:val="Heading2 + 12 pt Char"/>
    <w:link w:val="Heading212pt"/>
    <w:rsid w:val="004D68B8"/>
    <w:rPr>
      <w:rFonts w:ascii="Arial" w:eastAsia="Times New Roman" w:hAnsi="Arial" w:cs="Times New Roman"/>
      <w:b/>
      <w:bCs/>
      <w:caps/>
    </w:rPr>
  </w:style>
  <w:style w:type="character" w:customStyle="1" w:styleId="StyleBoldText12pt10ptNotBoldKernat16pt">
    <w:name w:val="Style Bold Text 12 pt + 10 pt Not Bold Kern at 16 pt"/>
    <w:rsid w:val="004D68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D68B8"/>
  </w:style>
  <w:style w:type="paragraph" w:customStyle="1" w:styleId="highlightcardtext">
    <w:name w:val="highlight card text"/>
    <w:basedOn w:val="evidencetext"/>
    <w:uiPriority w:val="99"/>
    <w:qFormat/>
    <w:rsid w:val="004D68B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D68B8"/>
    <w:pPr>
      <w:ind w:left="1440" w:right="2016"/>
    </w:pPr>
    <w:rPr>
      <w:rFonts w:eastAsia="Calibri"/>
      <w:sz w:val="18"/>
      <w:u w:val="single"/>
      <w:lang w:val="en-US" w:eastAsia="en-US"/>
    </w:rPr>
  </w:style>
  <w:style w:type="paragraph" w:customStyle="1" w:styleId="underlinecard">
    <w:name w:val="underline card"/>
    <w:basedOn w:val="Normal"/>
    <w:uiPriority w:val="99"/>
    <w:qFormat/>
    <w:rsid w:val="004D68B8"/>
    <w:pPr>
      <w:ind w:left="1728" w:right="1728"/>
    </w:pPr>
    <w:rPr>
      <w:rFonts w:eastAsia="Calibri"/>
      <w:sz w:val="18"/>
      <w:u w:val="single"/>
    </w:rPr>
  </w:style>
  <w:style w:type="paragraph" w:customStyle="1" w:styleId="CardsChar2">
    <w:name w:val="Cards Char2"/>
    <w:basedOn w:val="Normal"/>
    <w:uiPriority w:val="99"/>
    <w:qFormat/>
    <w:rsid w:val="004D68B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D68B8"/>
    <w:pPr>
      <w:autoSpaceDE w:val="0"/>
      <w:autoSpaceDN w:val="0"/>
      <w:adjustRightInd w:val="0"/>
      <w:jc w:val="both"/>
      <w:outlineLvl w:val="2"/>
    </w:pPr>
    <w:rPr>
      <w:b/>
      <w:bCs/>
    </w:rPr>
  </w:style>
  <w:style w:type="character" w:customStyle="1" w:styleId="CitesCharCharChar">
    <w:name w:val="Cites Char Char Char"/>
    <w:link w:val="CitesCharChar"/>
    <w:rsid w:val="004D68B8"/>
    <w:rPr>
      <w:rFonts w:ascii="Arial" w:eastAsia="Times New Roman" w:hAnsi="Arial" w:cs="Times New Roman"/>
      <w:b/>
      <w:bCs/>
    </w:rPr>
  </w:style>
  <w:style w:type="character" w:customStyle="1" w:styleId="UnderlinedCards">
    <w:name w:val="Underlined Cards"/>
    <w:rsid w:val="004D68B8"/>
    <w:rPr>
      <w:sz w:val="24"/>
      <w:szCs w:val="24"/>
      <w:u w:val="thick"/>
      <w:lang w:val="en-US" w:eastAsia="en-US" w:bidi="ar-SA"/>
    </w:rPr>
  </w:style>
  <w:style w:type="character" w:customStyle="1" w:styleId="CardsFont12ptCharCharCharCharCharCharCharCharChar">
    <w:name w:val="Cards + Font: 12 pt Char Char Char Char Char Char Char Char Char"/>
    <w:rsid w:val="004D68B8"/>
    <w:rPr>
      <w:sz w:val="24"/>
      <w:szCs w:val="24"/>
      <w:u w:val="thick"/>
      <w:lang w:val="en-US" w:eastAsia="en-US" w:bidi="ar-SA"/>
    </w:rPr>
  </w:style>
  <w:style w:type="character" w:customStyle="1" w:styleId="highlightcardtextChar">
    <w:name w:val="highlight card text Char"/>
    <w:rsid w:val="004D68B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D68B8"/>
    <w:pPr>
      <w:ind w:left="1728" w:right="1728"/>
    </w:pPr>
    <w:rPr>
      <w:sz w:val="18"/>
    </w:rPr>
  </w:style>
  <w:style w:type="character" w:customStyle="1" w:styleId="CardTextCharCharCharCharChar">
    <w:name w:val="Card Text Char Char Char Char Char"/>
    <w:link w:val="CardTextCharCharCharChar"/>
    <w:rsid w:val="004D68B8"/>
    <w:rPr>
      <w:rFonts w:ascii="Arial" w:eastAsia="Times New Roman" w:hAnsi="Arial" w:cs="Times New Roman"/>
      <w:sz w:val="18"/>
    </w:rPr>
  </w:style>
  <w:style w:type="character" w:customStyle="1" w:styleId="TagsChar4">
    <w:name w:val="Tags Char4"/>
    <w:rsid w:val="004D68B8"/>
    <w:rPr>
      <w:b/>
      <w:lang w:val="en-US" w:eastAsia="en-US" w:bidi="ar-SA"/>
    </w:rPr>
  </w:style>
  <w:style w:type="character" w:customStyle="1" w:styleId="hit1">
    <w:name w:val="hit1"/>
    <w:rsid w:val="004D68B8"/>
    <w:rPr>
      <w:rFonts w:ascii="Verdana" w:hAnsi="Verdana" w:hint="default"/>
      <w:b/>
      <w:bCs/>
      <w:vanish w:val="0"/>
      <w:webHidden w:val="0"/>
      <w:color w:val="CC0033"/>
      <w:sz w:val="20"/>
      <w:szCs w:val="20"/>
      <w:specVanish w:val="0"/>
    </w:rPr>
  </w:style>
  <w:style w:type="character" w:customStyle="1" w:styleId="tightinline1">
    <w:name w:val="tightinline1"/>
    <w:rsid w:val="004D68B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D68B8"/>
    <w:pPr>
      <w:ind w:left="1728" w:right="1728"/>
    </w:pPr>
    <w:rPr>
      <w:rFonts w:eastAsia="Calibri"/>
      <w:sz w:val="18"/>
    </w:rPr>
  </w:style>
  <w:style w:type="paragraph" w:customStyle="1" w:styleId="boldciteChar">
    <w:name w:val="bold cite Char"/>
    <w:basedOn w:val="Heading1"/>
    <w:uiPriority w:val="99"/>
    <w:qFormat/>
    <w:rsid w:val="004D68B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D68B8"/>
    <w:rPr>
      <w:rFonts w:eastAsia="Calibri"/>
      <w:b/>
    </w:rPr>
  </w:style>
  <w:style w:type="character" w:customStyle="1" w:styleId="blsp-spelling-corrected">
    <w:name w:val="blsp-spelling-corrected"/>
    <w:rsid w:val="004D68B8"/>
  </w:style>
  <w:style w:type="character" w:customStyle="1" w:styleId="blsp-spelling-error">
    <w:name w:val="blsp-spelling-error"/>
    <w:rsid w:val="004D68B8"/>
  </w:style>
  <w:style w:type="character" w:customStyle="1" w:styleId="sup">
    <w:name w:val="sup"/>
    <w:rsid w:val="004D68B8"/>
  </w:style>
  <w:style w:type="character" w:customStyle="1" w:styleId="pgnum">
    <w:name w:val="pgnum"/>
    <w:rsid w:val="004D68B8"/>
  </w:style>
  <w:style w:type="character" w:customStyle="1" w:styleId="SmallFontCharChar">
    <w:name w:val="Small Font Char Char"/>
    <w:rsid w:val="004D68B8"/>
    <w:rPr>
      <w:rFonts w:ascii="Arial" w:hAnsi="Arial"/>
      <w:sz w:val="12"/>
      <w:szCs w:val="24"/>
      <w:lang w:val="en-US" w:eastAsia="en-US" w:bidi="ar-SA"/>
    </w:rPr>
  </w:style>
  <w:style w:type="paragraph" w:customStyle="1" w:styleId="textmargin">
    <w:name w:val="textmargin"/>
    <w:basedOn w:val="Normal"/>
    <w:uiPriority w:val="99"/>
    <w:qFormat/>
    <w:rsid w:val="004D68B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D68B8"/>
    <w:pPr>
      <w:spacing w:before="100" w:beforeAutospacing="1" w:after="100" w:afterAutospacing="1"/>
    </w:pPr>
    <w:rPr>
      <w:rFonts w:eastAsia="Calibri"/>
      <w:color w:val="000000"/>
    </w:rPr>
  </w:style>
  <w:style w:type="paragraph" w:customStyle="1" w:styleId="header10">
    <w:name w:val="header1"/>
    <w:basedOn w:val="Normal"/>
    <w:uiPriority w:val="99"/>
    <w:qFormat/>
    <w:rsid w:val="004D68B8"/>
    <w:pPr>
      <w:spacing w:before="100" w:beforeAutospacing="1" w:after="100" w:afterAutospacing="1"/>
    </w:pPr>
    <w:rPr>
      <w:rFonts w:eastAsia="Calibri"/>
      <w:color w:val="000000"/>
    </w:rPr>
  </w:style>
  <w:style w:type="paragraph" w:customStyle="1" w:styleId="style10">
    <w:name w:val="style1"/>
    <w:basedOn w:val="Normal"/>
    <w:uiPriority w:val="99"/>
    <w:qFormat/>
    <w:rsid w:val="004D68B8"/>
    <w:rPr>
      <w:rFonts w:ascii="Verdana" w:eastAsia="Calibri" w:hAnsi="Verdana"/>
      <w:szCs w:val="20"/>
    </w:rPr>
  </w:style>
  <w:style w:type="paragraph" w:customStyle="1" w:styleId="correctindex">
    <w:name w:val="correct index"/>
    <w:basedOn w:val="Normal"/>
    <w:uiPriority w:val="99"/>
    <w:qFormat/>
    <w:rsid w:val="004D68B8"/>
    <w:rPr>
      <w:rFonts w:eastAsia="Calibri"/>
      <w:color w:val="000000"/>
    </w:rPr>
  </w:style>
  <w:style w:type="paragraph" w:customStyle="1" w:styleId="bc2">
    <w:name w:val="bc_2"/>
    <w:basedOn w:val="Normal"/>
    <w:uiPriority w:val="99"/>
    <w:qFormat/>
    <w:rsid w:val="004D68B8"/>
    <w:pPr>
      <w:spacing w:before="100" w:beforeAutospacing="1" w:after="100" w:afterAutospacing="1"/>
    </w:pPr>
    <w:rPr>
      <w:rFonts w:eastAsia="Calibri"/>
      <w:color w:val="000000"/>
    </w:rPr>
  </w:style>
  <w:style w:type="character" w:customStyle="1" w:styleId="bc21">
    <w:name w:val="bc_21"/>
    <w:rsid w:val="004D68B8"/>
  </w:style>
  <w:style w:type="paragraph" w:customStyle="1" w:styleId="style21">
    <w:name w:val="style2"/>
    <w:basedOn w:val="Normal"/>
    <w:uiPriority w:val="99"/>
    <w:qFormat/>
    <w:rsid w:val="004D68B8"/>
    <w:rPr>
      <w:rFonts w:ascii="Verdana" w:eastAsia="Calibri" w:hAnsi="Verdana"/>
      <w:szCs w:val="20"/>
    </w:rPr>
  </w:style>
  <w:style w:type="paragraph" w:customStyle="1" w:styleId="quote2">
    <w:name w:val="quote2"/>
    <w:basedOn w:val="Normal"/>
    <w:uiPriority w:val="99"/>
    <w:qFormat/>
    <w:rsid w:val="004D68B8"/>
    <w:rPr>
      <w:rFonts w:ascii="Verdana" w:eastAsia="Calibri" w:hAnsi="Verdana"/>
      <w:szCs w:val="20"/>
    </w:rPr>
  </w:style>
  <w:style w:type="character" w:customStyle="1" w:styleId="copystyle">
    <w:name w:val="copystyle"/>
    <w:rsid w:val="004D68B8"/>
  </w:style>
  <w:style w:type="paragraph" w:customStyle="1" w:styleId="BlockTitle10">
    <w:name w:val="Block Title #1"/>
    <w:basedOn w:val="Heading1"/>
    <w:qFormat/>
    <w:rsid w:val="004D68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D68B8"/>
    <w:rPr>
      <w:rFonts w:ascii="Arial" w:hAnsi="Arial" w:cs="Arial"/>
      <w:b/>
      <w:bCs/>
      <w:kern w:val="32"/>
      <w:sz w:val="24"/>
      <w:szCs w:val="24"/>
      <w:lang w:val="en-US" w:eastAsia="en-US" w:bidi="ar-SA"/>
    </w:rPr>
  </w:style>
  <w:style w:type="character" w:customStyle="1" w:styleId="ReadUnderline">
    <w:name w:val="Read Underline"/>
    <w:rsid w:val="004D68B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D68B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D68B8"/>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D68B8"/>
    <w:rPr>
      <w:sz w:val="18"/>
    </w:rPr>
  </w:style>
  <w:style w:type="paragraph" w:customStyle="1" w:styleId="F4">
    <w:name w:val="F4"/>
    <w:basedOn w:val="Normal"/>
    <w:link w:val="F4Char"/>
    <w:qFormat/>
    <w:rsid w:val="004D68B8"/>
    <w:pPr>
      <w:ind w:left="288" w:right="288"/>
    </w:pPr>
    <w:rPr>
      <w:szCs w:val="20"/>
      <w:u w:val="single"/>
    </w:rPr>
  </w:style>
  <w:style w:type="character" w:customStyle="1" w:styleId="F4Char">
    <w:name w:val="F4 Char"/>
    <w:link w:val="F4"/>
    <w:rsid w:val="004D68B8"/>
    <w:rPr>
      <w:rFonts w:ascii="Arial" w:eastAsia="Times New Roman" w:hAnsi="Arial" w:cs="Times New Roman"/>
      <w:szCs w:val="20"/>
      <w:u w:val="single"/>
    </w:rPr>
  </w:style>
  <w:style w:type="paragraph" w:customStyle="1" w:styleId="StyleCARD">
    <w:name w:val="Style CARD +"/>
    <w:basedOn w:val="Normal"/>
    <w:link w:val="StyleCARDChar"/>
    <w:qFormat/>
    <w:rsid w:val="004D68B8"/>
    <w:pPr>
      <w:ind w:left="300" w:right="288"/>
    </w:pPr>
    <w:rPr>
      <w:szCs w:val="20"/>
    </w:rPr>
  </w:style>
  <w:style w:type="character" w:customStyle="1" w:styleId="StyleCARDChar">
    <w:name w:val="Style CARD + Char"/>
    <w:link w:val="StyleCARD"/>
    <w:rsid w:val="004D68B8"/>
    <w:rPr>
      <w:rFonts w:ascii="Arial" w:eastAsia="Times New Roman" w:hAnsi="Arial" w:cs="Times New Roman"/>
      <w:szCs w:val="20"/>
    </w:rPr>
  </w:style>
  <w:style w:type="character" w:customStyle="1" w:styleId="noiconheadline">
    <w:name w:val="noicon_headline"/>
    <w:rsid w:val="004D68B8"/>
  </w:style>
  <w:style w:type="character" w:customStyle="1" w:styleId="BlockTitleCharChar">
    <w:name w:val="Block Title Char Char"/>
    <w:rsid w:val="004D68B8"/>
    <w:rPr>
      <w:rFonts w:ascii="Georgia" w:hAnsi="Georgia" w:cs="Arial"/>
      <w:b/>
      <w:bCs/>
      <w:kern w:val="32"/>
      <w:sz w:val="28"/>
      <w:szCs w:val="32"/>
      <w:lang w:val="en-US" w:eastAsia="en-US" w:bidi="ar-SA"/>
    </w:rPr>
  </w:style>
  <w:style w:type="paragraph" w:styleId="MacroText">
    <w:name w:val="macro"/>
    <w:link w:val="MacroTextChar"/>
    <w:rsid w:val="004D68B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D68B8"/>
    <w:rPr>
      <w:rFonts w:ascii="Courier New" w:eastAsia="Times New Roman" w:hAnsi="Courier New" w:cs="Courier New"/>
      <w:sz w:val="20"/>
      <w:szCs w:val="20"/>
    </w:rPr>
  </w:style>
  <w:style w:type="character" w:customStyle="1" w:styleId="pp1">
    <w:name w:val="pp1"/>
    <w:rsid w:val="004D68B8"/>
    <w:rPr>
      <w:rFonts w:ascii="Times New Roman" w:hAnsi="Times New Roman" w:cs="Times New Roman" w:hint="default"/>
      <w:i w:val="0"/>
      <w:iCs w:val="0"/>
      <w:smallCaps w:val="0"/>
      <w:sz w:val="30"/>
      <w:szCs w:val="30"/>
    </w:rPr>
  </w:style>
  <w:style w:type="character" w:customStyle="1" w:styleId="prbodytext1">
    <w:name w:val="pr_bodytext1"/>
    <w:rsid w:val="004D68B8"/>
    <w:rPr>
      <w:rFonts w:ascii="Arial" w:hAnsi="Arial" w:cs="Arial" w:hint="default"/>
      <w:sz w:val="20"/>
      <w:szCs w:val="20"/>
    </w:rPr>
  </w:style>
  <w:style w:type="character" w:customStyle="1" w:styleId="marrontitulobig">
    <w:name w:val="marron_titulo_big"/>
    <w:rsid w:val="004D68B8"/>
  </w:style>
  <w:style w:type="character" w:customStyle="1" w:styleId="articlehead">
    <w:name w:val="articlehead"/>
    <w:rsid w:val="004D68B8"/>
  </w:style>
  <w:style w:type="character" w:customStyle="1" w:styleId="lead">
    <w:name w:val="lead"/>
    <w:rsid w:val="004D68B8"/>
  </w:style>
  <w:style w:type="character" w:customStyle="1" w:styleId="manchettebig2">
    <w:name w:val="manchettebig2"/>
    <w:rsid w:val="004D68B8"/>
  </w:style>
  <w:style w:type="character" w:customStyle="1" w:styleId="blue3">
    <w:name w:val="blue3"/>
    <w:rsid w:val="004D68B8"/>
  </w:style>
  <w:style w:type="paragraph" w:customStyle="1" w:styleId="issuedetails">
    <w:name w:val="issue_details"/>
    <w:basedOn w:val="Normal"/>
    <w:uiPriority w:val="99"/>
    <w:qFormat/>
    <w:rsid w:val="004D68B8"/>
    <w:pPr>
      <w:spacing w:before="100" w:beforeAutospacing="1" w:after="100" w:afterAutospacing="1"/>
    </w:pPr>
  </w:style>
  <w:style w:type="character" w:customStyle="1" w:styleId="over-title">
    <w:name w:val="over-title"/>
    <w:rsid w:val="004D68B8"/>
  </w:style>
  <w:style w:type="character" w:customStyle="1" w:styleId="contentheader">
    <w:name w:val="contentheader"/>
    <w:rsid w:val="004D68B8"/>
  </w:style>
  <w:style w:type="paragraph" w:customStyle="1" w:styleId="TxBrp2">
    <w:name w:val="TxBr_p2"/>
    <w:basedOn w:val="Normal"/>
    <w:qFormat/>
    <w:rsid w:val="004D68B8"/>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4D68B8"/>
    <w:rPr>
      <w:rFonts w:eastAsia="SimSun"/>
      <w:szCs w:val="24"/>
      <w:lang w:val="en-US" w:eastAsia="zh-CN" w:bidi="ar-SA"/>
    </w:rPr>
  </w:style>
  <w:style w:type="character" w:customStyle="1" w:styleId="tagscharchar0">
    <w:name w:val="tagscharchar"/>
    <w:rsid w:val="004D68B8"/>
  </w:style>
  <w:style w:type="character" w:customStyle="1" w:styleId="FontStyle13">
    <w:name w:val="Font Style13"/>
    <w:uiPriority w:val="99"/>
    <w:rsid w:val="004D68B8"/>
    <w:rPr>
      <w:rFonts w:ascii="Times New Roman" w:hAnsi="Times New Roman" w:cs="Times New Roman"/>
      <w:sz w:val="18"/>
      <w:szCs w:val="18"/>
    </w:rPr>
  </w:style>
  <w:style w:type="character" w:customStyle="1" w:styleId="FontStyle14">
    <w:name w:val="Font Style14"/>
    <w:uiPriority w:val="99"/>
    <w:rsid w:val="004D68B8"/>
    <w:rPr>
      <w:rFonts w:ascii="Times New Roman" w:hAnsi="Times New Roman" w:cs="Times New Roman"/>
      <w:i/>
      <w:iCs/>
      <w:sz w:val="18"/>
      <w:szCs w:val="18"/>
    </w:rPr>
  </w:style>
  <w:style w:type="character" w:customStyle="1" w:styleId="FontStyle15">
    <w:name w:val="Font Style15"/>
    <w:uiPriority w:val="99"/>
    <w:rsid w:val="004D68B8"/>
    <w:rPr>
      <w:rFonts w:ascii="Times New Roman" w:hAnsi="Times New Roman" w:cs="Times New Roman"/>
      <w:b/>
      <w:bCs/>
      <w:sz w:val="18"/>
      <w:szCs w:val="18"/>
    </w:rPr>
  </w:style>
  <w:style w:type="character" w:customStyle="1" w:styleId="FontStyle16">
    <w:name w:val="Font Style16"/>
    <w:uiPriority w:val="99"/>
    <w:rsid w:val="004D68B8"/>
    <w:rPr>
      <w:rFonts w:ascii="Times New Roman" w:hAnsi="Times New Roman" w:cs="Times New Roman"/>
      <w:b/>
      <w:bCs/>
      <w:spacing w:val="-20"/>
      <w:sz w:val="16"/>
      <w:szCs w:val="16"/>
    </w:rPr>
  </w:style>
  <w:style w:type="character" w:customStyle="1" w:styleId="FontStyle17">
    <w:name w:val="Font Style17"/>
    <w:uiPriority w:val="99"/>
    <w:rsid w:val="004D68B8"/>
    <w:rPr>
      <w:rFonts w:ascii="Times New Roman" w:hAnsi="Times New Roman" w:cs="Times New Roman"/>
      <w:b/>
      <w:bCs/>
      <w:sz w:val="10"/>
      <w:szCs w:val="10"/>
    </w:rPr>
  </w:style>
  <w:style w:type="character" w:customStyle="1" w:styleId="in-widget">
    <w:name w:val="in-widget"/>
    <w:rsid w:val="004D68B8"/>
  </w:style>
  <w:style w:type="paragraph" w:customStyle="1" w:styleId="bodycopyindent">
    <w:name w:val="bodycopyindent"/>
    <w:basedOn w:val="Normal"/>
    <w:uiPriority w:val="99"/>
    <w:qFormat/>
    <w:rsid w:val="004D68B8"/>
    <w:pPr>
      <w:spacing w:before="100" w:beforeAutospacing="1" w:after="100" w:afterAutospacing="1"/>
    </w:pPr>
  </w:style>
  <w:style w:type="character" w:customStyle="1" w:styleId="copyright">
    <w:name w:val="copyright"/>
    <w:rsid w:val="004D68B8"/>
  </w:style>
  <w:style w:type="character" w:customStyle="1" w:styleId="spanstyle">
    <w:name w:val="spanstyle"/>
    <w:rsid w:val="004D68B8"/>
  </w:style>
  <w:style w:type="paragraph" w:customStyle="1" w:styleId="tussenkop">
    <w:name w:val="tussenkop"/>
    <w:basedOn w:val="Normal"/>
    <w:uiPriority w:val="99"/>
    <w:qFormat/>
    <w:rsid w:val="004D68B8"/>
    <w:pPr>
      <w:spacing w:before="100" w:beforeAutospacing="1" w:after="100" w:afterAutospacing="1"/>
    </w:pPr>
  </w:style>
  <w:style w:type="character" w:customStyle="1" w:styleId="docnumbertitle">
    <w:name w:val="doc_number_title"/>
    <w:basedOn w:val="DefaultParagraphFont"/>
    <w:rsid w:val="004D68B8"/>
  </w:style>
  <w:style w:type="paragraph" w:customStyle="1" w:styleId="Style6">
    <w:name w:val="Style6"/>
    <w:basedOn w:val="Normal"/>
    <w:link w:val="Style6Char"/>
    <w:autoRedefine/>
    <w:qFormat/>
    <w:rsid w:val="004D68B8"/>
    <w:rPr>
      <w:b/>
    </w:rPr>
  </w:style>
  <w:style w:type="character" w:customStyle="1" w:styleId="Style6Char">
    <w:name w:val="Style6 Char"/>
    <w:basedOn w:val="DefaultParagraphFont"/>
    <w:link w:val="Style6"/>
    <w:rsid w:val="004D68B8"/>
    <w:rPr>
      <w:rFonts w:ascii="Arial" w:eastAsia="Times New Roman" w:hAnsi="Arial" w:cs="Times New Roman"/>
      <w:b/>
    </w:rPr>
  </w:style>
  <w:style w:type="paragraph" w:customStyle="1" w:styleId="Style11">
    <w:name w:val="Style11"/>
    <w:basedOn w:val="Normal"/>
    <w:link w:val="Style11Char"/>
    <w:qFormat/>
    <w:rsid w:val="004D68B8"/>
    <w:rPr>
      <w:rFonts w:asciiTheme="minorHAnsi" w:eastAsiaTheme="minorEastAsia" w:hAnsiTheme="minorHAnsi" w:cstheme="minorBidi"/>
      <w:b/>
      <w:u w:val="thick"/>
    </w:rPr>
  </w:style>
  <w:style w:type="paragraph" w:customStyle="1" w:styleId="Style12">
    <w:name w:val="Style12"/>
    <w:basedOn w:val="Normal"/>
    <w:link w:val="Style12Char"/>
    <w:qFormat/>
    <w:rsid w:val="004D68B8"/>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4D68B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D68B8"/>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D68B8"/>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D68B8"/>
    <w:rPr>
      <w:b w:val="0"/>
      <w:bCs w:val="0"/>
      <w:sz w:val="22"/>
      <w:u w:val="single"/>
      <w:bdr w:val="none" w:sz="0" w:space="0" w:color="auto"/>
    </w:rPr>
  </w:style>
  <w:style w:type="paragraph" w:customStyle="1" w:styleId="Cardd">
    <w:name w:val="Cardd"/>
    <w:basedOn w:val="Normal"/>
    <w:uiPriority w:val="4"/>
    <w:qFormat/>
    <w:rsid w:val="004D68B8"/>
    <w:pPr>
      <w:ind w:left="288" w:right="288"/>
    </w:pPr>
  </w:style>
  <w:style w:type="character" w:customStyle="1" w:styleId="erasure">
    <w:name w:val="erasure"/>
    <w:rsid w:val="004D68B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D68B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D68B8"/>
    <w:rPr>
      <w:rFonts w:ascii="Consolas" w:hAnsi="Consolas" w:cs="Consolas"/>
      <w:sz w:val="20"/>
      <w:szCs w:val="20"/>
    </w:rPr>
  </w:style>
  <w:style w:type="paragraph" w:customStyle="1" w:styleId="Tagline0">
    <w:name w:val="Tagline"/>
    <w:basedOn w:val="Normal"/>
    <w:link w:val="TaglineChar"/>
    <w:qFormat/>
    <w:rsid w:val="004D68B8"/>
    <w:pPr>
      <w:spacing w:line="256" w:lineRule="auto"/>
    </w:pPr>
    <w:rPr>
      <w:b/>
      <w:sz w:val="26"/>
    </w:rPr>
  </w:style>
  <w:style w:type="paragraph" w:customStyle="1" w:styleId="StyleHeading3BlockLatinBodyCalibri">
    <w:name w:val="Style Heading 3Block + (Latin) +Body (Calibri)"/>
    <w:basedOn w:val="Heading3"/>
    <w:rsid w:val="004D68B8"/>
    <w:rPr>
      <w:caps/>
    </w:rPr>
  </w:style>
  <w:style w:type="paragraph" w:customStyle="1" w:styleId="StyleHeading4Tagheading2Heading2Char2CharHeading2Char1">
    <w:name w:val="Style Heading 4Tagheading 2Heading 2 Char2 CharHeading 2 Char1 ..."/>
    <w:basedOn w:val="Heading4"/>
    <w:rsid w:val="004D68B8"/>
    <w:rPr>
      <w:iCs/>
    </w:rPr>
  </w:style>
  <w:style w:type="character" w:customStyle="1" w:styleId="StyleStyleBoldUnderlineIntenseEmphasisUnderlineStyleapple-s1">
    <w:name w:val="Style Style Bold UnderlineIntense EmphasisUnderlineStyleapple-s...1"/>
    <w:basedOn w:val="DefaultParagraphFont"/>
    <w:rsid w:val="004D68B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D68B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D68B8"/>
    <w:pPr>
      <w:ind w:left="720"/>
      <w:contextualSpacing/>
    </w:pPr>
  </w:style>
  <w:style w:type="character" w:customStyle="1" w:styleId="arial11">
    <w:name w:val="arial_11"/>
    <w:basedOn w:val="DefaultParagraphFont"/>
    <w:rsid w:val="004D68B8"/>
  </w:style>
  <w:style w:type="character" w:customStyle="1" w:styleId="articleauthor">
    <w:name w:val="articleauthor"/>
    <w:basedOn w:val="DefaultParagraphFont"/>
    <w:rsid w:val="004D68B8"/>
  </w:style>
  <w:style w:type="character" w:customStyle="1" w:styleId="article-date">
    <w:name w:val="article-date"/>
    <w:basedOn w:val="DefaultParagraphFont"/>
    <w:rsid w:val="004D68B8"/>
  </w:style>
  <w:style w:type="character" w:customStyle="1" w:styleId="bodysubtoc">
    <w:name w:val="bodysubtoc"/>
    <w:basedOn w:val="DefaultParagraphFont"/>
    <w:rsid w:val="004D68B8"/>
  </w:style>
  <w:style w:type="character" w:customStyle="1" w:styleId="lefttitlesmaller">
    <w:name w:val="lefttitlesmaller"/>
    <w:basedOn w:val="DefaultParagraphFont"/>
    <w:rsid w:val="004D68B8"/>
  </w:style>
  <w:style w:type="character" w:customStyle="1" w:styleId="mb">
    <w:name w:val="mb"/>
    <w:basedOn w:val="DefaultParagraphFont"/>
    <w:rsid w:val="004D68B8"/>
  </w:style>
  <w:style w:type="character" w:customStyle="1" w:styleId="field-content">
    <w:name w:val="field-content"/>
    <w:basedOn w:val="DefaultParagraphFont"/>
    <w:rsid w:val="004D68B8"/>
  </w:style>
  <w:style w:type="character" w:customStyle="1" w:styleId="submitted-date">
    <w:name w:val="submitted-date"/>
    <w:basedOn w:val="DefaultParagraphFont"/>
    <w:rsid w:val="004D68B8"/>
  </w:style>
  <w:style w:type="character" w:customStyle="1" w:styleId="submitted-time">
    <w:name w:val="submitted-time"/>
    <w:basedOn w:val="DefaultParagraphFont"/>
    <w:rsid w:val="004D68B8"/>
  </w:style>
  <w:style w:type="paragraph" w:customStyle="1" w:styleId="date-comments">
    <w:name w:val="date-comments"/>
    <w:basedOn w:val="Normal"/>
    <w:uiPriority w:val="99"/>
    <w:qFormat/>
    <w:rsid w:val="004D68B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D68B8"/>
    <w:pPr>
      <w:spacing w:line="181" w:lineRule="atLeast"/>
    </w:pPr>
    <w:rPr>
      <w:rFonts w:ascii="Sabon LT Std" w:eastAsia="MS Mincho" w:hAnsi="Sabon LT Std"/>
      <w:color w:val="auto"/>
      <w:sz w:val="20"/>
    </w:rPr>
  </w:style>
  <w:style w:type="character" w:customStyle="1" w:styleId="A2">
    <w:name w:val="A2"/>
    <w:uiPriority w:val="99"/>
    <w:rsid w:val="004D68B8"/>
    <w:rPr>
      <w:rFonts w:cs="Sabon LT Std"/>
      <w:color w:val="000000"/>
      <w:sz w:val="15"/>
      <w:szCs w:val="15"/>
    </w:rPr>
  </w:style>
  <w:style w:type="paragraph" w:customStyle="1" w:styleId="Pa15">
    <w:name w:val="Pa15"/>
    <w:basedOn w:val="Default"/>
    <w:next w:val="Default"/>
    <w:uiPriority w:val="99"/>
    <w:qFormat/>
    <w:rsid w:val="004D68B8"/>
    <w:pPr>
      <w:spacing w:line="241" w:lineRule="atLeast"/>
    </w:pPr>
    <w:rPr>
      <w:rFonts w:ascii="Sabon LT Std" w:eastAsia="MS Mincho" w:hAnsi="Sabon LT Std"/>
      <w:color w:val="auto"/>
      <w:sz w:val="20"/>
    </w:rPr>
  </w:style>
  <w:style w:type="character" w:customStyle="1" w:styleId="searchword">
    <w:name w:val="searchword"/>
    <w:basedOn w:val="DefaultParagraphFont"/>
    <w:rsid w:val="004D68B8"/>
  </w:style>
  <w:style w:type="character" w:customStyle="1" w:styleId="meta-prep">
    <w:name w:val="meta-prep"/>
    <w:basedOn w:val="DefaultParagraphFont"/>
    <w:rsid w:val="004D68B8"/>
  </w:style>
  <w:style w:type="character" w:customStyle="1" w:styleId="entry-date">
    <w:name w:val="entry-date"/>
    <w:basedOn w:val="DefaultParagraphFont"/>
    <w:rsid w:val="004D68B8"/>
  </w:style>
  <w:style w:type="paragraph" w:customStyle="1" w:styleId="Shrink6">
    <w:name w:val="Shrink 6"/>
    <w:basedOn w:val="Normal"/>
    <w:qFormat/>
    <w:rsid w:val="004D68B8"/>
    <w:rPr>
      <w:rFonts w:eastAsia="Calibri"/>
      <w:sz w:val="12"/>
    </w:rPr>
  </w:style>
  <w:style w:type="paragraph" w:customStyle="1" w:styleId="HeaderCharCharCharCharCharCharCharCha">
    <w:name w:val="Header Char Char Char Char Char Char Char Cha"/>
    <w:aliases w:val="Char Char Char Cha"/>
    <w:basedOn w:val="Normal"/>
    <w:qFormat/>
    <w:rsid w:val="004D68B8"/>
    <w:pPr>
      <w:spacing w:before="100" w:beforeAutospacing="1" w:after="100" w:afterAutospacing="1"/>
    </w:pPr>
  </w:style>
  <w:style w:type="character" w:customStyle="1" w:styleId="CiteReal0">
    <w:name w:val="CiteReal"/>
    <w:uiPriority w:val="1"/>
    <w:qFormat/>
    <w:rsid w:val="004D68B8"/>
    <w:rPr>
      <w:rFonts w:ascii="Arial" w:hAnsi="Arial"/>
      <w:b/>
      <w:sz w:val="24"/>
      <w:u w:val="single"/>
    </w:rPr>
  </w:style>
  <w:style w:type="paragraph" w:customStyle="1" w:styleId="10ptfont">
    <w:name w:val="10pt font"/>
    <w:basedOn w:val="Normal"/>
    <w:link w:val="10ptfontChar"/>
    <w:autoRedefine/>
    <w:rsid w:val="004D68B8"/>
  </w:style>
  <w:style w:type="character" w:customStyle="1" w:styleId="10ptfontChar">
    <w:name w:val="10pt font Char"/>
    <w:link w:val="10ptfont"/>
    <w:rsid w:val="004D68B8"/>
    <w:rPr>
      <w:rFonts w:ascii="Arial" w:eastAsia="Times New Roman" w:hAnsi="Arial" w:cs="Times New Roman"/>
    </w:rPr>
  </w:style>
  <w:style w:type="character" w:customStyle="1" w:styleId="HIGHLIGHT1">
    <w:name w:val="HIGHLIGHT"/>
    <w:uiPriority w:val="1"/>
    <w:qFormat/>
    <w:rsid w:val="004D68B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D68B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D68B8"/>
    <w:pPr>
      <w:suppressAutoHyphens/>
      <w:spacing w:before="280" w:after="280"/>
    </w:pPr>
    <w:rPr>
      <w:color w:val="000000"/>
    </w:rPr>
  </w:style>
  <w:style w:type="character" w:customStyle="1" w:styleId="StyleIntenseReferenceGaramond">
    <w:name w:val="Style Intense Reference + Garamond"/>
    <w:rsid w:val="004D68B8"/>
    <w:rPr>
      <w:rFonts w:ascii="Garamond" w:hAnsi="Garamond"/>
      <w:bCs/>
      <w:color w:val="auto"/>
      <w:spacing w:val="5"/>
      <w:sz w:val="20"/>
      <w:u w:val="single"/>
    </w:rPr>
  </w:style>
  <w:style w:type="character" w:customStyle="1" w:styleId="StyleIntenseReferenceGaramondBold">
    <w:name w:val="Style Intense Reference + Garamond Bold"/>
    <w:rsid w:val="004D68B8"/>
    <w:rPr>
      <w:rFonts w:ascii="Garamond" w:hAnsi="Garamond"/>
      <w:b/>
      <w:bCs/>
      <w:color w:val="auto"/>
      <w:spacing w:val="5"/>
      <w:sz w:val="20"/>
      <w:u w:val="single"/>
    </w:rPr>
  </w:style>
  <w:style w:type="character" w:customStyle="1" w:styleId="newstime">
    <w:name w:val="newstime"/>
    <w:basedOn w:val="DefaultParagraphFont"/>
    <w:rsid w:val="004D68B8"/>
  </w:style>
  <w:style w:type="character" w:customStyle="1" w:styleId="IntenseReference1">
    <w:name w:val="Intense Reference1"/>
    <w:qFormat/>
    <w:rsid w:val="004D68B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D68B8"/>
    <w:rPr>
      <w:rFonts w:ascii="Garamond" w:hAnsi="Garamond"/>
      <w:b/>
      <w:sz w:val="24"/>
      <w:szCs w:val="26"/>
      <w:bdr w:val="none" w:sz="0" w:space="0" w:color="auto"/>
      <w:shd w:val="clear" w:color="auto" w:fill="FFFF00"/>
    </w:rPr>
  </w:style>
  <w:style w:type="character" w:customStyle="1" w:styleId="ilad1">
    <w:name w:val="il_ad1"/>
    <w:rsid w:val="004D68B8"/>
    <w:rPr>
      <w:vanish/>
      <w:webHidden w:val="0"/>
      <w:color w:val="000000"/>
      <w:u w:val="single"/>
      <w:specVanish/>
    </w:rPr>
  </w:style>
  <w:style w:type="character" w:customStyle="1" w:styleId="ThickUnderlineCharChar">
    <w:name w:val="Thick Underline Char Char"/>
    <w:rsid w:val="004D68B8"/>
    <w:rPr>
      <w:sz w:val="24"/>
      <w:szCs w:val="24"/>
      <w:u w:val="thick"/>
      <w:lang w:val="en-US" w:eastAsia="en-US" w:bidi="ar-SA"/>
    </w:rPr>
  </w:style>
  <w:style w:type="character" w:customStyle="1" w:styleId="Underline21">
    <w:name w:val="Underline 2"/>
    <w:basedOn w:val="DefaultParagraphFont"/>
    <w:uiPriority w:val="1"/>
    <w:qFormat/>
    <w:rsid w:val="004D68B8"/>
    <w:rPr>
      <w:b/>
      <w:u w:val="single"/>
    </w:rPr>
  </w:style>
  <w:style w:type="paragraph" w:customStyle="1" w:styleId="first">
    <w:name w:val="first"/>
    <w:basedOn w:val="Normal"/>
    <w:qFormat/>
    <w:rsid w:val="004D68B8"/>
    <w:pPr>
      <w:spacing w:before="100" w:beforeAutospacing="1" w:after="100" w:afterAutospacing="1"/>
    </w:pPr>
  </w:style>
  <w:style w:type="character" w:customStyle="1" w:styleId="tx">
    <w:name w:val="tx"/>
    <w:basedOn w:val="DefaultParagraphFont"/>
    <w:rsid w:val="004D68B8"/>
  </w:style>
  <w:style w:type="character" w:customStyle="1" w:styleId="oneclick-link">
    <w:name w:val="oneclick-link"/>
    <w:basedOn w:val="DefaultParagraphFont"/>
    <w:rsid w:val="004D68B8"/>
  </w:style>
  <w:style w:type="paragraph" w:customStyle="1" w:styleId="StyleHeading4TagsmalltextBigcardbodyNormalTagNotBold">
    <w:name w:val="Style Heading 4Tagsmall textBig cardbodyNormal Tag + Not Bold"/>
    <w:basedOn w:val="Heading4"/>
    <w:qFormat/>
    <w:rsid w:val="004D68B8"/>
    <w:rPr>
      <w:bCs w:val="0"/>
    </w:rPr>
  </w:style>
  <w:style w:type="character" w:customStyle="1" w:styleId="BlockHeadingsCharCharChar">
    <w:name w:val="Block Headings Char Char Char"/>
    <w:locked/>
    <w:rsid w:val="004D68B8"/>
  </w:style>
  <w:style w:type="paragraph" w:customStyle="1" w:styleId="BlockHeadingsCharChar">
    <w:name w:val="Block Headings Char Char"/>
    <w:basedOn w:val="Normal"/>
    <w:qFormat/>
    <w:rsid w:val="004D68B8"/>
  </w:style>
  <w:style w:type="character" w:customStyle="1" w:styleId="CitesCharCharCharChar">
    <w:name w:val="Cites Char Char Char Char"/>
    <w:locked/>
    <w:rsid w:val="004D68B8"/>
  </w:style>
  <w:style w:type="character" w:customStyle="1" w:styleId="TagsChar1CharChar">
    <w:name w:val="Tags Char1 Char Char"/>
    <w:locked/>
    <w:rsid w:val="004D68B8"/>
  </w:style>
  <w:style w:type="paragraph" w:customStyle="1" w:styleId="TagsChar1Char">
    <w:name w:val="Tags Char1 Char"/>
    <w:basedOn w:val="Normal"/>
    <w:qFormat/>
    <w:rsid w:val="004D68B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D68B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D68B8"/>
  </w:style>
  <w:style w:type="character" w:customStyle="1" w:styleId="CardsFont6ptCharCharChar">
    <w:name w:val="Cards + Font: 6 pt Char Char Char"/>
    <w:locked/>
    <w:rsid w:val="004D68B8"/>
  </w:style>
  <w:style w:type="character" w:customStyle="1" w:styleId="CardsUnderlineChar">
    <w:name w:val="Cards + Underline Char"/>
    <w:locked/>
    <w:rsid w:val="004D68B8"/>
  </w:style>
  <w:style w:type="paragraph" w:customStyle="1" w:styleId="CardsUnderline">
    <w:name w:val="Cards + Underline"/>
    <w:basedOn w:val="Normal"/>
    <w:next w:val="Style3"/>
    <w:qFormat/>
    <w:rsid w:val="004D68B8"/>
  </w:style>
  <w:style w:type="paragraph" w:customStyle="1" w:styleId="StyleNormalWebNormalWebChar1CharNormalWebCharCharC">
    <w:name w:val="Style Normal (Web)Normal (Web) Char1 CharNormal (Web) Char Char C..."/>
    <w:basedOn w:val="Title"/>
    <w:qFormat/>
    <w:rsid w:val="004D68B8"/>
    <w:pPr>
      <w:outlineLvl w:val="9"/>
    </w:pPr>
    <w:rPr>
      <w:rFonts w:ascii="Georgia" w:hAnsi="Georgia"/>
      <w:sz w:val="22"/>
      <w:u w:val="none"/>
    </w:rPr>
  </w:style>
  <w:style w:type="paragraph" w:customStyle="1" w:styleId="Reference">
    <w:name w:val="Reference"/>
    <w:qFormat/>
    <w:rsid w:val="004D68B8"/>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D68B8"/>
    <w:rPr>
      <w:bCs w:val="0"/>
      <w:caps/>
    </w:rPr>
  </w:style>
  <w:style w:type="paragraph" w:customStyle="1" w:styleId="Blocktitle3">
    <w:name w:val="Block title"/>
    <w:basedOn w:val="Heading1"/>
    <w:next w:val="Debate-EmphasizedText-F5"/>
    <w:autoRedefine/>
    <w:qFormat/>
    <w:rsid w:val="004D68B8"/>
    <w:rPr>
      <w:bCs w:val="0"/>
      <w:caps/>
    </w:rPr>
  </w:style>
  <w:style w:type="paragraph" w:customStyle="1" w:styleId="SmallCite">
    <w:name w:val="Small Cite"/>
    <w:basedOn w:val="Normal"/>
    <w:next w:val="BlockHeading1"/>
    <w:qFormat/>
    <w:rsid w:val="004D68B8"/>
  </w:style>
  <w:style w:type="paragraph" w:customStyle="1" w:styleId="links1">
    <w:name w:val="links1"/>
    <w:basedOn w:val="Normal"/>
    <w:qFormat/>
    <w:rsid w:val="004D68B8"/>
  </w:style>
  <w:style w:type="paragraph" w:customStyle="1" w:styleId="endtext">
    <w:name w:val="endtext"/>
    <w:basedOn w:val="Normal"/>
    <w:next w:val="CardTag"/>
    <w:qFormat/>
    <w:rsid w:val="004D68B8"/>
  </w:style>
  <w:style w:type="paragraph" w:customStyle="1" w:styleId="g">
    <w:name w:val="g"/>
    <w:basedOn w:val="Normal"/>
    <w:next w:val="Paste"/>
    <w:qFormat/>
    <w:rsid w:val="004D68B8"/>
  </w:style>
  <w:style w:type="paragraph" w:customStyle="1" w:styleId="Repeatheader">
    <w:name w:val="Repeat header"/>
    <w:basedOn w:val="Normal"/>
    <w:next w:val="noindent"/>
    <w:autoRedefine/>
    <w:qFormat/>
    <w:rsid w:val="004D68B8"/>
  </w:style>
  <w:style w:type="paragraph" w:customStyle="1" w:styleId="StyleCardNotUnderlined8pt">
    <w:name w:val="Style Card Not Underlined + 8 pt"/>
    <w:basedOn w:val="Debate-CardTextUnderlined-F3"/>
    <w:next w:val="endtext"/>
    <w:qFormat/>
    <w:rsid w:val="004D68B8"/>
    <w:pPr>
      <w:spacing w:line="240" w:lineRule="auto"/>
      <w:contextualSpacing w:val="0"/>
    </w:pPr>
    <w:rPr>
      <w:sz w:val="22"/>
      <w:u w:val="none"/>
    </w:rPr>
  </w:style>
  <w:style w:type="paragraph" w:customStyle="1" w:styleId="CardNotUnderlined3">
    <w:name w:val="Card Not Underlined 3"/>
    <w:basedOn w:val="Debate-CardTextUnderlined-F3"/>
    <w:qFormat/>
    <w:rsid w:val="004D68B8"/>
    <w:pPr>
      <w:spacing w:line="240" w:lineRule="auto"/>
      <w:contextualSpacing w:val="0"/>
    </w:pPr>
    <w:rPr>
      <w:sz w:val="22"/>
      <w:u w:val="none"/>
    </w:rPr>
  </w:style>
  <w:style w:type="paragraph" w:customStyle="1" w:styleId="CardNotUnderlinedFinal">
    <w:name w:val="Card Not Underlined Final"/>
    <w:next w:val="g"/>
    <w:qFormat/>
    <w:rsid w:val="004D68B8"/>
    <w:pPr>
      <w:spacing w:after="160" w:line="259" w:lineRule="auto"/>
    </w:pPr>
    <w:rPr>
      <w:rFonts w:eastAsiaTheme="minorHAnsi"/>
      <w:sz w:val="22"/>
      <w:szCs w:val="22"/>
    </w:rPr>
  </w:style>
  <w:style w:type="paragraph" w:customStyle="1" w:styleId="Numbering">
    <w:name w:val="Numbering"/>
    <w:basedOn w:val="Normal"/>
    <w:next w:val="Normal"/>
    <w:qFormat/>
    <w:rsid w:val="004D68B8"/>
  </w:style>
  <w:style w:type="paragraph" w:customStyle="1" w:styleId="Un-IndexedHeading">
    <w:name w:val="Un-Indexed Heading"/>
    <w:basedOn w:val="Heading1"/>
    <w:next w:val="Normal"/>
    <w:qFormat/>
    <w:rsid w:val="004D68B8"/>
    <w:rPr>
      <w:bCs w:val="0"/>
      <w:caps/>
    </w:rPr>
  </w:style>
  <w:style w:type="paragraph" w:customStyle="1" w:styleId="Circle">
    <w:name w:val="Circle"/>
    <w:basedOn w:val="Normal"/>
    <w:next w:val="Normal"/>
    <w:qFormat/>
    <w:rsid w:val="004D68B8"/>
  </w:style>
  <w:style w:type="paragraph" w:customStyle="1" w:styleId="PageHeader">
    <w:name w:val="Page Header"/>
    <w:basedOn w:val="Normal"/>
    <w:next w:val="CardNotUnderlined3"/>
    <w:link w:val="PageHeaderChar"/>
    <w:qFormat/>
    <w:rsid w:val="004D68B8"/>
  </w:style>
  <w:style w:type="paragraph" w:customStyle="1" w:styleId="IndentedLettering">
    <w:name w:val="Indented Lettering"/>
    <w:basedOn w:val="Small"/>
    <w:next w:val="Normal"/>
    <w:qFormat/>
    <w:rsid w:val="004D68B8"/>
    <w:rPr>
      <w:rFonts w:ascii="Arial" w:eastAsiaTheme="minorHAnsi" w:hAnsi="Arial"/>
      <w:szCs w:val="22"/>
    </w:rPr>
  </w:style>
  <w:style w:type="paragraph" w:customStyle="1" w:styleId="Lettering">
    <w:name w:val="Lettering"/>
    <w:basedOn w:val="Small"/>
    <w:next w:val="Normal"/>
    <w:qFormat/>
    <w:rsid w:val="004D68B8"/>
    <w:rPr>
      <w:rFonts w:ascii="Arial" w:eastAsiaTheme="minorHAnsi" w:hAnsi="Arial"/>
      <w:szCs w:val="22"/>
    </w:rPr>
  </w:style>
  <w:style w:type="paragraph" w:customStyle="1" w:styleId="FileName">
    <w:name w:val="File Name"/>
    <w:basedOn w:val="Normal"/>
    <w:next w:val="Normal"/>
    <w:qFormat/>
    <w:rsid w:val="004D68B8"/>
  </w:style>
  <w:style w:type="paragraph" w:customStyle="1" w:styleId="Pagination">
    <w:name w:val="Pagination"/>
    <w:basedOn w:val="Normal"/>
    <w:next w:val="Normal"/>
    <w:qFormat/>
    <w:rsid w:val="004D68B8"/>
  </w:style>
  <w:style w:type="paragraph" w:customStyle="1" w:styleId="IndentedNumbering">
    <w:name w:val="Indented Numbering"/>
    <w:basedOn w:val="CardNotUnderlinedFinal"/>
    <w:next w:val="Normal"/>
    <w:qFormat/>
    <w:rsid w:val="004D68B8"/>
  </w:style>
  <w:style w:type="paragraph" w:customStyle="1" w:styleId="CardContinued1">
    <w:name w:val="Card Continued 1"/>
    <w:basedOn w:val="Normal"/>
    <w:next w:val="Normal"/>
    <w:qFormat/>
    <w:rsid w:val="004D68B8"/>
  </w:style>
  <w:style w:type="paragraph" w:customStyle="1" w:styleId="CardContinued2">
    <w:name w:val="Card Continued 2"/>
    <w:basedOn w:val="Circle"/>
    <w:next w:val="Normal"/>
    <w:qFormat/>
    <w:rsid w:val="004D68B8"/>
  </w:style>
  <w:style w:type="paragraph" w:customStyle="1" w:styleId="Clearformatting">
    <w:name w:val="Clear formatting"/>
    <w:basedOn w:val="Normal"/>
    <w:next w:val="IndentedLettering"/>
    <w:qFormat/>
    <w:rsid w:val="004D68B8"/>
  </w:style>
  <w:style w:type="paragraph" w:customStyle="1" w:styleId="SmallCardText">
    <w:name w:val="Small Card Text"/>
    <w:basedOn w:val="Lettering"/>
    <w:next w:val="FileName"/>
    <w:qFormat/>
    <w:rsid w:val="004D68B8"/>
  </w:style>
  <w:style w:type="paragraph" w:customStyle="1" w:styleId="TAGFONT">
    <w:name w:val="TAG FONT"/>
    <w:basedOn w:val="Normal"/>
    <w:next w:val="Pagination"/>
    <w:autoRedefine/>
    <w:qFormat/>
    <w:rsid w:val="004D68B8"/>
  </w:style>
  <w:style w:type="paragraph" w:customStyle="1" w:styleId="8point">
    <w:name w:val="8 point"/>
    <w:basedOn w:val="Normal"/>
    <w:next w:val="fullstory"/>
    <w:qFormat/>
    <w:rsid w:val="004D68B8"/>
  </w:style>
  <w:style w:type="paragraph" w:customStyle="1" w:styleId="citationunderline">
    <w:name w:val="citation/underline"/>
    <w:autoRedefine/>
    <w:qFormat/>
    <w:rsid w:val="004D68B8"/>
    <w:pPr>
      <w:spacing w:after="200" w:line="276" w:lineRule="auto"/>
    </w:pPr>
    <w:rPr>
      <w:rFonts w:eastAsiaTheme="minorHAnsi"/>
      <w:sz w:val="22"/>
      <w:szCs w:val="22"/>
    </w:rPr>
  </w:style>
  <w:style w:type="paragraph" w:customStyle="1" w:styleId="Style60">
    <w:name w:val="Style 6"/>
    <w:next w:val="8point"/>
    <w:qFormat/>
    <w:rsid w:val="004D68B8"/>
    <w:pPr>
      <w:spacing w:after="200" w:line="276" w:lineRule="auto"/>
    </w:pPr>
    <w:rPr>
      <w:rFonts w:eastAsiaTheme="minorHAnsi"/>
      <w:sz w:val="22"/>
      <w:szCs w:val="22"/>
    </w:rPr>
  </w:style>
  <w:style w:type="character" w:customStyle="1" w:styleId="DateCitesAuthorCharChar">
    <w:name w:val="DateCitesAuthor Char Char"/>
    <w:locked/>
    <w:rsid w:val="004D68B8"/>
  </w:style>
  <w:style w:type="paragraph" w:customStyle="1" w:styleId="DateCitesAuthorChar">
    <w:name w:val="DateCitesAuthor Char"/>
    <w:basedOn w:val="Normal"/>
    <w:next w:val="Minimize"/>
    <w:qFormat/>
    <w:rsid w:val="004D68B8"/>
  </w:style>
  <w:style w:type="paragraph" w:customStyle="1" w:styleId="articlebodynormaltext">
    <w:name w:val="articlebody_normaltext"/>
    <w:basedOn w:val="Normal"/>
    <w:next w:val="Citation-Complete"/>
    <w:qFormat/>
    <w:rsid w:val="004D68B8"/>
  </w:style>
  <w:style w:type="paragraph" w:customStyle="1" w:styleId="targetcaption">
    <w:name w:val="targetcaption"/>
    <w:basedOn w:val="Normal"/>
    <w:next w:val="2909F619802848F09E01365C32F34654"/>
    <w:qFormat/>
    <w:rsid w:val="004D68B8"/>
  </w:style>
  <w:style w:type="paragraph" w:customStyle="1" w:styleId="Index">
    <w:name w:val="Index"/>
    <w:basedOn w:val="Normal"/>
    <w:next w:val="western"/>
    <w:qFormat/>
    <w:rsid w:val="004D68B8"/>
  </w:style>
  <w:style w:type="paragraph" w:customStyle="1" w:styleId="boldness">
    <w:name w:val="boldness"/>
    <w:basedOn w:val="Normal"/>
    <w:next w:val="TagCite"/>
    <w:qFormat/>
    <w:rsid w:val="004D68B8"/>
  </w:style>
  <w:style w:type="character" w:customStyle="1" w:styleId="UnderlineCardChar0">
    <w:name w:val="UnderlineCard Char"/>
    <w:locked/>
    <w:rsid w:val="004D68B8"/>
  </w:style>
  <w:style w:type="paragraph" w:customStyle="1" w:styleId="UnderlineCard0">
    <w:name w:val="UnderlineCard"/>
    <w:basedOn w:val="Heading4"/>
    <w:next w:val="CM6"/>
    <w:qFormat/>
    <w:rsid w:val="004D68B8"/>
    <w:rPr>
      <w:bCs w:val="0"/>
    </w:rPr>
  </w:style>
  <w:style w:type="paragraph" w:customStyle="1" w:styleId="CM21">
    <w:name w:val="CM21"/>
    <w:basedOn w:val="Normal"/>
    <w:uiPriority w:val="99"/>
    <w:qFormat/>
    <w:rsid w:val="004D68B8"/>
  </w:style>
  <w:style w:type="paragraph" w:customStyle="1" w:styleId="Pa10">
    <w:name w:val="Pa10"/>
    <w:basedOn w:val="Normal"/>
    <w:uiPriority w:val="99"/>
    <w:qFormat/>
    <w:rsid w:val="004D68B8"/>
  </w:style>
  <w:style w:type="paragraph" w:customStyle="1" w:styleId="Pa31">
    <w:name w:val="Pa3+1"/>
    <w:basedOn w:val="Normal"/>
    <w:uiPriority w:val="99"/>
    <w:qFormat/>
    <w:rsid w:val="004D68B8"/>
  </w:style>
  <w:style w:type="paragraph" w:customStyle="1" w:styleId="Pa1">
    <w:name w:val="Pa1"/>
    <w:basedOn w:val="Normal"/>
    <w:uiPriority w:val="99"/>
    <w:qFormat/>
    <w:rsid w:val="004D68B8"/>
  </w:style>
  <w:style w:type="character" w:customStyle="1" w:styleId="CardUpSize-LightChar">
    <w:name w:val="CardUpSize - Light Char"/>
    <w:basedOn w:val="DefaultParagraphFont"/>
    <w:locked/>
    <w:rsid w:val="004D68B8"/>
  </w:style>
  <w:style w:type="paragraph" w:customStyle="1" w:styleId="CardUpSize-Light">
    <w:name w:val="CardUpSize - Light"/>
    <w:basedOn w:val="Normal"/>
    <w:next w:val="Pa2"/>
    <w:qFormat/>
    <w:rsid w:val="004D68B8"/>
  </w:style>
  <w:style w:type="character" w:customStyle="1" w:styleId="CiteCardUpSize-HeavyChar">
    <w:name w:val="Cite // CardUpSize - Heavy Char"/>
    <w:basedOn w:val="DefaultParagraphFont"/>
    <w:locked/>
    <w:rsid w:val="004D68B8"/>
  </w:style>
  <w:style w:type="paragraph" w:customStyle="1" w:styleId="CiteCardUpSize-Heavy">
    <w:name w:val="Cite // CardUpSize - Heavy"/>
    <w:basedOn w:val="Normal"/>
    <w:next w:val="H4Tag"/>
    <w:qFormat/>
    <w:rsid w:val="004D68B8"/>
  </w:style>
  <w:style w:type="character" w:customStyle="1" w:styleId="UnderlineCharCharCharCharCharCharCharChar">
    <w:name w:val="Underline Char Char Char Char Char Char Char Char"/>
    <w:basedOn w:val="DefaultParagraphFont"/>
    <w:locked/>
    <w:rsid w:val="004D68B8"/>
  </w:style>
  <w:style w:type="paragraph" w:customStyle="1" w:styleId="UnderlineCharCharCharCharCharCharChar">
    <w:name w:val="Underline Char Char Char Char Char Char Char"/>
    <w:basedOn w:val="Normal"/>
    <w:qFormat/>
    <w:rsid w:val="004D68B8"/>
  </w:style>
  <w:style w:type="character" w:customStyle="1" w:styleId="SmalltextCharCharCharChar0">
    <w:name w:val="Small text Char Char Char Char"/>
    <w:basedOn w:val="DefaultParagraphFont"/>
    <w:locked/>
    <w:rsid w:val="004D68B8"/>
  </w:style>
  <w:style w:type="paragraph" w:customStyle="1" w:styleId="SmalltextCharCharChar0">
    <w:name w:val="Small text Char Char Char"/>
    <w:basedOn w:val="Normal"/>
    <w:next w:val="Analytics"/>
    <w:qFormat/>
    <w:rsid w:val="004D68B8"/>
  </w:style>
  <w:style w:type="paragraph" w:customStyle="1" w:styleId="Textbody">
    <w:name w:val="Text body"/>
    <w:basedOn w:val="SmalltextCharCharChar0"/>
    <w:next w:val="WW-Default"/>
    <w:qFormat/>
    <w:rsid w:val="004D68B8"/>
  </w:style>
  <w:style w:type="paragraph" w:customStyle="1" w:styleId="Default1">
    <w:name w:val="Default1"/>
    <w:basedOn w:val="Normal"/>
    <w:uiPriority w:val="99"/>
    <w:qFormat/>
    <w:rsid w:val="004D68B8"/>
  </w:style>
  <w:style w:type="paragraph" w:customStyle="1" w:styleId="NFAPWPheader">
    <w:name w:val="NFAP WP header"/>
    <w:basedOn w:val="Normal"/>
    <w:uiPriority w:val="99"/>
    <w:qFormat/>
    <w:rsid w:val="004D68B8"/>
  </w:style>
  <w:style w:type="character" w:customStyle="1" w:styleId="CiteCharCharChar">
    <w:name w:val="Cite Char Char Char"/>
    <w:locked/>
    <w:rsid w:val="004D68B8"/>
  </w:style>
  <w:style w:type="paragraph" w:customStyle="1" w:styleId="CiteCharChar">
    <w:name w:val="Cite Char Char"/>
    <w:basedOn w:val="Normal"/>
    <w:next w:val="Normal"/>
    <w:qFormat/>
    <w:rsid w:val="004D68B8"/>
  </w:style>
  <w:style w:type="paragraph" w:customStyle="1" w:styleId="CiteCardCharChar">
    <w:name w:val="Cite_Card Char Char"/>
    <w:autoRedefine/>
    <w:qFormat/>
    <w:rsid w:val="004D68B8"/>
    <w:pPr>
      <w:spacing w:after="200" w:line="276" w:lineRule="auto"/>
    </w:pPr>
    <w:rPr>
      <w:rFonts w:eastAsiaTheme="minorHAnsi"/>
      <w:sz w:val="22"/>
      <w:szCs w:val="22"/>
    </w:rPr>
  </w:style>
  <w:style w:type="character" w:customStyle="1" w:styleId="CiteCardCharCharCharChar">
    <w:name w:val="Cite_Card Char Char Char Char"/>
    <w:locked/>
    <w:rsid w:val="004D68B8"/>
  </w:style>
  <w:style w:type="paragraph" w:customStyle="1" w:styleId="CiteCardCharCharChar">
    <w:name w:val="Cite_Card Char Char Char"/>
    <w:qFormat/>
    <w:rsid w:val="004D68B8"/>
    <w:pPr>
      <w:spacing w:after="200" w:line="276" w:lineRule="auto"/>
    </w:pPr>
    <w:rPr>
      <w:rFonts w:eastAsiaTheme="minorHAnsi"/>
      <w:sz w:val="22"/>
      <w:szCs w:val="22"/>
    </w:rPr>
  </w:style>
  <w:style w:type="paragraph" w:customStyle="1" w:styleId="heading">
    <w:name w:val="heading"/>
    <w:basedOn w:val="Normal"/>
    <w:qFormat/>
    <w:rsid w:val="004D68B8"/>
  </w:style>
  <w:style w:type="character" w:customStyle="1" w:styleId="LittleChar">
    <w:name w:val="Little Char"/>
    <w:locked/>
    <w:rsid w:val="004D68B8"/>
  </w:style>
  <w:style w:type="character" w:customStyle="1" w:styleId="DebateHeaderChar">
    <w:name w:val="Debate Header Char"/>
    <w:locked/>
    <w:rsid w:val="004D68B8"/>
  </w:style>
  <w:style w:type="character" w:customStyle="1" w:styleId="UnhighlightedChar">
    <w:name w:val="Unhighlighted Char"/>
    <w:locked/>
    <w:rsid w:val="004D68B8"/>
  </w:style>
  <w:style w:type="paragraph" w:customStyle="1" w:styleId="Unhighlighted">
    <w:name w:val="Unhighlighted"/>
    <w:basedOn w:val="Normal"/>
    <w:next w:val="TagCite2"/>
    <w:autoRedefine/>
    <w:qFormat/>
    <w:rsid w:val="004D68B8"/>
  </w:style>
  <w:style w:type="character" w:customStyle="1" w:styleId="StylecardUnderlineChar">
    <w:name w:val="Style card + Underline Char"/>
    <w:locked/>
    <w:rsid w:val="004D68B8"/>
  </w:style>
  <w:style w:type="paragraph" w:customStyle="1" w:styleId="StylecardUnderline">
    <w:name w:val="Style card + Underline"/>
    <w:basedOn w:val="CiteSpacing"/>
    <w:next w:val="Unhighlighted"/>
    <w:qFormat/>
    <w:rsid w:val="004D68B8"/>
  </w:style>
  <w:style w:type="paragraph" w:customStyle="1" w:styleId="TagF3">
    <w:name w:val="Tag (F3)"/>
    <w:qFormat/>
    <w:rsid w:val="004D68B8"/>
    <w:pPr>
      <w:spacing w:after="200" w:line="276" w:lineRule="auto"/>
    </w:pPr>
    <w:rPr>
      <w:rFonts w:eastAsiaTheme="minorHAnsi"/>
      <w:sz w:val="22"/>
      <w:szCs w:val="22"/>
    </w:rPr>
  </w:style>
  <w:style w:type="paragraph" w:customStyle="1" w:styleId="style14">
    <w:name w:val="style14"/>
    <w:basedOn w:val="Normal"/>
    <w:next w:val="cites"/>
    <w:qFormat/>
    <w:rsid w:val="004D68B8"/>
  </w:style>
  <w:style w:type="paragraph" w:customStyle="1" w:styleId="CardTagCite1Char">
    <w:name w:val="Card Tag + Cite #1 Char"/>
    <w:basedOn w:val="Normal"/>
    <w:qFormat/>
    <w:rsid w:val="004D68B8"/>
  </w:style>
  <w:style w:type="paragraph" w:customStyle="1" w:styleId="articlebody">
    <w:name w:val="articlebody"/>
    <w:basedOn w:val="Normal"/>
    <w:next w:val="i1"/>
    <w:qFormat/>
    <w:rsid w:val="004D68B8"/>
  </w:style>
  <w:style w:type="character" w:customStyle="1" w:styleId="CiteCardCharCharCharCharCharCharCharChar">
    <w:name w:val="Cite_Card Char Char Char Char Char Char Char Char"/>
    <w:locked/>
    <w:rsid w:val="004D68B8"/>
  </w:style>
  <w:style w:type="paragraph" w:customStyle="1" w:styleId="CiteCardCharCharCharCharCharCharChar">
    <w:name w:val="Cite_Card Char Char Char Char Char Char Char"/>
    <w:next w:val="CardTagCite1Char"/>
    <w:autoRedefine/>
    <w:qFormat/>
    <w:rsid w:val="004D68B8"/>
    <w:pPr>
      <w:spacing w:after="200" w:line="276" w:lineRule="auto"/>
    </w:pPr>
    <w:rPr>
      <w:rFonts w:eastAsiaTheme="minorHAnsi"/>
      <w:sz w:val="22"/>
      <w:szCs w:val="22"/>
    </w:rPr>
  </w:style>
  <w:style w:type="paragraph" w:customStyle="1" w:styleId="foldie">
    <w:name w:val="foldie"/>
    <w:next w:val="HotRoute0"/>
    <w:qFormat/>
    <w:rsid w:val="004D68B8"/>
    <w:pPr>
      <w:spacing w:after="160" w:line="259" w:lineRule="auto"/>
    </w:pPr>
    <w:rPr>
      <w:rFonts w:eastAsiaTheme="minorHAnsi"/>
      <w:sz w:val="22"/>
      <w:szCs w:val="22"/>
    </w:rPr>
  </w:style>
  <w:style w:type="paragraph" w:customStyle="1" w:styleId="billtextsection">
    <w:name w:val="bill_text_section"/>
    <w:basedOn w:val="Normal"/>
    <w:next w:val="articlebody"/>
    <w:qFormat/>
    <w:rsid w:val="004D68B8"/>
  </w:style>
  <w:style w:type="character" w:customStyle="1" w:styleId="CiteNormalChar">
    <w:name w:val="Cite Normal Char"/>
    <w:locked/>
    <w:rsid w:val="004D68B8"/>
  </w:style>
  <w:style w:type="paragraph" w:customStyle="1" w:styleId="StyleNormalWeb10pt">
    <w:name w:val="Style Normal (Web) + 10 pt"/>
    <w:basedOn w:val="Title"/>
    <w:next w:val="Boldunderline1"/>
    <w:qFormat/>
    <w:rsid w:val="004D68B8"/>
    <w:pPr>
      <w:outlineLvl w:val="9"/>
    </w:pPr>
    <w:rPr>
      <w:rFonts w:ascii="Georgia" w:hAnsi="Georgia"/>
      <w:sz w:val="22"/>
      <w:u w:val="none"/>
    </w:rPr>
  </w:style>
  <w:style w:type="character" w:customStyle="1" w:styleId="cardChar2">
    <w:name w:val="%card Char"/>
    <w:locked/>
    <w:rsid w:val="004D68B8"/>
  </w:style>
  <w:style w:type="paragraph" w:customStyle="1" w:styleId="card0">
    <w:name w:val="%card"/>
    <w:basedOn w:val="Normal"/>
    <w:next w:val="BLOCKTITLE0"/>
    <w:qFormat/>
    <w:rsid w:val="004D68B8"/>
  </w:style>
  <w:style w:type="paragraph" w:customStyle="1" w:styleId="p1">
    <w:name w:val="p1"/>
    <w:basedOn w:val="Normal"/>
    <w:next w:val="BlockHeadings"/>
    <w:qFormat/>
    <w:rsid w:val="004D68B8"/>
  </w:style>
  <w:style w:type="character" w:customStyle="1" w:styleId="UnunderlinedTextChar">
    <w:name w:val="Ununderlined Text Char"/>
    <w:locked/>
    <w:rsid w:val="004D68B8"/>
  </w:style>
  <w:style w:type="paragraph" w:customStyle="1" w:styleId="UnunderlinedText">
    <w:name w:val="Ununderlined Text"/>
    <w:basedOn w:val="Normal"/>
    <w:next w:val="card0"/>
    <w:autoRedefine/>
    <w:qFormat/>
    <w:rsid w:val="004D68B8"/>
  </w:style>
  <w:style w:type="character" w:customStyle="1" w:styleId="ReallyfuckingsmallCharCharCharChar">
    <w:name w:val="Really fucking small Char Char Char Char"/>
    <w:locked/>
    <w:rsid w:val="004D68B8"/>
  </w:style>
  <w:style w:type="paragraph" w:customStyle="1" w:styleId="ReallyfuckingsmallCharCharChar">
    <w:name w:val="Really fucking small Char Char Char"/>
    <w:basedOn w:val="Normal"/>
    <w:next w:val="NoSpacing"/>
    <w:qFormat/>
    <w:rsid w:val="004D68B8"/>
  </w:style>
  <w:style w:type="character" w:customStyle="1" w:styleId="CardDownx1Char">
    <w:name w:val="CardDown x1 Char"/>
    <w:locked/>
    <w:rsid w:val="004D68B8"/>
  </w:style>
  <w:style w:type="paragraph" w:customStyle="1" w:styleId="CardDownx1">
    <w:name w:val="CardDown x1"/>
    <w:basedOn w:val="Normal"/>
    <w:next w:val="Regular"/>
    <w:qFormat/>
    <w:rsid w:val="004D68B8"/>
  </w:style>
  <w:style w:type="paragraph" w:customStyle="1" w:styleId="CardDownx15">
    <w:name w:val="CardDown x1.5"/>
    <w:basedOn w:val="Normal"/>
    <w:qFormat/>
    <w:rsid w:val="004D68B8"/>
  </w:style>
  <w:style w:type="paragraph" w:customStyle="1" w:styleId="CiteTag">
    <w:name w:val="Cite/Tag"/>
    <w:basedOn w:val="Normal"/>
    <w:qFormat/>
    <w:rsid w:val="004D68B8"/>
  </w:style>
  <w:style w:type="paragraph" w:customStyle="1" w:styleId="Heading5SizeDown">
    <w:name w:val="Heading 5 Size Down"/>
    <w:basedOn w:val="Normal"/>
    <w:autoRedefine/>
    <w:qFormat/>
    <w:rsid w:val="004D68B8"/>
  </w:style>
  <w:style w:type="character" w:customStyle="1" w:styleId="StyleStyleArialNarrow9ptLeft-075ArialNarrowChar">
    <w:name w:val="Style Style Arial Narrow 9 pt Left:  -0.75&quot; + Arial Narrow Char"/>
    <w:locked/>
    <w:rsid w:val="004D68B8"/>
  </w:style>
  <w:style w:type="paragraph" w:customStyle="1" w:styleId="StyleStyleArialNarrow9ptLeft-075ArialNarrow">
    <w:name w:val="Style Style Arial Narrow 9 pt Left:  -0.75&quot; + Arial Narrow"/>
    <w:basedOn w:val="Normal"/>
    <w:next w:val="Heading5SizeDown"/>
    <w:qFormat/>
    <w:rsid w:val="004D68B8"/>
  </w:style>
  <w:style w:type="character" w:customStyle="1" w:styleId="StyleStyleCardTextLeft-075Right0Char">
    <w:name w:val="Style Style Card Text + Left:  -0.75&quot; + Right:  0&quot; Char"/>
    <w:locked/>
    <w:rsid w:val="004D68B8"/>
  </w:style>
  <w:style w:type="paragraph" w:customStyle="1" w:styleId="StyleStyleCardTextLeft-075Right0">
    <w:name w:val="Style Style Card Text + Left:  -0.75&quot; + Right:  0&quot;"/>
    <w:basedOn w:val="Normal"/>
    <w:next w:val="evidencetext"/>
    <w:autoRedefine/>
    <w:qFormat/>
    <w:rsid w:val="004D68B8"/>
  </w:style>
  <w:style w:type="paragraph" w:customStyle="1" w:styleId="ecxmsonormal">
    <w:name w:val="ecxmsonormal"/>
    <w:basedOn w:val="Normal"/>
    <w:qFormat/>
    <w:rsid w:val="004D68B8"/>
  </w:style>
  <w:style w:type="character" w:customStyle="1" w:styleId="DebateUnderlineBoldChar">
    <w:name w:val="Debate Underline Bold Char"/>
    <w:locked/>
    <w:rsid w:val="004D68B8"/>
  </w:style>
  <w:style w:type="paragraph" w:customStyle="1" w:styleId="DebateUnderlineBold">
    <w:name w:val="Debate Underline Bold"/>
    <w:basedOn w:val="Cardtext4"/>
    <w:qFormat/>
    <w:rsid w:val="004D68B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D68B8"/>
  </w:style>
  <w:style w:type="paragraph" w:customStyle="1" w:styleId="StyleArialNarrow12ptBoldLeft-075">
    <w:name w:val="Style Arial Narrow 12 pt Bold Left:  -0.75&quot;"/>
    <w:basedOn w:val="Normal"/>
    <w:next w:val="ecxmsonormal"/>
    <w:qFormat/>
    <w:rsid w:val="004D68B8"/>
  </w:style>
  <w:style w:type="character" w:customStyle="1" w:styleId="StyleStyleevidencetextBorderSinglesolidlineAuto05Char">
    <w:name w:val="Style Style evidence text + Border: : (Single solid line Auto  0.5 ... Char"/>
    <w:locked/>
    <w:rsid w:val="004D68B8"/>
  </w:style>
  <w:style w:type="paragraph" w:customStyle="1" w:styleId="StyleStyleevidencetextBorderSinglesolidlineAuto05">
    <w:name w:val="Style Style evidence text + Border: : (Single solid line Auto  0.5 ..."/>
    <w:basedOn w:val="Normal"/>
    <w:next w:val="DebateUnderlineBold"/>
    <w:qFormat/>
    <w:rsid w:val="004D68B8"/>
  </w:style>
  <w:style w:type="paragraph" w:customStyle="1" w:styleId="CiteCharCharCharChar">
    <w:name w:val="Cite Char Char Char Char"/>
    <w:basedOn w:val="Normal"/>
    <w:next w:val="Normal"/>
    <w:qFormat/>
    <w:rsid w:val="004D68B8"/>
  </w:style>
  <w:style w:type="character" w:customStyle="1" w:styleId="UnderliningCharChar1CharCharChar">
    <w:name w:val="Underlining Char Char1 Char Char Char"/>
    <w:locked/>
    <w:rsid w:val="004D68B8"/>
  </w:style>
  <w:style w:type="paragraph" w:customStyle="1" w:styleId="UnderliningCharChar1CharChar">
    <w:name w:val="Underlining Char Char1 Char Char"/>
    <w:basedOn w:val="Normal"/>
    <w:next w:val="Normal"/>
    <w:qFormat/>
    <w:rsid w:val="004D68B8"/>
  </w:style>
  <w:style w:type="paragraph" w:customStyle="1" w:styleId="CiteCharCharCharCharChar">
    <w:name w:val="Cite Char Char Char Char Char"/>
    <w:basedOn w:val="Normal"/>
    <w:next w:val="Normal"/>
    <w:qFormat/>
    <w:rsid w:val="004D68B8"/>
  </w:style>
  <w:style w:type="character" w:customStyle="1" w:styleId="UnderliningCharCharChar">
    <w:name w:val="Underlining Char Char Char"/>
    <w:locked/>
    <w:rsid w:val="004D68B8"/>
  </w:style>
  <w:style w:type="paragraph" w:customStyle="1" w:styleId="Style120">
    <w:name w:val="Style 12"/>
    <w:qFormat/>
    <w:rsid w:val="004D68B8"/>
    <w:pPr>
      <w:spacing w:after="200" w:line="276" w:lineRule="auto"/>
    </w:pPr>
    <w:rPr>
      <w:rFonts w:eastAsiaTheme="minorHAnsi"/>
      <w:sz w:val="22"/>
      <w:szCs w:val="22"/>
    </w:rPr>
  </w:style>
  <w:style w:type="paragraph" w:customStyle="1" w:styleId="Style7">
    <w:name w:val="Style 7"/>
    <w:next w:val="CiteCharCharCharCharChar"/>
    <w:qFormat/>
    <w:rsid w:val="004D68B8"/>
    <w:pPr>
      <w:spacing w:after="200" w:line="276" w:lineRule="auto"/>
    </w:pPr>
    <w:rPr>
      <w:rFonts w:eastAsiaTheme="minorHAnsi"/>
      <w:sz w:val="22"/>
      <w:szCs w:val="22"/>
    </w:rPr>
  </w:style>
  <w:style w:type="paragraph" w:customStyle="1" w:styleId="Style9">
    <w:name w:val="Style 9"/>
    <w:qFormat/>
    <w:rsid w:val="004D68B8"/>
    <w:pPr>
      <w:spacing w:after="200" w:line="276" w:lineRule="auto"/>
    </w:pPr>
    <w:rPr>
      <w:rFonts w:eastAsiaTheme="minorHAnsi"/>
      <w:sz w:val="22"/>
      <w:szCs w:val="22"/>
    </w:rPr>
  </w:style>
  <w:style w:type="paragraph" w:customStyle="1" w:styleId="Emphasis3">
    <w:name w:val="Emphasis3"/>
    <w:qFormat/>
    <w:rsid w:val="004D68B8"/>
    <w:pPr>
      <w:spacing w:after="200" w:line="276" w:lineRule="auto"/>
    </w:pPr>
    <w:rPr>
      <w:rFonts w:eastAsiaTheme="minorHAnsi"/>
      <w:sz w:val="22"/>
      <w:szCs w:val="22"/>
    </w:rPr>
  </w:style>
  <w:style w:type="paragraph" w:customStyle="1" w:styleId="formfldssel">
    <w:name w:val="formfldssel"/>
    <w:basedOn w:val="Normal"/>
    <w:qFormat/>
    <w:rsid w:val="004D68B8"/>
  </w:style>
  <w:style w:type="paragraph" w:customStyle="1" w:styleId="hpleftlk">
    <w:name w:val="hpleftlk"/>
    <w:basedOn w:val="Normal"/>
    <w:next w:val="SmallCard"/>
    <w:qFormat/>
    <w:rsid w:val="004D68B8"/>
  </w:style>
  <w:style w:type="paragraph" w:customStyle="1" w:styleId="lblu">
    <w:name w:val="lblu"/>
    <w:basedOn w:val="Normal"/>
    <w:next w:val="BreifTitle"/>
    <w:qFormat/>
    <w:rsid w:val="004D68B8"/>
  </w:style>
  <w:style w:type="paragraph" w:customStyle="1" w:styleId="Underlinestyle1">
    <w:name w:val="Underlinestyle"/>
    <w:basedOn w:val="Normal"/>
    <w:next w:val="Normal10pt"/>
    <w:qFormat/>
    <w:rsid w:val="004D68B8"/>
  </w:style>
  <w:style w:type="paragraph" w:customStyle="1" w:styleId="OffensiveLanguage">
    <w:name w:val="Offensive Language"/>
    <w:basedOn w:val="Normal"/>
    <w:next w:val="Normal"/>
    <w:qFormat/>
    <w:rsid w:val="004D68B8"/>
  </w:style>
  <w:style w:type="paragraph" w:customStyle="1" w:styleId="clearformatting0">
    <w:name w:val="clear formatting"/>
    <w:basedOn w:val="Normal"/>
    <w:next w:val="Style40"/>
    <w:qFormat/>
    <w:rsid w:val="004D68B8"/>
  </w:style>
  <w:style w:type="paragraph" w:customStyle="1" w:styleId="Style18">
    <w:name w:val="Style 18"/>
    <w:next w:val="CM10"/>
    <w:uiPriority w:val="99"/>
    <w:qFormat/>
    <w:rsid w:val="004D68B8"/>
    <w:pPr>
      <w:spacing w:after="200" w:line="276" w:lineRule="auto"/>
    </w:pPr>
    <w:rPr>
      <w:rFonts w:eastAsiaTheme="minorHAnsi"/>
      <w:sz w:val="22"/>
      <w:szCs w:val="22"/>
    </w:rPr>
  </w:style>
  <w:style w:type="paragraph" w:customStyle="1" w:styleId="formfld">
    <w:name w:val="formfld"/>
    <w:basedOn w:val="Normal"/>
    <w:next w:val="OffensiveLanguage"/>
    <w:qFormat/>
    <w:rsid w:val="004D68B8"/>
  </w:style>
  <w:style w:type="character" w:styleId="BookTitle">
    <w:name w:val="Book Title"/>
    <w:basedOn w:val="DefaultParagraphFont"/>
    <w:qFormat/>
    <w:rsid w:val="004D68B8"/>
    <w:rPr>
      <w:b/>
      <w:bCs/>
      <w:i/>
      <w:iCs/>
      <w:spacing w:val="5"/>
    </w:rPr>
  </w:style>
  <w:style w:type="character" w:customStyle="1" w:styleId="sup1">
    <w:name w:val="sup1"/>
    <w:rsid w:val="004D68B8"/>
  </w:style>
  <w:style w:type="character" w:customStyle="1" w:styleId="pgnum1">
    <w:name w:val="pgnum1"/>
    <w:rsid w:val="004D68B8"/>
  </w:style>
  <w:style w:type="character" w:customStyle="1" w:styleId="apple">
    <w:name w:val="apple"/>
    <w:rsid w:val="004D68B8"/>
  </w:style>
  <w:style w:type="character" w:customStyle="1" w:styleId="inhoud">
    <w:name w:val="inhoud"/>
    <w:rsid w:val="004D68B8"/>
  </w:style>
  <w:style w:type="character" w:customStyle="1" w:styleId="Cites-AuthorDate">
    <w:name w:val="Cites-Author/Date"/>
    <w:qFormat/>
    <w:rsid w:val="004D68B8"/>
  </w:style>
  <w:style w:type="character" w:customStyle="1" w:styleId="StyleCardtextChar10pt">
    <w:name w:val="Style Card text Char + 10 pt"/>
    <w:rsid w:val="004D68B8"/>
  </w:style>
  <w:style w:type="character" w:customStyle="1" w:styleId="smcaps">
    <w:name w:val="smcaps"/>
    <w:rsid w:val="004D68B8"/>
  </w:style>
  <w:style w:type="character" w:customStyle="1" w:styleId="Style1Char2">
    <w:name w:val="Style1 Char2"/>
    <w:rsid w:val="004D68B8"/>
  </w:style>
  <w:style w:type="character" w:customStyle="1" w:styleId="inside-head1">
    <w:name w:val="inside-head1"/>
    <w:rsid w:val="004D68B8"/>
  </w:style>
  <w:style w:type="character" w:customStyle="1" w:styleId="datestamp1">
    <w:name w:val="datestamp1"/>
    <w:rsid w:val="004D68B8"/>
  </w:style>
  <w:style w:type="character" w:customStyle="1" w:styleId="pagetools1">
    <w:name w:val="pagetools1"/>
    <w:rsid w:val="004D68B8"/>
  </w:style>
  <w:style w:type="character" w:customStyle="1" w:styleId="smallredtext">
    <w:name w:val="smallredtext"/>
    <w:rsid w:val="004D68B8"/>
  </w:style>
  <w:style w:type="character" w:customStyle="1" w:styleId="storyheading31">
    <w:name w:val="storyheading31"/>
    <w:rsid w:val="004D68B8"/>
  </w:style>
  <w:style w:type="character" w:customStyle="1" w:styleId="storydeck31">
    <w:name w:val="storydeck31"/>
    <w:rsid w:val="004D68B8"/>
  </w:style>
  <w:style w:type="character" w:customStyle="1" w:styleId="subtitle10">
    <w:name w:val="subtitle1"/>
    <w:rsid w:val="004D68B8"/>
  </w:style>
  <w:style w:type="character" w:customStyle="1" w:styleId="clsbiolink">
    <w:name w:val="clsbiolink"/>
    <w:rsid w:val="004D68B8"/>
  </w:style>
  <w:style w:type="character" w:customStyle="1" w:styleId="clssmaller">
    <w:name w:val="clssmaller"/>
    <w:rsid w:val="004D68B8"/>
  </w:style>
  <w:style w:type="character" w:customStyle="1" w:styleId="sm1">
    <w:name w:val="sm1"/>
    <w:rsid w:val="004D68B8"/>
  </w:style>
  <w:style w:type="character" w:customStyle="1" w:styleId="noindentChar">
    <w:name w:val="noindent Char"/>
    <w:rsid w:val="004D68B8"/>
  </w:style>
  <w:style w:type="character" w:customStyle="1" w:styleId="SmallChar1">
    <w:name w:val="Small Char1"/>
    <w:rsid w:val="004D68B8"/>
  </w:style>
  <w:style w:type="character" w:customStyle="1" w:styleId="fullcite0">
    <w:name w:val="fullcite"/>
    <w:rsid w:val="004D68B8"/>
  </w:style>
  <w:style w:type="character" w:customStyle="1" w:styleId="Style9ptThickunderline">
    <w:name w:val="Style 9 pt Thick underline"/>
    <w:rsid w:val="004D68B8"/>
  </w:style>
  <w:style w:type="character" w:customStyle="1" w:styleId="CardNotUnderlinedChar">
    <w:name w:val="Card Not Underlined Char"/>
    <w:rsid w:val="004D68B8"/>
  </w:style>
  <w:style w:type="character" w:customStyle="1" w:styleId="IndexHeadersCharChar">
    <w:name w:val="Index Headers Char Char"/>
    <w:rsid w:val="004D68B8"/>
  </w:style>
  <w:style w:type="character" w:customStyle="1" w:styleId="CircleChar1">
    <w:name w:val="Circle Char1"/>
    <w:rsid w:val="004D68B8"/>
  </w:style>
  <w:style w:type="character" w:customStyle="1" w:styleId="justify">
    <w:name w:val="justify"/>
    <w:rsid w:val="004D68B8"/>
  </w:style>
  <w:style w:type="character" w:customStyle="1" w:styleId="SmallCardTextChar">
    <w:name w:val="Small Card Text Char"/>
    <w:rsid w:val="004D68B8"/>
  </w:style>
  <w:style w:type="character" w:customStyle="1" w:styleId="tagChar30">
    <w:name w:val="tag Char3"/>
    <w:rsid w:val="004D68B8"/>
  </w:style>
  <w:style w:type="character" w:customStyle="1" w:styleId="awtw">
    <w:name w:val="awtw"/>
    <w:rsid w:val="004D68B8"/>
  </w:style>
  <w:style w:type="character" w:customStyle="1" w:styleId="ld3">
    <w:name w:val="ld3"/>
    <w:rsid w:val="004D68B8"/>
  </w:style>
  <w:style w:type="character" w:customStyle="1" w:styleId="5Notunderlined">
    <w:name w:val="5 Not underlined"/>
    <w:rsid w:val="004D68B8"/>
  </w:style>
  <w:style w:type="character" w:customStyle="1" w:styleId="externaledithide">
    <w:name w:val="external_edit_hide"/>
    <w:rsid w:val="004D68B8"/>
  </w:style>
  <w:style w:type="character" w:customStyle="1" w:styleId="CharacterStyle20">
    <w:name w:val="Character Style 20"/>
    <w:rsid w:val="004D68B8"/>
  </w:style>
  <w:style w:type="character" w:customStyle="1" w:styleId="A9">
    <w:name w:val="A9"/>
    <w:uiPriority w:val="99"/>
    <w:rsid w:val="004D68B8"/>
  </w:style>
  <w:style w:type="character" w:customStyle="1" w:styleId="centerheadlines">
    <w:name w:val="centerheadlines"/>
    <w:rsid w:val="004D68B8"/>
  </w:style>
  <w:style w:type="character" w:customStyle="1" w:styleId="datetime">
    <w:name w:val="datetime"/>
    <w:rsid w:val="004D68B8"/>
  </w:style>
  <w:style w:type="character" w:customStyle="1" w:styleId="info">
    <w:name w:val="info"/>
    <w:rsid w:val="004D68B8"/>
  </w:style>
  <w:style w:type="character" w:customStyle="1" w:styleId="datestory">
    <w:name w:val="datestory"/>
    <w:rsid w:val="004D68B8"/>
  </w:style>
  <w:style w:type="character" w:customStyle="1" w:styleId="goohl1">
    <w:name w:val="goohl1"/>
    <w:rsid w:val="004D68B8"/>
  </w:style>
  <w:style w:type="character" w:customStyle="1" w:styleId="StyleUnderlineBorderSinglesolidlineAuto05ptLinew">
    <w:name w:val="Style Underline Border: : (Single solid line Auto  0.5 pt Line w..."/>
    <w:basedOn w:val="DefaultParagraphFont"/>
    <w:rsid w:val="004D68B8"/>
  </w:style>
  <w:style w:type="character" w:customStyle="1" w:styleId="citeschar10">
    <w:name w:val="citeschar1"/>
    <w:basedOn w:val="DefaultParagraphFont"/>
    <w:rsid w:val="004D68B8"/>
  </w:style>
  <w:style w:type="character" w:customStyle="1" w:styleId="cardunderlinedchar1">
    <w:name w:val="cardunderlinedchar"/>
    <w:basedOn w:val="DefaultParagraphFont"/>
    <w:rsid w:val="004D68B8"/>
  </w:style>
  <w:style w:type="character" w:customStyle="1" w:styleId="Style1CharCharChar">
    <w:name w:val="Style1 Char Char Char"/>
    <w:locked/>
    <w:rsid w:val="004D68B8"/>
  </w:style>
  <w:style w:type="character" w:customStyle="1" w:styleId="provider">
    <w:name w:val="provider"/>
    <w:basedOn w:val="DefaultParagraphFont"/>
    <w:rsid w:val="004D68B8"/>
  </w:style>
  <w:style w:type="character" w:customStyle="1" w:styleId="vitstorybyline">
    <w:name w:val="vitstorybyline"/>
    <w:rsid w:val="004D68B8"/>
  </w:style>
  <w:style w:type="character" w:customStyle="1" w:styleId="yahoobuzzbadge-form">
    <w:name w:val="yahoobuzzbadge-form"/>
    <w:rsid w:val="004D68B8"/>
  </w:style>
  <w:style w:type="character" w:customStyle="1" w:styleId="tickerlinx">
    <w:name w:val="tickerlinx"/>
    <w:rsid w:val="004D68B8"/>
  </w:style>
  <w:style w:type="character" w:customStyle="1" w:styleId="post-timestamp">
    <w:name w:val="post-timestamp"/>
    <w:rsid w:val="004D68B8"/>
  </w:style>
  <w:style w:type="character" w:customStyle="1" w:styleId="mw-headline">
    <w:name w:val="mw-headline"/>
    <w:rsid w:val="004D68B8"/>
  </w:style>
  <w:style w:type="character" w:customStyle="1" w:styleId="month">
    <w:name w:val="month"/>
    <w:rsid w:val="004D68B8"/>
  </w:style>
  <w:style w:type="character" w:customStyle="1" w:styleId="texttitlebigred">
    <w:name w:val="texttitlebigred"/>
    <w:rsid w:val="004D68B8"/>
  </w:style>
  <w:style w:type="character" w:customStyle="1" w:styleId="subtitles">
    <w:name w:val="subtitles"/>
    <w:rsid w:val="004D68B8"/>
  </w:style>
  <w:style w:type="character" w:customStyle="1" w:styleId="CiteCardChar1">
    <w:name w:val="Cite_Card Char1"/>
    <w:rsid w:val="004D68B8"/>
  </w:style>
  <w:style w:type="character" w:customStyle="1" w:styleId="ptitleinside">
    <w:name w:val="p_title_inside"/>
    <w:rsid w:val="004D68B8"/>
  </w:style>
  <w:style w:type="character" w:customStyle="1" w:styleId="paramv">
    <w:name w:val="paramv"/>
    <w:rsid w:val="004D68B8"/>
  </w:style>
  <w:style w:type="character" w:customStyle="1" w:styleId="symbol">
    <w:name w:val="symbol"/>
    <w:rsid w:val="004D68B8"/>
  </w:style>
  <w:style w:type="character" w:customStyle="1" w:styleId="data">
    <w:name w:val="data"/>
    <w:rsid w:val="004D68B8"/>
  </w:style>
  <w:style w:type="character" w:customStyle="1" w:styleId="pub-date">
    <w:name w:val="pub-date"/>
    <w:rsid w:val="004D68B8"/>
  </w:style>
  <w:style w:type="character" w:customStyle="1" w:styleId="AuthorDateF4">
    <w:name w:val="Author Date (F4)"/>
    <w:rsid w:val="004D68B8"/>
  </w:style>
  <w:style w:type="character" w:customStyle="1" w:styleId="BoldUnderlineF6">
    <w:name w:val="Bold Underline (F6)"/>
    <w:rsid w:val="004D68B8"/>
  </w:style>
  <w:style w:type="character" w:customStyle="1" w:styleId="grouptext">
    <w:name w:val="group_text"/>
    <w:rsid w:val="004D68B8"/>
  </w:style>
  <w:style w:type="character" w:customStyle="1" w:styleId="authors">
    <w:name w:val="authors"/>
    <w:rsid w:val="004D68B8"/>
  </w:style>
  <w:style w:type="character" w:customStyle="1" w:styleId="StyleArial12ptBoldItalic">
    <w:name w:val="Style Arial 12 pt Bold Italic"/>
    <w:rsid w:val="004D68B8"/>
  </w:style>
  <w:style w:type="character" w:customStyle="1" w:styleId="verdana12grey1">
    <w:name w:val="verdana12grey1"/>
    <w:rsid w:val="004D68B8"/>
  </w:style>
  <w:style w:type="character" w:customStyle="1" w:styleId="verdana9grey1a">
    <w:name w:val="verdana9grey1a"/>
    <w:rsid w:val="004D68B8"/>
  </w:style>
  <w:style w:type="character" w:customStyle="1" w:styleId="nn-twttr-share-btn">
    <w:name w:val="nn-twttr-share-btn"/>
    <w:rsid w:val="004D68B8"/>
  </w:style>
  <w:style w:type="character" w:customStyle="1" w:styleId="count">
    <w:name w:val="count"/>
    <w:rsid w:val="004D68B8"/>
  </w:style>
  <w:style w:type="character" w:customStyle="1" w:styleId="comment-count">
    <w:name w:val="comment-count"/>
    <w:rsid w:val="004D68B8"/>
  </w:style>
  <w:style w:type="character" w:customStyle="1" w:styleId="comment-count-text">
    <w:name w:val="comment-count-text"/>
    <w:rsid w:val="004D68B8"/>
  </w:style>
  <w:style w:type="character" w:customStyle="1" w:styleId="lightheader">
    <w:name w:val="lightheader"/>
    <w:rsid w:val="004D68B8"/>
  </w:style>
  <w:style w:type="character" w:customStyle="1" w:styleId="CiteCardCharCharCharCharChar">
    <w:name w:val="Cite_Card Char Char Char Char Char"/>
    <w:rsid w:val="004D68B8"/>
  </w:style>
  <w:style w:type="character" w:customStyle="1" w:styleId="CiteCardCharCharCharCharCharChar">
    <w:name w:val="Cite_Card Char Char Char Char Char Char"/>
    <w:rsid w:val="004D68B8"/>
  </w:style>
  <w:style w:type="character" w:customStyle="1" w:styleId="yahoobuzzbadge">
    <w:name w:val="yahoobuzzbadge"/>
    <w:rsid w:val="004D68B8"/>
  </w:style>
  <w:style w:type="character" w:customStyle="1" w:styleId="StrongEmphasis">
    <w:name w:val="Strong Emphasis"/>
    <w:rsid w:val="004D68B8"/>
  </w:style>
  <w:style w:type="character" w:customStyle="1" w:styleId="article-articlebody">
    <w:name w:val="article-articlebody"/>
    <w:basedOn w:val="DefaultParagraphFont"/>
    <w:rsid w:val="004D68B8"/>
  </w:style>
  <w:style w:type="character" w:customStyle="1" w:styleId="pageheader0">
    <w:name w:val="pageheader"/>
    <w:basedOn w:val="DefaultParagraphFont"/>
    <w:rsid w:val="004D68B8"/>
  </w:style>
  <w:style w:type="character" w:customStyle="1" w:styleId="AuthorCharChar">
    <w:name w:val="Author Char Char"/>
    <w:rsid w:val="004D68B8"/>
  </w:style>
  <w:style w:type="character" w:customStyle="1" w:styleId="smallchar0">
    <w:name w:val="smallchar"/>
    <w:basedOn w:val="DefaultParagraphFont"/>
    <w:rsid w:val="004D68B8"/>
  </w:style>
  <w:style w:type="character" w:customStyle="1" w:styleId="Shortcite">
    <w:name w:val="Shortcite"/>
    <w:rsid w:val="004D68B8"/>
  </w:style>
  <w:style w:type="character" w:customStyle="1" w:styleId="Longcite">
    <w:name w:val="Longcite"/>
    <w:rsid w:val="004D68B8"/>
  </w:style>
  <w:style w:type="character" w:customStyle="1" w:styleId="address">
    <w:name w:val="address"/>
    <w:rsid w:val="004D68B8"/>
  </w:style>
  <w:style w:type="character" w:customStyle="1" w:styleId="NormalizationChar">
    <w:name w:val="Normalization Char"/>
    <w:rsid w:val="004D68B8"/>
  </w:style>
  <w:style w:type="character" w:customStyle="1" w:styleId="Shrinker">
    <w:name w:val="Shrinker"/>
    <w:rsid w:val="004D68B8"/>
  </w:style>
  <w:style w:type="character" w:customStyle="1" w:styleId="heading2char1">
    <w:name w:val="heading2char"/>
    <w:basedOn w:val="DefaultParagraphFont"/>
    <w:rsid w:val="004D68B8"/>
  </w:style>
  <w:style w:type="character" w:customStyle="1" w:styleId="heading3char1">
    <w:name w:val="heading3char1"/>
    <w:basedOn w:val="DefaultParagraphFont"/>
    <w:rsid w:val="004D68B8"/>
  </w:style>
  <w:style w:type="character" w:customStyle="1" w:styleId="underlinea">
    <w:name w:val="underlinea"/>
    <w:basedOn w:val="DefaultParagraphFont"/>
    <w:rsid w:val="004D68B8"/>
  </w:style>
  <w:style w:type="character" w:customStyle="1" w:styleId="StyleUnderlineChar9pt2">
    <w:name w:val="Style Underline Char + 9 pt2"/>
    <w:rsid w:val="004D68B8"/>
  </w:style>
  <w:style w:type="character" w:customStyle="1" w:styleId="StyleUnderlineChar9ptBold1">
    <w:name w:val="Style Underline Char + 9 pt Bold1"/>
    <w:rsid w:val="004D68B8"/>
  </w:style>
  <w:style w:type="character" w:customStyle="1" w:styleId="FontStyle329">
    <w:name w:val="Font Style329"/>
    <w:uiPriority w:val="99"/>
    <w:rsid w:val="004D68B8"/>
  </w:style>
  <w:style w:type="character" w:customStyle="1" w:styleId="FontStyle232">
    <w:name w:val="Font Style232"/>
    <w:uiPriority w:val="99"/>
    <w:rsid w:val="004D68B8"/>
  </w:style>
  <w:style w:type="character" w:customStyle="1" w:styleId="MicroTextCharChar">
    <w:name w:val="MicroText Char Char"/>
    <w:rsid w:val="004D68B8"/>
  </w:style>
  <w:style w:type="character" w:customStyle="1" w:styleId="style61">
    <w:name w:val="style6"/>
    <w:rsid w:val="004D68B8"/>
  </w:style>
  <w:style w:type="character" w:customStyle="1" w:styleId="Title2">
    <w:name w:val="Title2"/>
    <w:basedOn w:val="DefaultParagraphFont"/>
    <w:rsid w:val="004D68B8"/>
  </w:style>
  <w:style w:type="character" w:customStyle="1" w:styleId="pmterms2">
    <w:name w:val="pmterms2"/>
    <w:basedOn w:val="DefaultParagraphFont"/>
    <w:rsid w:val="004D68B8"/>
  </w:style>
  <w:style w:type="character" w:customStyle="1" w:styleId="BoldandUnderlineChar1Char2CharChar">
    <w:name w:val="Bold and Underline Char1 Char2 Char Char"/>
    <w:basedOn w:val="DefaultParagraphFont"/>
    <w:rsid w:val="004D68B8"/>
  </w:style>
  <w:style w:type="character" w:customStyle="1" w:styleId="UnderlineChar1Char1">
    <w:name w:val="Underline Char1 Char1"/>
    <w:basedOn w:val="DefaultParagraphFont"/>
    <w:rsid w:val="004D68B8"/>
  </w:style>
  <w:style w:type="character" w:customStyle="1" w:styleId="featurecontentgray1">
    <w:name w:val="featurecontentgray1"/>
    <w:basedOn w:val="DefaultParagraphFont"/>
    <w:rsid w:val="004D68B8"/>
  </w:style>
  <w:style w:type="character" w:customStyle="1" w:styleId="CardCharCharChar0">
    <w:name w:val="Card Char Char Char"/>
    <w:basedOn w:val="DefaultParagraphFont"/>
    <w:rsid w:val="004D68B8"/>
  </w:style>
  <w:style w:type="character" w:customStyle="1" w:styleId="big1">
    <w:name w:val="big1"/>
    <w:basedOn w:val="DefaultParagraphFont"/>
    <w:rsid w:val="004D68B8"/>
  </w:style>
  <w:style w:type="character" w:customStyle="1" w:styleId="articletitle1">
    <w:name w:val="articletitle1"/>
    <w:basedOn w:val="DefaultParagraphFont"/>
    <w:rsid w:val="004D68B8"/>
  </w:style>
  <w:style w:type="character" w:customStyle="1" w:styleId="prodgeneral">
    <w:name w:val="prodgeneral"/>
    <w:basedOn w:val="DefaultParagraphFont"/>
    <w:rsid w:val="004D68B8"/>
  </w:style>
  <w:style w:type="character" w:customStyle="1" w:styleId="Style10pt">
    <w:name w:val="Style 10 pt"/>
    <w:basedOn w:val="DefaultParagraphFont"/>
    <w:rsid w:val="004D68B8"/>
  </w:style>
  <w:style w:type="character" w:customStyle="1" w:styleId="StyleUnderlineChar0">
    <w:name w:val="Style Underline + Char"/>
    <w:basedOn w:val="DefaultParagraphFont"/>
    <w:rsid w:val="004D68B8"/>
  </w:style>
  <w:style w:type="character" w:customStyle="1" w:styleId="highlightChar">
    <w:name w:val="highlight Char"/>
    <w:basedOn w:val="DefaultParagraphFont"/>
    <w:rsid w:val="004D68B8"/>
  </w:style>
  <w:style w:type="character" w:customStyle="1" w:styleId="citeChar1">
    <w:name w:val="cite Char"/>
    <w:basedOn w:val="DefaultParagraphFont"/>
    <w:rsid w:val="004D68B8"/>
  </w:style>
  <w:style w:type="character" w:customStyle="1" w:styleId="OffensiveLanguageChar">
    <w:name w:val="Offensive Language Char"/>
    <w:rsid w:val="004D68B8"/>
  </w:style>
  <w:style w:type="character" w:customStyle="1" w:styleId="yellowfadeinnerspan">
    <w:name w:val="yellowfadeinnerspan"/>
    <w:rsid w:val="004D68B8"/>
  </w:style>
  <w:style w:type="character" w:customStyle="1" w:styleId="ipa">
    <w:name w:val="ipa"/>
    <w:basedOn w:val="DefaultParagraphFont"/>
    <w:rsid w:val="004D68B8"/>
  </w:style>
  <w:style w:type="table" w:customStyle="1" w:styleId="TableGrid1">
    <w:name w:val="Table Grid1"/>
    <w:basedOn w:val="TableNormal"/>
    <w:rsid w:val="004D68B8"/>
    <w:pPr>
      <w:spacing w:after="200" w:line="276" w:lineRule="auto"/>
    </w:pPr>
    <w:rPr>
      <w:rFonts w:eastAsiaTheme="minorHAnsi"/>
      <w:sz w:val="22"/>
      <w:szCs w:val="22"/>
    </w:rPr>
    <w:tblPr/>
  </w:style>
  <w:style w:type="character" w:customStyle="1" w:styleId="StyleciteChar">
    <w:name w:val="Style cite + Char"/>
    <w:basedOn w:val="DefaultParagraphFont"/>
    <w:rsid w:val="004D68B8"/>
  </w:style>
  <w:style w:type="character" w:customStyle="1" w:styleId="DebateUnderlinedChar">
    <w:name w:val="Debate Underlined Char"/>
    <w:locked/>
    <w:rsid w:val="004D68B8"/>
  </w:style>
  <w:style w:type="paragraph" w:customStyle="1" w:styleId="DebateUnderlined">
    <w:name w:val="Debate Underlined"/>
    <w:basedOn w:val="Normal"/>
    <w:next w:val="about"/>
    <w:qFormat/>
    <w:rsid w:val="004D68B8"/>
  </w:style>
  <w:style w:type="character" w:customStyle="1" w:styleId="Card10f2Char">
    <w:name w:val="Card.10.f2 Char"/>
    <w:locked/>
    <w:rsid w:val="004D68B8"/>
  </w:style>
  <w:style w:type="paragraph" w:customStyle="1" w:styleId="Card10f2">
    <w:name w:val="Card.10.f2"/>
    <w:basedOn w:val="Normal"/>
    <w:next w:val="thumbnail"/>
    <w:autoRedefine/>
    <w:qFormat/>
    <w:rsid w:val="004D68B8"/>
  </w:style>
  <w:style w:type="character" w:customStyle="1" w:styleId="Bodytext5">
    <w:name w:val="Body text_"/>
    <w:basedOn w:val="DefaultParagraphFont"/>
    <w:locked/>
    <w:rsid w:val="004D68B8"/>
    <w:rPr>
      <w:shd w:val="clear" w:color="auto" w:fill="FFFFFF"/>
    </w:rPr>
  </w:style>
  <w:style w:type="paragraph" w:customStyle="1" w:styleId="BodyText50">
    <w:name w:val="Body Text5"/>
    <w:basedOn w:val="Normal"/>
    <w:next w:val="wallacepara"/>
    <w:qFormat/>
    <w:rsid w:val="004D68B8"/>
  </w:style>
  <w:style w:type="paragraph" w:customStyle="1" w:styleId="user">
    <w:name w:val="user"/>
    <w:basedOn w:val="Normal"/>
    <w:next w:val="morelink"/>
    <w:qFormat/>
    <w:rsid w:val="004D68B8"/>
  </w:style>
  <w:style w:type="paragraph" w:customStyle="1" w:styleId="about">
    <w:name w:val="about"/>
    <w:basedOn w:val="Normal"/>
    <w:next w:val="audiolink"/>
    <w:qFormat/>
    <w:rsid w:val="004D68B8"/>
  </w:style>
  <w:style w:type="paragraph" w:customStyle="1" w:styleId="t6">
    <w:name w:val="t6"/>
    <w:basedOn w:val="Normal"/>
    <w:next w:val="nav1"/>
    <w:qFormat/>
    <w:rsid w:val="004D68B8"/>
  </w:style>
  <w:style w:type="paragraph" w:customStyle="1" w:styleId="thumbnail">
    <w:name w:val="thumbnail"/>
    <w:basedOn w:val="Normal"/>
    <w:next w:val="nav2"/>
    <w:qFormat/>
    <w:rsid w:val="004D68B8"/>
  </w:style>
  <w:style w:type="paragraph" w:customStyle="1" w:styleId="stand-first-alone">
    <w:name w:val="stand-first-alone"/>
    <w:basedOn w:val="Normal"/>
    <w:next w:val="Pa0"/>
    <w:qFormat/>
    <w:rsid w:val="004D68B8"/>
  </w:style>
  <w:style w:type="paragraph" w:customStyle="1" w:styleId="wallacepara">
    <w:name w:val="wallacepara"/>
    <w:basedOn w:val="Normal"/>
    <w:next w:val="CM45"/>
    <w:qFormat/>
    <w:rsid w:val="004D68B8"/>
  </w:style>
  <w:style w:type="paragraph" w:customStyle="1" w:styleId="morelink">
    <w:name w:val="morelink"/>
    <w:basedOn w:val="Normal"/>
    <w:next w:val="CM46"/>
    <w:qFormat/>
    <w:rsid w:val="004D68B8"/>
  </w:style>
  <w:style w:type="paragraph" w:customStyle="1" w:styleId="audiolink">
    <w:name w:val="audiolink"/>
    <w:basedOn w:val="Normal"/>
    <w:next w:val="F4-NormalText"/>
    <w:qFormat/>
    <w:rsid w:val="004D68B8"/>
  </w:style>
  <w:style w:type="paragraph" w:customStyle="1" w:styleId="titlestyle1">
    <w:name w:val="titlestyle1"/>
    <w:basedOn w:val="Normal"/>
    <w:next w:val="FullText"/>
    <w:qFormat/>
    <w:rsid w:val="004D68B8"/>
  </w:style>
  <w:style w:type="paragraph" w:customStyle="1" w:styleId="nav1">
    <w:name w:val="nav1"/>
    <w:basedOn w:val="Normal"/>
    <w:next w:val="TagLine"/>
    <w:qFormat/>
    <w:rsid w:val="004D68B8"/>
  </w:style>
  <w:style w:type="paragraph" w:customStyle="1" w:styleId="nav2">
    <w:name w:val="nav2"/>
    <w:basedOn w:val="Normal"/>
    <w:qFormat/>
    <w:rsid w:val="004D68B8"/>
  </w:style>
  <w:style w:type="paragraph" w:customStyle="1" w:styleId="Pa0">
    <w:name w:val="Pa0"/>
    <w:basedOn w:val="Normal"/>
    <w:uiPriority w:val="99"/>
    <w:qFormat/>
    <w:rsid w:val="004D68B8"/>
  </w:style>
  <w:style w:type="paragraph" w:customStyle="1" w:styleId="CM45">
    <w:name w:val="CM45"/>
    <w:basedOn w:val="Normal"/>
    <w:uiPriority w:val="99"/>
    <w:qFormat/>
    <w:rsid w:val="004D68B8"/>
  </w:style>
  <w:style w:type="paragraph" w:customStyle="1" w:styleId="CM46">
    <w:name w:val="CM46"/>
    <w:basedOn w:val="Normal"/>
    <w:uiPriority w:val="99"/>
    <w:qFormat/>
    <w:rsid w:val="004D68B8"/>
  </w:style>
  <w:style w:type="character" w:customStyle="1" w:styleId="Heading18">
    <w:name w:val="Heading #18_"/>
    <w:basedOn w:val="DefaultParagraphFont"/>
    <w:locked/>
    <w:rsid w:val="004D68B8"/>
  </w:style>
  <w:style w:type="paragraph" w:customStyle="1" w:styleId="Heading180">
    <w:name w:val="Heading #18"/>
    <w:basedOn w:val="Normal"/>
    <w:qFormat/>
    <w:rsid w:val="004D68B8"/>
  </w:style>
  <w:style w:type="character" w:customStyle="1" w:styleId="Picturecaption2">
    <w:name w:val="Picture caption (2)_"/>
    <w:basedOn w:val="DefaultParagraphFont"/>
    <w:locked/>
    <w:rsid w:val="004D68B8"/>
  </w:style>
  <w:style w:type="paragraph" w:customStyle="1" w:styleId="Picturecaption20">
    <w:name w:val="Picture caption (2)"/>
    <w:basedOn w:val="Normal"/>
    <w:qFormat/>
    <w:rsid w:val="004D68B8"/>
  </w:style>
  <w:style w:type="character" w:customStyle="1" w:styleId="Picturecaption">
    <w:name w:val="Picture caption_"/>
    <w:basedOn w:val="DefaultParagraphFont"/>
    <w:locked/>
    <w:rsid w:val="004D68B8"/>
  </w:style>
  <w:style w:type="paragraph" w:customStyle="1" w:styleId="Picturecaption0">
    <w:name w:val="Picture caption"/>
    <w:basedOn w:val="Normal"/>
    <w:qFormat/>
    <w:rsid w:val="004D68B8"/>
  </w:style>
  <w:style w:type="character" w:customStyle="1" w:styleId="Bodytext31">
    <w:name w:val="Body text (31)_"/>
    <w:basedOn w:val="DefaultParagraphFont"/>
    <w:locked/>
    <w:rsid w:val="004D68B8"/>
  </w:style>
  <w:style w:type="paragraph" w:customStyle="1" w:styleId="Bodytext310">
    <w:name w:val="Body text (31)"/>
    <w:basedOn w:val="Normal"/>
    <w:qFormat/>
    <w:rsid w:val="004D68B8"/>
  </w:style>
  <w:style w:type="character" w:customStyle="1" w:styleId="Heading22">
    <w:name w:val="Heading #22_"/>
    <w:basedOn w:val="DefaultParagraphFont"/>
    <w:locked/>
    <w:rsid w:val="004D68B8"/>
  </w:style>
  <w:style w:type="paragraph" w:customStyle="1" w:styleId="Heading220">
    <w:name w:val="Heading #22"/>
    <w:basedOn w:val="Normal"/>
    <w:qFormat/>
    <w:rsid w:val="004D68B8"/>
  </w:style>
  <w:style w:type="character" w:customStyle="1" w:styleId="Bodytext131">
    <w:name w:val="Body text (131)_"/>
    <w:basedOn w:val="DefaultParagraphFont"/>
    <w:locked/>
    <w:rsid w:val="004D68B8"/>
  </w:style>
  <w:style w:type="paragraph" w:customStyle="1" w:styleId="Bodytext1310">
    <w:name w:val="Body text (131)"/>
    <w:basedOn w:val="Normal"/>
    <w:qFormat/>
    <w:rsid w:val="004D68B8"/>
  </w:style>
  <w:style w:type="character" w:customStyle="1" w:styleId="Bodytext140">
    <w:name w:val="Body text (140)_"/>
    <w:basedOn w:val="DefaultParagraphFont"/>
    <w:locked/>
    <w:rsid w:val="004D68B8"/>
  </w:style>
  <w:style w:type="paragraph" w:customStyle="1" w:styleId="Bodytext1400">
    <w:name w:val="Body text (140)"/>
    <w:basedOn w:val="Normal"/>
    <w:qFormat/>
    <w:rsid w:val="004D68B8"/>
  </w:style>
  <w:style w:type="character" w:customStyle="1" w:styleId="Bodytext141">
    <w:name w:val="Body text (141)_"/>
    <w:basedOn w:val="DefaultParagraphFont"/>
    <w:locked/>
    <w:rsid w:val="004D68B8"/>
  </w:style>
  <w:style w:type="paragraph" w:customStyle="1" w:styleId="Bodytext1410">
    <w:name w:val="Body text (141)"/>
    <w:basedOn w:val="Normal"/>
    <w:qFormat/>
    <w:rsid w:val="004D68B8"/>
  </w:style>
  <w:style w:type="character" w:customStyle="1" w:styleId="Tableofcontents20">
    <w:name w:val="Table of contents (20)_"/>
    <w:basedOn w:val="DefaultParagraphFont"/>
    <w:locked/>
    <w:rsid w:val="004D68B8"/>
  </w:style>
  <w:style w:type="paragraph" w:customStyle="1" w:styleId="Tableofcontents200">
    <w:name w:val="Table of contents (20)"/>
    <w:basedOn w:val="Normal"/>
    <w:qFormat/>
    <w:rsid w:val="004D68B8"/>
  </w:style>
  <w:style w:type="character" w:customStyle="1" w:styleId="Tableofcontents21">
    <w:name w:val="Table of contents (21)_"/>
    <w:basedOn w:val="DefaultParagraphFont"/>
    <w:locked/>
    <w:rsid w:val="004D68B8"/>
  </w:style>
  <w:style w:type="paragraph" w:customStyle="1" w:styleId="Tableofcontents210">
    <w:name w:val="Table of contents (21)"/>
    <w:basedOn w:val="Normal"/>
    <w:qFormat/>
    <w:rsid w:val="004D68B8"/>
  </w:style>
  <w:style w:type="character" w:customStyle="1" w:styleId="Tableofcontents22">
    <w:name w:val="Table of contents (22)_"/>
    <w:basedOn w:val="DefaultParagraphFont"/>
    <w:locked/>
    <w:rsid w:val="004D68B8"/>
  </w:style>
  <w:style w:type="paragraph" w:customStyle="1" w:styleId="Tableofcontents220">
    <w:name w:val="Table of contents (22)"/>
    <w:basedOn w:val="Normal"/>
    <w:qFormat/>
    <w:rsid w:val="004D68B8"/>
  </w:style>
  <w:style w:type="character" w:customStyle="1" w:styleId="Bodytext142">
    <w:name w:val="Body text (142)_"/>
    <w:basedOn w:val="DefaultParagraphFont"/>
    <w:locked/>
    <w:rsid w:val="004D68B8"/>
  </w:style>
  <w:style w:type="paragraph" w:customStyle="1" w:styleId="Bodytext1420">
    <w:name w:val="Body text (142)"/>
    <w:basedOn w:val="Normal"/>
    <w:qFormat/>
    <w:rsid w:val="004D68B8"/>
  </w:style>
  <w:style w:type="character" w:customStyle="1" w:styleId="Bodytext143">
    <w:name w:val="Body text (143)_"/>
    <w:basedOn w:val="DefaultParagraphFont"/>
    <w:locked/>
    <w:rsid w:val="004D68B8"/>
  </w:style>
  <w:style w:type="paragraph" w:customStyle="1" w:styleId="Bodytext1430">
    <w:name w:val="Body text (143)"/>
    <w:basedOn w:val="Normal"/>
    <w:qFormat/>
    <w:rsid w:val="004D68B8"/>
  </w:style>
  <w:style w:type="character" w:customStyle="1" w:styleId="Bodytext144Exact">
    <w:name w:val="Body text (144) Exact"/>
    <w:basedOn w:val="DefaultParagraphFont"/>
    <w:locked/>
    <w:rsid w:val="004D68B8"/>
  </w:style>
  <w:style w:type="paragraph" w:customStyle="1" w:styleId="Bodytext144">
    <w:name w:val="Body text (144)"/>
    <w:basedOn w:val="Normal"/>
    <w:qFormat/>
    <w:rsid w:val="004D68B8"/>
  </w:style>
  <w:style w:type="character" w:customStyle="1" w:styleId="Bodytext145Exact">
    <w:name w:val="Body text (145) Exact"/>
    <w:basedOn w:val="DefaultParagraphFont"/>
    <w:locked/>
    <w:rsid w:val="004D68B8"/>
  </w:style>
  <w:style w:type="paragraph" w:customStyle="1" w:styleId="Bodytext145">
    <w:name w:val="Body text (145)"/>
    <w:basedOn w:val="Normal"/>
    <w:qFormat/>
    <w:rsid w:val="004D68B8"/>
  </w:style>
  <w:style w:type="character" w:customStyle="1" w:styleId="Bodytext146">
    <w:name w:val="Body text (146)_"/>
    <w:basedOn w:val="DefaultParagraphFont"/>
    <w:locked/>
    <w:rsid w:val="004D68B8"/>
  </w:style>
  <w:style w:type="paragraph" w:customStyle="1" w:styleId="Bodytext1460">
    <w:name w:val="Body text (146)"/>
    <w:basedOn w:val="Normal"/>
    <w:qFormat/>
    <w:rsid w:val="004D68B8"/>
  </w:style>
  <w:style w:type="character" w:customStyle="1" w:styleId="Heading230">
    <w:name w:val="Heading #23_"/>
    <w:basedOn w:val="DefaultParagraphFont"/>
    <w:locked/>
    <w:rsid w:val="004D68B8"/>
  </w:style>
  <w:style w:type="paragraph" w:customStyle="1" w:styleId="Heading231">
    <w:name w:val="Heading #23"/>
    <w:basedOn w:val="Normal"/>
    <w:qFormat/>
    <w:rsid w:val="004D68B8"/>
  </w:style>
  <w:style w:type="character" w:customStyle="1" w:styleId="Picturecaption36">
    <w:name w:val="Picture caption (36)_"/>
    <w:basedOn w:val="DefaultParagraphFont"/>
    <w:locked/>
    <w:rsid w:val="004D68B8"/>
  </w:style>
  <w:style w:type="paragraph" w:customStyle="1" w:styleId="Picturecaption360">
    <w:name w:val="Picture caption (36)"/>
    <w:basedOn w:val="Normal"/>
    <w:qFormat/>
    <w:rsid w:val="004D68B8"/>
  </w:style>
  <w:style w:type="character" w:customStyle="1" w:styleId="Picturecaption42">
    <w:name w:val="Picture caption (42)_"/>
    <w:basedOn w:val="DefaultParagraphFont"/>
    <w:locked/>
    <w:rsid w:val="004D68B8"/>
  </w:style>
  <w:style w:type="paragraph" w:customStyle="1" w:styleId="Picturecaption420">
    <w:name w:val="Picture caption (42)"/>
    <w:basedOn w:val="Normal"/>
    <w:qFormat/>
    <w:rsid w:val="004D68B8"/>
  </w:style>
  <w:style w:type="character" w:customStyle="1" w:styleId="Bodytext154">
    <w:name w:val="Body text (154)_"/>
    <w:basedOn w:val="DefaultParagraphFont"/>
    <w:locked/>
    <w:rsid w:val="004D68B8"/>
  </w:style>
  <w:style w:type="paragraph" w:customStyle="1" w:styleId="Bodytext1540">
    <w:name w:val="Body text (154)"/>
    <w:basedOn w:val="Normal"/>
    <w:qFormat/>
    <w:rsid w:val="004D68B8"/>
  </w:style>
  <w:style w:type="character" w:customStyle="1" w:styleId="Bodytext155">
    <w:name w:val="Body text (155)_"/>
    <w:basedOn w:val="DefaultParagraphFont"/>
    <w:locked/>
    <w:rsid w:val="004D68B8"/>
  </w:style>
  <w:style w:type="paragraph" w:customStyle="1" w:styleId="Bodytext1550">
    <w:name w:val="Body text (155)"/>
    <w:basedOn w:val="Normal"/>
    <w:qFormat/>
    <w:rsid w:val="004D68B8"/>
  </w:style>
  <w:style w:type="character" w:customStyle="1" w:styleId="Bodytext156">
    <w:name w:val="Body text (156)_"/>
    <w:basedOn w:val="DefaultParagraphFont"/>
    <w:locked/>
    <w:rsid w:val="004D68B8"/>
  </w:style>
  <w:style w:type="paragraph" w:customStyle="1" w:styleId="Bodytext1560">
    <w:name w:val="Body text (156)"/>
    <w:basedOn w:val="Normal"/>
    <w:qFormat/>
    <w:rsid w:val="004D68B8"/>
  </w:style>
  <w:style w:type="character" w:customStyle="1" w:styleId="Bodytext60">
    <w:name w:val="Body text (60)_"/>
    <w:basedOn w:val="DefaultParagraphFont"/>
    <w:locked/>
    <w:rsid w:val="004D68B8"/>
  </w:style>
  <w:style w:type="paragraph" w:customStyle="1" w:styleId="Bodytext600">
    <w:name w:val="Body text (60)"/>
    <w:basedOn w:val="Normal"/>
    <w:qFormat/>
    <w:rsid w:val="004D68B8"/>
  </w:style>
  <w:style w:type="character" w:customStyle="1" w:styleId="Bodytext158">
    <w:name w:val="Body text (158)_"/>
    <w:basedOn w:val="DefaultParagraphFont"/>
    <w:locked/>
    <w:rsid w:val="004D68B8"/>
  </w:style>
  <w:style w:type="paragraph" w:customStyle="1" w:styleId="Bodytext1580">
    <w:name w:val="Body text (158)"/>
    <w:basedOn w:val="Normal"/>
    <w:qFormat/>
    <w:rsid w:val="004D68B8"/>
  </w:style>
  <w:style w:type="character" w:customStyle="1" w:styleId="Bodytext159">
    <w:name w:val="Body text (159)_"/>
    <w:basedOn w:val="DefaultParagraphFont"/>
    <w:locked/>
    <w:rsid w:val="004D68B8"/>
  </w:style>
  <w:style w:type="paragraph" w:customStyle="1" w:styleId="Bodytext1590">
    <w:name w:val="Body text (159)"/>
    <w:basedOn w:val="Normal"/>
    <w:qFormat/>
    <w:rsid w:val="004D68B8"/>
  </w:style>
  <w:style w:type="character" w:customStyle="1" w:styleId="Bodytext160">
    <w:name w:val="Body text (160)_"/>
    <w:basedOn w:val="DefaultParagraphFont"/>
    <w:locked/>
    <w:rsid w:val="004D68B8"/>
  </w:style>
  <w:style w:type="paragraph" w:customStyle="1" w:styleId="Bodytext1600">
    <w:name w:val="Body text (160)"/>
    <w:basedOn w:val="Normal"/>
    <w:qFormat/>
    <w:rsid w:val="004D68B8"/>
  </w:style>
  <w:style w:type="character" w:customStyle="1" w:styleId="Picturecaption4">
    <w:name w:val="Picture caption (4)_"/>
    <w:basedOn w:val="DefaultParagraphFont"/>
    <w:locked/>
    <w:rsid w:val="004D68B8"/>
  </w:style>
  <w:style w:type="paragraph" w:customStyle="1" w:styleId="Picturecaption40">
    <w:name w:val="Picture caption (4)"/>
    <w:basedOn w:val="Normal"/>
    <w:qFormat/>
    <w:rsid w:val="004D68B8"/>
  </w:style>
  <w:style w:type="character" w:customStyle="1" w:styleId="Heading10">
    <w:name w:val="Heading #10_"/>
    <w:basedOn w:val="DefaultParagraphFont"/>
    <w:locked/>
    <w:rsid w:val="004D68B8"/>
  </w:style>
  <w:style w:type="paragraph" w:customStyle="1" w:styleId="Heading100">
    <w:name w:val="Heading #10"/>
    <w:basedOn w:val="Normal"/>
    <w:qFormat/>
    <w:rsid w:val="004D68B8"/>
  </w:style>
  <w:style w:type="character" w:customStyle="1" w:styleId="Picturecaption3">
    <w:name w:val="Picture caption (3)_"/>
    <w:basedOn w:val="DefaultParagraphFont"/>
    <w:locked/>
    <w:rsid w:val="004D68B8"/>
  </w:style>
  <w:style w:type="paragraph" w:customStyle="1" w:styleId="Picturecaption30">
    <w:name w:val="Picture caption (3)"/>
    <w:basedOn w:val="Normal"/>
    <w:qFormat/>
    <w:rsid w:val="004D68B8"/>
  </w:style>
  <w:style w:type="character" w:customStyle="1" w:styleId="Heading13">
    <w:name w:val="Heading #13_"/>
    <w:basedOn w:val="DefaultParagraphFont"/>
    <w:locked/>
    <w:rsid w:val="004D68B8"/>
  </w:style>
  <w:style w:type="paragraph" w:customStyle="1" w:styleId="Heading130">
    <w:name w:val="Heading #13"/>
    <w:basedOn w:val="Normal"/>
    <w:qFormat/>
    <w:rsid w:val="004D68B8"/>
  </w:style>
  <w:style w:type="character" w:customStyle="1" w:styleId="Heading92">
    <w:name w:val="Heading #9 (2)_"/>
    <w:basedOn w:val="DefaultParagraphFont"/>
    <w:locked/>
    <w:rsid w:val="004D68B8"/>
  </w:style>
  <w:style w:type="paragraph" w:customStyle="1" w:styleId="Heading920">
    <w:name w:val="Heading #9 (2)"/>
    <w:basedOn w:val="Normal"/>
    <w:qFormat/>
    <w:rsid w:val="004D68B8"/>
  </w:style>
  <w:style w:type="character" w:customStyle="1" w:styleId="Heading15">
    <w:name w:val="Heading #15_"/>
    <w:basedOn w:val="DefaultParagraphFont"/>
    <w:locked/>
    <w:rsid w:val="004D68B8"/>
  </w:style>
  <w:style w:type="paragraph" w:customStyle="1" w:styleId="Heading150">
    <w:name w:val="Heading #15"/>
    <w:basedOn w:val="Normal"/>
    <w:qFormat/>
    <w:rsid w:val="004D68B8"/>
  </w:style>
  <w:style w:type="character" w:customStyle="1" w:styleId="Bodytext38">
    <w:name w:val="Body text (38)_"/>
    <w:basedOn w:val="DefaultParagraphFont"/>
    <w:locked/>
    <w:rsid w:val="004D68B8"/>
  </w:style>
  <w:style w:type="paragraph" w:customStyle="1" w:styleId="Bodytext380">
    <w:name w:val="Body text (38)"/>
    <w:basedOn w:val="Normal"/>
    <w:qFormat/>
    <w:rsid w:val="004D68B8"/>
  </w:style>
  <w:style w:type="character" w:customStyle="1" w:styleId="Heading17">
    <w:name w:val="Heading #17_"/>
    <w:basedOn w:val="DefaultParagraphFont"/>
    <w:locked/>
    <w:rsid w:val="004D68B8"/>
  </w:style>
  <w:style w:type="paragraph" w:customStyle="1" w:styleId="Heading170">
    <w:name w:val="Heading #17"/>
    <w:basedOn w:val="Normal"/>
    <w:qFormat/>
    <w:rsid w:val="004D68B8"/>
  </w:style>
  <w:style w:type="character" w:customStyle="1" w:styleId="Bodytext97Exact">
    <w:name w:val="Body text (97) Exact"/>
    <w:basedOn w:val="DefaultParagraphFont"/>
    <w:locked/>
    <w:rsid w:val="004D68B8"/>
  </w:style>
  <w:style w:type="paragraph" w:customStyle="1" w:styleId="Bodytext97">
    <w:name w:val="Body text (97)"/>
    <w:basedOn w:val="Normal"/>
    <w:qFormat/>
    <w:rsid w:val="004D68B8"/>
  </w:style>
  <w:style w:type="character" w:customStyle="1" w:styleId="Bodytext42">
    <w:name w:val="Body text (42)_"/>
    <w:basedOn w:val="DefaultParagraphFont"/>
    <w:locked/>
    <w:rsid w:val="004D68B8"/>
  </w:style>
  <w:style w:type="paragraph" w:customStyle="1" w:styleId="Bodytext420">
    <w:name w:val="Body text (42)"/>
    <w:basedOn w:val="Normal"/>
    <w:qFormat/>
    <w:rsid w:val="004D68B8"/>
  </w:style>
  <w:style w:type="character" w:customStyle="1" w:styleId="Picturecaption9">
    <w:name w:val="Picture caption (9)_"/>
    <w:basedOn w:val="DefaultParagraphFont"/>
    <w:locked/>
    <w:rsid w:val="004D68B8"/>
  </w:style>
  <w:style w:type="paragraph" w:customStyle="1" w:styleId="Picturecaption90">
    <w:name w:val="Picture caption (9)"/>
    <w:basedOn w:val="Normal"/>
    <w:qFormat/>
    <w:rsid w:val="004D68B8"/>
  </w:style>
  <w:style w:type="character" w:customStyle="1" w:styleId="Bodytext96Exact">
    <w:name w:val="Body text (96) Exact"/>
    <w:basedOn w:val="DefaultParagraphFont"/>
    <w:locked/>
    <w:rsid w:val="004D68B8"/>
  </w:style>
  <w:style w:type="paragraph" w:customStyle="1" w:styleId="Bodytext96">
    <w:name w:val="Body text (96)"/>
    <w:basedOn w:val="Normal"/>
    <w:qFormat/>
    <w:rsid w:val="004D68B8"/>
  </w:style>
  <w:style w:type="character" w:customStyle="1" w:styleId="Heading142">
    <w:name w:val="Heading #14 (2)_"/>
    <w:basedOn w:val="DefaultParagraphFont"/>
    <w:locked/>
    <w:rsid w:val="004D68B8"/>
  </w:style>
  <w:style w:type="paragraph" w:customStyle="1" w:styleId="Heading1420">
    <w:name w:val="Heading #14 (2)"/>
    <w:basedOn w:val="Normal"/>
    <w:qFormat/>
    <w:rsid w:val="004D68B8"/>
  </w:style>
  <w:style w:type="character" w:customStyle="1" w:styleId="Picturecaption31">
    <w:name w:val="Picture caption (31)_"/>
    <w:basedOn w:val="DefaultParagraphFont"/>
    <w:locked/>
    <w:rsid w:val="004D68B8"/>
  </w:style>
  <w:style w:type="paragraph" w:customStyle="1" w:styleId="Picturecaption310">
    <w:name w:val="Picture caption (31)"/>
    <w:basedOn w:val="Normal"/>
    <w:qFormat/>
    <w:rsid w:val="004D68B8"/>
  </w:style>
  <w:style w:type="character" w:customStyle="1" w:styleId="Picturecaption27">
    <w:name w:val="Picture caption (27)_"/>
    <w:basedOn w:val="DefaultParagraphFont"/>
    <w:locked/>
    <w:rsid w:val="004D68B8"/>
  </w:style>
  <w:style w:type="paragraph" w:customStyle="1" w:styleId="Picturecaption270">
    <w:name w:val="Picture caption (27)"/>
    <w:basedOn w:val="Normal"/>
    <w:qFormat/>
    <w:rsid w:val="004D68B8"/>
  </w:style>
  <w:style w:type="character" w:customStyle="1" w:styleId="Bodytext43Exact">
    <w:name w:val="Body text (43) Exact"/>
    <w:basedOn w:val="DefaultParagraphFont"/>
    <w:locked/>
    <w:rsid w:val="004D68B8"/>
  </w:style>
  <w:style w:type="paragraph" w:customStyle="1" w:styleId="Bodytext43">
    <w:name w:val="Body text (43)"/>
    <w:basedOn w:val="Normal"/>
    <w:qFormat/>
    <w:rsid w:val="004D68B8"/>
  </w:style>
  <w:style w:type="character" w:customStyle="1" w:styleId="Bodytext109">
    <w:name w:val="Body text (109)_"/>
    <w:basedOn w:val="DefaultParagraphFont"/>
    <w:locked/>
    <w:rsid w:val="004D68B8"/>
  </w:style>
  <w:style w:type="paragraph" w:customStyle="1" w:styleId="Bodytext1090">
    <w:name w:val="Body text (109)"/>
    <w:basedOn w:val="Normal"/>
    <w:qFormat/>
    <w:rsid w:val="004D68B8"/>
  </w:style>
  <w:style w:type="character" w:customStyle="1" w:styleId="Bodytext110">
    <w:name w:val="Body text (110)_"/>
    <w:basedOn w:val="DefaultParagraphFont"/>
    <w:locked/>
    <w:rsid w:val="004D68B8"/>
  </w:style>
  <w:style w:type="paragraph" w:customStyle="1" w:styleId="Bodytext1100">
    <w:name w:val="Body text (110)"/>
    <w:basedOn w:val="Normal"/>
    <w:qFormat/>
    <w:rsid w:val="004D68B8"/>
  </w:style>
  <w:style w:type="character" w:customStyle="1" w:styleId="Bodytext111">
    <w:name w:val="Body text (111)_"/>
    <w:basedOn w:val="DefaultParagraphFont"/>
    <w:locked/>
    <w:rsid w:val="004D68B8"/>
  </w:style>
  <w:style w:type="paragraph" w:customStyle="1" w:styleId="Bodytext1110">
    <w:name w:val="Body text (111)"/>
    <w:basedOn w:val="Normal"/>
    <w:qFormat/>
    <w:rsid w:val="004D68B8"/>
  </w:style>
  <w:style w:type="character" w:customStyle="1" w:styleId="Tablecaption7">
    <w:name w:val="Table caption (7)_"/>
    <w:basedOn w:val="DefaultParagraphFont"/>
    <w:locked/>
    <w:rsid w:val="004D68B8"/>
  </w:style>
  <w:style w:type="paragraph" w:customStyle="1" w:styleId="Tablecaption70">
    <w:name w:val="Table caption (7)"/>
    <w:basedOn w:val="Normal"/>
    <w:qFormat/>
    <w:rsid w:val="004D68B8"/>
  </w:style>
  <w:style w:type="character" w:customStyle="1" w:styleId="Bodytext112">
    <w:name w:val="Body text (112)_"/>
    <w:basedOn w:val="DefaultParagraphFont"/>
    <w:locked/>
    <w:rsid w:val="004D68B8"/>
  </w:style>
  <w:style w:type="paragraph" w:customStyle="1" w:styleId="Bodytext1120">
    <w:name w:val="Body text (112)"/>
    <w:basedOn w:val="Normal"/>
    <w:qFormat/>
    <w:rsid w:val="004D68B8"/>
  </w:style>
  <w:style w:type="character" w:customStyle="1" w:styleId="Bodytext113">
    <w:name w:val="Body text (113)_"/>
    <w:basedOn w:val="DefaultParagraphFont"/>
    <w:locked/>
    <w:rsid w:val="004D68B8"/>
  </w:style>
  <w:style w:type="paragraph" w:customStyle="1" w:styleId="Bodytext1130">
    <w:name w:val="Body text (113)"/>
    <w:basedOn w:val="Normal"/>
    <w:qFormat/>
    <w:rsid w:val="004D68B8"/>
  </w:style>
  <w:style w:type="character" w:customStyle="1" w:styleId="Tableofcontents10">
    <w:name w:val="Table of contents (10)_"/>
    <w:basedOn w:val="DefaultParagraphFont"/>
    <w:locked/>
    <w:rsid w:val="004D68B8"/>
  </w:style>
  <w:style w:type="paragraph" w:customStyle="1" w:styleId="Tableofcontents100">
    <w:name w:val="Table of contents (10)"/>
    <w:basedOn w:val="Normal"/>
    <w:qFormat/>
    <w:rsid w:val="004D68B8"/>
  </w:style>
  <w:style w:type="character" w:customStyle="1" w:styleId="Tableofcontents12">
    <w:name w:val="Table of contents (12)_"/>
    <w:basedOn w:val="DefaultParagraphFont"/>
    <w:locked/>
    <w:rsid w:val="004D68B8"/>
  </w:style>
  <w:style w:type="paragraph" w:customStyle="1" w:styleId="Tableofcontents120">
    <w:name w:val="Table of contents (12)"/>
    <w:basedOn w:val="Normal"/>
    <w:qFormat/>
    <w:rsid w:val="004D68B8"/>
  </w:style>
  <w:style w:type="character" w:customStyle="1" w:styleId="Tableofcontents14">
    <w:name w:val="Table of contents (14)_"/>
    <w:basedOn w:val="DefaultParagraphFont"/>
    <w:locked/>
    <w:rsid w:val="004D68B8"/>
  </w:style>
  <w:style w:type="paragraph" w:customStyle="1" w:styleId="Tableofcontents140">
    <w:name w:val="Table of contents (14)"/>
    <w:basedOn w:val="Normal"/>
    <w:qFormat/>
    <w:rsid w:val="004D68B8"/>
  </w:style>
  <w:style w:type="character" w:customStyle="1" w:styleId="Heading162">
    <w:name w:val="Heading #16 (2)_"/>
    <w:basedOn w:val="DefaultParagraphFont"/>
    <w:locked/>
    <w:rsid w:val="004D68B8"/>
  </w:style>
  <w:style w:type="paragraph" w:customStyle="1" w:styleId="Heading1620">
    <w:name w:val="Heading #16 (2)"/>
    <w:basedOn w:val="Normal"/>
    <w:qFormat/>
    <w:rsid w:val="004D68B8"/>
  </w:style>
  <w:style w:type="paragraph" w:customStyle="1" w:styleId="txgreen">
    <w:name w:val="txgreen"/>
    <w:basedOn w:val="Normal"/>
    <w:uiPriority w:val="99"/>
    <w:qFormat/>
    <w:rsid w:val="004D68B8"/>
  </w:style>
  <w:style w:type="paragraph" w:customStyle="1" w:styleId="rtecenter">
    <w:name w:val="rtecenter"/>
    <w:basedOn w:val="Normal"/>
    <w:uiPriority w:val="99"/>
    <w:qFormat/>
    <w:rsid w:val="004D68B8"/>
  </w:style>
  <w:style w:type="paragraph" w:customStyle="1" w:styleId="StyleHeading4TagBigcardNotBold">
    <w:name w:val="Style Heading 4TagBig card + Not Bold"/>
    <w:basedOn w:val="Heading4"/>
    <w:qFormat/>
    <w:rsid w:val="004D68B8"/>
    <w:rPr>
      <w:bCs w:val="0"/>
    </w:rPr>
  </w:style>
  <w:style w:type="paragraph" w:customStyle="1" w:styleId="Stylecardtext8pt">
    <w:name w:val="Style card text + 8 pt"/>
    <w:basedOn w:val="Normal"/>
    <w:qFormat/>
    <w:rsid w:val="004D68B8"/>
  </w:style>
  <w:style w:type="paragraph" w:customStyle="1" w:styleId="Stylecardtext5pt">
    <w:name w:val="Style card text + 5 pt"/>
    <w:basedOn w:val="Normal"/>
    <w:qFormat/>
    <w:rsid w:val="004D68B8"/>
  </w:style>
  <w:style w:type="character" w:customStyle="1" w:styleId="StyleLatinGaramond9ptUnderline">
    <w:name w:val="Style (Latin) Garamond 9 pt Underline"/>
    <w:rsid w:val="004D68B8"/>
  </w:style>
  <w:style w:type="character" w:customStyle="1" w:styleId="l9">
    <w:name w:val="l9"/>
    <w:basedOn w:val="DefaultParagraphFont"/>
    <w:rsid w:val="004D68B8"/>
  </w:style>
  <w:style w:type="character" w:customStyle="1" w:styleId="l8">
    <w:name w:val="l8"/>
    <w:basedOn w:val="DefaultParagraphFont"/>
    <w:rsid w:val="004D68B8"/>
  </w:style>
  <w:style w:type="character" w:customStyle="1" w:styleId="l6">
    <w:name w:val="l6"/>
    <w:basedOn w:val="DefaultParagraphFont"/>
    <w:rsid w:val="004D68B8"/>
  </w:style>
  <w:style w:type="character" w:customStyle="1" w:styleId="l7">
    <w:name w:val="l7"/>
    <w:basedOn w:val="DefaultParagraphFont"/>
    <w:rsid w:val="004D68B8"/>
  </w:style>
  <w:style w:type="character" w:customStyle="1" w:styleId="ellipsistext">
    <w:name w:val="ellipsis_text"/>
    <w:basedOn w:val="DefaultParagraphFont"/>
    <w:rsid w:val="004D68B8"/>
  </w:style>
  <w:style w:type="character" w:customStyle="1" w:styleId="referencediv">
    <w:name w:val="referencediv"/>
    <w:basedOn w:val="DefaultParagraphFont"/>
    <w:rsid w:val="004D68B8"/>
  </w:style>
  <w:style w:type="character" w:customStyle="1" w:styleId="cite0">
    <w:name w:val="cite0"/>
    <w:rsid w:val="004D68B8"/>
  </w:style>
  <w:style w:type="character" w:customStyle="1" w:styleId="Aunderline1">
    <w:name w:val="Aunderline"/>
    <w:qFormat/>
    <w:rsid w:val="004D68B8"/>
  </w:style>
  <w:style w:type="character" w:customStyle="1" w:styleId="desc">
    <w:name w:val="desc"/>
    <w:basedOn w:val="DefaultParagraphFont"/>
    <w:rsid w:val="004D68B8"/>
  </w:style>
  <w:style w:type="character" w:customStyle="1" w:styleId="in-top">
    <w:name w:val="in-top"/>
    <w:rsid w:val="004D68B8"/>
  </w:style>
  <w:style w:type="character" w:customStyle="1" w:styleId="nukeled">
    <w:name w:val="nukeled"/>
    <w:rsid w:val="004D68B8"/>
  </w:style>
  <w:style w:type="character" w:customStyle="1" w:styleId="contextlyrelated">
    <w:name w:val="contextly_related"/>
    <w:rsid w:val="004D68B8"/>
  </w:style>
  <w:style w:type="character" w:customStyle="1" w:styleId="in-right">
    <w:name w:val="in-right"/>
    <w:rsid w:val="004D68B8"/>
  </w:style>
  <w:style w:type="character" w:customStyle="1" w:styleId="adtext">
    <w:name w:val="ad_text"/>
    <w:rsid w:val="004D68B8"/>
  </w:style>
  <w:style w:type="character" w:customStyle="1" w:styleId="linkrow">
    <w:name w:val="link_row"/>
    <w:rsid w:val="004D68B8"/>
  </w:style>
  <w:style w:type="character" w:customStyle="1" w:styleId="revision-date">
    <w:name w:val="revision-date"/>
    <w:rsid w:val="004D68B8"/>
  </w:style>
  <w:style w:type="character" w:customStyle="1" w:styleId="facebook-share">
    <w:name w:val="facebook-share"/>
    <w:rsid w:val="004D68B8"/>
  </w:style>
  <w:style w:type="character" w:customStyle="1" w:styleId="facebook-share-label">
    <w:name w:val="facebook-share-label"/>
    <w:rsid w:val="004D68B8"/>
  </w:style>
  <w:style w:type="character" w:customStyle="1" w:styleId="ata11y">
    <w:name w:val="at_a11y"/>
    <w:rsid w:val="004D68B8"/>
  </w:style>
  <w:style w:type="character" w:customStyle="1" w:styleId="tpk">
    <w:name w:val="tpk"/>
    <w:rsid w:val="004D68B8"/>
  </w:style>
  <w:style w:type="character" w:customStyle="1" w:styleId="A24">
    <w:name w:val="A24"/>
    <w:uiPriority w:val="99"/>
    <w:rsid w:val="004D68B8"/>
  </w:style>
  <w:style w:type="character" w:customStyle="1" w:styleId="A25">
    <w:name w:val="A25"/>
    <w:uiPriority w:val="99"/>
    <w:rsid w:val="004D68B8"/>
  </w:style>
  <w:style w:type="character" w:customStyle="1" w:styleId="Headerorfooter">
    <w:name w:val="Header or footer_"/>
    <w:basedOn w:val="DefaultParagraphFont"/>
    <w:rsid w:val="004D68B8"/>
  </w:style>
  <w:style w:type="character" w:customStyle="1" w:styleId="Bodytext21">
    <w:name w:val="Body text (2)_"/>
    <w:basedOn w:val="DefaultParagraphFont"/>
    <w:rsid w:val="004D68B8"/>
  </w:style>
  <w:style w:type="character" w:customStyle="1" w:styleId="Bodytext22">
    <w:name w:val="Body text (2)"/>
    <w:basedOn w:val="Bodytext32"/>
    <w:rsid w:val="004D68B8"/>
  </w:style>
  <w:style w:type="character" w:customStyle="1" w:styleId="Headerorfooter0">
    <w:name w:val="Header or footer"/>
    <w:basedOn w:val="Bodytext100"/>
    <w:rsid w:val="004D68B8"/>
  </w:style>
  <w:style w:type="character" w:customStyle="1" w:styleId="Bodytext33">
    <w:name w:val="Body text (3)_"/>
    <w:basedOn w:val="DefaultParagraphFont"/>
    <w:rsid w:val="004D68B8"/>
  </w:style>
  <w:style w:type="character" w:customStyle="1" w:styleId="Bodytext31Exact">
    <w:name w:val="Body text (31) Exact"/>
    <w:basedOn w:val="DefaultParagraphFont"/>
    <w:rsid w:val="004D68B8"/>
  </w:style>
  <w:style w:type="character" w:customStyle="1" w:styleId="Bodytext100">
    <w:name w:val="Body text (10)_"/>
    <w:basedOn w:val="DefaultParagraphFont"/>
    <w:rsid w:val="004D68B8"/>
  </w:style>
  <w:style w:type="character" w:customStyle="1" w:styleId="Bodytext32">
    <w:name w:val="Body text (3)"/>
    <w:basedOn w:val="Bodytext3Spacing0ptExact"/>
    <w:rsid w:val="004D68B8"/>
  </w:style>
  <w:style w:type="character" w:customStyle="1" w:styleId="Bodytext46">
    <w:name w:val="Body text (46)_"/>
    <w:basedOn w:val="DefaultParagraphFont"/>
    <w:rsid w:val="004D68B8"/>
  </w:style>
  <w:style w:type="character" w:customStyle="1" w:styleId="Bodytext51">
    <w:name w:val="Body text (51)_"/>
    <w:basedOn w:val="DefaultParagraphFont"/>
    <w:rsid w:val="004D68B8"/>
  </w:style>
  <w:style w:type="character" w:customStyle="1" w:styleId="Bodytext34">
    <w:name w:val="Body text (34)_"/>
    <w:basedOn w:val="DefaultParagraphFont"/>
    <w:rsid w:val="004D68B8"/>
  </w:style>
  <w:style w:type="character" w:customStyle="1" w:styleId="Bodytext3Spacing0ptExact">
    <w:name w:val="Body text (3) + Spacing 0 pt Exact"/>
    <w:rsid w:val="004D68B8"/>
  </w:style>
  <w:style w:type="character" w:customStyle="1" w:styleId="Bodytext82">
    <w:name w:val="Body text (82)_"/>
    <w:basedOn w:val="DefaultParagraphFont"/>
    <w:rsid w:val="004D68B8"/>
  </w:style>
  <w:style w:type="character" w:customStyle="1" w:styleId="PicturecaptionSpacing0ptExact">
    <w:name w:val="Picture caption + Spacing 0 pt Exact"/>
    <w:basedOn w:val="DefaultParagraphFont"/>
    <w:rsid w:val="004D68B8"/>
  </w:style>
  <w:style w:type="character" w:customStyle="1" w:styleId="Tableofcontents13">
    <w:name w:val="Table of contents (13)_"/>
    <w:basedOn w:val="DefaultParagraphFont"/>
    <w:rsid w:val="004D68B8"/>
  </w:style>
  <w:style w:type="character" w:customStyle="1" w:styleId="Bodytext114">
    <w:name w:val="Body text (114)_"/>
    <w:basedOn w:val="DefaultParagraphFont"/>
    <w:rsid w:val="004D68B8"/>
  </w:style>
  <w:style w:type="character" w:customStyle="1" w:styleId="Bodytext115">
    <w:name w:val="Body text (115)_"/>
    <w:basedOn w:val="DefaultParagraphFont"/>
    <w:rsid w:val="004D68B8"/>
  </w:style>
  <w:style w:type="character" w:customStyle="1" w:styleId="Bodytext1150">
    <w:name w:val="Body text (115)"/>
    <w:basedOn w:val="Picturecaption2Spacing0ptExact"/>
    <w:rsid w:val="004D68B8"/>
  </w:style>
  <w:style w:type="character" w:customStyle="1" w:styleId="Bodytext820">
    <w:name w:val="Body text (82)"/>
    <w:rsid w:val="004D68B8"/>
  </w:style>
  <w:style w:type="character" w:customStyle="1" w:styleId="Bodytext101">
    <w:name w:val="Body text (10)"/>
    <w:basedOn w:val="PicturecaptionSpacing0ptExact"/>
    <w:rsid w:val="004D68B8"/>
  </w:style>
  <w:style w:type="character" w:customStyle="1" w:styleId="Bodytext82Spacing0ptExact">
    <w:name w:val="Body text (82) + Spacing 0 pt Exact"/>
    <w:basedOn w:val="Bodytext820"/>
    <w:rsid w:val="004D68B8"/>
  </w:style>
  <w:style w:type="character" w:customStyle="1" w:styleId="Bodytext131Exact">
    <w:name w:val="Body text (131) Exact"/>
    <w:basedOn w:val="DefaultParagraphFont"/>
    <w:rsid w:val="004D68B8"/>
  </w:style>
  <w:style w:type="character" w:customStyle="1" w:styleId="Picturecaption2Spacing0ptExact">
    <w:name w:val="Picture caption (2) + Spacing 0 pt Exact"/>
    <w:basedOn w:val="DefaultParagraphFont"/>
    <w:rsid w:val="004D68B8"/>
  </w:style>
  <w:style w:type="character" w:customStyle="1" w:styleId="Bodytext114Exact">
    <w:name w:val="Body text (114) Exact"/>
    <w:basedOn w:val="Bodytext131Exact"/>
    <w:rsid w:val="004D68B8"/>
  </w:style>
  <w:style w:type="character" w:customStyle="1" w:styleId="Bodytext340">
    <w:name w:val="Body text (34)"/>
    <w:basedOn w:val="BodyText4"/>
    <w:rsid w:val="004D68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D68B8"/>
  </w:style>
  <w:style w:type="character" w:customStyle="1" w:styleId="Bodytext510">
    <w:name w:val="Body text (51)"/>
    <w:basedOn w:val="Bodytext115"/>
    <w:rsid w:val="004D68B8"/>
  </w:style>
  <w:style w:type="character" w:customStyle="1" w:styleId="Bodytext1140">
    <w:name w:val="Body text (114)"/>
    <w:basedOn w:val="Bodytext131Exact"/>
    <w:rsid w:val="004D68B8"/>
  </w:style>
  <w:style w:type="character" w:customStyle="1" w:styleId="Tableofcontents130">
    <w:name w:val="Table of contents (13)"/>
    <w:basedOn w:val="Bodytext82Spacing0ptExact"/>
    <w:rsid w:val="004D68B8"/>
  </w:style>
  <w:style w:type="character" w:customStyle="1" w:styleId="Bodytext460">
    <w:name w:val="Body text (46)"/>
    <w:basedOn w:val="Bodytext114"/>
    <w:rsid w:val="004D68B8"/>
  </w:style>
  <w:style w:type="character" w:customStyle="1" w:styleId="Bodytext46NotBold">
    <w:name w:val="Body text (46) + Not Bold"/>
    <w:basedOn w:val="Bodytext114"/>
    <w:rsid w:val="004D68B8"/>
  </w:style>
  <w:style w:type="character" w:customStyle="1" w:styleId="Bodytext46SegoeUI">
    <w:name w:val="Body text (46) + Segoe UI"/>
    <w:basedOn w:val="Bodytext114"/>
    <w:rsid w:val="004D68B8"/>
  </w:style>
  <w:style w:type="character" w:customStyle="1" w:styleId="Bodytext115Spacing0ptExact">
    <w:name w:val="Body text (115) + Spacing 0 pt Exact"/>
    <w:basedOn w:val="Picturecaption2Spacing0ptExact"/>
    <w:rsid w:val="004D68B8"/>
  </w:style>
  <w:style w:type="character" w:customStyle="1" w:styleId="Picturecaption42SmallCaps">
    <w:name w:val="Picture caption (42) + Small Caps"/>
    <w:basedOn w:val="DefaultParagraphFont"/>
    <w:rsid w:val="004D68B8"/>
  </w:style>
  <w:style w:type="character" w:customStyle="1" w:styleId="Bodytext155Exact">
    <w:name w:val="Body text (155) Exact"/>
    <w:basedOn w:val="DefaultParagraphFont"/>
    <w:rsid w:val="004D68B8"/>
  </w:style>
  <w:style w:type="character" w:customStyle="1" w:styleId="Bodytext157">
    <w:name w:val="Body text (157)_"/>
    <w:basedOn w:val="DefaultParagraphFont"/>
    <w:rsid w:val="004D68B8"/>
  </w:style>
  <w:style w:type="character" w:customStyle="1" w:styleId="Bodytext157Spacing0pt">
    <w:name w:val="Body text (157) + Spacing 0 pt"/>
    <w:basedOn w:val="Bodytext39"/>
    <w:rsid w:val="004D68B8"/>
  </w:style>
  <w:style w:type="character" w:customStyle="1" w:styleId="Bodytext1570">
    <w:name w:val="Body text (157)"/>
    <w:basedOn w:val="Bodytext39"/>
    <w:rsid w:val="004D68B8"/>
  </w:style>
  <w:style w:type="character" w:customStyle="1" w:styleId="Heading2213pt">
    <w:name w:val="Heading #22 + 13 pt"/>
    <w:basedOn w:val="DefaultParagraphFont"/>
    <w:rsid w:val="004D68B8"/>
  </w:style>
  <w:style w:type="character" w:customStyle="1" w:styleId="Heading22125pt">
    <w:name w:val="Heading #22 + 12.5 pt"/>
    <w:basedOn w:val="DefaultParagraphFont"/>
    <w:rsid w:val="004D68B8"/>
  </w:style>
  <w:style w:type="character" w:customStyle="1" w:styleId="Bodytext300">
    <w:name w:val="Body text (30)_"/>
    <w:basedOn w:val="DefaultParagraphFont"/>
    <w:rsid w:val="004D68B8"/>
  </w:style>
  <w:style w:type="character" w:customStyle="1" w:styleId="Bodytext301">
    <w:name w:val="Body text (30)"/>
    <w:basedOn w:val="Bodytext3TimesNewRoman"/>
    <w:rsid w:val="004D68B8"/>
  </w:style>
  <w:style w:type="character" w:customStyle="1" w:styleId="Bodytext39">
    <w:name w:val="Body text (39)_"/>
    <w:basedOn w:val="DefaultParagraphFont"/>
    <w:rsid w:val="004D68B8"/>
  </w:style>
  <w:style w:type="character" w:customStyle="1" w:styleId="Bodytext390">
    <w:name w:val="Body text (39)"/>
    <w:basedOn w:val="BodytextExact"/>
    <w:rsid w:val="004D68B8"/>
  </w:style>
  <w:style w:type="character" w:customStyle="1" w:styleId="Bodytext159Exact">
    <w:name w:val="Body text (159) Exact"/>
    <w:basedOn w:val="DefaultParagraphFont"/>
    <w:rsid w:val="004D68B8"/>
  </w:style>
  <w:style w:type="character" w:customStyle="1" w:styleId="Bodytext60Spacing0pt">
    <w:name w:val="Body text (60) + Spacing 0 pt"/>
    <w:basedOn w:val="DefaultParagraphFont"/>
    <w:rsid w:val="004D68B8"/>
  </w:style>
  <w:style w:type="character" w:customStyle="1" w:styleId="Bodytext3Spacing-1pt">
    <w:name w:val="Body text (3) + Spacing -1 pt"/>
    <w:basedOn w:val="Bodytext3Spacing0ptExact"/>
    <w:rsid w:val="004D68B8"/>
  </w:style>
  <w:style w:type="character" w:customStyle="1" w:styleId="Bodytext3TimesNewRoman">
    <w:name w:val="Body text (3) + Times New Roman"/>
    <w:aliases w:val="11.5 pt"/>
    <w:basedOn w:val="Bodytext3Spacing0ptExact"/>
    <w:rsid w:val="004D68B8"/>
  </w:style>
  <w:style w:type="character" w:customStyle="1" w:styleId="Bodytext2NotBold">
    <w:name w:val="Body text (2) + Not Bold"/>
    <w:basedOn w:val="Bodytext32"/>
    <w:rsid w:val="004D68B8"/>
  </w:style>
  <w:style w:type="character" w:customStyle="1" w:styleId="BodytextExact">
    <w:name w:val="Body text Exact"/>
    <w:basedOn w:val="DefaultParagraphFont"/>
    <w:rsid w:val="004D68B8"/>
  </w:style>
  <w:style w:type="character" w:customStyle="1" w:styleId="Heading13Italic">
    <w:name w:val="Heading #13 + Italic"/>
    <w:basedOn w:val="DefaultParagraphFont"/>
    <w:rsid w:val="004D68B8"/>
  </w:style>
  <w:style w:type="character" w:customStyle="1" w:styleId="Heading92Spacing2pt">
    <w:name w:val="Heading #9 (2) + Spacing 2 pt"/>
    <w:basedOn w:val="DefaultParagraphFont"/>
    <w:rsid w:val="004D68B8"/>
  </w:style>
  <w:style w:type="character" w:customStyle="1" w:styleId="Bodytext38Spacing0pt">
    <w:name w:val="Body text (38) + Spacing 0 pt"/>
    <w:basedOn w:val="DefaultParagraphFont"/>
    <w:rsid w:val="004D68B8"/>
  </w:style>
  <w:style w:type="character" w:customStyle="1" w:styleId="Bodytext42Spacing-1pt">
    <w:name w:val="Body text (42) + Spacing -1 pt"/>
    <w:basedOn w:val="DefaultParagraphFont"/>
    <w:rsid w:val="004D68B8"/>
  </w:style>
  <w:style w:type="character" w:customStyle="1" w:styleId="Bodytext35">
    <w:name w:val="Body text (35)_"/>
    <w:basedOn w:val="DefaultParagraphFont"/>
    <w:rsid w:val="004D68B8"/>
  </w:style>
  <w:style w:type="character" w:customStyle="1" w:styleId="Picturecaption19">
    <w:name w:val="Picture caption (19)_"/>
    <w:basedOn w:val="DefaultParagraphFont"/>
    <w:rsid w:val="004D68B8"/>
  </w:style>
  <w:style w:type="character" w:customStyle="1" w:styleId="Picturecaption9Exact">
    <w:name w:val="Picture caption (9) Exact"/>
    <w:basedOn w:val="DefaultParagraphFont"/>
    <w:rsid w:val="004D68B8"/>
  </w:style>
  <w:style w:type="character" w:customStyle="1" w:styleId="Bodytext87">
    <w:name w:val="Body text (87)_"/>
    <w:basedOn w:val="DefaultParagraphFont"/>
    <w:rsid w:val="004D68B8"/>
  </w:style>
  <w:style w:type="character" w:customStyle="1" w:styleId="Bodytext6">
    <w:name w:val="Body text (6)_"/>
    <w:basedOn w:val="DefaultParagraphFont"/>
    <w:rsid w:val="004D68B8"/>
  </w:style>
  <w:style w:type="character" w:customStyle="1" w:styleId="Heading142SmallCaps">
    <w:name w:val="Heading #14 (2) + Small Caps"/>
    <w:basedOn w:val="DefaultParagraphFont"/>
    <w:rsid w:val="004D68B8"/>
  </w:style>
  <w:style w:type="character" w:customStyle="1" w:styleId="Bodytext350">
    <w:name w:val="Body text (35)"/>
    <w:basedOn w:val="Picturecaption190"/>
    <w:rsid w:val="004D68B8"/>
  </w:style>
  <w:style w:type="character" w:customStyle="1" w:styleId="Picturecaption190">
    <w:name w:val="Picture caption (19)"/>
    <w:basedOn w:val="Picturecaption27Spacing0pt"/>
    <w:rsid w:val="004D68B8"/>
  </w:style>
  <w:style w:type="character" w:customStyle="1" w:styleId="Picturecaption27Spacing0pt">
    <w:name w:val="Picture caption (27) + Spacing 0 pt"/>
    <w:basedOn w:val="DefaultParagraphFont"/>
    <w:rsid w:val="004D68B8"/>
  </w:style>
  <w:style w:type="character" w:customStyle="1" w:styleId="Bodytext43Spacing0ptExact">
    <w:name w:val="Body text (43) + Spacing 0 pt Exact"/>
    <w:basedOn w:val="DefaultParagraphFont"/>
    <w:rsid w:val="004D68B8"/>
  </w:style>
  <w:style w:type="character" w:customStyle="1" w:styleId="Bodytext61">
    <w:name w:val="Body text (6)"/>
    <w:basedOn w:val="Bodytext870"/>
    <w:rsid w:val="004D68B8"/>
  </w:style>
  <w:style w:type="character" w:customStyle="1" w:styleId="Bodytext870">
    <w:name w:val="Body text (87)"/>
    <w:basedOn w:val="DefaultParagraphFont"/>
    <w:rsid w:val="004D68B8"/>
  </w:style>
  <w:style w:type="character" w:customStyle="1" w:styleId="BodytextSegoeUI">
    <w:name w:val="Body text + Segoe UI"/>
    <w:aliases w:val="21.5 pt"/>
    <w:basedOn w:val="DefaultParagraphFont"/>
    <w:rsid w:val="004D68B8"/>
  </w:style>
  <w:style w:type="character" w:customStyle="1" w:styleId="Bodytext68">
    <w:name w:val="Body text (68)_"/>
    <w:basedOn w:val="DefaultParagraphFont"/>
    <w:rsid w:val="004D68B8"/>
  </w:style>
  <w:style w:type="character" w:customStyle="1" w:styleId="Bodytext112SmallCaps">
    <w:name w:val="Body text (112) + Small Caps"/>
    <w:basedOn w:val="DefaultParagraphFont"/>
    <w:rsid w:val="004D68B8"/>
  </w:style>
  <w:style w:type="character" w:customStyle="1" w:styleId="Bodytext680">
    <w:name w:val="Body text (68)"/>
    <w:basedOn w:val="Heading162SmallCaps"/>
    <w:rsid w:val="004D68B8"/>
  </w:style>
  <w:style w:type="character" w:customStyle="1" w:styleId="Tableofcontents11">
    <w:name w:val="Table of contents (11)_"/>
    <w:basedOn w:val="DefaultParagraphFont"/>
    <w:rsid w:val="004D68B8"/>
  </w:style>
  <w:style w:type="character" w:customStyle="1" w:styleId="Tableofcontents110">
    <w:name w:val="Table of contents (11)"/>
    <w:basedOn w:val="article-quote-right"/>
    <w:rsid w:val="004D68B8"/>
  </w:style>
  <w:style w:type="character" w:customStyle="1" w:styleId="Tableofcontents15">
    <w:name w:val="Table of contents (15)_"/>
    <w:basedOn w:val="DefaultParagraphFont"/>
    <w:rsid w:val="004D68B8"/>
  </w:style>
  <w:style w:type="character" w:customStyle="1" w:styleId="Tableofcontents150">
    <w:name w:val="Table of contents (15)"/>
    <w:basedOn w:val="StyleBox12pt"/>
    <w:rsid w:val="004D68B8"/>
  </w:style>
  <w:style w:type="character" w:customStyle="1" w:styleId="Heading162SmallCaps">
    <w:name w:val="Heading #16 (2) + Small Caps"/>
    <w:basedOn w:val="DefaultParagraphFont"/>
    <w:rsid w:val="004D68B8"/>
  </w:style>
  <w:style w:type="character" w:customStyle="1" w:styleId="amp">
    <w:name w:val="amp"/>
    <w:basedOn w:val="DefaultParagraphFont"/>
    <w:rsid w:val="004D68B8"/>
  </w:style>
  <w:style w:type="character" w:customStyle="1" w:styleId="article-quote-right">
    <w:name w:val="article-quote-right"/>
    <w:basedOn w:val="DefaultParagraphFont"/>
    <w:rsid w:val="004D68B8"/>
  </w:style>
  <w:style w:type="character" w:customStyle="1" w:styleId="StyleBox12ptBold">
    <w:name w:val="Style Box + 12 pt Bold"/>
    <w:basedOn w:val="DefaultParagraphFont"/>
    <w:rsid w:val="004D68B8"/>
  </w:style>
  <w:style w:type="character" w:customStyle="1" w:styleId="StyleBox12pt">
    <w:name w:val="Style Box + 12 pt"/>
    <w:basedOn w:val="DefaultParagraphFont"/>
    <w:rsid w:val="004D68B8"/>
  </w:style>
  <w:style w:type="character" w:customStyle="1" w:styleId="commentstext0">
    <w:name w:val="commentstext"/>
    <w:rsid w:val="004D68B8"/>
  </w:style>
  <w:style w:type="character" w:customStyle="1" w:styleId="wikicreatelink">
    <w:name w:val="wikicreatelink"/>
    <w:basedOn w:val="DefaultParagraphFont"/>
    <w:rsid w:val="004D68B8"/>
  </w:style>
  <w:style w:type="character" w:customStyle="1" w:styleId="facebook-share-count">
    <w:name w:val="facebook-share-count"/>
    <w:basedOn w:val="DefaultParagraphFont"/>
    <w:rsid w:val="004D68B8"/>
  </w:style>
  <w:style w:type="character" w:customStyle="1" w:styleId="tickerwrap">
    <w:name w:val="ticker_wrap"/>
    <w:basedOn w:val="DefaultParagraphFont"/>
    <w:rsid w:val="004D68B8"/>
  </w:style>
  <w:style w:type="character" w:customStyle="1" w:styleId="smallcaps0">
    <w:name w:val="small_caps"/>
    <w:basedOn w:val="DefaultParagraphFont"/>
    <w:rsid w:val="004D68B8"/>
  </w:style>
  <w:style w:type="character" w:customStyle="1" w:styleId="StyleGaramondText1">
    <w:name w:val="Style Garamond Text 1"/>
    <w:basedOn w:val="DefaultParagraphFont"/>
    <w:rsid w:val="004D68B8"/>
  </w:style>
  <w:style w:type="character" w:customStyle="1" w:styleId="StyleGaramondText1Underline">
    <w:name w:val="Style Garamond Text 1 Underline"/>
    <w:basedOn w:val="DefaultParagraphFont"/>
    <w:rsid w:val="004D68B8"/>
  </w:style>
  <w:style w:type="character" w:customStyle="1" w:styleId="StyleBoldUnderlineBorderSinglesolidlineAuto05pt">
    <w:name w:val="Style Bold Underline Border: : (Single solid line Auto  0.5 pt ..."/>
    <w:basedOn w:val="DefaultParagraphFont"/>
    <w:rsid w:val="004D68B8"/>
  </w:style>
  <w:style w:type="character" w:customStyle="1" w:styleId="StyleStyleBoldUnderlineUnderlineIntenseEmphasisIntenseEmpha">
    <w:name w:val="Style Style Bold UnderlineUnderlineIntense EmphasisIntense Empha..."/>
    <w:basedOn w:val="DefaultParagraphFont"/>
    <w:rsid w:val="004D68B8"/>
  </w:style>
  <w:style w:type="character" w:customStyle="1" w:styleId="Style7ptBold">
    <w:name w:val="Style 7 pt Bold"/>
    <w:basedOn w:val="DefaultParagraphFont"/>
    <w:rsid w:val="004D68B8"/>
  </w:style>
  <w:style w:type="character" w:styleId="HTMLAcronym">
    <w:name w:val="HTML Acronym"/>
    <w:basedOn w:val="DefaultParagraphFont"/>
    <w:uiPriority w:val="99"/>
    <w:semiHidden/>
    <w:unhideWhenUsed/>
    <w:rsid w:val="004D68B8"/>
  </w:style>
  <w:style w:type="paragraph" w:styleId="HTMLAddress">
    <w:name w:val="HTML Address"/>
    <w:basedOn w:val="Normal"/>
    <w:link w:val="HTMLAddressChar"/>
    <w:uiPriority w:val="99"/>
    <w:unhideWhenUsed/>
    <w:rsid w:val="004D68B8"/>
    <w:rPr>
      <w:i/>
      <w:iCs/>
    </w:rPr>
  </w:style>
  <w:style w:type="character" w:customStyle="1" w:styleId="HTMLAddressChar">
    <w:name w:val="HTML Address Char"/>
    <w:basedOn w:val="DefaultParagraphFont"/>
    <w:link w:val="HTMLAddress"/>
    <w:uiPriority w:val="99"/>
    <w:rsid w:val="004D68B8"/>
    <w:rPr>
      <w:rFonts w:ascii="Arial" w:eastAsia="Times New Roman" w:hAnsi="Arial" w:cs="Times New Roman"/>
      <w:i/>
      <w:iCs/>
    </w:rPr>
  </w:style>
  <w:style w:type="paragraph" w:styleId="Index1">
    <w:name w:val="index 1"/>
    <w:basedOn w:val="Normal"/>
    <w:next w:val="Normal"/>
    <w:autoRedefine/>
    <w:unhideWhenUsed/>
    <w:rsid w:val="004D68B8"/>
    <w:pPr>
      <w:ind w:left="220" w:hanging="220"/>
    </w:pPr>
  </w:style>
  <w:style w:type="character" w:customStyle="1" w:styleId="cardunderlineChar0">
    <w:name w:val="card underline Char"/>
    <w:locked/>
    <w:rsid w:val="004D68B8"/>
  </w:style>
  <w:style w:type="paragraph" w:customStyle="1" w:styleId="cardunderline">
    <w:name w:val="card underline"/>
    <w:basedOn w:val="Normal"/>
    <w:next w:val="GAUnderline"/>
    <w:qFormat/>
    <w:rsid w:val="004D68B8"/>
  </w:style>
  <w:style w:type="paragraph" w:customStyle="1" w:styleId="Hat1">
    <w:name w:val="Hat1"/>
    <w:basedOn w:val="Normal"/>
    <w:next w:val="Normal"/>
    <w:uiPriority w:val="2"/>
    <w:qFormat/>
    <w:rsid w:val="004D68B8"/>
  </w:style>
  <w:style w:type="paragraph" w:customStyle="1" w:styleId="post-subtitle">
    <w:name w:val="post-subtitle"/>
    <w:basedOn w:val="Normal"/>
    <w:qFormat/>
    <w:rsid w:val="004D68B8"/>
  </w:style>
  <w:style w:type="paragraph" w:customStyle="1" w:styleId="para">
    <w:name w:val="para"/>
    <w:basedOn w:val="Normal"/>
    <w:next w:val="ReallySamllText"/>
    <w:qFormat/>
    <w:rsid w:val="004D68B8"/>
  </w:style>
  <w:style w:type="paragraph" w:customStyle="1" w:styleId="noindent0">
    <w:name w:val="no_indent"/>
    <w:basedOn w:val="Normal"/>
    <w:next w:val="NormalWeb3"/>
    <w:qFormat/>
    <w:rsid w:val="004D68B8"/>
  </w:style>
  <w:style w:type="paragraph" w:customStyle="1" w:styleId="tagline1">
    <w:name w:val="tagline"/>
    <w:basedOn w:val="Normal"/>
    <w:next w:val="cardCharCharCharCharChar"/>
    <w:qFormat/>
    <w:rsid w:val="004D68B8"/>
  </w:style>
  <w:style w:type="paragraph" w:customStyle="1" w:styleId="Block1">
    <w:name w:val="Block1"/>
    <w:basedOn w:val="Normal"/>
    <w:next w:val="Normal"/>
    <w:uiPriority w:val="3"/>
    <w:qFormat/>
    <w:rsid w:val="004D68B8"/>
  </w:style>
  <w:style w:type="paragraph" w:customStyle="1" w:styleId="TOCHeading1">
    <w:name w:val="TOC Heading1"/>
    <w:basedOn w:val="Heading1"/>
    <w:next w:val="Normal"/>
    <w:uiPriority w:val="39"/>
    <w:qFormat/>
    <w:rsid w:val="004D68B8"/>
    <w:rPr>
      <w:bCs w:val="0"/>
      <w:caps/>
    </w:rPr>
  </w:style>
  <w:style w:type="paragraph" w:customStyle="1" w:styleId="NoteLevel11">
    <w:name w:val="Note Level 11"/>
    <w:basedOn w:val="Normal"/>
    <w:next w:val="HeaderFooter"/>
    <w:uiPriority w:val="99"/>
    <w:qFormat/>
    <w:rsid w:val="004D68B8"/>
  </w:style>
  <w:style w:type="character" w:customStyle="1" w:styleId="ReallySamllTextChar">
    <w:name w:val="ReallySamllText Char"/>
    <w:locked/>
    <w:rsid w:val="004D68B8"/>
  </w:style>
  <w:style w:type="paragraph" w:customStyle="1" w:styleId="ReallySamllText">
    <w:name w:val="ReallySamllText"/>
    <w:basedOn w:val="Normal"/>
    <w:next w:val="CardTextUnderlined"/>
    <w:autoRedefine/>
    <w:qFormat/>
    <w:rsid w:val="004D68B8"/>
  </w:style>
  <w:style w:type="paragraph" w:customStyle="1" w:styleId="NormalWeb3">
    <w:name w:val="Normal (Web)3"/>
    <w:basedOn w:val="Normal"/>
    <w:next w:val="CardTagCharChar"/>
    <w:qFormat/>
    <w:rsid w:val="004D68B8"/>
  </w:style>
  <w:style w:type="paragraph" w:customStyle="1" w:styleId="cardCharCharCharCharChar">
    <w:name w:val="card Char Char Char Char Char"/>
    <w:basedOn w:val="Normal"/>
    <w:next w:val="fixed"/>
    <w:qFormat/>
    <w:rsid w:val="004D68B8"/>
  </w:style>
  <w:style w:type="paragraph" w:customStyle="1" w:styleId="TagCiteChar4">
    <w:name w:val="Tag / Cite Char"/>
    <w:basedOn w:val="Normal"/>
    <w:next w:val="textonormal"/>
    <w:qFormat/>
    <w:rsid w:val="004D68B8"/>
  </w:style>
  <w:style w:type="paragraph" w:customStyle="1" w:styleId="PageNumber2">
    <w:name w:val="Page Number2"/>
    <w:basedOn w:val="Normal"/>
    <w:next w:val="Normal"/>
    <w:qFormat/>
    <w:rsid w:val="004D68B8"/>
  </w:style>
  <w:style w:type="paragraph" w:customStyle="1" w:styleId="HeaderFooter">
    <w:name w:val="Header &amp; Footer"/>
    <w:next w:val="ExecutiveSummarytext"/>
    <w:qFormat/>
    <w:rsid w:val="004D68B8"/>
    <w:pPr>
      <w:spacing w:after="200" w:line="276" w:lineRule="auto"/>
    </w:pPr>
    <w:rPr>
      <w:rFonts w:eastAsiaTheme="minorHAnsi"/>
      <w:sz w:val="22"/>
      <w:szCs w:val="22"/>
    </w:rPr>
  </w:style>
  <w:style w:type="paragraph" w:customStyle="1" w:styleId="CardTextSmall0">
    <w:name w:val="Card Text Small"/>
    <w:basedOn w:val="Normal"/>
    <w:qFormat/>
    <w:rsid w:val="004D68B8"/>
  </w:style>
  <w:style w:type="paragraph" w:customStyle="1" w:styleId="CardTextUnderlined">
    <w:name w:val="Card Text Underlined"/>
    <w:basedOn w:val="Normal"/>
    <w:next w:val="NormalUnderline"/>
    <w:qFormat/>
    <w:rsid w:val="004D68B8"/>
  </w:style>
  <w:style w:type="paragraph" w:customStyle="1" w:styleId="HeaderDebate">
    <w:name w:val="Header Debate"/>
    <w:basedOn w:val="Normal"/>
    <w:next w:val="byline1"/>
    <w:qFormat/>
    <w:rsid w:val="004D68B8"/>
  </w:style>
  <w:style w:type="paragraph" w:customStyle="1" w:styleId="NormalWeb1">
    <w:name w:val="Normal (Web)1"/>
    <w:basedOn w:val="Normal"/>
    <w:next w:val="PlaceholderText1"/>
    <w:qFormat/>
    <w:rsid w:val="004D68B8"/>
  </w:style>
  <w:style w:type="paragraph" w:customStyle="1" w:styleId="CardTagCharChar">
    <w:name w:val="Card Tag Char Char"/>
    <w:basedOn w:val="Normal"/>
    <w:next w:val="NoteLevel31"/>
    <w:qFormat/>
    <w:rsid w:val="004D68B8"/>
  </w:style>
  <w:style w:type="paragraph" w:customStyle="1" w:styleId="fixed">
    <w:name w:val="fixed"/>
    <w:basedOn w:val="Normal"/>
    <w:next w:val="NoteLevel41"/>
    <w:qFormat/>
    <w:rsid w:val="004D68B8"/>
  </w:style>
  <w:style w:type="paragraph" w:customStyle="1" w:styleId="textonormal">
    <w:name w:val="textonormal"/>
    <w:basedOn w:val="Normal"/>
    <w:next w:val="NoteLevel51"/>
    <w:qFormat/>
    <w:rsid w:val="004D68B8"/>
  </w:style>
  <w:style w:type="paragraph" w:customStyle="1" w:styleId="ExecutiveSummarytext">
    <w:name w:val="Executive Summary text"/>
    <w:basedOn w:val="Normal"/>
    <w:next w:val="Normal"/>
    <w:qFormat/>
    <w:rsid w:val="004D68B8"/>
  </w:style>
  <w:style w:type="character" w:customStyle="1" w:styleId="NormalUnderlineChar1">
    <w:name w:val="Normal Underline Char1"/>
    <w:locked/>
    <w:rsid w:val="004D68B8"/>
  </w:style>
  <w:style w:type="paragraph" w:customStyle="1" w:styleId="byline1">
    <w:name w:val="byline1"/>
    <w:basedOn w:val="Normal"/>
    <w:qFormat/>
    <w:rsid w:val="004D68B8"/>
  </w:style>
  <w:style w:type="paragraph" w:customStyle="1" w:styleId="PlaceholderText1">
    <w:name w:val="Placeholder Text1"/>
    <w:basedOn w:val="Normal"/>
    <w:next w:val="ImportantText"/>
    <w:qFormat/>
    <w:rsid w:val="004D68B8"/>
  </w:style>
  <w:style w:type="paragraph" w:customStyle="1" w:styleId="NoteLevel31">
    <w:name w:val="Note Level 31"/>
    <w:basedOn w:val="Normal"/>
    <w:qFormat/>
    <w:rsid w:val="004D68B8"/>
  </w:style>
  <w:style w:type="paragraph" w:customStyle="1" w:styleId="NoteLevel41">
    <w:name w:val="Note Level 41"/>
    <w:basedOn w:val="Normal"/>
    <w:next w:val="StyleBodyText11ptBlackUnderline"/>
    <w:qFormat/>
    <w:rsid w:val="004D68B8"/>
  </w:style>
  <w:style w:type="paragraph" w:customStyle="1" w:styleId="NoteLevel51">
    <w:name w:val="Note Level 51"/>
    <w:basedOn w:val="Normal"/>
    <w:qFormat/>
    <w:rsid w:val="004D68B8"/>
  </w:style>
  <w:style w:type="paragraph" w:customStyle="1" w:styleId="NoteLevel61">
    <w:name w:val="Note Level 61"/>
    <w:basedOn w:val="Normal"/>
    <w:next w:val="StyleBodyText11ptBoldBlack"/>
    <w:qFormat/>
    <w:rsid w:val="004D68B8"/>
  </w:style>
  <w:style w:type="paragraph" w:customStyle="1" w:styleId="NoteLevel71">
    <w:name w:val="Note Level 71"/>
    <w:basedOn w:val="Normal"/>
    <w:qFormat/>
    <w:rsid w:val="004D68B8"/>
  </w:style>
  <w:style w:type="paragraph" w:customStyle="1" w:styleId="NoteLevel81">
    <w:name w:val="Note Level 81"/>
    <w:basedOn w:val="Normal"/>
    <w:next w:val="StyletinyBold"/>
    <w:qFormat/>
    <w:rsid w:val="004D68B8"/>
  </w:style>
  <w:style w:type="paragraph" w:customStyle="1" w:styleId="NoteLevel91">
    <w:name w:val="Note Level 91"/>
    <w:basedOn w:val="Normal"/>
    <w:qFormat/>
    <w:rsid w:val="004D68B8"/>
  </w:style>
  <w:style w:type="character" w:customStyle="1" w:styleId="ImportantTextChar">
    <w:name w:val="Important Text Char"/>
    <w:locked/>
    <w:rsid w:val="004D68B8"/>
  </w:style>
  <w:style w:type="paragraph" w:customStyle="1" w:styleId="ImportantText">
    <w:name w:val="Important Text"/>
    <w:basedOn w:val="Normal"/>
    <w:next w:val="Normal"/>
    <w:qFormat/>
    <w:rsid w:val="004D68B8"/>
  </w:style>
  <w:style w:type="character" w:customStyle="1" w:styleId="StyleBodyText11ptBlackUnderlineChar">
    <w:name w:val="Style Body Text + 11 pt Black Underline Char"/>
    <w:locked/>
    <w:rsid w:val="004D68B8"/>
  </w:style>
  <w:style w:type="paragraph" w:customStyle="1" w:styleId="StyleBodyText11ptBlackUnderline">
    <w:name w:val="Style Body Text + 11 pt Black Underline"/>
    <w:basedOn w:val="Normal"/>
    <w:next w:val="ListContents"/>
    <w:qFormat/>
    <w:rsid w:val="004D68B8"/>
  </w:style>
  <w:style w:type="character" w:customStyle="1" w:styleId="StyleBodyText11ptBoldBlackChar">
    <w:name w:val="Style Body Text + 11 pt Bold Black Char"/>
    <w:locked/>
    <w:rsid w:val="004D68B8"/>
  </w:style>
  <w:style w:type="paragraph" w:customStyle="1" w:styleId="StyleBodyText11ptBoldBlack">
    <w:name w:val="Style Body Text + 11 pt Bold Black"/>
    <w:basedOn w:val="Normal"/>
    <w:next w:val="StyleListContents11ptCustomColorRGB353132Underline"/>
    <w:qFormat/>
    <w:rsid w:val="004D68B8"/>
  </w:style>
  <w:style w:type="character" w:customStyle="1" w:styleId="StyletinyBoldChar">
    <w:name w:val="Style tiny + Bold Char"/>
    <w:locked/>
    <w:rsid w:val="004D68B8"/>
  </w:style>
  <w:style w:type="paragraph" w:customStyle="1" w:styleId="StyletinyBold">
    <w:name w:val="Style tiny + Bold"/>
    <w:basedOn w:val="TagF3"/>
    <w:qFormat/>
    <w:rsid w:val="004D68B8"/>
  </w:style>
  <w:style w:type="character" w:customStyle="1" w:styleId="Heading5SizeDownChar">
    <w:name w:val="Heading 5 Size Down Char"/>
    <w:locked/>
    <w:rsid w:val="004D68B8"/>
  </w:style>
  <w:style w:type="character" w:customStyle="1" w:styleId="Normal2BoldChar">
    <w:name w:val="Normal2 + Bold Char"/>
    <w:locked/>
    <w:rsid w:val="004D68B8"/>
  </w:style>
  <w:style w:type="paragraph" w:customStyle="1" w:styleId="Normal2Bold">
    <w:name w:val="Normal2 + Bold"/>
    <w:basedOn w:val="Normal"/>
    <w:next w:val="Unimportant"/>
    <w:qFormat/>
    <w:rsid w:val="004D68B8"/>
  </w:style>
  <w:style w:type="character" w:customStyle="1" w:styleId="ListContentsChar">
    <w:name w:val="List Contents Char"/>
    <w:locked/>
    <w:rsid w:val="004D68B8"/>
  </w:style>
  <w:style w:type="paragraph" w:customStyle="1" w:styleId="ListContents">
    <w:name w:val="List Contents"/>
    <w:basedOn w:val="Normal"/>
    <w:next w:val="Ununderlined"/>
    <w:qFormat/>
    <w:rsid w:val="004D68B8"/>
  </w:style>
  <w:style w:type="character" w:customStyle="1" w:styleId="StyleListContents11ptCustomColorRGB353132UnderlineChar">
    <w:name w:val="Style List Contents + 11 pt Custom Color(RGB(353132)) Underline Char"/>
    <w:locked/>
    <w:rsid w:val="004D68B8"/>
  </w:style>
  <w:style w:type="paragraph" w:customStyle="1" w:styleId="StyleListContents11ptCustomColorRGB353132Underline">
    <w:name w:val="Style List Contents + 11 pt Custom Color(RGB(353132)) Underline"/>
    <w:basedOn w:val="Ununderlined"/>
    <w:qFormat/>
    <w:rsid w:val="004D68B8"/>
    <w:pPr>
      <w:jc w:val="left"/>
    </w:pPr>
    <w:rPr>
      <w:rFonts w:eastAsiaTheme="minorHAnsi"/>
      <w:sz w:val="20"/>
    </w:rPr>
  </w:style>
  <w:style w:type="character" w:customStyle="1" w:styleId="StyleCards12ptThickunderlineChar2">
    <w:name w:val="Style Cards + 12 pt Thick underline Char2"/>
    <w:locked/>
    <w:rsid w:val="004D68B8"/>
  </w:style>
  <w:style w:type="paragraph" w:customStyle="1" w:styleId="StyleCards12ptThickunderline">
    <w:name w:val="Style Cards + 12 pt Thick underline"/>
    <w:basedOn w:val="Normal"/>
    <w:qFormat/>
    <w:rsid w:val="004D68B8"/>
  </w:style>
  <w:style w:type="character" w:customStyle="1" w:styleId="UnimportantCharChar">
    <w:name w:val="Unimportant Char Char"/>
    <w:locked/>
    <w:rsid w:val="004D68B8"/>
  </w:style>
  <w:style w:type="paragraph" w:customStyle="1" w:styleId="Unimportant">
    <w:name w:val="Unimportant"/>
    <w:basedOn w:val="Normal"/>
    <w:next w:val="DebateCite"/>
    <w:qFormat/>
    <w:rsid w:val="004D68B8"/>
  </w:style>
  <w:style w:type="paragraph" w:customStyle="1" w:styleId="StyleHeading1Justified">
    <w:name w:val="Style Heading 1 + Justified"/>
    <w:basedOn w:val="Normal"/>
    <w:next w:val="Normal"/>
    <w:qFormat/>
    <w:rsid w:val="004D68B8"/>
  </w:style>
  <w:style w:type="paragraph" w:customStyle="1" w:styleId="textunderline0">
    <w:name w:val="text underline"/>
    <w:basedOn w:val="Normal"/>
    <w:next w:val="Heading4Cite"/>
    <w:autoRedefine/>
    <w:qFormat/>
    <w:rsid w:val="004D68B8"/>
  </w:style>
  <w:style w:type="character" w:customStyle="1" w:styleId="DebateTagChar">
    <w:name w:val="Debate Tag Char"/>
    <w:locked/>
    <w:rsid w:val="004D68B8"/>
  </w:style>
  <w:style w:type="paragraph" w:customStyle="1" w:styleId="DebateTag">
    <w:name w:val="Debate Tag"/>
    <w:basedOn w:val="Normal"/>
    <w:autoRedefine/>
    <w:qFormat/>
    <w:rsid w:val="004D68B8"/>
  </w:style>
  <w:style w:type="paragraph" w:customStyle="1" w:styleId="DebateCite">
    <w:name w:val="Debate Cite"/>
    <w:basedOn w:val="Normal"/>
    <w:next w:val="Normaltag"/>
    <w:autoRedefine/>
    <w:qFormat/>
    <w:rsid w:val="004D68B8"/>
  </w:style>
  <w:style w:type="paragraph" w:customStyle="1" w:styleId="PreformattedText">
    <w:name w:val="Preformatted Text"/>
    <w:basedOn w:val="Normal"/>
    <w:next w:val="Cardnon-underlined"/>
    <w:qFormat/>
    <w:rsid w:val="004D68B8"/>
  </w:style>
  <w:style w:type="paragraph" w:customStyle="1" w:styleId="MaggieTag">
    <w:name w:val="MaggieTag"/>
    <w:basedOn w:val="Heading2"/>
    <w:next w:val="BlockTitle4"/>
    <w:qFormat/>
    <w:rsid w:val="004D68B8"/>
    <w:rPr>
      <w:bCs w:val="0"/>
      <w:caps/>
    </w:rPr>
  </w:style>
  <w:style w:type="paragraph" w:customStyle="1" w:styleId="4">
    <w:name w:val="4"/>
    <w:basedOn w:val="Normal"/>
    <w:next w:val="DottedUnderline1"/>
    <w:qFormat/>
    <w:rsid w:val="004D68B8"/>
  </w:style>
  <w:style w:type="paragraph" w:customStyle="1" w:styleId="BlockTitle4">
    <w:name w:val="%Block Title"/>
    <w:basedOn w:val="Heading1"/>
    <w:next w:val="PageNumber4"/>
    <w:qFormat/>
    <w:rsid w:val="004D68B8"/>
    <w:rPr>
      <w:bCs w:val="0"/>
      <w:caps/>
    </w:rPr>
  </w:style>
  <w:style w:type="paragraph" w:customStyle="1" w:styleId="HiddenBlockHeader">
    <w:name w:val="Hidden Block Header"/>
    <w:basedOn w:val="Normal"/>
    <w:next w:val="Cardtext4"/>
    <w:link w:val="HiddenBlockHeaderChar"/>
    <w:qFormat/>
    <w:rsid w:val="004D68B8"/>
  </w:style>
  <w:style w:type="paragraph" w:customStyle="1" w:styleId="ThickUnderline">
    <w:name w:val="ThickUnderline"/>
    <w:qFormat/>
    <w:rsid w:val="004D68B8"/>
    <w:pPr>
      <w:spacing w:after="200" w:line="276" w:lineRule="auto"/>
    </w:pPr>
    <w:rPr>
      <w:rFonts w:eastAsiaTheme="minorHAnsi"/>
      <w:sz w:val="22"/>
      <w:szCs w:val="22"/>
    </w:rPr>
  </w:style>
  <w:style w:type="paragraph" w:customStyle="1" w:styleId="DottedUnderline1">
    <w:name w:val="DottedUnderline"/>
    <w:basedOn w:val="Normal"/>
    <w:qFormat/>
    <w:rsid w:val="004D68B8"/>
  </w:style>
  <w:style w:type="character" w:customStyle="1" w:styleId="Card-UnderlineChar">
    <w:name w:val="Card-Underline Char"/>
    <w:locked/>
    <w:rsid w:val="004D68B8"/>
  </w:style>
  <w:style w:type="paragraph" w:customStyle="1" w:styleId="Card-Underline0">
    <w:name w:val="Card-Underline"/>
    <w:basedOn w:val="Normal"/>
    <w:next w:val="read"/>
    <w:qFormat/>
    <w:rsid w:val="004D68B8"/>
  </w:style>
  <w:style w:type="paragraph" w:customStyle="1" w:styleId="PageNumber3">
    <w:name w:val="Page Number3"/>
    <w:basedOn w:val="Normal"/>
    <w:next w:val="Normal"/>
    <w:qFormat/>
    <w:rsid w:val="004D68B8"/>
  </w:style>
  <w:style w:type="paragraph" w:customStyle="1" w:styleId="PageNumber4">
    <w:name w:val="Page Number4"/>
    <w:basedOn w:val="Normal"/>
    <w:next w:val="Normal"/>
    <w:qFormat/>
    <w:rsid w:val="004D68B8"/>
  </w:style>
  <w:style w:type="paragraph" w:customStyle="1" w:styleId="PageNumber5">
    <w:name w:val="Page Number5"/>
    <w:basedOn w:val="Normal"/>
    <w:next w:val="Normal"/>
    <w:qFormat/>
    <w:rsid w:val="004D68B8"/>
  </w:style>
  <w:style w:type="paragraph" w:customStyle="1" w:styleId="smalltext1">
    <w:name w:val="small text1"/>
    <w:basedOn w:val="Normal"/>
    <w:next w:val="Normal"/>
    <w:uiPriority w:val="4"/>
    <w:qFormat/>
    <w:rsid w:val="004D68B8"/>
  </w:style>
  <w:style w:type="character" w:customStyle="1" w:styleId="CircleChar">
    <w:name w:val="Circle Char"/>
    <w:locked/>
    <w:rsid w:val="004D68B8"/>
  </w:style>
  <w:style w:type="paragraph" w:customStyle="1" w:styleId="PageNumber6">
    <w:name w:val="Page Number6"/>
    <w:basedOn w:val="Normal"/>
    <w:next w:val="Normal"/>
    <w:qFormat/>
    <w:rsid w:val="004D68B8"/>
  </w:style>
  <w:style w:type="paragraph" w:customStyle="1" w:styleId="lastupdated">
    <w:name w:val="lastupdated"/>
    <w:basedOn w:val="Normal"/>
    <w:qFormat/>
    <w:rsid w:val="004D68B8"/>
  </w:style>
  <w:style w:type="paragraph" w:customStyle="1" w:styleId="hn-byline">
    <w:name w:val="hn-byline"/>
    <w:basedOn w:val="Normal"/>
    <w:next w:val="bodyintro"/>
    <w:qFormat/>
    <w:rsid w:val="004D68B8"/>
  </w:style>
  <w:style w:type="paragraph" w:customStyle="1" w:styleId="articleinfo">
    <w:name w:val="articleinfo"/>
    <w:basedOn w:val="Normal"/>
    <w:next w:val="indent"/>
    <w:qFormat/>
    <w:rsid w:val="004D68B8"/>
  </w:style>
  <w:style w:type="character" w:customStyle="1" w:styleId="StyleStyle16ptChar">
    <w:name w:val="Style Style1 + 6 pt Char"/>
    <w:locked/>
    <w:rsid w:val="004D68B8"/>
  </w:style>
  <w:style w:type="paragraph" w:customStyle="1" w:styleId="StyleStyle16pt">
    <w:name w:val="Style Style1 + 6 pt"/>
    <w:basedOn w:val="Normal"/>
    <w:qFormat/>
    <w:rsid w:val="004D68B8"/>
  </w:style>
  <w:style w:type="paragraph" w:customStyle="1" w:styleId="PageNumber7">
    <w:name w:val="Page Number7"/>
    <w:basedOn w:val="Normal"/>
    <w:next w:val="Normal"/>
    <w:qFormat/>
    <w:rsid w:val="004D68B8"/>
  </w:style>
  <w:style w:type="paragraph" w:customStyle="1" w:styleId="OmniPage4">
    <w:name w:val="OmniPage #4"/>
    <w:basedOn w:val="Normal"/>
    <w:qFormat/>
    <w:rsid w:val="004D68B8"/>
  </w:style>
  <w:style w:type="paragraph" w:customStyle="1" w:styleId="OmniPage10">
    <w:name w:val="OmniPage #10"/>
    <w:basedOn w:val="Normal"/>
    <w:qFormat/>
    <w:rsid w:val="004D68B8"/>
  </w:style>
  <w:style w:type="paragraph" w:customStyle="1" w:styleId="PageNumber8">
    <w:name w:val="Page Number8"/>
    <w:basedOn w:val="Normal"/>
    <w:next w:val="Normal"/>
    <w:qFormat/>
    <w:rsid w:val="004D68B8"/>
  </w:style>
  <w:style w:type="paragraph" w:customStyle="1" w:styleId="bodyintro">
    <w:name w:val="bodyintro"/>
    <w:basedOn w:val="Normal"/>
    <w:uiPriority w:val="99"/>
    <w:qFormat/>
    <w:rsid w:val="004D68B8"/>
  </w:style>
  <w:style w:type="paragraph" w:customStyle="1" w:styleId="indent">
    <w:name w:val="indent"/>
    <w:basedOn w:val="Normal"/>
    <w:uiPriority w:val="99"/>
    <w:qFormat/>
    <w:rsid w:val="004D68B8"/>
  </w:style>
  <w:style w:type="paragraph" w:customStyle="1" w:styleId="center">
    <w:name w:val="center"/>
    <w:basedOn w:val="Normal"/>
    <w:uiPriority w:val="99"/>
    <w:qFormat/>
    <w:rsid w:val="004D68B8"/>
  </w:style>
  <w:style w:type="character" w:customStyle="1" w:styleId="Style8ptChar">
    <w:name w:val="Style 8 pt Char"/>
    <w:rsid w:val="004D68B8"/>
  </w:style>
  <w:style w:type="character" w:customStyle="1" w:styleId="message-item">
    <w:name w:val="message-item"/>
    <w:rsid w:val="004D68B8"/>
  </w:style>
  <w:style w:type="character" w:customStyle="1" w:styleId="datestamp">
    <w:name w:val="datestamp"/>
    <w:rsid w:val="004D68B8"/>
  </w:style>
  <w:style w:type="character" w:customStyle="1" w:styleId="i">
    <w:name w:val="i"/>
    <w:rsid w:val="004D68B8"/>
  </w:style>
  <w:style w:type="character" w:customStyle="1" w:styleId="forenames">
    <w:name w:val="forenames"/>
    <w:rsid w:val="004D68B8"/>
  </w:style>
  <w:style w:type="character" w:customStyle="1" w:styleId="surname">
    <w:name w:val="surname"/>
    <w:rsid w:val="004D68B8"/>
  </w:style>
  <w:style w:type="character" w:customStyle="1" w:styleId="medium-font">
    <w:name w:val="medium-font"/>
    <w:rsid w:val="004D68B8"/>
  </w:style>
  <w:style w:type="character" w:customStyle="1" w:styleId="title-link-wrapper">
    <w:name w:val="title-link-wrapper"/>
    <w:rsid w:val="004D68B8"/>
  </w:style>
  <w:style w:type="character" w:customStyle="1" w:styleId="refpreview">
    <w:name w:val="refpreview"/>
    <w:rsid w:val="004D68B8"/>
  </w:style>
  <w:style w:type="character" w:customStyle="1" w:styleId="loose1">
    <w:name w:val="loose1"/>
    <w:rsid w:val="004D68B8"/>
  </w:style>
  <w:style w:type="character" w:customStyle="1" w:styleId="email">
    <w:name w:val="email"/>
    <w:rsid w:val="004D68B8"/>
  </w:style>
  <w:style w:type="character" w:customStyle="1" w:styleId="gsa">
    <w:name w:val="gs_a"/>
    <w:rsid w:val="004D68B8"/>
  </w:style>
  <w:style w:type="character" w:customStyle="1" w:styleId="mainarttitle">
    <w:name w:val="mainarttitle"/>
    <w:rsid w:val="004D68B8"/>
  </w:style>
  <w:style w:type="character" w:customStyle="1" w:styleId="mainartauthor">
    <w:name w:val="mainartauthor"/>
    <w:rsid w:val="004D68B8"/>
  </w:style>
  <w:style w:type="character" w:customStyle="1" w:styleId="mainartdate">
    <w:name w:val="mainartdate"/>
    <w:rsid w:val="004D68B8"/>
  </w:style>
  <w:style w:type="character" w:customStyle="1" w:styleId="gsggs">
    <w:name w:val="gs_ggs"/>
    <w:rsid w:val="004D68B8"/>
  </w:style>
  <w:style w:type="character" w:customStyle="1" w:styleId="ahead">
    <w:name w:val="a_head"/>
    <w:rsid w:val="004D68B8"/>
  </w:style>
  <w:style w:type="character" w:customStyle="1" w:styleId="footnote">
    <w:name w:val="footnote"/>
    <w:rsid w:val="004D68B8"/>
  </w:style>
  <w:style w:type="character" w:customStyle="1" w:styleId="docbody">
    <w:name w:val="docbody"/>
    <w:rsid w:val="004D68B8"/>
  </w:style>
  <w:style w:type="character" w:customStyle="1" w:styleId="superscript">
    <w:name w:val="superscript"/>
    <w:rsid w:val="004D68B8"/>
  </w:style>
  <w:style w:type="character" w:customStyle="1" w:styleId="bwxsm">
    <w:name w:val="b w xsm"/>
    <w:rsid w:val="004D68B8"/>
  </w:style>
  <w:style w:type="character" w:customStyle="1" w:styleId="fstd">
    <w:name w:val="f std"/>
    <w:rsid w:val="004D68B8"/>
  </w:style>
  <w:style w:type="character" w:customStyle="1" w:styleId="gl">
    <w:name w:val="gl"/>
    <w:rsid w:val="004D68B8"/>
  </w:style>
  <w:style w:type="character" w:customStyle="1" w:styleId="bio1">
    <w:name w:val="bio1"/>
    <w:rsid w:val="004D68B8"/>
  </w:style>
  <w:style w:type="character" w:customStyle="1" w:styleId="cardCharCharCharCharCharChar">
    <w:name w:val="card Char Char Char Char Char Char"/>
    <w:rsid w:val="004D68B8"/>
  </w:style>
  <w:style w:type="character" w:customStyle="1" w:styleId="Style24ptBoldUnderlineCenteredCharChar">
    <w:name w:val="Style 24 pt Bold Underline Centered Char Char"/>
    <w:rsid w:val="004D68B8"/>
  </w:style>
  <w:style w:type="character" w:customStyle="1" w:styleId="TagCiteCharChar0">
    <w:name w:val="Tag / Cite Char Char"/>
    <w:rsid w:val="004D68B8"/>
  </w:style>
  <w:style w:type="character" w:customStyle="1" w:styleId="CardTextUnderlinedCharChar">
    <w:name w:val="Card Text Underlined Char Char"/>
    <w:rsid w:val="004D68B8"/>
  </w:style>
  <w:style w:type="character" w:customStyle="1" w:styleId="CardTagCharCharChar">
    <w:name w:val="Card Tag Char Char Char"/>
    <w:rsid w:val="004D68B8"/>
  </w:style>
  <w:style w:type="character" w:customStyle="1" w:styleId="mainbody">
    <w:name w:val="mainbody"/>
    <w:basedOn w:val="DefaultParagraphFont"/>
    <w:rsid w:val="004D68B8"/>
  </w:style>
  <w:style w:type="character" w:customStyle="1" w:styleId="UnderlineStyleChar2">
    <w:name w:val="Underline Style Char2"/>
    <w:rsid w:val="004D68B8"/>
  </w:style>
  <w:style w:type="character" w:customStyle="1" w:styleId="t13">
    <w:name w:val="t13"/>
    <w:basedOn w:val="DefaultParagraphFont"/>
    <w:rsid w:val="004D68B8"/>
  </w:style>
  <w:style w:type="character" w:customStyle="1" w:styleId="SmallFont7pt">
    <w:name w:val="Small Font (7 pt)"/>
    <w:qFormat/>
    <w:rsid w:val="004D68B8"/>
  </w:style>
  <w:style w:type="character" w:customStyle="1" w:styleId="CharChar17">
    <w:name w:val="Char Char17"/>
    <w:locked/>
    <w:rsid w:val="004D68B8"/>
  </w:style>
  <w:style w:type="character" w:customStyle="1" w:styleId="ilspan">
    <w:name w:val="il_span"/>
    <w:basedOn w:val="DefaultParagraphFont"/>
    <w:rsid w:val="004D68B8"/>
  </w:style>
  <w:style w:type="character" w:customStyle="1" w:styleId="leftidx1">
    <w:name w:val="leftidx1"/>
    <w:rsid w:val="004D68B8"/>
  </w:style>
  <w:style w:type="character" w:customStyle="1" w:styleId="blue1">
    <w:name w:val="blue1"/>
    <w:rsid w:val="004D68B8"/>
  </w:style>
  <w:style w:type="character" w:customStyle="1" w:styleId="author-link1">
    <w:name w:val="author-link1"/>
    <w:rsid w:val="004D68B8"/>
  </w:style>
  <w:style w:type="character" w:customStyle="1" w:styleId="black1">
    <w:name w:val="black1"/>
    <w:rsid w:val="004D68B8"/>
  </w:style>
  <w:style w:type="character" w:customStyle="1" w:styleId="StyleunderlinedCharBold">
    <w:name w:val="Style underlined Char + Bold"/>
    <w:rsid w:val="004D68B8"/>
  </w:style>
  <w:style w:type="character" w:customStyle="1" w:styleId="CardUnderline0">
    <w:name w:val="Card Underline"/>
    <w:rsid w:val="004D68B8"/>
  </w:style>
  <w:style w:type="character" w:customStyle="1" w:styleId="lingoregion">
    <w:name w:val="lingo_region"/>
    <w:basedOn w:val="DefaultParagraphFont"/>
    <w:rsid w:val="004D68B8"/>
  </w:style>
  <w:style w:type="character" w:customStyle="1" w:styleId="cite3">
    <w:name w:val="%cite"/>
    <w:rsid w:val="004D68B8"/>
  </w:style>
  <w:style w:type="character" w:customStyle="1" w:styleId="Emphasis21">
    <w:name w:val="%Emphasis2"/>
    <w:rsid w:val="004D68B8"/>
  </w:style>
  <w:style w:type="character" w:customStyle="1" w:styleId="bodycontentlink">
    <w:name w:val="bodycontentlink"/>
    <w:basedOn w:val="DefaultParagraphFont"/>
    <w:rsid w:val="004D68B8"/>
  </w:style>
  <w:style w:type="character" w:customStyle="1" w:styleId="AAAcite">
    <w:name w:val="AAAcite"/>
    <w:rsid w:val="004D68B8"/>
  </w:style>
  <w:style w:type="character" w:customStyle="1" w:styleId="tmplheaderlink">
    <w:name w:val="tmplheaderlink"/>
    <w:rsid w:val="004D68B8"/>
  </w:style>
  <w:style w:type="character" w:customStyle="1" w:styleId="StyleStyleUnderlineUnderlineStyleBoldUnderlineIntenseEmphas">
    <w:name w:val="Style Style UnderlineUnderlineStyle Bold UnderlineIntense Emphas..."/>
    <w:basedOn w:val="DefaultParagraphFont"/>
    <w:rsid w:val="004D68B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D68B8"/>
    <w:rPr>
      <w:b w:val="0"/>
      <w:sz w:val="24"/>
      <w:u w:val="single"/>
      <w:bdr w:val="none" w:sz="0" w:space="0" w:color="auto"/>
    </w:rPr>
  </w:style>
  <w:style w:type="character" w:customStyle="1" w:styleId="Bodytext11">
    <w:name w:val="Body text (11)"/>
    <w:rsid w:val="004D68B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D68B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D68B8"/>
  </w:style>
  <w:style w:type="paragraph" w:customStyle="1" w:styleId="StyleJustified">
    <w:name w:val="Style Justified"/>
    <w:basedOn w:val="Normal"/>
    <w:qFormat/>
    <w:rsid w:val="004D68B8"/>
    <w:rPr>
      <w:szCs w:val="20"/>
    </w:rPr>
  </w:style>
  <w:style w:type="paragraph" w:customStyle="1" w:styleId="Style5">
    <w:name w:val="Style5"/>
    <w:basedOn w:val="Normal"/>
    <w:link w:val="Style5Char"/>
    <w:uiPriority w:val="99"/>
    <w:qFormat/>
    <w:rsid w:val="004D68B8"/>
    <w:pPr>
      <w:ind w:left="432" w:right="432"/>
      <w:jc w:val="both"/>
    </w:pPr>
  </w:style>
  <w:style w:type="character" w:customStyle="1" w:styleId="Style5Char">
    <w:name w:val="Style5 Char"/>
    <w:link w:val="Style5"/>
    <w:uiPriority w:val="99"/>
    <w:rsid w:val="004D68B8"/>
    <w:rPr>
      <w:rFonts w:ascii="Arial" w:eastAsia="Times New Roman" w:hAnsi="Arial" w:cs="Times New Roman"/>
    </w:rPr>
  </w:style>
  <w:style w:type="paragraph" w:customStyle="1" w:styleId="Style100">
    <w:name w:val="Style10"/>
    <w:basedOn w:val="Normal"/>
    <w:link w:val="Style10Char"/>
    <w:uiPriority w:val="99"/>
    <w:qFormat/>
    <w:rsid w:val="004D68B8"/>
    <w:pPr>
      <w:ind w:right="432"/>
    </w:pPr>
    <w:rPr>
      <w:b/>
    </w:rPr>
  </w:style>
  <w:style w:type="character" w:customStyle="1" w:styleId="Style10Char">
    <w:name w:val="Style10 Char"/>
    <w:link w:val="Style100"/>
    <w:uiPriority w:val="99"/>
    <w:rsid w:val="004D68B8"/>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4D68B8"/>
    <w:rPr>
      <w:b w:val="0"/>
      <w:bCs w:val="0"/>
      <w:sz w:val="22"/>
      <w:u w:val="single"/>
      <w:bdr w:val="none" w:sz="0" w:space="0" w:color="auto"/>
    </w:rPr>
  </w:style>
  <w:style w:type="paragraph" w:customStyle="1" w:styleId="UnderlinedEv">
    <w:name w:val="Underlined Ev"/>
    <w:basedOn w:val="Normal"/>
    <w:next w:val="Normal"/>
    <w:link w:val="UnderlinedEvChar"/>
    <w:qFormat/>
    <w:rsid w:val="004D68B8"/>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4D68B8"/>
    <w:rPr>
      <w:u w:val="single"/>
      <w:bdr w:val="none" w:sz="0" w:space="0" w:color="auto"/>
    </w:rPr>
  </w:style>
  <w:style w:type="character" w:customStyle="1" w:styleId="UnderlinedEvidenceCharChar">
    <w:name w:val="Underlined Evidence Char Char"/>
    <w:rsid w:val="004D68B8"/>
    <w:rPr>
      <w:rFonts w:ascii="Verdana" w:hAnsi="Verdana" w:hint="default"/>
      <w:sz w:val="21"/>
      <w:szCs w:val="21"/>
      <w:u w:val="thick"/>
      <w:lang w:val="en-US" w:eastAsia="en-US" w:bidi="ar-SA"/>
    </w:rPr>
  </w:style>
  <w:style w:type="character" w:customStyle="1" w:styleId="role">
    <w:name w:val="role"/>
    <w:rsid w:val="004D68B8"/>
  </w:style>
  <w:style w:type="character" w:customStyle="1" w:styleId="pagination0">
    <w:name w:val="pagination"/>
    <w:basedOn w:val="DefaultParagraphFont"/>
    <w:rsid w:val="004D68B8"/>
  </w:style>
  <w:style w:type="character" w:customStyle="1" w:styleId="doi">
    <w:name w:val="doi"/>
    <w:basedOn w:val="DefaultParagraphFont"/>
    <w:rsid w:val="004D68B8"/>
  </w:style>
  <w:style w:type="character" w:customStyle="1" w:styleId="bodycontents">
    <w:name w:val="bodycontents"/>
    <w:basedOn w:val="DefaultParagraphFont"/>
    <w:rsid w:val="004D68B8"/>
  </w:style>
  <w:style w:type="character" w:customStyle="1" w:styleId="comma">
    <w:name w:val="comma"/>
    <w:basedOn w:val="DefaultParagraphFont"/>
    <w:rsid w:val="004D68B8"/>
  </w:style>
  <w:style w:type="character" w:customStyle="1" w:styleId="pad5right">
    <w:name w:val="pad5right"/>
    <w:basedOn w:val="DefaultParagraphFont"/>
    <w:rsid w:val="004D68B8"/>
  </w:style>
  <w:style w:type="character" w:customStyle="1" w:styleId="divider">
    <w:name w:val="divider"/>
    <w:basedOn w:val="DefaultParagraphFont"/>
    <w:rsid w:val="004D68B8"/>
  </w:style>
  <w:style w:type="character" w:customStyle="1" w:styleId="blogdate">
    <w:name w:val="blogdate"/>
    <w:basedOn w:val="DefaultParagraphFont"/>
    <w:rsid w:val="004D68B8"/>
  </w:style>
  <w:style w:type="character" w:customStyle="1" w:styleId="ticker">
    <w:name w:val="ticker"/>
    <w:basedOn w:val="DefaultParagraphFont"/>
    <w:rsid w:val="004D68B8"/>
  </w:style>
  <w:style w:type="character" w:customStyle="1" w:styleId="posted">
    <w:name w:val="posted"/>
    <w:basedOn w:val="DefaultParagraphFont"/>
    <w:rsid w:val="004D68B8"/>
  </w:style>
  <w:style w:type="character" w:customStyle="1" w:styleId="time">
    <w:name w:val="time"/>
    <w:basedOn w:val="DefaultParagraphFont"/>
    <w:rsid w:val="004D68B8"/>
  </w:style>
  <w:style w:type="character" w:customStyle="1" w:styleId="dot">
    <w:name w:val="dot"/>
    <w:basedOn w:val="DefaultParagraphFont"/>
    <w:rsid w:val="004D68B8"/>
  </w:style>
  <w:style w:type="character" w:customStyle="1" w:styleId="hn-date">
    <w:name w:val="hn-date"/>
    <w:basedOn w:val="DefaultParagraphFont"/>
    <w:rsid w:val="004D68B8"/>
  </w:style>
  <w:style w:type="character" w:customStyle="1" w:styleId="location">
    <w:name w:val="location"/>
    <w:basedOn w:val="DefaultParagraphFont"/>
    <w:rsid w:val="004D68B8"/>
  </w:style>
  <w:style w:type="character" w:customStyle="1" w:styleId="dropcap-letter">
    <w:name w:val="dropcap-letter"/>
    <w:basedOn w:val="DefaultParagraphFont"/>
    <w:rsid w:val="004D68B8"/>
  </w:style>
  <w:style w:type="character" w:customStyle="1" w:styleId="offscreen">
    <w:name w:val="offscreen"/>
    <w:basedOn w:val="DefaultParagraphFont"/>
    <w:rsid w:val="004D68B8"/>
  </w:style>
  <w:style w:type="character" w:customStyle="1" w:styleId="linked-in">
    <w:name w:val="linked-in"/>
    <w:basedOn w:val="DefaultParagraphFont"/>
    <w:rsid w:val="004D68B8"/>
  </w:style>
  <w:style w:type="character" w:customStyle="1" w:styleId="divs">
    <w:name w:val="divs"/>
    <w:basedOn w:val="DefaultParagraphFont"/>
    <w:rsid w:val="004D68B8"/>
  </w:style>
  <w:style w:type="character" w:customStyle="1" w:styleId="h4">
    <w:name w:val="h4"/>
    <w:rsid w:val="004D68B8"/>
  </w:style>
  <w:style w:type="character" w:customStyle="1" w:styleId="postheader">
    <w:name w:val="postheader"/>
    <w:basedOn w:val="DefaultParagraphFont"/>
    <w:rsid w:val="004D68B8"/>
  </w:style>
  <w:style w:type="numbering" w:customStyle="1" w:styleId="1ai1">
    <w:name w:val="1 / a / i1"/>
    <w:rsid w:val="004D68B8"/>
    <w:pPr>
      <w:numPr>
        <w:numId w:val="27"/>
      </w:numPr>
    </w:pPr>
  </w:style>
  <w:style w:type="numbering" w:styleId="1ai">
    <w:name w:val="Outline List 1"/>
    <w:basedOn w:val="NoList"/>
    <w:unhideWhenUsed/>
    <w:rsid w:val="004D68B8"/>
    <w:pPr>
      <w:numPr>
        <w:numId w:val="28"/>
      </w:numPr>
    </w:pPr>
  </w:style>
  <w:style w:type="paragraph" w:styleId="Index2">
    <w:name w:val="index 2"/>
    <w:basedOn w:val="Normal"/>
    <w:next w:val="Normal"/>
    <w:autoRedefine/>
    <w:rsid w:val="004D68B8"/>
    <w:pPr>
      <w:spacing w:after="200" w:line="276" w:lineRule="auto"/>
      <w:ind w:left="400" w:hanging="200"/>
    </w:pPr>
    <w:rPr>
      <w:bCs/>
    </w:rPr>
  </w:style>
  <w:style w:type="paragraph" w:styleId="Index3">
    <w:name w:val="index 3"/>
    <w:basedOn w:val="Normal"/>
    <w:next w:val="Normal"/>
    <w:autoRedefine/>
    <w:rsid w:val="004D68B8"/>
    <w:pPr>
      <w:spacing w:after="200" w:line="276" w:lineRule="auto"/>
      <w:ind w:left="600" w:hanging="200"/>
    </w:pPr>
    <w:rPr>
      <w:bCs/>
    </w:rPr>
  </w:style>
  <w:style w:type="paragraph" w:styleId="Index4">
    <w:name w:val="index 4"/>
    <w:basedOn w:val="Normal"/>
    <w:next w:val="Normal"/>
    <w:autoRedefine/>
    <w:rsid w:val="004D68B8"/>
    <w:pPr>
      <w:spacing w:after="200" w:line="276" w:lineRule="auto"/>
      <w:ind w:left="800" w:hanging="200"/>
    </w:pPr>
    <w:rPr>
      <w:bCs/>
    </w:rPr>
  </w:style>
  <w:style w:type="paragraph" w:styleId="Index5">
    <w:name w:val="index 5"/>
    <w:basedOn w:val="Normal"/>
    <w:next w:val="Normal"/>
    <w:autoRedefine/>
    <w:rsid w:val="004D68B8"/>
    <w:pPr>
      <w:spacing w:after="200" w:line="276" w:lineRule="auto"/>
      <w:ind w:left="1000" w:hanging="200"/>
    </w:pPr>
    <w:rPr>
      <w:bCs/>
    </w:rPr>
  </w:style>
  <w:style w:type="paragraph" w:styleId="Index6">
    <w:name w:val="index 6"/>
    <w:basedOn w:val="Normal"/>
    <w:next w:val="Normal"/>
    <w:autoRedefine/>
    <w:rsid w:val="004D68B8"/>
    <w:pPr>
      <w:spacing w:after="200" w:line="276" w:lineRule="auto"/>
      <w:ind w:left="1200" w:hanging="200"/>
    </w:pPr>
    <w:rPr>
      <w:bCs/>
    </w:rPr>
  </w:style>
  <w:style w:type="paragraph" w:styleId="Index7">
    <w:name w:val="index 7"/>
    <w:basedOn w:val="Normal"/>
    <w:next w:val="Normal"/>
    <w:autoRedefine/>
    <w:rsid w:val="004D68B8"/>
    <w:pPr>
      <w:spacing w:after="200" w:line="276" w:lineRule="auto"/>
      <w:ind w:left="1400" w:hanging="200"/>
    </w:pPr>
    <w:rPr>
      <w:bCs/>
    </w:rPr>
  </w:style>
  <w:style w:type="paragraph" w:styleId="Index8">
    <w:name w:val="index 8"/>
    <w:basedOn w:val="Normal"/>
    <w:next w:val="Normal"/>
    <w:autoRedefine/>
    <w:rsid w:val="004D68B8"/>
    <w:pPr>
      <w:spacing w:after="200" w:line="276" w:lineRule="auto"/>
      <w:ind w:left="1600" w:hanging="200"/>
    </w:pPr>
    <w:rPr>
      <w:bCs/>
    </w:rPr>
  </w:style>
  <w:style w:type="paragraph" w:styleId="Index9">
    <w:name w:val="index 9"/>
    <w:basedOn w:val="Normal"/>
    <w:next w:val="Normal"/>
    <w:autoRedefine/>
    <w:rsid w:val="004D68B8"/>
    <w:pPr>
      <w:spacing w:after="200" w:line="276" w:lineRule="auto"/>
      <w:ind w:left="1800" w:hanging="200"/>
    </w:pPr>
    <w:rPr>
      <w:bCs/>
    </w:rPr>
  </w:style>
  <w:style w:type="paragraph" w:styleId="IndexHeading">
    <w:name w:val="index heading"/>
    <w:basedOn w:val="Normal"/>
    <w:next w:val="Index1"/>
    <w:rsid w:val="004D68B8"/>
    <w:pPr>
      <w:spacing w:after="200" w:line="276" w:lineRule="auto"/>
    </w:pPr>
    <w:rPr>
      <w:bCs/>
    </w:rPr>
  </w:style>
  <w:style w:type="numbering" w:customStyle="1" w:styleId="NoList8">
    <w:name w:val="No List8"/>
    <w:next w:val="NoList"/>
    <w:semiHidden/>
    <w:unhideWhenUsed/>
    <w:rsid w:val="004D68B8"/>
  </w:style>
  <w:style w:type="numbering" w:customStyle="1" w:styleId="NoList9">
    <w:name w:val="No List9"/>
    <w:next w:val="NoList"/>
    <w:semiHidden/>
    <w:unhideWhenUsed/>
    <w:rsid w:val="004D68B8"/>
  </w:style>
  <w:style w:type="numbering" w:customStyle="1" w:styleId="NoList10">
    <w:name w:val="No List10"/>
    <w:next w:val="NoList"/>
    <w:semiHidden/>
    <w:unhideWhenUsed/>
    <w:rsid w:val="004D68B8"/>
  </w:style>
  <w:style w:type="numbering" w:customStyle="1" w:styleId="NoList13">
    <w:name w:val="No List13"/>
    <w:next w:val="NoList"/>
    <w:semiHidden/>
    <w:unhideWhenUsed/>
    <w:rsid w:val="004D68B8"/>
  </w:style>
  <w:style w:type="numbering" w:customStyle="1" w:styleId="NoList14">
    <w:name w:val="No List14"/>
    <w:next w:val="NoList"/>
    <w:semiHidden/>
    <w:unhideWhenUsed/>
    <w:rsid w:val="004D68B8"/>
  </w:style>
  <w:style w:type="numbering" w:customStyle="1" w:styleId="NoList15">
    <w:name w:val="No List15"/>
    <w:next w:val="NoList"/>
    <w:uiPriority w:val="99"/>
    <w:semiHidden/>
    <w:unhideWhenUsed/>
    <w:rsid w:val="004D68B8"/>
  </w:style>
  <w:style w:type="numbering" w:customStyle="1" w:styleId="NoList16">
    <w:name w:val="No List16"/>
    <w:next w:val="NoList"/>
    <w:uiPriority w:val="99"/>
    <w:semiHidden/>
    <w:unhideWhenUsed/>
    <w:rsid w:val="004D68B8"/>
  </w:style>
  <w:style w:type="numbering" w:customStyle="1" w:styleId="NoList17">
    <w:name w:val="No List17"/>
    <w:next w:val="NoList"/>
    <w:semiHidden/>
    <w:unhideWhenUsed/>
    <w:rsid w:val="004D68B8"/>
  </w:style>
  <w:style w:type="numbering" w:customStyle="1" w:styleId="NoList18">
    <w:name w:val="No List18"/>
    <w:next w:val="NoList"/>
    <w:uiPriority w:val="99"/>
    <w:semiHidden/>
    <w:unhideWhenUsed/>
    <w:rsid w:val="004D68B8"/>
  </w:style>
  <w:style w:type="numbering" w:customStyle="1" w:styleId="NoList19">
    <w:name w:val="No List19"/>
    <w:next w:val="NoList"/>
    <w:uiPriority w:val="99"/>
    <w:semiHidden/>
    <w:unhideWhenUsed/>
    <w:rsid w:val="004D68B8"/>
  </w:style>
  <w:style w:type="numbering" w:customStyle="1" w:styleId="NoList20">
    <w:name w:val="No List20"/>
    <w:next w:val="NoList"/>
    <w:semiHidden/>
    <w:unhideWhenUsed/>
    <w:rsid w:val="004D68B8"/>
  </w:style>
  <w:style w:type="numbering" w:customStyle="1" w:styleId="NoList31">
    <w:name w:val="No List31"/>
    <w:next w:val="NoList"/>
    <w:semiHidden/>
    <w:unhideWhenUsed/>
    <w:rsid w:val="004D68B8"/>
  </w:style>
  <w:style w:type="numbering" w:customStyle="1" w:styleId="NoList41">
    <w:name w:val="No List41"/>
    <w:next w:val="NoList"/>
    <w:semiHidden/>
    <w:unhideWhenUsed/>
    <w:rsid w:val="004D68B8"/>
  </w:style>
  <w:style w:type="numbering" w:customStyle="1" w:styleId="NoList51">
    <w:name w:val="No List51"/>
    <w:next w:val="NoList"/>
    <w:semiHidden/>
    <w:unhideWhenUsed/>
    <w:rsid w:val="004D68B8"/>
  </w:style>
  <w:style w:type="numbering" w:customStyle="1" w:styleId="NoList61">
    <w:name w:val="No List61"/>
    <w:next w:val="NoList"/>
    <w:semiHidden/>
    <w:unhideWhenUsed/>
    <w:rsid w:val="004D68B8"/>
  </w:style>
  <w:style w:type="numbering" w:customStyle="1" w:styleId="NoList71">
    <w:name w:val="No List71"/>
    <w:next w:val="NoList"/>
    <w:semiHidden/>
    <w:unhideWhenUsed/>
    <w:rsid w:val="004D68B8"/>
  </w:style>
  <w:style w:type="numbering" w:customStyle="1" w:styleId="NoList81">
    <w:name w:val="No List81"/>
    <w:next w:val="NoList"/>
    <w:semiHidden/>
    <w:unhideWhenUsed/>
    <w:rsid w:val="004D68B8"/>
  </w:style>
  <w:style w:type="numbering" w:customStyle="1" w:styleId="NoList91">
    <w:name w:val="No List91"/>
    <w:next w:val="NoList"/>
    <w:semiHidden/>
    <w:unhideWhenUsed/>
    <w:rsid w:val="004D68B8"/>
  </w:style>
  <w:style w:type="numbering" w:customStyle="1" w:styleId="NoList101">
    <w:name w:val="No List101"/>
    <w:next w:val="NoList"/>
    <w:uiPriority w:val="99"/>
    <w:semiHidden/>
    <w:unhideWhenUsed/>
    <w:rsid w:val="004D68B8"/>
  </w:style>
  <w:style w:type="numbering" w:customStyle="1" w:styleId="NoList121">
    <w:name w:val="No List121"/>
    <w:next w:val="NoList"/>
    <w:semiHidden/>
    <w:unhideWhenUsed/>
    <w:rsid w:val="004D68B8"/>
  </w:style>
  <w:style w:type="numbering" w:customStyle="1" w:styleId="NoList131">
    <w:name w:val="No List131"/>
    <w:next w:val="NoList"/>
    <w:semiHidden/>
    <w:unhideWhenUsed/>
    <w:rsid w:val="004D68B8"/>
  </w:style>
  <w:style w:type="numbering" w:customStyle="1" w:styleId="NoList141">
    <w:name w:val="No List141"/>
    <w:next w:val="NoList"/>
    <w:semiHidden/>
    <w:unhideWhenUsed/>
    <w:rsid w:val="004D68B8"/>
  </w:style>
  <w:style w:type="paragraph" w:customStyle="1" w:styleId="Quote20">
    <w:name w:val="Quote2"/>
    <w:basedOn w:val="Default"/>
    <w:next w:val="Default"/>
    <w:qFormat/>
    <w:rsid w:val="004D68B8"/>
    <w:rPr>
      <w:rFonts w:eastAsia="Calibri"/>
      <w:color w:val="auto"/>
      <w:szCs w:val="22"/>
    </w:rPr>
  </w:style>
  <w:style w:type="character" w:customStyle="1" w:styleId="StyleLatinBaskervilleUnderline">
    <w:name w:val="Style (Latin) Baskerville Underline"/>
    <w:rsid w:val="004D68B8"/>
    <w:rPr>
      <w:rFonts w:ascii="Baskerville" w:hAnsi="Baskerville"/>
      <w:sz w:val="26"/>
      <w:u w:val="single"/>
    </w:rPr>
  </w:style>
  <w:style w:type="numbering" w:customStyle="1" w:styleId="NoList22">
    <w:name w:val="No List22"/>
    <w:next w:val="NoList"/>
    <w:semiHidden/>
    <w:unhideWhenUsed/>
    <w:rsid w:val="004D68B8"/>
  </w:style>
  <w:style w:type="numbering" w:customStyle="1" w:styleId="NoList23">
    <w:name w:val="No List23"/>
    <w:next w:val="NoList"/>
    <w:semiHidden/>
    <w:unhideWhenUsed/>
    <w:rsid w:val="004D68B8"/>
  </w:style>
  <w:style w:type="numbering" w:customStyle="1" w:styleId="NoList24">
    <w:name w:val="No List24"/>
    <w:next w:val="NoList"/>
    <w:semiHidden/>
    <w:unhideWhenUsed/>
    <w:rsid w:val="004D68B8"/>
  </w:style>
  <w:style w:type="numbering" w:customStyle="1" w:styleId="NoList25">
    <w:name w:val="No List25"/>
    <w:next w:val="NoList"/>
    <w:semiHidden/>
    <w:unhideWhenUsed/>
    <w:rsid w:val="004D68B8"/>
  </w:style>
  <w:style w:type="character" w:customStyle="1" w:styleId="dropcap1">
    <w:name w:val="dropcap1"/>
    <w:rsid w:val="004D68B8"/>
  </w:style>
  <w:style w:type="character" w:customStyle="1" w:styleId="HighlightedUnderlineEmphasis">
    <w:name w:val="Highlighted Underline Emphasis"/>
    <w:rsid w:val="004D68B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D68B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D68B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D68B8"/>
    <w:rPr>
      <w:rFonts w:ascii="Georgia" w:hAnsi="Georgia"/>
      <w:u w:val="single"/>
    </w:rPr>
  </w:style>
  <w:style w:type="paragraph" w:customStyle="1" w:styleId="StyleCardsGeorgia12ptBoldThickunderlineBorderSin">
    <w:name w:val="Style Cards + Georgia 12 pt Bold Thick underline Border: : (Sin..."/>
    <w:basedOn w:val="Normal"/>
    <w:qFormat/>
    <w:rsid w:val="004D68B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4D68B8"/>
    <w:rPr>
      <w:rFonts w:ascii="Georgia" w:hAnsi="Georgia"/>
      <w:sz w:val="24"/>
      <w:u w:val="single"/>
    </w:rPr>
  </w:style>
  <w:style w:type="paragraph" w:customStyle="1" w:styleId="StyleCardsGeorgia">
    <w:name w:val="Style Cards + Georgia"/>
    <w:basedOn w:val="Normal"/>
    <w:qFormat/>
    <w:rsid w:val="004D68B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D68B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D68B8"/>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D68B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D68B8"/>
    <w:rPr>
      <w:b w:val="0"/>
      <w:bCs w:val="0"/>
      <w:sz w:val="22"/>
      <w:u w:val="single"/>
      <w:bdr w:val="none" w:sz="0" w:space="0" w:color="auto"/>
    </w:rPr>
  </w:style>
  <w:style w:type="character" w:customStyle="1" w:styleId="maintitle">
    <w:name w:val="maintitle"/>
    <w:basedOn w:val="DefaultParagraphFont"/>
    <w:rsid w:val="004D68B8"/>
  </w:style>
  <w:style w:type="character" w:customStyle="1" w:styleId="cit-title">
    <w:name w:val="cit-title"/>
    <w:basedOn w:val="DefaultParagraphFont"/>
    <w:rsid w:val="004D68B8"/>
  </w:style>
  <w:style w:type="paragraph" w:customStyle="1" w:styleId="txttitle">
    <w:name w:val="txttitle"/>
    <w:basedOn w:val="Normal"/>
    <w:rsid w:val="004D68B8"/>
    <w:pPr>
      <w:spacing w:before="100" w:beforeAutospacing="1" w:after="100" w:afterAutospacing="1"/>
    </w:pPr>
  </w:style>
  <w:style w:type="character" w:customStyle="1" w:styleId="volume">
    <w:name w:val="volume"/>
    <w:basedOn w:val="DefaultParagraphFont"/>
    <w:rsid w:val="004D68B8"/>
  </w:style>
  <w:style w:type="character" w:customStyle="1" w:styleId="z3988">
    <w:name w:val="z3988"/>
    <w:basedOn w:val="DefaultParagraphFont"/>
    <w:rsid w:val="004D68B8"/>
  </w:style>
  <w:style w:type="character" w:customStyle="1" w:styleId="nowrap">
    <w:name w:val="nowrap"/>
    <w:basedOn w:val="DefaultParagraphFont"/>
    <w:rsid w:val="004D68B8"/>
  </w:style>
  <w:style w:type="paragraph" w:customStyle="1" w:styleId="SmallCards">
    <w:name w:val="Small Cards"/>
    <w:basedOn w:val="Normal"/>
    <w:link w:val="SmallCardsChar"/>
    <w:autoRedefine/>
    <w:rsid w:val="004D68B8"/>
    <w:rPr>
      <w:szCs w:val="20"/>
    </w:rPr>
  </w:style>
  <w:style w:type="character" w:customStyle="1" w:styleId="freeaccess">
    <w:name w:val="freeaccess"/>
    <w:basedOn w:val="DefaultParagraphFont"/>
    <w:rsid w:val="004D68B8"/>
  </w:style>
  <w:style w:type="character" w:customStyle="1" w:styleId="articoloinside">
    <w:name w:val="articolo_inside"/>
    <w:rsid w:val="004D68B8"/>
  </w:style>
  <w:style w:type="paragraph" w:customStyle="1" w:styleId="pagetools">
    <w:name w:val="pagetools"/>
    <w:basedOn w:val="Normal"/>
    <w:qFormat/>
    <w:rsid w:val="004D68B8"/>
    <w:pPr>
      <w:spacing w:before="100" w:beforeAutospacing="1" w:after="100" w:afterAutospacing="1"/>
    </w:pPr>
  </w:style>
  <w:style w:type="character" w:customStyle="1" w:styleId="job">
    <w:name w:val="job"/>
    <w:basedOn w:val="DefaultParagraphFont"/>
    <w:rsid w:val="004D68B8"/>
  </w:style>
  <w:style w:type="character" w:customStyle="1" w:styleId="publisher">
    <w:name w:val="publisher"/>
    <w:basedOn w:val="DefaultParagraphFont"/>
    <w:rsid w:val="004D68B8"/>
  </w:style>
  <w:style w:type="character" w:customStyle="1" w:styleId="pubyear">
    <w:name w:val="pubyear"/>
    <w:basedOn w:val="DefaultParagraphFont"/>
    <w:rsid w:val="004D68B8"/>
  </w:style>
  <w:style w:type="character" w:customStyle="1" w:styleId="pubcity">
    <w:name w:val="pubcity"/>
    <w:basedOn w:val="DefaultParagraphFont"/>
    <w:rsid w:val="004D68B8"/>
  </w:style>
  <w:style w:type="paragraph" w:customStyle="1" w:styleId="C-Text">
    <w:name w:val="C-Text"/>
    <w:basedOn w:val="Normal"/>
    <w:qFormat/>
    <w:rsid w:val="004D68B8"/>
    <w:pPr>
      <w:tabs>
        <w:tab w:val="num" w:pos="720"/>
      </w:tabs>
      <w:ind w:left="720" w:hanging="360"/>
    </w:pPr>
    <w:rPr>
      <w:rFonts w:ascii="Garamond" w:hAnsi="Garamond"/>
    </w:rPr>
  </w:style>
  <w:style w:type="character" w:customStyle="1" w:styleId="ecdate">
    <w:name w:val="ec_date"/>
    <w:basedOn w:val="DefaultParagraphFont"/>
    <w:rsid w:val="004D68B8"/>
    <w:rPr>
      <w:rFonts w:ascii="Verdana" w:hAnsi="Verdana" w:hint="default"/>
      <w:sz w:val="20"/>
      <w:szCs w:val="20"/>
      <w:shd w:val="clear" w:color="auto" w:fill="FFFFFF"/>
    </w:rPr>
  </w:style>
  <w:style w:type="paragraph" w:customStyle="1" w:styleId="ecmsonormal">
    <w:name w:val="ec_msonormal"/>
    <w:basedOn w:val="Normal"/>
    <w:qFormat/>
    <w:rsid w:val="004D68B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D68B8"/>
  </w:style>
  <w:style w:type="character" w:customStyle="1" w:styleId="articleheadline">
    <w:name w:val="articleheadline"/>
    <w:basedOn w:val="DefaultParagraphFont"/>
    <w:rsid w:val="004D68B8"/>
  </w:style>
  <w:style w:type="paragraph" w:customStyle="1" w:styleId="u-intro">
    <w:name w:val="u-intro"/>
    <w:basedOn w:val="Normal"/>
    <w:qFormat/>
    <w:rsid w:val="004D68B8"/>
    <w:pPr>
      <w:spacing w:before="100" w:beforeAutospacing="1" w:after="100" w:afterAutospacing="1"/>
    </w:pPr>
  </w:style>
  <w:style w:type="character" w:customStyle="1" w:styleId="u-byline">
    <w:name w:val="u-byline"/>
    <w:basedOn w:val="DefaultParagraphFont"/>
    <w:rsid w:val="004D68B8"/>
  </w:style>
  <w:style w:type="character" w:customStyle="1" w:styleId="articlebya">
    <w:name w:val="articleby_a"/>
    <w:basedOn w:val="DefaultParagraphFont"/>
    <w:rsid w:val="004D68B8"/>
  </w:style>
  <w:style w:type="character" w:customStyle="1" w:styleId="popupwinby">
    <w:name w:val="popupwinby"/>
    <w:basedOn w:val="DefaultParagraphFont"/>
    <w:rsid w:val="004D68B8"/>
  </w:style>
  <w:style w:type="character" w:customStyle="1" w:styleId="storyheader">
    <w:name w:val="storyheader"/>
    <w:basedOn w:val="DefaultParagraphFont"/>
    <w:rsid w:val="004D68B8"/>
  </w:style>
  <w:style w:type="character" w:customStyle="1" w:styleId="marron">
    <w:name w:val="marron"/>
    <w:basedOn w:val="DefaultParagraphFont"/>
    <w:rsid w:val="004D68B8"/>
  </w:style>
  <w:style w:type="character" w:customStyle="1" w:styleId="StyleNormalWeb10ptChar">
    <w:name w:val="Style Normal (Web) + 10 pt Char"/>
    <w:basedOn w:val="DefaultParagraphFont"/>
    <w:rsid w:val="004D68B8"/>
    <w:rPr>
      <w:szCs w:val="24"/>
      <w:lang w:val="en-US" w:eastAsia="en-US" w:bidi="ar-SA"/>
    </w:rPr>
  </w:style>
  <w:style w:type="paragraph" w:customStyle="1" w:styleId="TagCiteShells">
    <w:name w:val="Tag/Cite/Shells"/>
    <w:basedOn w:val="Normal"/>
    <w:qFormat/>
    <w:rsid w:val="004D68B8"/>
    <w:rPr>
      <w:b/>
    </w:rPr>
  </w:style>
  <w:style w:type="paragraph" w:customStyle="1" w:styleId="DefinitionTerm">
    <w:name w:val="Definition Term"/>
    <w:basedOn w:val="Normal"/>
    <w:next w:val="Normal"/>
    <w:qFormat/>
    <w:rsid w:val="004D68B8"/>
    <w:rPr>
      <w:snapToGrid w:val="0"/>
    </w:rPr>
  </w:style>
  <w:style w:type="character" w:customStyle="1" w:styleId="Style3CharChar">
    <w:name w:val="Style3 Char Char"/>
    <w:basedOn w:val="DefaultParagraphFont"/>
    <w:rsid w:val="004D68B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D68B8"/>
    <w:pPr>
      <w:spacing w:after="60"/>
    </w:pPr>
    <w:rPr>
      <w:rFonts w:eastAsia="SimSun" w:cs="Times New Roman"/>
      <w:bCs w:val="0"/>
      <w:sz w:val="20"/>
      <w:lang w:eastAsia="zh-CN"/>
    </w:rPr>
  </w:style>
  <w:style w:type="character" w:customStyle="1" w:styleId="NormalChar0">
    <w:name w:val="Normal Char"/>
    <w:basedOn w:val="DefaultParagraphFont"/>
    <w:rsid w:val="004D68B8"/>
    <w:rPr>
      <w:lang w:eastAsia="en-US"/>
    </w:rPr>
  </w:style>
  <w:style w:type="character" w:customStyle="1" w:styleId="BoldUnderlineChar4">
    <w:name w:val="Bold + Underline Char"/>
    <w:basedOn w:val="DefaultParagraphFont"/>
    <w:rsid w:val="004D68B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D68B8"/>
  </w:style>
  <w:style w:type="character" w:customStyle="1" w:styleId="CharacterStyle7">
    <w:name w:val="Character Style 7"/>
    <w:rsid w:val="004D68B8"/>
    <w:rPr>
      <w:rFonts w:ascii="Arial Narrow" w:hAnsi="Arial Narrow" w:cs="Arial Narrow"/>
      <w:sz w:val="20"/>
      <w:szCs w:val="20"/>
      <w:u w:val="single"/>
    </w:rPr>
  </w:style>
  <w:style w:type="character" w:customStyle="1" w:styleId="StyleStyle4Char">
    <w:name w:val="Style Style4 + Char"/>
    <w:basedOn w:val="DefaultParagraphFont"/>
    <w:rsid w:val="004D68B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D68B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D68B8"/>
    <w:rPr>
      <w:rFonts w:ascii="Verdana" w:hAnsi="Verdana"/>
      <w:sz w:val="21"/>
      <w:szCs w:val="21"/>
      <w:u w:val="thick"/>
    </w:rPr>
  </w:style>
  <w:style w:type="paragraph" w:customStyle="1" w:styleId="Cite8">
    <w:name w:val="Cite8"/>
    <w:basedOn w:val="Normal"/>
    <w:autoRedefine/>
    <w:uiPriority w:val="99"/>
    <w:qFormat/>
    <w:rsid w:val="004D68B8"/>
    <w:rPr>
      <w:rFonts w:eastAsia="Calibri"/>
    </w:rPr>
  </w:style>
  <w:style w:type="character" w:customStyle="1" w:styleId="BoxX2">
    <w:name w:val="BoxX2"/>
    <w:qFormat/>
    <w:rsid w:val="004D68B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D68B8"/>
    <w:rPr>
      <w:rFonts w:ascii="Garamond" w:hAnsi="Garamond" w:hint="default"/>
      <w:sz w:val="16"/>
    </w:rPr>
  </w:style>
  <w:style w:type="paragraph" w:customStyle="1" w:styleId="StyleStyle49pt9">
    <w:name w:val="Style Style4 + 9 pt9"/>
    <w:basedOn w:val="Style4"/>
    <w:link w:val="StyleStyle49pt9Char"/>
    <w:rsid w:val="004D68B8"/>
    <w:rPr>
      <w:rFonts w:eastAsia="SimSun"/>
      <w:szCs w:val="22"/>
      <w:lang w:eastAsia="zh-CN"/>
    </w:rPr>
  </w:style>
  <w:style w:type="character" w:customStyle="1" w:styleId="StyleStyle49pt9Char">
    <w:name w:val="Style Style4 + 9 pt9 Char"/>
    <w:link w:val="StyleStyle49pt9"/>
    <w:rsid w:val="004D68B8"/>
    <w:rPr>
      <w:rFonts w:ascii="Arial" w:eastAsia="SimSun" w:hAnsi="Arial" w:cs="Times New Roman"/>
      <w:szCs w:val="22"/>
      <w:u w:val="single"/>
      <w:lang w:eastAsia="zh-CN"/>
    </w:rPr>
  </w:style>
  <w:style w:type="character" w:customStyle="1" w:styleId="UnderlineCard1">
    <w:name w:val="Underline Card"/>
    <w:uiPriority w:val="6"/>
    <w:qFormat/>
    <w:rsid w:val="004D68B8"/>
    <w:rPr>
      <w:rFonts w:ascii="Arial" w:hAnsi="Arial"/>
      <w:b w:val="0"/>
      <w:bCs/>
      <w:sz w:val="20"/>
      <w:u w:val="single"/>
    </w:rPr>
  </w:style>
  <w:style w:type="paragraph" w:customStyle="1" w:styleId="DebateBlocking">
    <w:name w:val="DebateBlocking"/>
    <w:basedOn w:val="Normal"/>
    <w:next w:val="Nothing"/>
    <w:uiPriority w:val="99"/>
    <w:qFormat/>
    <w:rsid w:val="004D68B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D68B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D68B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D68B8"/>
    <w:pPr>
      <w:spacing w:before="100" w:beforeAutospacing="1" w:after="100" w:afterAutospacing="1"/>
    </w:pPr>
  </w:style>
  <w:style w:type="character" w:customStyle="1" w:styleId="created">
    <w:name w:val="created"/>
    <w:basedOn w:val="DefaultParagraphFont"/>
    <w:rsid w:val="004D68B8"/>
  </w:style>
  <w:style w:type="paragraph" w:customStyle="1" w:styleId="8font">
    <w:name w:val="8font"/>
    <w:basedOn w:val="Normal"/>
    <w:next w:val="Normal"/>
    <w:autoRedefine/>
    <w:qFormat/>
    <w:rsid w:val="004D68B8"/>
    <w:rPr>
      <w:rFonts w:eastAsia="Cambria"/>
      <w:szCs w:val="16"/>
    </w:rPr>
  </w:style>
  <w:style w:type="paragraph" w:customStyle="1" w:styleId="CiteLittle">
    <w:name w:val="Cite Little"/>
    <w:next w:val="Normal"/>
    <w:qFormat/>
    <w:rsid w:val="004D68B8"/>
    <w:rPr>
      <w:rFonts w:ascii="Arial" w:eastAsia="Times New Roman" w:hAnsi="Arial" w:cs="Times New Roman"/>
      <w:bCs/>
      <w:kern w:val="32"/>
      <w:sz w:val="16"/>
      <w:szCs w:val="32"/>
    </w:rPr>
  </w:style>
  <w:style w:type="character" w:customStyle="1" w:styleId="StyleAsianMSMinchoBold">
    <w:name w:val="Style (Asian) MS Mincho Bold"/>
    <w:rsid w:val="004D68B8"/>
    <w:rPr>
      <w:rFonts w:ascii="Times New Roman" w:eastAsia="MS Mincho" w:hAnsi="Times New Roman"/>
      <w:b/>
      <w:bCs/>
      <w:u w:val="thick"/>
    </w:rPr>
  </w:style>
  <w:style w:type="character" w:customStyle="1" w:styleId="StyleAsianMSMincho">
    <w:name w:val="Style (Asian) MS Mincho"/>
    <w:rsid w:val="004D68B8"/>
    <w:rPr>
      <w:rFonts w:ascii="Times New Roman" w:eastAsia="MS Mincho" w:hAnsi="Times New Roman"/>
      <w:u w:val="thick"/>
    </w:rPr>
  </w:style>
  <w:style w:type="paragraph" w:customStyle="1" w:styleId="docheader">
    <w:name w:val="doc header"/>
    <w:autoRedefine/>
    <w:qFormat/>
    <w:rsid w:val="004D68B8"/>
    <w:rPr>
      <w:rFonts w:ascii="Times New Roman" w:eastAsia="Malgun Gothic" w:hAnsi="Times New Roman" w:cs="Times New Roman"/>
      <w:b/>
      <w:sz w:val="20"/>
    </w:rPr>
  </w:style>
  <w:style w:type="paragraph" w:customStyle="1" w:styleId="docfooter">
    <w:name w:val="doc footer"/>
    <w:autoRedefine/>
    <w:qFormat/>
    <w:rsid w:val="004D68B8"/>
    <w:pPr>
      <w:jc w:val="right"/>
    </w:pPr>
    <w:rPr>
      <w:rFonts w:ascii="Times New Roman" w:eastAsia="Malgun Gothic" w:hAnsi="Times New Roman" w:cs="Times New Roman"/>
      <w:b/>
      <w:sz w:val="22"/>
    </w:rPr>
  </w:style>
  <w:style w:type="character" w:customStyle="1" w:styleId="crosslinkpopup">
    <w:name w:val="crosslinkpopup"/>
    <w:rsid w:val="004D68B8"/>
  </w:style>
  <w:style w:type="character" w:customStyle="1" w:styleId="CardCharChar1">
    <w:name w:val="Card Char Char1"/>
    <w:rsid w:val="004D68B8"/>
    <w:rPr>
      <w:b/>
      <w:bCs/>
      <w:sz w:val="28"/>
      <w:szCs w:val="28"/>
    </w:rPr>
  </w:style>
  <w:style w:type="paragraph" w:customStyle="1" w:styleId="bloctitles">
    <w:name w:val="bloc titles"/>
    <w:basedOn w:val="Heading1"/>
    <w:next w:val="Normal"/>
    <w:link w:val="bloctitlesChar"/>
    <w:autoRedefine/>
    <w:qFormat/>
    <w:rsid w:val="004D68B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4D68B8"/>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4D68B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4D68B8"/>
    <w:rPr>
      <w:rFonts w:ascii="Arial" w:eastAsia="Times New Roman" w:hAnsi="Arial" w:cs="Times New Roman"/>
      <w:b/>
      <w:caps/>
      <w:sz w:val="4"/>
      <w:szCs w:val="32"/>
      <w:u w:val="single"/>
    </w:rPr>
  </w:style>
  <w:style w:type="character" w:customStyle="1" w:styleId="UnderlineBoldChar">
    <w:name w:val="Underline Bold Char"/>
    <w:locked/>
    <w:rsid w:val="004D68B8"/>
    <w:rPr>
      <w:rFonts w:ascii="Times New Roman" w:eastAsia="Times New Roman" w:hAnsi="Times New Roman" w:cs="Calibri"/>
      <w:b/>
      <w:sz w:val="24"/>
      <w:szCs w:val="20"/>
      <w:u w:val="single"/>
    </w:rPr>
  </w:style>
  <w:style w:type="character" w:customStyle="1" w:styleId="tagChar">
    <w:name w:val="%tag Char"/>
    <w:link w:val="tag"/>
    <w:uiPriority w:val="99"/>
    <w:rsid w:val="004D68B8"/>
    <w:rPr>
      <w:rFonts w:ascii="Garamond" w:eastAsia="Calibri" w:hAnsi="Garamond" w:cs="Times New Roman"/>
      <w:bCs/>
      <w:sz w:val="18"/>
    </w:rPr>
  </w:style>
  <w:style w:type="character" w:customStyle="1" w:styleId="AAAcardChar">
    <w:name w:val="AAAcard Char"/>
    <w:link w:val="AAAcard"/>
    <w:uiPriority w:val="99"/>
    <w:rsid w:val="004D68B8"/>
    <w:rPr>
      <w:rFonts w:ascii="Arial" w:eastAsia="Times New Roman" w:hAnsi="Arial" w:cs="Times New Roman"/>
    </w:rPr>
  </w:style>
  <w:style w:type="character" w:customStyle="1" w:styleId="underlineCharChar2">
    <w:name w:val="underline Char Char"/>
    <w:rsid w:val="004D68B8"/>
    <w:rPr>
      <w:rFonts w:ascii="Arial Narrow" w:eastAsia="Times New Roman" w:hAnsi="Arial Narrow" w:cs="Calibri"/>
      <w:sz w:val="24"/>
      <w:u w:val="single"/>
    </w:rPr>
  </w:style>
  <w:style w:type="paragraph" w:customStyle="1" w:styleId="tagstyle0">
    <w:name w:val="tagstyle"/>
    <w:basedOn w:val="Normal"/>
    <w:rsid w:val="004D68B8"/>
    <w:pPr>
      <w:spacing w:before="100" w:beforeAutospacing="1" w:after="100" w:afterAutospacing="1"/>
    </w:pPr>
  </w:style>
  <w:style w:type="character" w:customStyle="1" w:styleId="newsstorytitle">
    <w:name w:val="news_story_title"/>
    <w:rsid w:val="004D68B8"/>
  </w:style>
  <w:style w:type="character" w:customStyle="1" w:styleId="yqlink">
    <w:name w:val="yqlink"/>
    <w:rsid w:val="004D68B8"/>
  </w:style>
  <w:style w:type="character" w:customStyle="1" w:styleId="clbody">
    <w:name w:val="clbody"/>
    <w:rsid w:val="004D68B8"/>
  </w:style>
  <w:style w:type="character" w:customStyle="1" w:styleId="Boxing">
    <w:name w:val="Boxing"/>
    <w:rsid w:val="004D68B8"/>
    <w:rPr>
      <w:rFonts w:ascii="Arial Narrow" w:hAnsi="Arial Narrow"/>
      <w:dstrike w:val="0"/>
      <w:sz w:val="20"/>
      <w:bdr w:val="single" w:sz="2" w:space="0" w:color="auto"/>
      <w:vertAlign w:val="baseline"/>
    </w:rPr>
  </w:style>
  <w:style w:type="paragraph" w:customStyle="1" w:styleId="Analyticals">
    <w:name w:val="Analyticals"/>
    <w:basedOn w:val="Normal"/>
    <w:rsid w:val="004D68B8"/>
  </w:style>
  <w:style w:type="character" w:customStyle="1" w:styleId="norm">
    <w:name w:val="norm"/>
    <w:rsid w:val="004D68B8"/>
  </w:style>
  <w:style w:type="character" w:customStyle="1" w:styleId="boldandunderlinecharcharcharcharcharcharcharcharcharcharcharcharcharcharcharchar0">
    <w:name w:val="boldandunderlinecharcharcharcharcharcharcharcharcharcharcharcharcharcharcharchar"/>
    <w:rsid w:val="004D68B8"/>
  </w:style>
  <w:style w:type="character" w:customStyle="1" w:styleId="underlinecharcharcharcharcharcharcharcharcharcharcharcharcharchar0">
    <w:name w:val="underlinecharcharcharcharcharcharcharcharcharcharcharcharcharchar"/>
    <w:rsid w:val="004D68B8"/>
  </w:style>
  <w:style w:type="character" w:customStyle="1" w:styleId="CharCharCharCharCharChar1Char">
    <w:name w:val="Char Char Char Char Char Char1 Char"/>
    <w:rsid w:val="004D68B8"/>
    <w:rPr>
      <w:rFonts w:ascii="Times New Roman" w:eastAsia="Times New Roman" w:hAnsi="Times New Roman" w:cs="Times New Roman"/>
      <w:b/>
      <w:sz w:val="24"/>
      <w:szCs w:val="24"/>
    </w:rPr>
  </w:style>
  <w:style w:type="character" w:customStyle="1" w:styleId="emphasis22">
    <w:name w:val="emphasis2"/>
    <w:rsid w:val="004D68B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D68B8"/>
    <w:rPr>
      <w:sz w:val="24"/>
      <w:szCs w:val="24"/>
      <w:lang w:val="en-US" w:eastAsia="en-US" w:bidi="ar-SA"/>
    </w:rPr>
  </w:style>
  <w:style w:type="character" w:customStyle="1" w:styleId="NewTag">
    <w:name w:val="NewTag"/>
    <w:uiPriority w:val="1"/>
    <w:qFormat/>
    <w:rsid w:val="004D68B8"/>
    <w:rPr>
      <w:rFonts w:ascii="Georgia" w:hAnsi="Georgia"/>
      <w:b/>
      <w:sz w:val="24"/>
    </w:rPr>
  </w:style>
  <w:style w:type="character" w:customStyle="1" w:styleId="searchtools-record-title">
    <w:name w:val="searchtools-record-title"/>
    <w:basedOn w:val="DefaultParagraphFont"/>
    <w:rsid w:val="004D68B8"/>
  </w:style>
  <w:style w:type="character" w:customStyle="1" w:styleId="rightside">
    <w:name w:val="rightside"/>
    <w:rsid w:val="004D68B8"/>
  </w:style>
  <w:style w:type="character" w:customStyle="1" w:styleId="flourish">
    <w:name w:val="flourish"/>
    <w:rsid w:val="004D68B8"/>
  </w:style>
  <w:style w:type="character" w:customStyle="1" w:styleId="style150">
    <w:name w:val="style150"/>
    <w:rsid w:val="004D68B8"/>
  </w:style>
  <w:style w:type="character" w:customStyle="1" w:styleId="head">
    <w:name w:val="head"/>
    <w:rsid w:val="004D68B8"/>
  </w:style>
  <w:style w:type="character" w:customStyle="1" w:styleId="apturelink">
    <w:name w:val="apturelink"/>
    <w:rsid w:val="004D68B8"/>
  </w:style>
  <w:style w:type="character" w:customStyle="1" w:styleId="apturelinkicon">
    <w:name w:val="apturelinkicon"/>
    <w:rsid w:val="004D68B8"/>
  </w:style>
  <w:style w:type="character" w:customStyle="1" w:styleId="titletxt">
    <w:name w:val="titletxt"/>
    <w:rsid w:val="004D68B8"/>
  </w:style>
  <w:style w:type="character" w:customStyle="1" w:styleId="colbcopy">
    <w:name w:val="colbcopy"/>
    <w:rsid w:val="004D68B8"/>
  </w:style>
  <w:style w:type="character" w:customStyle="1" w:styleId="hcard">
    <w:name w:val="hcard"/>
    <w:rsid w:val="004D68B8"/>
  </w:style>
  <w:style w:type="table" w:styleId="MediumGrid2">
    <w:name w:val="Medium Grid 2"/>
    <w:basedOn w:val="TableNormal"/>
    <w:uiPriority w:val="68"/>
    <w:rsid w:val="004D68B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D68B8"/>
    <w:pPr>
      <w:widowControl/>
      <w:autoSpaceDE/>
      <w:autoSpaceDN/>
      <w:adjustRightInd/>
    </w:pPr>
    <w:rPr>
      <w:rFonts w:ascii="Courier" w:eastAsia="Cambria" w:hAnsi="Courier"/>
      <w:sz w:val="21"/>
      <w:szCs w:val="21"/>
    </w:rPr>
  </w:style>
  <w:style w:type="paragraph" w:customStyle="1" w:styleId="hotroute2">
    <w:name w:val="hotroute"/>
    <w:basedOn w:val="Normal"/>
    <w:qFormat/>
    <w:rsid w:val="004D68B8"/>
    <w:pPr>
      <w:ind w:left="288"/>
    </w:pPr>
  </w:style>
  <w:style w:type="paragraph" w:customStyle="1" w:styleId="DeleteAnalytics">
    <w:name w:val="Delete Analytics"/>
    <w:basedOn w:val="Heading4"/>
    <w:qFormat/>
    <w:rsid w:val="004D68B8"/>
    <w:rPr>
      <w:bCs w:val="0"/>
      <w:color w:val="800000"/>
    </w:rPr>
  </w:style>
  <w:style w:type="paragraph" w:customStyle="1" w:styleId="ReallyFuckingSmall0">
    <w:name w:val="Really Fucking Small"/>
    <w:basedOn w:val="Normal"/>
    <w:link w:val="ReallyFuckingSmallChar0"/>
    <w:rsid w:val="004D68B8"/>
    <w:pPr>
      <w:ind w:left="144"/>
    </w:pPr>
    <w:rPr>
      <w:sz w:val="12"/>
    </w:rPr>
  </w:style>
  <w:style w:type="character" w:customStyle="1" w:styleId="ReallyFuckingSmallChar0">
    <w:name w:val="Really Fucking Small Char"/>
    <w:link w:val="ReallyFuckingSmall0"/>
    <w:rsid w:val="004D68B8"/>
    <w:rPr>
      <w:rFonts w:ascii="Arial" w:eastAsia="Times New Roman" w:hAnsi="Arial" w:cs="Times New Roman"/>
      <w:sz w:val="12"/>
    </w:rPr>
  </w:style>
  <w:style w:type="paragraph" w:customStyle="1" w:styleId="Boxempahsis">
    <w:name w:val="Box empahsis"/>
    <w:basedOn w:val="Normal"/>
    <w:link w:val="BoxempahsisChar"/>
    <w:qFormat/>
    <w:rsid w:val="004D68B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D68B8"/>
    <w:rPr>
      <w:rFonts w:ascii="Franklin Gothic Heavy" w:eastAsia="Times New Roman" w:hAnsi="Franklin Gothic Heavy" w:cs="Times New Roman"/>
      <w:u w:val="single"/>
      <w:bdr w:val="single" w:sz="4" w:space="0" w:color="auto"/>
    </w:rPr>
  </w:style>
  <w:style w:type="character" w:customStyle="1" w:styleId="Qualified">
    <w:name w:val="Qualified"/>
    <w:rsid w:val="004D68B8"/>
    <w:rPr>
      <w:rFonts w:asciiTheme="majorHAnsi" w:hAnsiTheme="majorHAnsi"/>
      <w:b/>
      <w:bCs/>
      <w:sz w:val="16"/>
    </w:rPr>
  </w:style>
  <w:style w:type="character" w:customStyle="1" w:styleId="Underline-Highlighted-WFU">
    <w:name w:val="Underline-Highlighted-WFU"/>
    <w:basedOn w:val="DefaultParagraphFont"/>
    <w:uiPriority w:val="1"/>
    <w:qFormat/>
    <w:rsid w:val="004D68B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D68B8"/>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D68B8"/>
    <w:rPr>
      <w:rFonts w:ascii="Arial" w:eastAsia="Times New Roman" w:hAnsi="Arial" w:cs="Arial"/>
      <w:b/>
      <w:bCs/>
      <w:kern w:val="32"/>
      <w:sz w:val="28"/>
      <w:szCs w:val="32"/>
    </w:rPr>
  </w:style>
  <w:style w:type="character" w:customStyle="1" w:styleId="columntexthead">
    <w:name w:val="columntexthead"/>
    <w:rsid w:val="004D68B8"/>
  </w:style>
  <w:style w:type="character" w:customStyle="1" w:styleId="instruction">
    <w:name w:val="instruction"/>
    <w:rsid w:val="004D68B8"/>
  </w:style>
  <w:style w:type="character" w:customStyle="1" w:styleId="listpipe">
    <w:name w:val="listpipe"/>
    <w:rsid w:val="004D68B8"/>
  </w:style>
  <w:style w:type="character" w:customStyle="1" w:styleId="imagelink">
    <w:name w:val="imagelink"/>
    <w:rsid w:val="004D68B8"/>
  </w:style>
  <w:style w:type="character" w:customStyle="1" w:styleId="leadin">
    <w:name w:val="leadin"/>
    <w:rsid w:val="004D68B8"/>
  </w:style>
  <w:style w:type="character" w:customStyle="1" w:styleId="noticiabyline">
    <w:name w:val="noticia_byline"/>
    <w:rsid w:val="004D68B8"/>
  </w:style>
  <w:style w:type="character" w:customStyle="1" w:styleId="rightnowyahoo">
    <w:name w:val="right_now_yahoo"/>
    <w:rsid w:val="004D68B8"/>
  </w:style>
  <w:style w:type="character" w:customStyle="1" w:styleId="submittedmeta">
    <w:name w:val="submitted meta"/>
    <w:rsid w:val="004D68B8"/>
  </w:style>
  <w:style w:type="character" w:customStyle="1" w:styleId="A10">
    <w:name w:val="A10"/>
    <w:uiPriority w:val="99"/>
    <w:rsid w:val="004D68B8"/>
    <w:rPr>
      <w:color w:val="000000"/>
      <w:sz w:val="12"/>
      <w:szCs w:val="12"/>
    </w:rPr>
  </w:style>
  <w:style w:type="paragraph" w:customStyle="1" w:styleId="Pa7">
    <w:name w:val="Pa7"/>
    <w:basedOn w:val="Default"/>
    <w:next w:val="Default"/>
    <w:uiPriority w:val="99"/>
    <w:qFormat/>
    <w:rsid w:val="004D68B8"/>
    <w:pPr>
      <w:spacing w:before="280" w:line="221" w:lineRule="atLeast"/>
    </w:pPr>
    <w:rPr>
      <w:rFonts w:ascii="Baskerville" w:hAnsi="Baskerville"/>
      <w:color w:val="auto"/>
    </w:rPr>
  </w:style>
  <w:style w:type="character" w:customStyle="1" w:styleId="AAAunderline">
    <w:name w:val="AAAunderline"/>
    <w:qFormat/>
    <w:rsid w:val="004D68B8"/>
    <w:rPr>
      <w:b/>
      <w:u w:val="single"/>
    </w:rPr>
  </w:style>
  <w:style w:type="paragraph" w:customStyle="1" w:styleId="IndexHeader">
    <w:name w:val="Index Header"/>
    <w:basedOn w:val="Normal"/>
    <w:rsid w:val="004D68B8"/>
    <w:pPr>
      <w:ind w:left="-720"/>
      <w:outlineLvl w:val="0"/>
    </w:pPr>
    <w:rPr>
      <w:b/>
      <w:bCs/>
      <w:sz w:val="36"/>
      <w:szCs w:val="20"/>
    </w:rPr>
  </w:style>
  <w:style w:type="character" w:customStyle="1" w:styleId="IndexHeaderChar">
    <w:name w:val="Index Header Char"/>
    <w:rsid w:val="004D68B8"/>
    <w:rPr>
      <w:rFonts w:ascii="Times New Roman" w:eastAsia="Times New Roman" w:hAnsi="Times New Roman"/>
      <w:b/>
      <w:bCs/>
      <w:sz w:val="36"/>
    </w:rPr>
  </w:style>
  <w:style w:type="paragraph" w:customStyle="1" w:styleId="CardRead">
    <w:name w:val="Card_Read"/>
    <w:basedOn w:val="Normal"/>
    <w:rsid w:val="004D68B8"/>
    <w:rPr>
      <w:rFonts w:ascii="Times" w:eastAsia="Times" w:hAnsi="Times"/>
      <w:szCs w:val="20"/>
    </w:rPr>
  </w:style>
  <w:style w:type="paragraph" w:customStyle="1" w:styleId="CardNU">
    <w:name w:val="CardNU"/>
    <w:basedOn w:val="Normal"/>
    <w:rsid w:val="004D68B8"/>
    <w:rPr>
      <w:rFonts w:ascii="Times" w:eastAsia="Times" w:hAnsi="Times"/>
      <w:sz w:val="14"/>
      <w:szCs w:val="20"/>
    </w:rPr>
  </w:style>
  <w:style w:type="paragraph" w:customStyle="1" w:styleId="StyleHeading310pt">
    <w:name w:val="Style Heading 3 + 10 pt"/>
    <w:basedOn w:val="Heading3"/>
    <w:rsid w:val="004D68B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D68B8"/>
    <w:rPr>
      <w:rFonts w:ascii="Times New Roman" w:eastAsia="Times New Roman" w:hAnsi="Times New Roman" w:cs="Arial"/>
      <w:b/>
      <w:bCs/>
      <w:sz w:val="26"/>
      <w:szCs w:val="26"/>
    </w:rPr>
  </w:style>
  <w:style w:type="paragraph" w:customStyle="1" w:styleId="Style30">
    <w:name w:val="Style 3"/>
    <w:basedOn w:val="Normal"/>
    <w:rsid w:val="004D68B8"/>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4D68B8"/>
    <w:pPr>
      <w:spacing w:after="60"/>
    </w:pPr>
    <w:rPr>
      <w:sz w:val="18"/>
    </w:rPr>
  </w:style>
  <w:style w:type="paragraph" w:customStyle="1" w:styleId="OmniPage8">
    <w:name w:val="OmniPage #8"/>
    <w:basedOn w:val="Normal"/>
    <w:rsid w:val="004D68B8"/>
    <w:rPr>
      <w:color w:val="000000"/>
      <w:szCs w:val="20"/>
    </w:rPr>
  </w:style>
  <w:style w:type="paragraph" w:customStyle="1" w:styleId="OmniPage2">
    <w:name w:val="OmniPage #2"/>
    <w:basedOn w:val="Normal"/>
    <w:rsid w:val="004D68B8"/>
    <w:rPr>
      <w:color w:val="000000"/>
      <w:szCs w:val="20"/>
    </w:rPr>
  </w:style>
  <w:style w:type="paragraph" w:customStyle="1" w:styleId="OmniPage6">
    <w:name w:val="OmniPage #6"/>
    <w:basedOn w:val="Normal"/>
    <w:rsid w:val="004D68B8"/>
    <w:rPr>
      <w:color w:val="000000"/>
      <w:szCs w:val="20"/>
    </w:rPr>
  </w:style>
  <w:style w:type="paragraph" w:customStyle="1" w:styleId="OmniPage7">
    <w:name w:val="OmniPage #7"/>
    <w:basedOn w:val="Normal"/>
    <w:rsid w:val="004D68B8"/>
    <w:rPr>
      <w:color w:val="000000"/>
      <w:szCs w:val="20"/>
    </w:rPr>
  </w:style>
  <w:style w:type="paragraph" w:customStyle="1" w:styleId="OmniPage11">
    <w:name w:val="OmniPage #11"/>
    <w:basedOn w:val="Normal"/>
    <w:rsid w:val="004D68B8"/>
    <w:rPr>
      <w:color w:val="000000"/>
      <w:szCs w:val="20"/>
    </w:rPr>
  </w:style>
  <w:style w:type="paragraph" w:customStyle="1" w:styleId="OmniPage12">
    <w:name w:val="OmniPage #12"/>
    <w:basedOn w:val="Normal"/>
    <w:rsid w:val="004D68B8"/>
    <w:rPr>
      <w:color w:val="000000"/>
      <w:szCs w:val="20"/>
    </w:rPr>
  </w:style>
  <w:style w:type="paragraph" w:customStyle="1" w:styleId="OmniPage13">
    <w:name w:val="OmniPage #13"/>
    <w:basedOn w:val="Normal"/>
    <w:rsid w:val="004D68B8"/>
    <w:rPr>
      <w:color w:val="000000"/>
      <w:szCs w:val="20"/>
    </w:rPr>
  </w:style>
  <w:style w:type="paragraph" w:customStyle="1" w:styleId="OmniPage14">
    <w:name w:val="OmniPage #14"/>
    <w:basedOn w:val="Normal"/>
    <w:rsid w:val="004D68B8"/>
    <w:rPr>
      <w:color w:val="000000"/>
      <w:szCs w:val="20"/>
    </w:rPr>
  </w:style>
  <w:style w:type="paragraph" w:customStyle="1" w:styleId="OmniPage15">
    <w:name w:val="OmniPage #15"/>
    <w:basedOn w:val="Normal"/>
    <w:rsid w:val="004D68B8"/>
    <w:rPr>
      <w:color w:val="000000"/>
      <w:szCs w:val="20"/>
    </w:rPr>
  </w:style>
  <w:style w:type="paragraph" w:customStyle="1" w:styleId="OmniPage17">
    <w:name w:val="OmniPage #17"/>
    <w:basedOn w:val="Normal"/>
    <w:rsid w:val="004D68B8"/>
    <w:rPr>
      <w:color w:val="000000"/>
      <w:szCs w:val="20"/>
    </w:rPr>
  </w:style>
  <w:style w:type="paragraph" w:customStyle="1" w:styleId="OmniPage19">
    <w:name w:val="OmniPage #19"/>
    <w:basedOn w:val="Normal"/>
    <w:rsid w:val="004D68B8"/>
    <w:rPr>
      <w:color w:val="000000"/>
      <w:szCs w:val="20"/>
    </w:rPr>
  </w:style>
  <w:style w:type="paragraph" w:customStyle="1" w:styleId="OmniPage20">
    <w:name w:val="OmniPage #20"/>
    <w:basedOn w:val="Normal"/>
    <w:rsid w:val="004D68B8"/>
    <w:rPr>
      <w:color w:val="000000"/>
      <w:szCs w:val="20"/>
    </w:rPr>
  </w:style>
  <w:style w:type="paragraph" w:customStyle="1" w:styleId="OmniPage21">
    <w:name w:val="OmniPage #21"/>
    <w:basedOn w:val="Normal"/>
    <w:rsid w:val="004D68B8"/>
    <w:rPr>
      <w:color w:val="000000"/>
      <w:szCs w:val="20"/>
    </w:rPr>
  </w:style>
  <w:style w:type="paragraph" w:customStyle="1" w:styleId="OmniPage22">
    <w:name w:val="OmniPage #22"/>
    <w:basedOn w:val="Normal"/>
    <w:rsid w:val="004D68B8"/>
    <w:rPr>
      <w:color w:val="000000"/>
      <w:szCs w:val="20"/>
    </w:rPr>
  </w:style>
  <w:style w:type="paragraph" w:customStyle="1" w:styleId="OmniPage25">
    <w:name w:val="OmniPage #25"/>
    <w:basedOn w:val="Normal"/>
    <w:rsid w:val="004D68B8"/>
    <w:rPr>
      <w:color w:val="000000"/>
      <w:szCs w:val="20"/>
    </w:rPr>
  </w:style>
  <w:style w:type="paragraph" w:customStyle="1" w:styleId="OmniPage18">
    <w:name w:val="OmniPage #18"/>
    <w:basedOn w:val="Normal"/>
    <w:rsid w:val="004D68B8"/>
    <w:rPr>
      <w:color w:val="000000"/>
      <w:szCs w:val="20"/>
    </w:rPr>
  </w:style>
  <w:style w:type="paragraph" w:customStyle="1" w:styleId="OmniPage26">
    <w:name w:val="OmniPage #26"/>
    <w:basedOn w:val="Normal"/>
    <w:rsid w:val="004D68B8"/>
    <w:rPr>
      <w:color w:val="000000"/>
      <w:szCs w:val="20"/>
    </w:rPr>
  </w:style>
  <w:style w:type="character" w:customStyle="1" w:styleId="iagsheaderlarge">
    <w:name w:val="iags_header_large"/>
    <w:rsid w:val="004D68B8"/>
  </w:style>
  <w:style w:type="paragraph" w:customStyle="1" w:styleId="OmniPage9">
    <w:name w:val="OmniPage #9"/>
    <w:basedOn w:val="Normal"/>
    <w:rsid w:val="004D68B8"/>
    <w:rPr>
      <w:color w:val="000000"/>
      <w:szCs w:val="20"/>
    </w:rPr>
  </w:style>
  <w:style w:type="paragraph" w:customStyle="1" w:styleId="OmniPage5">
    <w:name w:val="OmniPage #5"/>
    <w:basedOn w:val="Normal"/>
    <w:rsid w:val="004D68B8"/>
    <w:rPr>
      <w:color w:val="000000"/>
      <w:szCs w:val="20"/>
    </w:rPr>
  </w:style>
  <w:style w:type="character" w:customStyle="1" w:styleId="style12char0">
    <w:name w:val="style12char"/>
    <w:rsid w:val="004D68B8"/>
  </w:style>
  <w:style w:type="character" w:customStyle="1" w:styleId="charchar2">
    <w:name w:val="charchar2"/>
    <w:rsid w:val="004D68B8"/>
  </w:style>
  <w:style w:type="character" w:customStyle="1" w:styleId="style11char0">
    <w:name w:val="style11char"/>
    <w:rsid w:val="004D68B8"/>
  </w:style>
  <w:style w:type="paragraph" w:customStyle="1" w:styleId="CitesandCardText">
    <w:name w:val="Cites and Card Text"/>
    <w:basedOn w:val="Normal"/>
    <w:rsid w:val="004D68B8"/>
  </w:style>
  <w:style w:type="paragraph" w:styleId="List2">
    <w:name w:val="List 2"/>
    <w:basedOn w:val="Default"/>
    <w:next w:val="Default"/>
    <w:rsid w:val="004D68B8"/>
    <w:rPr>
      <w:color w:val="auto"/>
    </w:rPr>
  </w:style>
  <w:style w:type="paragraph" w:customStyle="1" w:styleId="Style16">
    <w:name w:val="Style 16"/>
    <w:basedOn w:val="Normal"/>
    <w:rsid w:val="004D68B8"/>
    <w:pPr>
      <w:autoSpaceDE w:val="0"/>
      <w:autoSpaceDN w:val="0"/>
      <w:adjustRightInd w:val="0"/>
    </w:pPr>
  </w:style>
  <w:style w:type="paragraph" w:customStyle="1" w:styleId="smalltext2">
    <w:name w:val="smalltext"/>
    <w:basedOn w:val="Normal"/>
    <w:link w:val="smalltextChar0"/>
    <w:rsid w:val="004D68B8"/>
  </w:style>
  <w:style w:type="character" w:customStyle="1" w:styleId="smalltextChar0">
    <w:name w:val="smalltext Char"/>
    <w:link w:val="smalltext2"/>
    <w:rsid w:val="004D68B8"/>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4D68B8"/>
    <w:pPr>
      <w:spacing w:after="120"/>
    </w:pPr>
    <w:rPr>
      <w:color w:val="auto"/>
    </w:rPr>
  </w:style>
  <w:style w:type="paragraph" w:customStyle="1" w:styleId="headingChar">
    <w:name w:val="heading Char"/>
    <w:basedOn w:val="Normal"/>
    <w:rsid w:val="004D68B8"/>
    <w:pPr>
      <w:jc w:val="center"/>
    </w:pPr>
    <w:rPr>
      <w:rFonts w:ascii="Arial Black" w:hAnsi="Arial Black"/>
      <w:b/>
      <w:sz w:val="36"/>
      <w:u w:val="single"/>
    </w:rPr>
  </w:style>
  <w:style w:type="character" w:customStyle="1" w:styleId="boldunderlineCharChar0">
    <w:name w:val="boldunderline Char Char"/>
    <w:rsid w:val="004D68B8"/>
    <w:rPr>
      <w:b/>
      <w:sz w:val="22"/>
      <w:szCs w:val="24"/>
      <w:u w:val="single"/>
      <w:lang w:val="en-US" w:eastAsia="en-US" w:bidi="ar-SA"/>
    </w:rPr>
  </w:style>
  <w:style w:type="paragraph" w:customStyle="1" w:styleId="Bullets-squares">
    <w:name w:val="Bullets - squares"/>
    <w:basedOn w:val="Normal"/>
    <w:next w:val="Normal"/>
    <w:rsid w:val="004D68B8"/>
    <w:pPr>
      <w:numPr>
        <w:numId w:val="29"/>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4D68B8"/>
    <w:rPr>
      <w:rFonts w:ascii="Times New Roman" w:eastAsia="Times New Roman" w:hAnsi="Times New Roman" w:cs="Times New Roman"/>
      <w:sz w:val="16"/>
      <w:szCs w:val="22"/>
    </w:rPr>
  </w:style>
  <w:style w:type="character" w:customStyle="1" w:styleId="Size8Char">
    <w:name w:val="Size 8 Char"/>
    <w:link w:val="Size8"/>
    <w:rsid w:val="004D68B8"/>
    <w:rPr>
      <w:rFonts w:ascii="Times New Roman" w:eastAsia="Times New Roman" w:hAnsi="Times New Roman" w:cs="Times New Roman"/>
      <w:sz w:val="16"/>
      <w:szCs w:val="22"/>
    </w:rPr>
  </w:style>
  <w:style w:type="paragraph" w:customStyle="1" w:styleId="RegularCite">
    <w:name w:val="Regular Cite"/>
    <w:qFormat/>
    <w:rsid w:val="004D68B8"/>
    <w:rPr>
      <w:rFonts w:ascii="Times New Roman" w:eastAsia="Times New Roman" w:hAnsi="Times New Roman" w:cs="Times New Roman"/>
      <w:sz w:val="20"/>
      <w:szCs w:val="22"/>
    </w:rPr>
  </w:style>
  <w:style w:type="character" w:customStyle="1" w:styleId="eudoraheader">
    <w:name w:val="eudoraheader"/>
    <w:rsid w:val="004D68B8"/>
  </w:style>
  <w:style w:type="character" w:customStyle="1" w:styleId="emailstyle26">
    <w:name w:val="emailstyle26"/>
    <w:rsid w:val="004D68B8"/>
  </w:style>
  <w:style w:type="paragraph" w:customStyle="1" w:styleId="context">
    <w:name w:val="context"/>
    <w:basedOn w:val="Normal"/>
    <w:rsid w:val="004D68B8"/>
    <w:pPr>
      <w:spacing w:before="100" w:beforeAutospacing="1" w:after="100" w:afterAutospacing="1"/>
    </w:pPr>
  </w:style>
  <w:style w:type="character" w:customStyle="1" w:styleId="sendtofriend">
    <w:name w:val="sendtofriend"/>
    <w:rsid w:val="004D68B8"/>
  </w:style>
  <w:style w:type="character" w:customStyle="1" w:styleId="pagetype">
    <w:name w:val="pagetype"/>
    <w:rsid w:val="004D68B8"/>
  </w:style>
  <w:style w:type="character" w:customStyle="1" w:styleId="byl">
    <w:name w:val="byl"/>
    <w:rsid w:val="004D68B8"/>
  </w:style>
  <w:style w:type="character" w:customStyle="1" w:styleId="byd">
    <w:name w:val="byd"/>
    <w:rsid w:val="004D68B8"/>
  </w:style>
  <w:style w:type="paragraph" w:customStyle="1" w:styleId="Size6">
    <w:name w:val="Size 6"/>
    <w:link w:val="Size6Char"/>
    <w:qFormat/>
    <w:rsid w:val="004D68B8"/>
    <w:rPr>
      <w:rFonts w:ascii="Times New Roman" w:eastAsia="Times New Roman" w:hAnsi="Times New Roman" w:cs="Times New Roman"/>
      <w:sz w:val="16"/>
      <w:szCs w:val="22"/>
    </w:rPr>
  </w:style>
  <w:style w:type="character" w:customStyle="1" w:styleId="Size6Char">
    <w:name w:val="Size 6 Char"/>
    <w:link w:val="Size6"/>
    <w:rsid w:val="004D68B8"/>
    <w:rPr>
      <w:rFonts w:ascii="Times New Roman" w:eastAsia="Times New Roman" w:hAnsi="Times New Roman" w:cs="Times New Roman"/>
      <w:sz w:val="16"/>
      <w:szCs w:val="22"/>
    </w:rPr>
  </w:style>
  <w:style w:type="character" w:customStyle="1" w:styleId="underliningchar0">
    <w:name w:val="underliningchar"/>
    <w:rsid w:val="004D68B8"/>
  </w:style>
  <w:style w:type="paragraph" w:customStyle="1" w:styleId="TxBrp11">
    <w:name w:val="TxBr_p11"/>
    <w:basedOn w:val="Normal"/>
    <w:rsid w:val="004D68B8"/>
    <w:pPr>
      <w:tabs>
        <w:tab w:val="left" w:pos="204"/>
      </w:tabs>
      <w:autoSpaceDE w:val="0"/>
      <w:autoSpaceDN w:val="0"/>
      <w:adjustRightInd w:val="0"/>
      <w:spacing w:line="240" w:lineRule="atLeast"/>
      <w:jc w:val="both"/>
    </w:pPr>
  </w:style>
  <w:style w:type="paragraph" w:customStyle="1" w:styleId="TxBrp15">
    <w:name w:val="TxBr_p15"/>
    <w:basedOn w:val="Normal"/>
    <w:rsid w:val="004D68B8"/>
    <w:pPr>
      <w:tabs>
        <w:tab w:val="left" w:pos="1661"/>
      </w:tabs>
      <w:autoSpaceDE w:val="0"/>
      <w:autoSpaceDN w:val="0"/>
      <w:adjustRightInd w:val="0"/>
      <w:spacing w:line="300" w:lineRule="atLeast"/>
      <w:ind w:left="1282"/>
      <w:jc w:val="both"/>
    </w:pPr>
  </w:style>
  <w:style w:type="paragraph" w:customStyle="1" w:styleId="TxBrp16">
    <w:name w:val="TxBr_p16"/>
    <w:basedOn w:val="Normal"/>
    <w:rsid w:val="004D68B8"/>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4D68B8"/>
    <w:pPr>
      <w:tabs>
        <w:tab w:val="left" w:pos="204"/>
      </w:tabs>
      <w:autoSpaceDE w:val="0"/>
      <w:autoSpaceDN w:val="0"/>
      <w:adjustRightInd w:val="0"/>
      <w:spacing w:line="300" w:lineRule="atLeast"/>
      <w:jc w:val="both"/>
    </w:pPr>
  </w:style>
  <w:style w:type="paragraph" w:customStyle="1" w:styleId="TxBrp3">
    <w:name w:val="TxBr_p3"/>
    <w:basedOn w:val="Normal"/>
    <w:rsid w:val="004D68B8"/>
    <w:pPr>
      <w:tabs>
        <w:tab w:val="left" w:pos="1581"/>
      </w:tabs>
      <w:autoSpaceDE w:val="0"/>
      <w:autoSpaceDN w:val="0"/>
      <w:adjustRightInd w:val="0"/>
      <w:spacing w:line="300" w:lineRule="atLeast"/>
      <w:ind w:left="1203"/>
      <w:jc w:val="both"/>
    </w:pPr>
  </w:style>
  <w:style w:type="paragraph" w:customStyle="1" w:styleId="TxBrp4">
    <w:name w:val="TxBr_p4"/>
    <w:basedOn w:val="Normal"/>
    <w:rsid w:val="004D68B8"/>
    <w:pPr>
      <w:tabs>
        <w:tab w:val="left" w:pos="1371"/>
      </w:tabs>
      <w:autoSpaceDE w:val="0"/>
      <w:autoSpaceDN w:val="0"/>
      <w:adjustRightInd w:val="0"/>
      <w:spacing w:line="240" w:lineRule="atLeast"/>
      <w:ind w:left="993"/>
      <w:jc w:val="both"/>
    </w:pPr>
  </w:style>
  <w:style w:type="paragraph" w:customStyle="1" w:styleId="TxBrp6">
    <w:name w:val="TxBr_p6"/>
    <w:basedOn w:val="Normal"/>
    <w:rsid w:val="004D68B8"/>
    <w:pPr>
      <w:tabs>
        <w:tab w:val="left" w:pos="204"/>
      </w:tabs>
      <w:autoSpaceDE w:val="0"/>
      <w:autoSpaceDN w:val="0"/>
      <w:adjustRightInd w:val="0"/>
      <w:spacing w:line="300" w:lineRule="atLeast"/>
    </w:pPr>
  </w:style>
  <w:style w:type="paragraph" w:customStyle="1" w:styleId="TxBrp5">
    <w:name w:val="TxBr_p5"/>
    <w:basedOn w:val="Normal"/>
    <w:rsid w:val="004D68B8"/>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4D68B8"/>
    <w:pPr>
      <w:tabs>
        <w:tab w:val="left" w:pos="204"/>
      </w:tabs>
      <w:autoSpaceDE w:val="0"/>
      <w:autoSpaceDN w:val="0"/>
      <w:adjustRightInd w:val="0"/>
      <w:spacing w:line="300" w:lineRule="atLeast"/>
    </w:pPr>
  </w:style>
  <w:style w:type="paragraph" w:customStyle="1" w:styleId="TxBrp10">
    <w:name w:val="TxBr_p10"/>
    <w:basedOn w:val="Normal"/>
    <w:rsid w:val="004D68B8"/>
    <w:pPr>
      <w:tabs>
        <w:tab w:val="left" w:pos="204"/>
      </w:tabs>
      <w:autoSpaceDE w:val="0"/>
      <w:autoSpaceDN w:val="0"/>
      <w:adjustRightInd w:val="0"/>
      <w:spacing w:line="300" w:lineRule="atLeast"/>
      <w:jc w:val="both"/>
    </w:pPr>
  </w:style>
  <w:style w:type="paragraph" w:customStyle="1" w:styleId="TxBrp25">
    <w:name w:val="TxBr_p25"/>
    <w:basedOn w:val="Normal"/>
    <w:rsid w:val="004D68B8"/>
    <w:pPr>
      <w:tabs>
        <w:tab w:val="left" w:pos="204"/>
      </w:tabs>
      <w:autoSpaceDE w:val="0"/>
      <w:autoSpaceDN w:val="0"/>
      <w:adjustRightInd w:val="0"/>
      <w:spacing w:line="300" w:lineRule="atLeast"/>
      <w:jc w:val="both"/>
    </w:pPr>
  </w:style>
  <w:style w:type="paragraph" w:customStyle="1" w:styleId="TxBrp8">
    <w:name w:val="TxBr_p8"/>
    <w:basedOn w:val="Normal"/>
    <w:rsid w:val="004D68B8"/>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4D68B8"/>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4D68B8"/>
    <w:pPr>
      <w:tabs>
        <w:tab w:val="left" w:pos="2931"/>
      </w:tabs>
      <w:autoSpaceDE w:val="0"/>
      <w:autoSpaceDN w:val="0"/>
      <w:adjustRightInd w:val="0"/>
      <w:spacing w:line="300" w:lineRule="atLeast"/>
      <w:ind w:left="2552"/>
      <w:jc w:val="both"/>
    </w:pPr>
  </w:style>
  <w:style w:type="character" w:customStyle="1" w:styleId="adtext124">
    <w:name w:val="adtext124"/>
    <w:rsid w:val="004D68B8"/>
    <w:rPr>
      <w:vanish w:val="0"/>
      <w:webHidden w:val="0"/>
      <w:color w:val="999999"/>
      <w:sz w:val="12"/>
      <w:szCs w:val="12"/>
      <w:specVanish/>
    </w:rPr>
  </w:style>
  <w:style w:type="paragraph" w:customStyle="1" w:styleId="CardsFont8pt">
    <w:name w:val="Cards + Font: 8 pt"/>
    <w:basedOn w:val="Normal"/>
    <w:rsid w:val="004D68B8"/>
    <w:pPr>
      <w:autoSpaceDE w:val="0"/>
      <w:autoSpaceDN w:val="0"/>
      <w:adjustRightInd w:val="0"/>
      <w:ind w:left="432" w:right="432"/>
      <w:jc w:val="both"/>
    </w:pPr>
    <w:rPr>
      <w:szCs w:val="20"/>
    </w:rPr>
  </w:style>
  <w:style w:type="character" w:customStyle="1" w:styleId="CardsFont8ptChar">
    <w:name w:val="Cards + Font: 8 pt Char"/>
    <w:rsid w:val="004D68B8"/>
    <w:rPr>
      <w:sz w:val="16"/>
    </w:rPr>
  </w:style>
  <w:style w:type="character" w:customStyle="1" w:styleId="TagLineCharChar">
    <w:name w:val="Tag Line Char Char"/>
    <w:rsid w:val="004D68B8"/>
    <w:rPr>
      <w:rFonts w:cs="Arial"/>
      <w:b/>
      <w:bCs/>
      <w:iCs/>
      <w:sz w:val="24"/>
      <w:szCs w:val="28"/>
      <w:lang w:val="en-US" w:eastAsia="en-US" w:bidi="ar-SA"/>
    </w:rPr>
  </w:style>
  <w:style w:type="paragraph" w:customStyle="1" w:styleId="published">
    <w:name w:val="published"/>
    <w:basedOn w:val="Normal"/>
    <w:rsid w:val="004D68B8"/>
    <w:pPr>
      <w:spacing w:before="100" w:beforeAutospacing="1" w:after="100" w:afterAutospacing="1"/>
    </w:pPr>
  </w:style>
  <w:style w:type="character" w:customStyle="1" w:styleId="articlecommentcount">
    <w:name w:val="article_comment_count"/>
    <w:rsid w:val="004D68B8"/>
  </w:style>
  <w:style w:type="character" w:customStyle="1" w:styleId="articlerecommendcount">
    <w:name w:val="article_recommend_count"/>
    <w:rsid w:val="004D68B8"/>
  </w:style>
  <w:style w:type="character" w:customStyle="1" w:styleId="normaltext1">
    <w:name w:val="normal_text"/>
    <w:rsid w:val="004D68B8"/>
  </w:style>
  <w:style w:type="paragraph" w:customStyle="1" w:styleId="storytimestamp">
    <w:name w:val="storytimestamp"/>
    <w:basedOn w:val="Normal"/>
    <w:rsid w:val="004D68B8"/>
    <w:pPr>
      <w:spacing w:before="100" w:beforeAutospacing="1" w:after="100" w:afterAutospacing="1"/>
    </w:pPr>
  </w:style>
  <w:style w:type="character" w:customStyle="1" w:styleId="story-byline">
    <w:name w:val="story-byline"/>
    <w:rsid w:val="004D68B8"/>
  </w:style>
  <w:style w:type="character" w:customStyle="1" w:styleId="story-titleline">
    <w:name w:val="story-titleline"/>
    <w:rsid w:val="004D68B8"/>
  </w:style>
  <w:style w:type="paragraph" w:styleId="ListBullet2">
    <w:name w:val="List Bullet 2"/>
    <w:basedOn w:val="Normal"/>
    <w:rsid w:val="004D68B8"/>
    <w:pPr>
      <w:tabs>
        <w:tab w:val="num" w:pos="1440"/>
      </w:tabs>
      <w:ind w:left="1440" w:hanging="360"/>
    </w:pPr>
    <w:rPr>
      <w:b/>
      <w:szCs w:val="44"/>
    </w:rPr>
  </w:style>
  <w:style w:type="paragraph" w:customStyle="1" w:styleId="Cardnotunderlined0">
    <w:name w:val="Card not underlined"/>
    <w:basedOn w:val="Normal"/>
    <w:rsid w:val="004D68B8"/>
    <w:rPr>
      <w:color w:val="000000"/>
      <w:sz w:val="10"/>
    </w:rPr>
  </w:style>
  <w:style w:type="character" w:customStyle="1" w:styleId="UnderlineCardChar1">
    <w:name w:val="Underline Card Char"/>
    <w:rsid w:val="004D68B8"/>
    <w:rPr>
      <w:sz w:val="22"/>
      <w:szCs w:val="24"/>
      <w:u w:val="single"/>
      <w:lang w:val="en-US" w:eastAsia="en-US" w:bidi="ar-SA"/>
    </w:rPr>
  </w:style>
  <w:style w:type="character" w:customStyle="1" w:styleId="SourcesCharChar1">
    <w:name w:val="Sources Char Char1"/>
    <w:rsid w:val="004D68B8"/>
    <w:rPr>
      <w:rFonts w:cs="Arial"/>
      <w:b/>
      <w:bCs/>
      <w:iCs/>
      <w:sz w:val="24"/>
      <w:szCs w:val="28"/>
      <w:lang w:val="en-US" w:eastAsia="en-US" w:bidi="ar-SA"/>
    </w:rPr>
  </w:style>
  <w:style w:type="paragraph" w:customStyle="1" w:styleId="OmniPage3">
    <w:name w:val="OmniPage #3"/>
    <w:basedOn w:val="Normal"/>
    <w:rsid w:val="004D68B8"/>
    <w:rPr>
      <w:color w:val="000000"/>
      <w:szCs w:val="20"/>
    </w:rPr>
  </w:style>
  <w:style w:type="paragraph" w:customStyle="1" w:styleId="OmniPage16">
    <w:name w:val="OmniPage #16"/>
    <w:basedOn w:val="Normal"/>
    <w:rsid w:val="004D68B8"/>
    <w:rPr>
      <w:color w:val="000000"/>
      <w:szCs w:val="20"/>
    </w:rPr>
  </w:style>
  <w:style w:type="paragraph" w:customStyle="1" w:styleId="OmniPage23">
    <w:name w:val="OmniPage #23"/>
    <w:basedOn w:val="Normal"/>
    <w:rsid w:val="004D68B8"/>
    <w:rPr>
      <w:color w:val="000000"/>
      <w:szCs w:val="20"/>
    </w:rPr>
  </w:style>
  <w:style w:type="paragraph" w:customStyle="1" w:styleId="OmniPage24">
    <w:name w:val="OmniPage #24"/>
    <w:basedOn w:val="Normal"/>
    <w:rsid w:val="004D68B8"/>
    <w:rPr>
      <w:color w:val="000000"/>
      <w:szCs w:val="20"/>
    </w:rPr>
  </w:style>
  <w:style w:type="paragraph" w:customStyle="1" w:styleId="OmniPage27">
    <w:name w:val="OmniPage #27"/>
    <w:basedOn w:val="Normal"/>
    <w:rsid w:val="004D68B8"/>
    <w:rPr>
      <w:color w:val="000000"/>
      <w:szCs w:val="20"/>
    </w:rPr>
  </w:style>
  <w:style w:type="paragraph" w:customStyle="1" w:styleId="OmniPage28">
    <w:name w:val="OmniPage #28"/>
    <w:basedOn w:val="Normal"/>
    <w:rsid w:val="004D68B8"/>
    <w:rPr>
      <w:color w:val="000000"/>
      <w:szCs w:val="20"/>
    </w:rPr>
  </w:style>
  <w:style w:type="paragraph" w:customStyle="1" w:styleId="OmniPage29">
    <w:name w:val="OmniPage #29"/>
    <w:basedOn w:val="Normal"/>
    <w:rsid w:val="004D68B8"/>
    <w:rPr>
      <w:color w:val="000000"/>
      <w:szCs w:val="20"/>
    </w:rPr>
  </w:style>
  <w:style w:type="paragraph" w:customStyle="1" w:styleId="OmniPage30">
    <w:name w:val="OmniPage #30"/>
    <w:basedOn w:val="Normal"/>
    <w:rsid w:val="004D68B8"/>
    <w:rPr>
      <w:color w:val="000000"/>
      <w:szCs w:val="20"/>
    </w:rPr>
  </w:style>
  <w:style w:type="paragraph" w:customStyle="1" w:styleId="OmniPage31">
    <w:name w:val="OmniPage #31"/>
    <w:basedOn w:val="Normal"/>
    <w:rsid w:val="004D68B8"/>
    <w:rPr>
      <w:color w:val="000000"/>
      <w:szCs w:val="20"/>
    </w:rPr>
  </w:style>
  <w:style w:type="paragraph" w:customStyle="1" w:styleId="OmniPage32">
    <w:name w:val="OmniPage #32"/>
    <w:basedOn w:val="Normal"/>
    <w:rsid w:val="004D68B8"/>
    <w:rPr>
      <w:color w:val="000000"/>
      <w:szCs w:val="20"/>
    </w:rPr>
  </w:style>
  <w:style w:type="paragraph" w:customStyle="1" w:styleId="OmniPage33">
    <w:name w:val="OmniPage #33"/>
    <w:basedOn w:val="Normal"/>
    <w:rsid w:val="004D68B8"/>
    <w:rPr>
      <w:color w:val="000000"/>
      <w:szCs w:val="20"/>
    </w:rPr>
  </w:style>
  <w:style w:type="paragraph" w:customStyle="1" w:styleId="OmniPage34">
    <w:name w:val="OmniPage #34"/>
    <w:basedOn w:val="Normal"/>
    <w:rsid w:val="004D68B8"/>
    <w:rPr>
      <w:color w:val="000000"/>
      <w:szCs w:val="20"/>
    </w:rPr>
  </w:style>
  <w:style w:type="paragraph" w:customStyle="1" w:styleId="OmniPage35">
    <w:name w:val="OmniPage #35"/>
    <w:basedOn w:val="Normal"/>
    <w:rsid w:val="004D68B8"/>
    <w:rPr>
      <w:color w:val="000000"/>
      <w:szCs w:val="20"/>
    </w:rPr>
  </w:style>
  <w:style w:type="paragraph" w:customStyle="1" w:styleId="OmniPage36">
    <w:name w:val="OmniPage #36"/>
    <w:basedOn w:val="Normal"/>
    <w:rsid w:val="004D68B8"/>
    <w:rPr>
      <w:color w:val="000000"/>
      <w:szCs w:val="20"/>
    </w:rPr>
  </w:style>
  <w:style w:type="paragraph" w:customStyle="1" w:styleId="OmniPage37">
    <w:name w:val="OmniPage #37"/>
    <w:basedOn w:val="Normal"/>
    <w:rsid w:val="004D68B8"/>
    <w:rPr>
      <w:color w:val="000000"/>
      <w:szCs w:val="20"/>
    </w:rPr>
  </w:style>
  <w:style w:type="paragraph" w:customStyle="1" w:styleId="OmniPage38">
    <w:name w:val="OmniPage #38"/>
    <w:basedOn w:val="Normal"/>
    <w:rsid w:val="004D68B8"/>
    <w:rPr>
      <w:color w:val="000000"/>
      <w:szCs w:val="20"/>
    </w:rPr>
  </w:style>
  <w:style w:type="paragraph" w:customStyle="1" w:styleId="OmniPage39">
    <w:name w:val="OmniPage #39"/>
    <w:basedOn w:val="Normal"/>
    <w:rsid w:val="004D68B8"/>
    <w:rPr>
      <w:color w:val="000000"/>
      <w:szCs w:val="20"/>
    </w:rPr>
  </w:style>
  <w:style w:type="paragraph" w:customStyle="1" w:styleId="OmniPage40">
    <w:name w:val="OmniPage #40"/>
    <w:basedOn w:val="Normal"/>
    <w:rsid w:val="004D68B8"/>
    <w:rPr>
      <w:color w:val="000000"/>
      <w:szCs w:val="20"/>
    </w:rPr>
  </w:style>
  <w:style w:type="paragraph" w:customStyle="1" w:styleId="OmniPage41">
    <w:name w:val="OmniPage #41"/>
    <w:basedOn w:val="Normal"/>
    <w:rsid w:val="004D68B8"/>
    <w:rPr>
      <w:color w:val="000000"/>
      <w:szCs w:val="20"/>
    </w:rPr>
  </w:style>
  <w:style w:type="paragraph" w:customStyle="1" w:styleId="OmniPage42">
    <w:name w:val="OmniPage #42"/>
    <w:basedOn w:val="Normal"/>
    <w:rsid w:val="004D68B8"/>
    <w:rPr>
      <w:color w:val="000000"/>
      <w:szCs w:val="20"/>
    </w:rPr>
  </w:style>
  <w:style w:type="paragraph" w:customStyle="1" w:styleId="OmniPage43">
    <w:name w:val="OmniPage #43"/>
    <w:basedOn w:val="Normal"/>
    <w:rsid w:val="004D68B8"/>
    <w:rPr>
      <w:color w:val="000000"/>
      <w:szCs w:val="20"/>
    </w:rPr>
  </w:style>
  <w:style w:type="paragraph" w:customStyle="1" w:styleId="OmniPage44">
    <w:name w:val="OmniPage #44"/>
    <w:basedOn w:val="Normal"/>
    <w:rsid w:val="004D68B8"/>
    <w:rPr>
      <w:color w:val="000000"/>
      <w:szCs w:val="20"/>
    </w:rPr>
  </w:style>
  <w:style w:type="paragraph" w:customStyle="1" w:styleId="OmniPage45">
    <w:name w:val="OmniPage #45"/>
    <w:basedOn w:val="Normal"/>
    <w:rsid w:val="004D68B8"/>
    <w:rPr>
      <w:color w:val="000000"/>
      <w:szCs w:val="20"/>
    </w:rPr>
  </w:style>
  <w:style w:type="paragraph" w:customStyle="1" w:styleId="OmniPage46">
    <w:name w:val="OmniPage #46"/>
    <w:basedOn w:val="Normal"/>
    <w:rsid w:val="004D68B8"/>
    <w:rPr>
      <w:color w:val="000000"/>
      <w:szCs w:val="20"/>
    </w:rPr>
  </w:style>
  <w:style w:type="paragraph" w:customStyle="1" w:styleId="OmniPage47">
    <w:name w:val="OmniPage #47"/>
    <w:basedOn w:val="Normal"/>
    <w:rsid w:val="004D68B8"/>
    <w:rPr>
      <w:color w:val="000000"/>
      <w:szCs w:val="20"/>
    </w:rPr>
  </w:style>
  <w:style w:type="paragraph" w:customStyle="1" w:styleId="OmniPage48">
    <w:name w:val="OmniPage #48"/>
    <w:basedOn w:val="Normal"/>
    <w:rsid w:val="004D68B8"/>
    <w:rPr>
      <w:color w:val="000000"/>
      <w:szCs w:val="20"/>
    </w:rPr>
  </w:style>
  <w:style w:type="paragraph" w:customStyle="1" w:styleId="OmniPage49">
    <w:name w:val="OmniPage #49"/>
    <w:basedOn w:val="Normal"/>
    <w:rsid w:val="004D68B8"/>
    <w:rPr>
      <w:color w:val="000000"/>
      <w:szCs w:val="20"/>
    </w:rPr>
  </w:style>
  <w:style w:type="paragraph" w:customStyle="1" w:styleId="OmniPage50">
    <w:name w:val="OmniPage #50"/>
    <w:basedOn w:val="Normal"/>
    <w:rsid w:val="004D68B8"/>
    <w:rPr>
      <w:color w:val="000000"/>
      <w:szCs w:val="20"/>
    </w:rPr>
  </w:style>
  <w:style w:type="paragraph" w:customStyle="1" w:styleId="OmniPage51">
    <w:name w:val="OmniPage #51"/>
    <w:basedOn w:val="Normal"/>
    <w:rsid w:val="004D68B8"/>
    <w:rPr>
      <w:color w:val="000000"/>
      <w:szCs w:val="20"/>
    </w:rPr>
  </w:style>
  <w:style w:type="paragraph" w:customStyle="1" w:styleId="OmniPage52">
    <w:name w:val="OmniPage #52"/>
    <w:basedOn w:val="Normal"/>
    <w:rsid w:val="004D68B8"/>
    <w:rPr>
      <w:color w:val="000000"/>
      <w:szCs w:val="20"/>
    </w:rPr>
  </w:style>
  <w:style w:type="paragraph" w:customStyle="1" w:styleId="OmniPage53">
    <w:name w:val="OmniPage #53"/>
    <w:basedOn w:val="Normal"/>
    <w:rsid w:val="004D68B8"/>
    <w:rPr>
      <w:color w:val="000000"/>
      <w:szCs w:val="20"/>
    </w:rPr>
  </w:style>
  <w:style w:type="paragraph" w:customStyle="1" w:styleId="OmniPage54">
    <w:name w:val="OmniPage #54"/>
    <w:basedOn w:val="Normal"/>
    <w:rsid w:val="004D68B8"/>
    <w:rPr>
      <w:color w:val="000000"/>
      <w:szCs w:val="20"/>
    </w:rPr>
  </w:style>
  <w:style w:type="paragraph" w:customStyle="1" w:styleId="OmniPage55">
    <w:name w:val="OmniPage #55"/>
    <w:basedOn w:val="Normal"/>
    <w:rsid w:val="004D68B8"/>
    <w:rPr>
      <w:color w:val="000000"/>
      <w:szCs w:val="20"/>
    </w:rPr>
  </w:style>
  <w:style w:type="paragraph" w:customStyle="1" w:styleId="OmniPage56">
    <w:name w:val="OmniPage #56"/>
    <w:basedOn w:val="Normal"/>
    <w:rsid w:val="004D68B8"/>
    <w:rPr>
      <w:color w:val="000000"/>
      <w:szCs w:val="20"/>
    </w:rPr>
  </w:style>
  <w:style w:type="paragraph" w:customStyle="1" w:styleId="OmniPage57">
    <w:name w:val="OmniPage #57"/>
    <w:basedOn w:val="Normal"/>
    <w:rsid w:val="004D68B8"/>
    <w:rPr>
      <w:color w:val="000000"/>
      <w:szCs w:val="20"/>
    </w:rPr>
  </w:style>
  <w:style w:type="paragraph" w:customStyle="1" w:styleId="OmniPage58">
    <w:name w:val="OmniPage #58"/>
    <w:basedOn w:val="Normal"/>
    <w:rsid w:val="004D68B8"/>
    <w:rPr>
      <w:color w:val="000000"/>
      <w:szCs w:val="20"/>
    </w:rPr>
  </w:style>
  <w:style w:type="paragraph" w:customStyle="1" w:styleId="OmniPage59">
    <w:name w:val="OmniPage #59"/>
    <w:basedOn w:val="Normal"/>
    <w:rsid w:val="004D68B8"/>
    <w:rPr>
      <w:color w:val="000000"/>
      <w:szCs w:val="20"/>
    </w:rPr>
  </w:style>
  <w:style w:type="paragraph" w:customStyle="1" w:styleId="OmniPage60">
    <w:name w:val="OmniPage #60"/>
    <w:basedOn w:val="Normal"/>
    <w:rsid w:val="004D68B8"/>
    <w:rPr>
      <w:color w:val="000000"/>
      <w:szCs w:val="20"/>
    </w:rPr>
  </w:style>
  <w:style w:type="paragraph" w:customStyle="1" w:styleId="OmniPage61">
    <w:name w:val="OmniPage #61"/>
    <w:basedOn w:val="Normal"/>
    <w:rsid w:val="004D68B8"/>
    <w:rPr>
      <w:color w:val="000000"/>
      <w:szCs w:val="20"/>
    </w:rPr>
  </w:style>
  <w:style w:type="paragraph" w:customStyle="1" w:styleId="OmniPage62">
    <w:name w:val="OmniPage #62"/>
    <w:basedOn w:val="Normal"/>
    <w:rsid w:val="004D68B8"/>
    <w:rPr>
      <w:color w:val="000000"/>
      <w:szCs w:val="20"/>
    </w:rPr>
  </w:style>
  <w:style w:type="paragraph" w:customStyle="1" w:styleId="OmniPage63">
    <w:name w:val="OmniPage #63"/>
    <w:basedOn w:val="Normal"/>
    <w:rsid w:val="004D68B8"/>
    <w:rPr>
      <w:color w:val="000000"/>
      <w:szCs w:val="20"/>
    </w:rPr>
  </w:style>
  <w:style w:type="paragraph" w:customStyle="1" w:styleId="OmniPage64">
    <w:name w:val="OmniPage #64"/>
    <w:basedOn w:val="Normal"/>
    <w:rsid w:val="004D68B8"/>
    <w:rPr>
      <w:color w:val="000000"/>
      <w:szCs w:val="20"/>
    </w:rPr>
  </w:style>
  <w:style w:type="paragraph" w:customStyle="1" w:styleId="OmniPage65">
    <w:name w:val="OmniPage #65"/>
    <w:basedOn w:val="Normal"/>
    <w:rsid w:val="004D68B8"/>
    <w:rPr>
      <w:color w:val="000000"/>
      <w:szCs w:val="20"/>
    </w:rPr>
  </w:style>
  <w:style w:type="paragraph" w:customStyle="1" w:styleId="OmniPage66">
    <w:name w:val="OmniPage #66"/>
    <w:basedOn w:val="Normal"/>
    <w:rsid w:val="004D68B8"/>
    <w:rPr>
      <w:color w:val="000000"/>
      <w:szCs w:val="20"/>
    </w:rPr>
  </w:style>
  <w:style w:type="paragraph" w:customStyle="1" w:styleId="OmniPage67">
    <w:name w:val="OmniPage #67"/>
    <w:basedOn w:val="Normal"/>
    <w:rsid w:val="004D68B8"/>
    <w:rPr>
      <w:color w:val="000000"/>
      <w:szCs w:val="20"/>
    </w:rPr>
  </w:style>
  <w:style w:type="paragraph" w:customStyle="1" w:styleId="OmniPage68">
    <w:name w:val="OmniPage #68"/>
    <w:basedOn w:val="Normal"/>
    <w:rsid w:val="004D68B8"/>
    <w:rPr>
      <w:color w:val="000000"/>
      <w:szCs w:val="20"/>
    </w:rPr>
  </w:style>
  <w:style w:type="paragraph" w:customStyle="1" w:styleId="OmniPage69">
    <w:name w:val="OmniPage #69"/>
    <w:basedOn w:val="Normal"/>
    <w:rsid w:val="004D68B8"/>
    <w:rPr>
      <w:color w:val="000000"/>
      <w:szCs w:val="20"/>
    </w:rPr>
  </w:style>
  <w:style w:type="paragraph" w:customStyle="1" w:styleId="OmniPage70">
    <w:name w:val="OmniPage #70"/>
    <w:basedOn w:val="Normal"/>
    <w:rsid w:val="004D68B8"/>
    <w:rPr>
      <w:color w:val="000000"/>
      <w:szCs w:val="20"/>
    </w:rPr>
  </w:style>
  <w:style w:type="paragraph" w:customStyle="1" w:styleId="OmniPage71">
    <w:name w:val="OmniPage #71"/>
    <w:basedOn w:val="Normal"/>
    <w:rsid w:val="004D68B8"/>
    <w:rPr>
      <w:color w:val="000000"/>
      <w:szCs w:val="20"/>
    </w:rPr>
  </w:style>
  <w:style w:type="table" w:customStyle="1" w:styleId="MediumGrid22">
    <w:name w:val="Medium Grid 22"/>
    <w:basedOn w:val="TableNormal"/>
    <w:uiPriority w:val="68"/>
    <w:rsid w:val="004D68B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D68B8"/>
    <w:rPr>
      <w:rFonts w:ascii="Times New Roman" w:eastAsia="Times New Roman" w:hAnsi="Times New Roman" w:cs="Calibri"/>
      <w:sz w:val="16"/>
      <w:szCs w:val="20"/>
    </w:rPr>
  </w:style>
  <w:style w:type="character" w:customStyle="1" w:styleId="createby">
    <w:name w:val="createby"/>
    <w:rsid w:val="004D68B8"/>
  </w:style>
  <w:style w:type="character" w:customStyle="1" w:styleId="quote-right">
    <w:name w:val="quote-right"/>
    <w:rsid w:val="004D68B8"/>
  </w:style>
  <w:style w:type="character" w:customStyle="1" w:styleId="smallcase">
    <w:name w:val="smallcase"/>
    <w:rsid w:val="004D68B8"/>
  </w:style>
  <w:style w:type="character" w:customStyle="1" w:styleId="ft0">
    <w:name w:val="ft0"/>
    <w:rsid w:val="004D68B8"/>
  </w:style>
  <w:style w:type="character" w:customStyle="1" w:styleId="ft2">
    <w:name w:val="ft2"/>
    <w:rsid w:val="004D68B8"/>
  </w:style>
  <w:style w:type="character" w:customStyle="1" w:styleId="ft3">
    <w:name w:val="ft3"/>
    <w:rsid w:val="004D68B8"/>
  </w:style>
  <w:style w:type="character" w:customStyle="1" w:styleId="StyleTimesNewRoman12ptBold1">
    <w:name w:val="Style Times New Roman 12 pt Bold1"/>
    <w:rsid w:val="004D68B8"/>
    <w:rPr>
      <w:b/>
      <w:bCs/>
      <w:sz w:val="24"/>
    </w:rPr>
  </w:style>
  <w:style w:type="character" w:customStyle="1" w:styleId="CircledChar2">
    <w:name w:val="Circled Char2"/>
    <w:rsid w:val="004D68B8"/>
    <w:rPr>
      <w:rFonts w:eastAsia="MS Mincho"/>
      <w:b/>
      <w:szCs w:val="24"/>
      <w:u w:val="single"/>
      <w:lang w:val="en-US" w:eastAsia="ja-JP" w:bidi="ar-SA"/>
    </w:rPr>
  </w:style>
  <w:style w:type="character" w:customStyle="1" w:styleId="SmallTextChar2">
    <w:name w:val="Small Text Char2"/>
    <w:rsid w:val="004D68B8"/>
    <w:rPr>
      <w:rFonts w:eastAsia="MS Mincho"/>
      <w:sz w:val="15"/>
      <w:szCs w:val="24"/>
      <w:lang w:val="en-US" w:eastAsia="ja-JP" w:bidi="ar-SA"/>
    </w:rPr>
  </w:style>
  <w:style w:type="character" w:customStyle="1" w:styleId="BoldandUnderlineCharCharCharCharChar1">
    <w:name w:val="Bold and Underline Char Char Char Char Char1"/>
    <w:rsid w:val="004D68B8"/>
    <w:rPr>
      <w:b/>
      <w:szCs w:val="24"/>
      <w:u w:val="single"/>
      <w:lang w:val="en-US" w:eastAsia="en-US" w:bidi="ar-SA"/>
    </w:rPr>
  </w:style>
  <w:style w:type="character" w:customStyle="1" w:styleId="SmallCardChar">
    <w:name w:val="Small Card Char"/>
    <w:rsid w:val="004D68B8"/>
    <w:rPr>
      <w:rFonts w:ascii="Palatino Linotype" w:eastAsia="Times New Roman" w:hAnsi="Palatino Linotype"/>
      <w:sz w:val="12"/>
      <w:szCs w:val="24"/>
    </w:rPr>
  </w:style>
  <w:style w:type="character" w:customStyle="1" w:styleId="StyleBoldUnderline10ptBold">
    <w:name w:val="Style Bold Underline + 10 pt Bold"/>
    <w:rsid w:val="004D68B8"/>
    <w:rPr>
      <w:b/>
      <w:bCs/>
      <w:sz w:val="20"/>
      <w:u w:val="thick"/>
    </w:rPr>
  </w:style>
  <w:style w:type="character" w:customStyle="1" w:styleId="separator">
    <w:name w:val="separator"/>
    <w:rsid w:val="004D68B8"/>
  </w:style>
  <w:style w:type="character" w:customStyle="1" w:styleId="PageHeaderChar">
    <w:name w:val="Page Header Char"/>
    <w:link w:val="PageHeader"/>
    <w:rsid w:val="004D68B8"/>
    <w:rPr>
      <w:rFonts w:ascii="Arial" w:eastAsia="Times New Roman" w:hAnsi="Arial" w:cs="Times New Roman"/>
    </w:rPr>
  </w:style>
  <w:style w:type="paragraph" w:customStyle="1" w:styleId="NormalUnderline0">
    <w:name w:val="Normal + Underline"/>
    <w:basedOn w:val="Normal"/>
    <w:link w:val="NormalUnderlineChar0"/>
    <w:qFormat/>
    <w:rsid w:val="004D68B8"/>
    <w:pPr>
      <w:ind w:left="720"/>
    </w:pPr>
    <w:rPr>
      <w:b/>
      <w:u w:val="single"/>
    </w:rPr>
  </w:style>
  <w:style w:type="paragraph" w:customStyle="1" w:styleId="NormalNoUnderline">
    <w:name w:val="Normal + No Underline"/>
    <w:basedOn w:val="Normal"/>
    <w:link w:val="NormalNoUnderlineChar"/>
    <w:rsid w:val="004D68B8"/>
    <w:pPr>
      <w:ind w:left="720"/>
    </w:pPr>
    <w:rPr>
      <w:sz w:val="12"/>
    </w:rPr>
  </w:style>
  <w:style w:type="character" w:customStyle="1" w:styleId="NormalUnderlineChar0">
    <w:name w:val="Normal + Underline Char"/>
    <w:link w:val="NormalUnderline0"/>
    <w:rsid w:val="004D68B8"/>
    <w:rPr>
      <w:rFonts w:ascii="Arial" w:eastAsia="Times New Roman" w:hAnsi="Arial" w:cs="Times New Roman"/>
      <w:b/>
      <w:u w:val="single"/>
    </w:rPr>
  </w:style>
  <w:style w:type="character" w:customStyle="1" w:styleId="NormalNoUnderlineChar">
    <w:name w:val="Normal + No Underline Char"/>
    <w:link w:val="NormalNoUnderline"/>
    <w:rsid w:val="004D68B8"/>
    <w:rPr>
      <w:rFonts w:ascii="Arial" w:eastAsia="Times New Roman" w:hAnsi="Arial" w:cs="Times New Roman"/>
      <w:sz w:val="12"/>
    </w:rPr>
  </w:style>
  <w:style w:type="paragraph" w:customStyle="1" w:styleId="TagCite3">
    <w:name w:val="Tag Cite"/>
    <w:basedOn w:val="PageHeader"/>
    <w:link w:val="TagCiteChar5"/>
    <w:qFormat/>
    <w:rsid w:val="004D68B8"/>
    <w:rPr>
      <w:rFonts w:eastAsia="SimSun"/>
      <w:b/>
      <w:lang w:eastAsia="zh-CN"/>
    </w:rPr>
  </w:style>
  <w:style w:type="character" w:customStyle="1" w:styleId="TagCiteChar5">
    <w:name w:val="Tag Cite Char"/>
    <w:link w:val="TagCite3"/>
    <w:rsid w:val="004D68B8"/>
    <w:rPr>
      <w:rFonts w:ascii="Arial" w:eastAsia="SimSun" w:hAnsi="Arial" w:cs="Times New Roman"/>
      <w:b/>
      <w:lang w:eastAsia="zh-CN"/>
    </w:rPr>
  </w:style>
  <w:style w:type="character" w:customStyle="1" w:styleId="smalllink">
    <w:name w:val="smalllink"/>
    <w:rsid w:val="004D68B8"/>
  </w:style>
  <w:style w:type="character" w:customStyle="1" w:styleId="bighead1">
    <w:name w:val="bighead1"/>
    <w:rsid w:val="004D68B8"/>
    <w:rPr>
      <w:rFonts w:ascii="Verdana" w:hAnsi="Verdana" w:hint="default"/>
      <w:b/>
      <w:bCs/>
      <w:sz w:val="27"/>
      <w:szCs w:val="27"/>
    </w:rPr>
  </w:style>
  <w:style w:type="character" w:customStyle="1" w:styleId="Underline-WFU">
    <w:name w:val="Underline-WFU"/>
    <w:uiPriority w:val="1"/>
    <w:qFormat/>
    <w:rsid w:val="004D68B8"/>
    <w:rPr>
      <w:rFonts w:ascii="Cambria" w:hAnsi="Cambria"/>
      <w:sz w:val="21"/>
      <w:u w:val="single"/>
    </w:rPr>
  </w:style>
  <w:style w:type="paragraph" w:customStyle="1" w:styleId="Tiny-WFU">
    <w:name w:val="Tiny-WFU"/>
    <w:basedOn w:val="Normal"/>
    <w:qFormat/>
    <w:rsid w:val="004D68B8"/>
    <w:rPr>
      <w:rFonts w:ascii="Cambria" w:eastAsia="Malgun Gothic" w:hAnsi="Cambria"/>
      <w:sz w:val="12"/>
      <w:lang w:eastAsia="ko-KR"/>
    </w:rPr>
  </w:style>
  <w:style w:type="character" w:customStyle="1" w:styleId="b">
    <w:name w:val="b"/>
    <w:rsid w:val="004D68B8"/>
  </w:style>
  <w:style w:type="paragraph" w:customStyle="1" w:styleId="Indentation">
    <w:name w:val="Indentation"/>
    <w:basedOn w:val="Normal"/>
    <w:qFormat/>
    <w:rsid w:val="004D68B8"/>
    <w:pPr>
      <w:ind w:left="288" w:right="288"/>
    </w:pPr>
    <w:rPr>
      <w:rFonts w:eastAsia="Calibri"/>
    </w:rPr>
  </w:style>
  <w:style w:type="character" w:customStyle="1" w:styleId="left-date1">
    <w:name w:val="left-date1"/>
    <w:rsid w:val="004D68B8"/>
    <w:rPr>
      <w:rFonts w:ascii="Verdana" w:hAnsi="Verdana" w:hint="default"/>
      <w:color w:val="666666"/>
      <w:sz w:val="14"/>
      <w:szCs w:val="14"/>
    </w:rPr>
  </w:style>
  <w:style w:type="character" w:customStyle="1" w:styleId="org">
    <w:name w:val="org"/>
    <w:basedOn w:val="DefaultParagraphFont"/>
    <w:rsid w:val="004D68B8"/>
  </w:style>
  <w:style w:type="paragraph" w:customStyle="1" w:styleId="seeall">
    <w:name w:val="seeall"/>
    <w:basedOn w:val="Normal"/>
    <w:rsid w:val="004D68B8"/>
    <w:pPr>
      <w:spacing w:before="100" w:beforeAutospacing="1" w:after="100" w:afterAutospacing="1"/>
    </w:pPr>
  </w:style>
  <w:style w:type="character" w:customStyle="1" w:styleId="list-comma">
    <w:name w:val="list-comma"/>
    <w:basedOn w:val="DefaultParagraphFont"/>
    <w:rsid w:val="004D68B8"/>
  </w:style>
  <w:style w:type="character" w:customStyle="1" w:styleId="livefyre-commentcount">
    <w:name w:val="livefyre-commentcount"/>
    <w:basedOn w:val="DefaultParagraphFont"/>
    <w:rsid w:val="004D68B8"/>
  </w:style>
  <w:style w:type="character" w:customStyle="1" w:styleId="rednegchange">
    <w:name w:val="red_neg_change"/>
    <w:basedOn w:val="DefaultParagraphFont"/>
    <w:rsid w:val="004D68B8"/>
  </w:style>
  <w:style w:type="character" w:customStyle="1" w:styleId="wsodqchgshow">
    <w:name w:val="wsodq_chgshow"/>
    <w:basedOn w:val="DefaultParagraphFont"/>
    <w:rsid w:val="004D68B8"/>
  </w:style>
  <w:style w:type="character" w:customStyle="1" w:styleId="greenposchange">
    <w:name w:val="green_pos_change"/>
    <w:basedOn w:val="DefaultParagraphFont"/>
    <w:rsid w:val="004D68B8"/>
  </w:style>
  <w:style w:type="character" w:customStyle="1" w:styleId="image-credit">
    <w:name w:val="image-credit"/>
    <w:basedOn w:val="DefaultParagraphFont"/>
    <w:rsid w:val="004D68B8"/>
  </w:style>
  <w:style w:type="paragraph" w:customStyle="1" w:styleId="gascontcredit">
    <w:name w:val="gas_cont_credit"/>
    <w:basedOn w:val="Normal"/>
    <w:rsid w:val="004D68B8"/>
    <w:pPr>
      <w:spacing w:before="100" w:beforeAutospacing="1" w:after="100" w:afterAutospacing="1"/>
    </w:pPr>
  </w:style>
  <w:style w:type="character" w:customStyle="1" w:styleId="BoldandUnderlineChar6">
    <w:name w:val="Bold and Underline Char6"/>
    <w:basedOn w:val="DefaultParagraphFont"/>
    <w:rsid w:val="004D68B8"/>
    <w:rPr>
      <w:b/>
      <w:szCs w:val="24"/>
      <w:u w:val="single"/>
      <w:lang w:val="en-US" w:eastAsia="en-US" w:bidi="ar-SA"/>
    </w:rPr>
  </w:style>
  <w:style w:type="paragraph" w:customStyle="1" w:styleId="endarticle">
    <w:name w:val="endarticle"/>
    <w:basedOn w:val="Normal"/>
    <w:uiPriority w:val="99"/>
    <w:qFormat/>
    <w:rsid w:val="004D68B8"/>
    <w:pPr>
      <w:spacing w:before="100" w:beforeAutospacing="1" w:after="100" w:afterAutospacing="1"/>
    </w:pPr>
  </w:style>
  <w:style w:type="paragraph" w:customStyle="1" w:styleId="a-body-text">
    <w:name w:val="a-body-text"/>
    <w:basedOn w:val="Normal"/>
    <w:uiPriority w:val="99"/>
    <w:qFormat/>
    <w:rsid w:val="004D68B8"/>
    <w:pPr>
      <w:spacing w:before="100" w:beforeAutospacing="1" w:after="100" w:afterAutospacing="1"/>
    </w:pPr>
  </w:style>
  <w:style w:type="paragraph" w:customStyle="1" w:styleId="obgpara">
    <w:name w:val="obg_para"/>
    <w:basedOn w:val="Normal"/>
    <w:uiPriority w:val="99"/>
    <w:qFormat/>
    <w:rsid w:val="004D68B8"/>
    <w:pPr>
      <w:spacing w:before="100" w:beforeAutospacing="1" w:after="100" w:afterAutospacing="1"/>
    </w:pPr>
  </w:style>
  <w:style w:type="character" w:customStyle="1" w:styleId="caption4">
    <w:name w:val="caption4"/>
    <w:basedOn w:val="DefaultParagraphFont"/>
    <w:rsid w:val="004D68B8"/>
  </w:style>
  <w:style w:type="character" w:customStyle="1" w:styleId="honorific-prefix">
    <w:name w:val="honorific-prefix"/>
    <w:basedOn w:val="DefaultParagraphFont"/>
    <w:rsid w:val="004D68B8"/>
  </w:style>
  <w:style w:type="character" w:customStyle="1" w:styleId="given-name">
    <w:name w:val="given-name"/>
    <w:basedOn w:val="DefaultParagraphFont"/>
    <w:rsid w:val="004D68B8"/>
  </w:style>
  <w:style w:type="character" w:customStyle="1" w:styleId="family-name">
    <w:name w:val="family-name"/>
    <w:basedOn w:val="DefaultParagraphFont"/>
    <w:rsid w:val="004D68B8"/>
  </w:style>
  <w:style w:type="character" w:customStyle="1" w:styleId="chead">
    <w:name w:val="chead"/>
    <w:basedOn w:val="DefaultParagraphFont"/>
    <w:rsid w:val="004D68B8"/>
  </w:style>
  <w:style w:type="character" w:customStyle="1" w:styleId="obgcapsstart">
    <w:name w:val="obg_caps_start"/>
    <w:basedOn w:val="DefaultParagraphFont"/>
    <w:rsid w:val="004D68B8"/>
  </w:style>
  <w:style w:type="character" w:customStyle="1" w:styleId="pmtermsel">
    <w:name w:val="pmtermsel"/>
    <w:basedOn w:val="DefaultParagraphFont"/>
    <w:rsid w:val="004D68B8"/>
  </w:style>
  <w:style w:type="character" w:customStyle="1" w:styleId="showipapr">
    <w:name w:val="show_ipapr"/>
    <w:basedOn w:val="DefaultParagraphFont"/>
    <w:rsid w:val="004D68B8"/>
  </w:style>
  <w:style w:type="character" w:customStyle="1" w:styleId="dnindex">
    <w:name w:val="dnindex"/>
    <w:basedOn w:val="DefaultParagraphFont"/>
    <w:rsid w:val="004D68B8"/>
  </w:style>
  <w:style w:type="character" w:customStyle="1" w:styleId="althead">
    <w:name w:val="althead"/>
    <w:basedOn w:val="DefaultParagraphFont"/>
    <w:rsid w:val="004D68B8"/>
  </w:style>
  <w:style w:type="character" w:customStyle="1" w:styleId="arbd1">
    <w:name w:val="arbd1"/>
    <w:basedOn w:val="DefaultParagraphFont"/>
    <w:rsid w:val="004D68B8"/>
  </w:style>
  <w:style w:type="character" w:customStyle="1" w:styleId="unx">
    <w:name w:val="unx"/>
    <w:basedOn w:val="DefaultParagraphFont"/>
    <w:rsid w:val="004D68B8"/>
  </w:style>
  <w:style w:type="character" w:customStyle="1" w:styleId="lrdctph">
    <w:name w:val="lr_dct_ph"/>
    <w:basedOn w:val="DefaultParagraphFont"/>
    <w:rsid w:val="004D68B8"/>
  </w:style>
  <w:style w:type="paragraph" w:customStyle="1" w:styleId="TxBr41p1">
    <w:name w:val="TxBr_41p1"/>
    <w:basedOn w:val="Normal"/>
    <w:qFormat/>
    <w:rsid w:val="004D68B8"/>
    <w:pPr>
      <w:tabs>
        <w:tab w:val="left" w:pos="204"/>
      </w:tabs>
      <w:autoSpaceDE w:val="0"/>
      <w:autoSpaceDN w:val="0"/>
      <w:adjustRightInd w:val="0"/>
      <w:spacing w:line="238" w:lineRule="atLeast"/>
      <w:jc w:val="both"/>
    </w:pPr>
  </w:style>
  <w:style w:type="character" w:customStyle="1" w:styleId="style3Char0">
    <w:name w:val="style 3 Char"/>
    <w:rsid w:val="004D68B8"/>
    <w:rPr>
      <w:sz w:val="18"/>
      <w:szCs w:val="24"/>
      <w:lang w:val="en-US" w:eastAsia="en-US" w:bidi="ar-SA"/>
    </w:rPr>
  </w:style>
  <w:style w:type="paragraph" w:customStyle="1" w:styleId="003Cite">
    <w:name w:val="003Cite"/>
    <w:basedOn w:val="Normal"/>
    <w:qFormat/>
    <w:rsid w:val="004D68B8"/>
    <w:rPr>
      <w:rFonts w:eastAsia="Calibri"/>
      <w:szCs w:val="16"/>
    </w:rPr>
  </w:style>
  <w:style w:type="paragraph" w:customStyle="1" w:styleId="NormalBold">
    <w:name w:val="Normal + Bold"/>
    <w:aliases w:val="Double Underline"/>
    <w:basedOn w:val="Normal"/>
    <w:link w:val="NormalBoldChar"/>
    <w:qFormat/>
    <w:rsid w:val="004D68B8"/>
    <w:pPr>
      <w:jc w:val="both"/>
    </w:pPr>
    <w:rPr>
      <w:b/>
      <w:color w:val="000000"/>
      <w:u w:val="single"/>
    </w:rPr>
  </w:style>
  <w:style w:type="character" w:customStyle="1" w:styleId="NormalBoldChar">
    <w:name w:val="Normal + Bold Char"/>
    <w:aliases w:val="Double Underline Char"/>
    <w:basedOn w:val="DefaultParagraphFont"/>
    <w:link w:val="NormalBold"/>
    <w:rsid w:val="004D68B8"/>
    <w:rPr>
      <w:rFonts w:ascii="Arial" w:eastAsia="Times New Roman" w:hAnsi="Arial" w:cs="Times New Roman"/>
      <w:b/>
      <w:color w:val="000000"/>
      <w:u w:val="single"/>
    </w:rPr>
  </w:style>
  <w:style w:type="character" w:customStyle="1" w:styleId="BlockHeadingsChar1">
    <w:name w:val="Block Headings Char1"/>
    <w:rsid w:val="004D68B8"/>
    <w:rPr>
      <w:b/>
      <w:caps/>
    </w:rPr>
  </w:style>
  <w:style w:type="character" w:customStyle="1" w:styleId="FontStyle170">
    <w:name w:val="Font Style170"/>
    <w:uiPriority w:val="99"/>
    <w:rsid w:val="004D68B8"/>
    <w:rPr>
      <w:rFonts w:ascii="Bookman Old Style" w:hAnsi="Bookman Old Style" w:cs="Bookman Old Style"/>
      <w:sz w:val="16"/>
      <w:szCs w:val="16"/>
    </w:rPr>
  </w:style>
  <w:style w:type="character" w:customStyle="1" w:styleId="Styleunderline12pt">
    <w:name w:val="Style underline + 12 pt"/>
    <w:rsid w:val="004D68B8"/>
    <w:rPr>
      <w:rFonts w:ascii="Times New Roman" w:hAnsi="Times New Roman"/>
      <w:bCs/>
      <w:sz w:val="20"/>
      <w:u w:val="single"/>
    </w:rPr>
  </w:style>
  <w:style w:type="character" w:customStyle="1" w:styleId="StyleUnderlineChar19pt">
    <w:name w:val="Style Underline Char1 + 9 pt"/>
    <w:basedOn w:val="UnderlineChar1"/>
    <w:rsid w:val="004D68B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D68B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D68B8"/>
    <w:rPr>
      <w:rFonts w:ascii="Times New Roman" w:hAnsi="Times New Roman"/>
      <w:sz w:val="20"/>
      <w:u w:val="single"/>
      <w:lang w:val="en-US" w:eastAsia="en-US" w:bidi="ar-SA"/>
    </w:rPr>
  </w:style>
  <w:style w:type="paragraph" w:customStyle="1" w:styleId="StyleUnderline9pt10">
    <w:name w:val="Style Underline + 9 pt1"/>
    <w:rsid w:val="004D68B8"/>
    <w:rPr>
      <w:rFonts w:ascii="Times New Roman" w:eastAsia="SimSun" w:hAnsi="Times New Roman" w:cs="Times New Roman"/>
      <w:sz w:val="20"/>
      <w:szCs w:val="20"/>
      <w:u w:val="single"/>
    </w:rPr>
  </w:style>
  <w:style w:type="character" w:customStyle="1" w:styleId="Style9ptUnderline1">
    <w:name w:val="Style 9 pt Underline1"/>
    <w:rsid w:val="004D68B8"/>
    <w:rPr>
      <w:sz w:val="20"/>
      <w:u w:val="single"/>
    </w:rPr>
  </w:style>
  <w:style w:type="character" w:customStyle="1" w:styleId="StyleUnderlineChar19pt2">
    <w:name w:val="Style Underline Char1 + 9 pt2"/>
    <w:basedOn w:val="UnderlineChar1"/>
    <w:rsid w:val="004D68B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D68B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D68B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D68B8"/>
    <w:rPr>
      <w:rFonts w:ascii="Times New Roman" w:hAnsi="Times New Roman"/>
      <w:b/>
      <w:bCs/>
      <w:sz w:val="20"/>
      <w:szCs w:val="24"/>
      <w:u w:val="single"/>
      <w:lang w:val="en-US" w:eastAsia="en-US" w:bidi="ar-SA"/>
    </w:rPr>
  </w:style>
  <w:style w:type="character" w:customStyle="1" w:styleId="content">
    <w:name w:val="content"/>
    <w:basedOn w:val="DefaultParagraphFont"/>
    <w:rsid w:val="004D68B8"/>
  </w:style>
  <w:style w:type="character" w:customStyle="1" w:styleId="tagCharCharCharChar">
    <w:name w:val="tag Char Char Char Char"/>
    <w:rsid w:val="004D68B8"/>
    <w:rPr>
      <w:rFonts w:ascii="Georgia" w:eastAsia="Calibri" w:hAnsi="Georgia" w:cs="Calibri"/>
      <w:b/>
      <w:sz w:val="24"/>
    </w:rPr>
  </w:style>
  <w:style w:type="character" w:customStyle="1" w:styleId="3">
    <w:name w:val="3"/>
    <w:rsid w:val="004D68B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D68B8"/>
    <w:rPr>
      <w:rFonts w:cs="Arial"/>
      <w:b/>
      <w:bCs/>
      <w:iCs/>
      <w:szCs w:val="28"/>
      <w:lang w:val="en-US" w:eastAsia="en-US" w:bidi="ar-SA"/>
    </w:rPr>
  </w:style>
  <w:style w:type="paragraph" w:customStyle="1" w:styleId="EmphasisText">
    <w:name w:val="Emphasis Text"/>
    <w:basedOn w:val="UnderlinedText"/>
    <w:link w:val="EmphasisTextChar"/>
    <w:rsid w:val="004D68B8"/>
    <w:pPr>
      <w:jc w:val="left"/>
    </w:pPr>
    <w:rPr>
      <w:rFonts w:eastAsia="SimSun"/>
      <w:u w:val="single"/>
    </w:rPr>
  </w:style>
  <w:style w:type="character" w:customStyle="1" w:styleId="EmphasisTextChar">
    <w:name w:val="Emphasis Text Char"/>
    <w:link w:val="EmphasisText"/>
    <w:rsid w:val="004D68B8"/>
    <w:rPr>
      <w:rFonts w:ascii="Arial" w:eastAsia="SimSun" w:hAnsi="Arial" w:cs="Times New Roman"/>
      <w:b/>
      <w:u w:val="single"/>
    </w:rPr>
  </w:style>
  <w:style w:type="character" w:customStyle="1" w:styleId="7">
    <w:name w:val="7"/>
    <w:rsid w:val="004D68B8"/>
    <w:rPr>
      <w:rFonts w:cs="Arial"/>
      <w:bCs/>
      <w:sz w:val="20"/>
      <w:u w:val="single"/>
      <w:lang w:val="en-US" w:eastAsia="en-US" w:bidi="ar-SA"/>
    </w:rPr>
  </w:style>
  <w:style w:type="character" w:customStyle="1" w:styleId="StyleUnderlineChar19pt4">
    <w:name w:val="Style Underline Char1 + 9 pt4"/>
    <w:basedOn w:val="UnderlineChar1"/>
    <w:rsid w:val="004D68B8"/>
    <w:rPr>
      <w:rFonts w:ascii="Times New Roman" w:hAnsi="Times New Roman"/>
      <w:sz w:val="20"/>
      <w:szCs w:val="24"/>
      <w:u w:val="single"/>
      <w:lang w:val="en-US" w:eastAsia="en-US" w:bidi="ar-SA"/>
    </w:rPr>
  </w:style>
  <w:style w:type="character" w:customStyle="1" w:styleId="StyleUnderlineChar19ptBold1">
    <w:name w:val="Style Underline Char1 + 9 pt Bold1"/>
    <w:rsid w:val="004D68B8"/>
    <w:rPr>
      <w:rFonts w:ascii="Times New Roman" w:hAnsi="Times New Roman"/>
      <w:b/>
      <w:bCs/>
      <w:sz w:val="20"/>
      <w:szCs w:val="24"/>
      <w:u w:val="single"/>
      <w:lang w:val="en-US" w:eastAsia="en-US" w:bidi="ar-SA"/>
    </w:rPr>
  </w:style>
  <w:style w:type="character" w:customStyle="1" w:styleId="Style9ptUnderline3">
    <w:name w:val="Style 9 pt Underline3"/>
    <w:rsid w:val="004D68B8"/>
    <w:rPr>
      <w:sz w:val="20"/>
      <w:u w:val="single"/>
    </w:rPr>
  </w:style>
  <w:style w:type="character" w:customStyle="1" w:styleId="Style9ptUnderline4">
    <w:name w:val="Style 9 pt Underline4"/>
    <w:rsid w:val="004D68B8"/>
    <w:rPr>
      <w:sz w:val="20"/>
      <w:u w:val="single"/>
    </w:rPr>
  </w:style>
  <w:style w:type="character" w:customStyle="1" w:styleId="55">
    <w:name w:val="55"/>
    <w:rsid w:val="004D68B8"/>
    <w:rPr>
      <w:rFonts w:cs="Arial"/>
      <w:bCs/>
      <w:sz w:val="20"/>
      <w:u w:val="single"/>
      <w:lang w:val="en-US" w:eastAsia="en-US" w:bidi="ar-SA"/>
    </w:rPr>
  </w:style>
  <w:style w:type="paragraph" w:customStyle="1" w:styleId="CardBody">
    <w:name w:val="Card Body"/>
    <w:basedOn w:val="Normal"/>
    <w:link w:val="CardBodyChar"/>
    <w:qFormat/>
    <w:rsid w:val="004D68B8"/>
    <w:rPr>
      <w:rFonts w:eastAsia="Calibri"/>
    </w:rPr>
  </w:style>
  <w:style w:type="character" w:customStyle="1" w:styleId="CardBodyChar">
    <w:name w:val="Card Body Char"/>
    <w:link w:val="CardBody"/>
    <w:rsid w:val="004D68B8"/>
    <w:rPr>
      <w:rFonts w:ascii="Arial" w:eastAsia="Calibri" w:hAnsi="Arial" w:cs="Times New Roman"/>
    </w:rPr>
  </w:style>
  <w:style w:type="character" w:customStyle="1" w:styleId="Styleunderline9ptBold">
    <w:name w:val="Style underline + 9 pt Bold"/>
    <w:rsid w:val="004D68B8"/>
    <w:rPr>
      <w:b/>
      <w:bCs/>
      <w:sz w:val="20"/>
      <w:u w:val="single"/>
    </w:rPr>
  </w:style>
  <w:style w:type="character" w:customStyle="1" w:styleId="StyleUnderliningChar9ptBold">
    <w:name w:val="Style Underlining Char + 9 pt Bold"/>
    <w:rsid w:val="004D68B8"/>
    <w:rPr>
      <w:rFonts w:ascii="Times New Roman" w:hAnsi="Times New Roman"/>
      <w:b/>
      <w:bCs/>
      <w:sz w:val="20"/>
      <w:szCs w:val="24"/>
      <w:u w:val="single"/>
      <w:lang w:val="en-US" w:eastAsia="en-US" w:bidi="ar-SA"/>
    </w:rPr>
  </w:style>
  <w:style w:type="character" w:customStyle="1" w:styleId="StyleUnderliningChar9pt">
    <w:name w:val="Style Underlining Char + 9 pt"/>
    <w:rsid w:val="004D68B8"/>
    <w:rPr>
      <w:rFonts w:ascii="Times New Roman" w:hAnsi="Times New Roman"/>
      <w:sz w:val="20"/>
      <w:szCs w:val="24"/>
      <w:u w:val="single"/>
      <w:lang w:val="en-US" w:eastAsia="en-US" w:bidi="ar-SA"/>
    </w:rPr>
  </w:style>
  <w:style w:type="character" w:customStyle="1" w:styleId="34">
    <w:name w:val="34"/>
    <w:rsid w:val="004D68B8"/>
    <w:rPr>
      <w:rFonts w:ascii="Times New Roman" w:hAnsi="Times New Roman" w:cs="Arial"/>
      <w:bCs/>
      <w:sz w:val="20"/>
      <w:u w:val="single"/>
      <w:lang w:val="en-US" w:eastAsia="en-US" w:bidi="ar-SA"/>
    </w:rPr>
  </w:style>
  <w:style w:type="character" w:customStyle="1" w:styleId="45">
    <w:name w:val="45"/>
    <w:rsid w:val="004D68B8"/>
    <w:rPr>
      <w:rFonts w:ascii="Times New Roman" w:hAnsi="Times New Roman" w:cs="Arial"/>
      <w:b/>
      <w:bCs/>
      <w:sz w:val="20"/>
      <w:u w:val="single"/>
      <w:lang w:val="en-US" w:eastAsia="en-US" w:bidi="ar-SA"/>
    </w:rPr>
  </w:style>
  <w:style w:type="character" w:customStyle="1" w:styleId="Style9ptUnderline5">
    <w:name w:val="Style 9 pt Underline5"/>
    <w:rsid w:val="004D68B8"/>
    <w:rPr>
      <w:rFonts w:ascii="Times New Roman" w:hAnsi="Times New Roman"/>
      <w:sz w:val="20"/>
      <w:u w:val="single"/>
    </w:rPr>
  </w:style>
  <w:style w:type="character" w:customStyle="1" w:styleId="Style9ptBoldUnderline2">
    <w:name w:val="Style 9 pt Bold Underline2"/>
    <w:rsid w:val="004D68B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D68B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D68B8"/>
    <w:rPr>
      <w:lang w:eastAsia="zh-CN"/>
    </w:rPr>
  </w:style>
  <w:style w:type="character" w:customStyle="1" w:styleId="StyleStyle49pt1Char">
    <w:name w:val="Style Style4 + 9 pt1 Char"/>
    <w:basedOn w:val="Style4Char"/>
    <w:link w:val="StyleStyle49pt1"/>
    <w:rsid w:val="004D68B8"/>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4D68B8"/>
    <w:rPr>
      <w:rFonts w:eastAsiaTheme="minorHAnsi"/>
      <w:b/>
      <w:bCs/>
      <w:szCs w:val="22"/>
    </w:rPr>
  </w:style>
  <w:style w:type="character" w:customStyle="1" w:styleId="StyleStyle49ptBold1Char">
    <w:name w:val="Style Style4 + 9 pt Bold1 Char"/>
    <w:link w:val="StyleStyle49ptBold1"/>
    <w:rsid w:val="004D68B8"/>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4D68B8"/>
    <w:rPr>
      <w:lang w:eastAsia="zh-CN"/>
    </w:rPr>
  </w:style>
  <w:style w:type="character" w:customStyle="1" w:styleId="StyleStyle49pt2Char">
    <w:name w:val="Style Style4 + 9 pt2 Char"/>
    <w:basedOn w:val="Style4Char"/>
    <w:link w:val="StyleStyle49pt2"/>
    <w:rsid w:val="004D68B8"/>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4D68B8"/>
    <w:rPr>
      <w:rFonts w:eastAsiaTheme="minorHAnsi"/>
      <w:b/>
      <w:bCs/>
      <w:szCs w:val="22"/>
    </w:rPr>
  </w:style>
  <w:style w:type="character" w:customStyle="1" w:styleId="StyleStyle49ptBold2Char">
    <w:name w:val="Style Style4 + 9 pt Bold2 Char"/>
    <w:link w:val="StyleStyle49ptBold2"/>
    <w:rsid w:val="004D68B8"/>
    <w:rPr>
      <w:rFonts w:ascii="Arial" w:eastAsiaTheme="minorHAnsi" w:hAnsi="Arial" w:cs="Times New Roman"/>
      <w:b/>
      <w:bCs/>
      <w:szCs w:val="22"/>
      <w:u w:val="single"/>
    </w:rPr>
  </w:style>
  <w:style w:type="character" w:customStyle="1" w:styleId="23">
    <w:name w:val="23"/>
    <w:rsid w:val="004D68B8"/>
    <w:rPr>
      <w:rFonts w:ascii="Times New Roman" w:hAnsi="Times New Roman" w:cs="Arial"/>
      <w:bCs/>
      <w:sz w:val="20"/>
      <w:u w:val="single"/>
      <w:lang w:val="en-US" w:eastAsia="en-US" w:bidi="ar-SA"/>
    </w:rPr>
  </w:style>
  <w:style w:type="character" w:customStyle="1" w:styleId="33">
    <w:name w:val="33"/>
    <w:rsid w:val="004D68B8"/>
    <w:rPr>
      <w:rFonts w:ascii="Times New Roman" w:hAnsi="Times New Roman" w:cs="Arial"/>
      <w:b/>
      <w:bCs/>
      <w:sz w:val="20"/>
      <w:u w:val="single"/>
      <w:lang w:val="en-US" w:eastAsia="en-US" w:bidi="ar-SA"/>
    </w:rPr>
  </w:style>
  <w:style w:type="character" w:customStyle="1" w:styleId="StyleArialNarrow9pt">
    <w:name w:val="Style Arial Narrow 9 pt"/>
    <w:rsid w:val="004D68B8"/>
    <w:rPr>
      <w:rFonts w:ascii="Times New Roman" w:hAnsi="Times New Roman"/>
      <w:sz w:val="20"/>
    </w:rPr>
  </w:style>
  <w:style w:type="paragraph" w:customStyle="1" w:styleId="CiteBody">
    <w:name w:val="Cite Body"/>
    <w:basedOn w:val="Normal"/>
    <w:link w:val="CiteBodyChar"/>
    <w:qFormat/>
    <w:rsid w:val="004D68B8"/>
    <w:rPr>
      <w:rFonts w:eastAsia="Calibri"/>
      <w:szCs w:val="16"/>
    </w:rPr>
  </w:style>
  <w:style w:type="paragraph" w:customStyle="1" w:styleId="CiteBold">
    <w:name w:val="Cite Bold"/>
    <w:basedOn w:val="CiteBody"/>
    <w:link w:val="CiteBoldChar"/>
    <w:qFormat/>
    <w:rsid w:val="004D68B8"/>
    <w:rPr>
      <w:b/>
    </w:rPr>
  </w:style>
  <w:style w:type="character" w:customStyle="1" w:styleId="CiteBodyChar">
    <w:name w:val="Cite Body Char"/>
    <w:link w:val="CiteBody"/>
    <w:rsid w:val="004D68B8"/>
    <w:rPr>
      <w:rFonts w:ascii="Arial" w:eastAsia="Calibri" w:hAnsi="Arial" w:cs="Times New Roman"/>
      <w:szCs w:val="16"/>
    </w:rPr>
  </w:style>
  <w:style w:type="character" w:customStyle="1" w:styleId="CiteBoldChar">
    <w:name w:val="Cite Bold Char"/>
    <w:link w:val="CiteBold"/>
    <w:rsid w:val="004D68B8"/>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4D68B8"/>
    <w:rPr>
      <w:sz w:val="20"/>
      <w:u w:val="single"/>
    </w:rPr>
  </w:style>
  <w:style w:type="character" w:customStyle="1" w:styleId="StyleCardBody11ptUnderlineChar">
    <w:name w:val="Style Card Body + 11 pt Underline Char"/>
    <w:link w:val="StyleCardBody11ptUnderline"/>
    <w:rsid w:val="004D68B8"/>
    <w:rPr>
      <w:rFonts w:ascii="Arial" w:eastAsia="Calibri" w:hAnsi="Arial" w:cs="Times New Roman"/>
      <w:sz w:val="20"/>
      <w:u w:val="single"/>
    </w:rPr>
  </w:style>
  <w:style w:type="paragraph" w:customStyle="1" w:styleId="StyleStyle49pt4">
    <w:name w:val="Style Style4 + 9 pt4"/>
    <w:basedOn w:val="Style4"/>
    <w:link w:val="StyleStyle49pt4Char"/>
    <w:rsid w:val="004D68B8"/>
    <w:rPr>
      <w:lang w:eastAsia="zh-CN"/>
    </w:rPr>
  </w:style>
  <w:style w:type="character" w:customStyle="1" w:styleId="StyleStyle49pt4Char">
    <w:name w:val="Style Style4 + 9 pt4 Char"/>
    <w:basedOn w:val="Style4Char"/>
    <w:link w:val="StyleStyle49pt4"/>
    <w:rsid w:val="004D68B8"/>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4D68B8"/>
    <w:rPr>
      <w:rFonts w:eastAsiaTheme="minorHAnsi"/>
      <w:b/>
      <w:bCs/>
      <w:szCs w:val="22"/>
    </w:rPr>
  </w:style>
  <w:style w:type="character" w:customStyle="1" w:styleId="StyleStyle49ptBold4Char">
    <w:name w:val="Style Style4 + 9 pt Bold4 Char"/>
    <w:link w:val="StyleStyle49ptBold4"/>
    <w:rsid w:val="004D68B8"/>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4D68B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D68B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D68B8"/>
    <w:rPr>
      <w:b/>
      <w:bCs/>
      <w:sz w:val="20"/>
      <w:u w:val="single"/>
      <w:bdr w:val="single" w:sz="4" w:space="0" w:color="auto"/>
    </w:rPr>
  </w:style>
  <w:style w:type="character" w:customStyle="1" w:styleId="Style9ptUnderline7">
    <w:name w:val="Style 9 pt Underline7"/>
    <w:rsid w:val="004D68B8"/>
    <w:rPr>
      <w:sz w:val="20"/>
      <w:u w:val="single"/>
    </w:rPr>
  </w:style>
  <w:style w:type="character" w:customStyle="1" w:styleId="Style9ptBoldUnderline3">
    <w:name w:val="Style 9 pt Bold Underline3"/>
    <w:rsid w:val="004D68B8"/>
    <w:rPr>
      <w:b/>
      <w:bCs/>
      <w:sz w:val="20"/>
      <w:u w:val="single"/>
    </w:rPr>
  </w:style>
  <w:style w:type="character" w:customStyle="1" w:styleId="Style9ptUnderline8">
    <w:name w:val="Style 9 pt Underline8"/>
    <w:rsid w:val="004D68B8"/>
    <w:rPr>
      <w:sz w:val="20"/>
      <w:u w:val="single"/>
    </w:rPr>
  </w:style>
  <w:style w:type="paragraph" w:customStyle="1" w:styleId="StyleStyle49pt5">
    <w:name w:val="Style Style4 + 9 pt5"/>
    <w:basedOn w:val="Style4"/>
    <w:link w:val="StyleStyle49pt5Char"/>
    <w:rsid w:val="004D68B8"/>
    <w:rPr>
      <w:lang w:eastAsia="zh-CN"/>
    </w:rPr>
  </w:style>
  <w:style w:type="character" w:customStyle="1" w:styleId="StyleStyle49pt5Char">
    <w:name w:val="Style Style4 + 9 pt5 Char"/>
    <w:basedOn w:val="Style4Char"/>
    <w:link w:val="StyleStyle49pt5"/>
    <w:rsid w:val="004D68B8"/>
    <w:rPr>
      <w:rFonts w:ascii="Arial" w:eastAsia="Times New Roman" w:hAnsi="Arial" w:cs="Times New Roman"/>
      <w:u w:val="single"/>
      <w:lang w:eastAsia="zh-CN"/>
    </w:rPr>
  </w:style>
  <w:style w:type="character" w:customStyle="1" w:styleId="66">
    <w:name w:val="66"/>
    <w:rsid w:val="004D68B8"/>
    <w:rPr>
      <w:rFonts w:cs="Arial"/>
      <w:bCs/>
      <w:sz w:val="20"/>
      <w:u w:val="single"/>
      <w:lang w:val="en-US" w:eastAsia="en-US" w:bidi="ar-SA"/>
    </w:rPr>
  </w:style>
  <w:style w:type="character" w:customStyle="1" w:styleId="Style9ptUnderline9">
    <w:name w:val="Style 9 pt Underline9"/>
    <w:rsid w:val="004D68B8"/>
    <w:rPr>
      <w:sz w:val="20"/>
      <w:u w:val="single"/>
    </w:rPr>
  </w:style>
  <w:style w:type="paragraph" w:customStyle="1" w:styleId="StyleStyle49ptBold5">
    <w:name w:val="Style Style4 + 9 pt Bold5"/>
    <w:basedOn w:val="Style4"/>
    <w:link w:val="StyleStyle49ptBold5Char"/>
    <w:rsid w:val="004D68B8"/>
    <w:rPr>
      <w:rFonts w:eastAsiaTheme="minorHAnsi"/>
      <w:b/>
      <w:bCs/>
      <w:szCs w:val="22"/>
    </w:rPr>
  </w:style>
  <w:style w:type="character" w:customStyle="1" w:styleId="StyleStyle49ptBold5Char">
    <w:name w:val="Style Style4 + 9 pt Bold5 Char"/>
    <w:link w:val="StyleStyle49ptBold5"/>
    <w:rsid w:val="004D68B8"/>
    <w:rPr>
      <w:rFonts w:ascii="Arial" w:eastAsiaTheme="minorHAnsi" w:hAnsi="Arial" w:cs="Times New Roman"/>
      <w:b/>
      <w:bCs/>
      <w:szCs w:val="22"/>
      <w:u w:val="single"/>
    </w:rPr>
  </w:style>
  <w:style w:type="character" w:customStyle="1" w:styleId="Style9ptBoldUnderline4">
    <w:name w:val="Style 9 pt Bold Underline4"/>
    <w:rsid w:val="004D68B8"/>
    <w:rPr>
      <w:b/>
      <w:bCs/>
      <w:sz w:val="20"/>
      <w:u w:val="single"/>
    </w:rPr>
  </w:style>
  <w:style w:type="paragraph" w:customStyle="1" w:styleId="StyleStyle49pt7">
    <w:name w:val="Style Style4 + 9 pt7"/>
    <w:basedOn w:val="Style4"/>
    <w:link w:val="StyleStyle49pt7Char"/>
    <w:rsid w:val="004D68B8"/>
    <w:rPr>
      <w:lang w:eastAsia="zh-CN"/>
    </w:rPr>
  </w:style>
  <w:style w:type="character" w:customStyle="1" w:styleId="StyleStyle49pt7Char">
    <w:name w:val="Style Style4 + 9 pt7 Char"/>
    <w:basedOn w:val="Style4Char"/>
    <w:link w:val="StyleStyle49pt7"/>
    <w:rsid w:val="004D68B8"/>
    <w:rPr>
      <w:rFonts w:ascii="Arial" w:eastAsia="Times New Roman" w:hAnsi="Arial" w:cs="Times New Roman"/>
      <w:u w:val="single"/>
      <w:lang w:eastAsia="zh-CN"/>
    </w:rPr>
  </w:style>
  <w:style w:type="character" w:customStyle="1" w:styleId="titleblue14">
    <w:name w:val="titleblue14"/>
    <w:basedOn w:val="DefaultParagraphFont"/>
    <w:rsid w:val="004D68B8"/>
  </w:style>
  <w:style w:type="paragraph" w:customStyle="1" w:styleId="FONT7">
    <w:name w:val="FONT 7"/>
    <w:qFormat/>
    <w:rsid w:val="004D68B8"/>
    <w:rPr>
      <w:rFonts w:ascii="Times New Roman" w:eastAsia="SimSun" w:hAnsi="Times New Roman" w:cs="Arial"/>
      <w:bCs/>
      <w:iCs/>
      <w:sz w:val="14"/>
      <w:szCs w:val="28"/>
    </w:rPr>
  </w:style>
  <w:style w:type="paragraph" w:customStyle="1" w:styleId="StyleStyle49pt8">
    <w:name w:val="Style Style4 + 9 pt8"/>
    <w:basedOn w:val="Style4"/>
    <w:rsid w:val="004D68B8"/>
    <w:rPr>
      <w:rFonts w:eastAsiaTheme="minorHAnsi"/>
      <w:szCs w:val="22"/>
    </w:rPr>
  </w:style>
  <w:style w:type="paragraph" w:customStyle="1" w:styleId="StyleHeading2Underline">
    <w:name w:val="Style Heading 2 + Underline"/>
    <w:basedOn w:val="Heading2"/>
    <w:link w:val="StyleHeading2UnderlineChar"/>
    <w:rsid w:val="004D68B8"/>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4D68B8"/>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4D68B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D68B8"/>
    <w:rPr>
      <w:rFonts w:eastAsia="Calibri"/>
      <w:b/>
      <w:bCs/>
      <w:sz w:val="22"/>
      <w:u w:val="single"/>
    </w:rPr>
  </w:style>
  <w:style w:type="paragraph" w:customStyle="1" w:styleId="StyleStyle49ptBold6">
    <w:name w:val="Style Style4 + 9 pt Bold6"/>
    <w:basedOn w:val="Style4"/>
    <w:link w:val="StyleStyle49ptBold6Char"/>
    <w:rsid w:val="004D68B8"/>
    <w:rPr>
      <w:rFonts w:eastAsiaTheme="minorHAnsi"/>
      <w:b/>
      <w:bCs/>
      <w:szCs w:val="22"/>
    </w:rPr>
  </w:style>
  <w:style w:type="character" w:customStyle="1" w:styleId="StyleStyle49ptBold6Char">
    <w:name w:val="Style Style4 + 9 pt Bold6 Char"/>
    <w:link w:val="StyleStyle49ptBold6"/>
    <w:rsid w:val="004D68B8"/>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4D68B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D68B8"/>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D68B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D68B8"/>
    <w:rPr>
      <w:rFonts w:eastAsia="Calibri"/>
      <w:b/>
      <w:bCs/>
      <w:sz w:val="22"/>
      <w:u w:val="single"/>
      <w:bdr w:val="single" w:sz="4" w:space="0" w:color="auto"/>
    </w:rPr>
  </w:style>
  <w:style w:type="character" w:customStyle="1" w:styleId="StyleUnderlineCharChar9pt3">
    <w:name w:val="Style Underline Char Char + 9 pt3"/>
    <w:basedOn w:val="DefaultParagraphFont"/>
    <w:rsid w:val="004D68B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D68B8"/>
    <w:rPr>
      <w:sz w:val="20"/>
      <w:u w:val="single"/>
    </w:rPr>
  </w:style>
  <w:style w:type="character" w:customStyle="1" w:styleId="BoldandUnderlineChar2CharCharChar">
    <w:name w:val="Bold and Underline Char2 Char Char Char"/>
    <w:rsid w:val="004D68B8"/>
    <w:rPr>
      <w:b/>
      <w:szCs w:val="24"/>
      <w:u w:val="single"/>
      <w:lang w:val="en-US" w:eastAsia="en-US" w:bidi="ar-SA"/>
    </w:rPr>
  </w:style>
  <w:style w:type="paragraph" w:customStyle="1" w:styleId="textboldChar">
    <w:name w:val="text bold Char"/>
    <w:basedOn w:val="Normal"/>
    <w:link w:val="textboldCharChar"/>
    <w:rsid w:val="004D68B8"/>
    <w:pPr>
      <w:ind w:left="720"/>
    </w:pPr>
    <w:rPr>
      <w:rFonts w:eastAsia="Calibri"/>
      <w:b/>
      <w:u w:val="thick"/>
    </w:rPr>
  </w:style>
  <w:style w:type="character" w:customStyle="1" w:styleId="textboldCharChar">
    <w:name w:val="text bold Char Char"/>
    <w:link w:val="textboldChar"/>
    <w:rsid w:val="004D68B8"/>
    <w:rPr>
      <w:rFonts w:ascii="Arial" w:eastAsia="Calibri" w:hAnsi="Arial" w:cs="Times New Roman"/>
      <w:b/>
      <w:u w:val="thick"/>
    </w:rPr>
  </w:style>
  <w:style w:type="character" w:customStyle="1" w:styleId="snapnoshots">
    <w:name w:val="snap_noshots"/>
    <w:basedOn w:val="DefaultParagraphFont"/>
    <w:rsid w:val="004D68B8"/>
  </w:style>
  <w:style w:type="character" w:customStyle="1" w:styleId="cnbcsbhdcomp">
    <w:name w:val="cnbc_sbhd_comp"/>
    <w:rsid w:val="004D68B8"/>
  </w:style>
  <w:style w:type="character" w:customStyle="1" w:styleId="blox-headline">
    <w:name w:val="blox-headline"/>
    <w:rsid w:val="004D68B8"/>
  </w:style>
  <w:style w:type="character" w:customStyle="1" w:styleId="Heading2CharCharCharCharCharChar1CharChar">
    <w:name w:val="Heading 2 Char Char Char Char Char Char1 Char Char"/>
    <w:basedOn w:val="DefaultParagraphFont"/>
    <w:uiPriority w:val="99"/>
    <w:rsid w:val="004D68B8"/>
    <w:rPr>
      <w:rFonts w:cs="Arial"/>
      <w:b/>
      <w:bCs/>
      <w:iCs/>
      <w:sz w:val="28"/>
      <w:lang w:val="en-US" w:eastAsia="en-US"/>
    </w:rPr>
  </w:style>
  <w:style w:type="character" w:customStyle="1" w:styleId="postsubtitle">
    <w:name w:val="post_subtitle"/>
    <w:basedOn w:val="DefaultParagraphFont"/>
    <w:rsid w:val="004D68B8"/>
  </w:style>
  <w:style w:type="character" w:customStyle="1" w:styleId="NoterefInText">
    <w:name w:val="_NoterefInText"/>
    <w:uiPriority w:val="99"/>
    <w:rsid w:val="004D68B8"/>
    <w:rPr>
      <w:rFonts w:cs="New Baskerville"/>
      <w:color w:val="000000"/>
    </w:rPr>
  </w:style>
  <w:style w:type="character" w:customStyle="1" w:styleId="postauthor">
    <w:name w:val="postauthor"/>
    <w:basedOn w:val="DefaultParagraphFont"/>
    <w:rsid w:val="004D68B8"/>
  </w:style>
  <w:style w:type="paragraph" w:customStyle="1" w:styleId="notes-source-hasnotes">
    <w:name w:val="notes-source-hasnotes"/>
    <w:basedOn w:val="Normal"/>
    <w:qFormat/>
    <w:rsid w:val="004D68B8"/>
    <w:pPr>
      <w:spacing w:before="100" w:beforeAutospacing="1" w:after="100" w:afterAutospacing="1"/>
    </w:pPr>
    <w:rPr>
      <w:rFonts w:ascii="Times" w:hAnsi="Times"/>
      <w:szCs w:val="20"/>
    </w:rPr>
  </w:style>
  <w:style w:type="character" w:customStyle="1" w:styleId="span">
    <w:name w:val="span"/>
    <w:basedOn w:val="DefaultParagraphFont"/>
    <w:rsid w:val="004D68B8"/>
  </w:style>
  <w:style w:type="character" w:customStyle="1" w:styleId="thirdparty-logo">
    <w:name w:val="thirdparty-logo"/>
    <w:basedOn w:val="DefaultParagraphFont"/>
    <w:rsid w:val="004D68B8"/>
  </w:style>
  <w:style w:type="paragraph" w:customStyle="1" w:styleId="articlemeta">
    <w:name w:val="articlemeta"/>
    <w:basedOn w:val="Normal"/>
    <w:qFormat/>
    <w:rsid w:val="004D68B8"/>
    <w:pPr>
      <w:spacing w:before="100" w:beforeAutospacing="1" w:after="100" w:afterAutospacing="1"/>
    </w:pPr>
    <w:rPr>
      <w:rFonts w:ascii="Times" w:hAnsi="Times"/>
      <w:szCs w:val="20"/>
    </w:rPr>
  </w:style>
  <w:style w:type="character" w:customStyle="1" w:styleId="vcard">
    <w:name w:val="vcard"/>
    <w:basedOn w:val="DefaultParagraphFont"/>
    <w:rsid w:val="004D68B8"/>
  </w:style>
  <w:style w:type="character" w:customStyle="1" w:styleId="print-footnote">
    <w:name w:val="print-footnote"/>
    <w:basedOn w:val="DefaultParagraphFont"/>
    <w:rsid w:val="004D68B8"/>
  </w:style>
  <w:style w:type="character" w:customStyle="1" w:styleId="datestring">
    <w:name w:val="datestring"/>
    <w:basedOn w:val="DefaultParagraphFont"/>
    <w:rsid w:val="004D68B8"/>
  </w:style>
  <w:style w:type="paragraph" w:customStyle="1" w:styleId="left">
    <w:name w:val="left"/>
    <w:basedOn w:val="Normal"/>
    <w:qFormat/>
    <w:rsid w:val="004D68B8"/>
    <w:pPr>
      <w:spacing w:before="100" w:beforeAutospacing="1" w:after="100" w:afterAutospacing="1"/>
    </w:pPr>
    <w:rPr>
      <w:rFonts w:ascii="Times" w:hAnsi="Times"/>
      <w:szCs w:val="20"/>
    </w:rPr>
  </w:style>
  <w:style w:type="paragraph" w:customStyle="1" w:styleId="right">
    <w:name w:val="right"/>
    <w:basedOn w:val="Normal"/>
    <w:qFormat/>
    <w:rsid w:val="004D68B8"/>
    <w:pPr>
      <w:spacing w:before="100" w:beforeAutospacing="1" w:after="100" w:afterAutospacing="1"/>
    </w:pPr>
    <w:rPr>
      <w:rFonts w:ascii="Times" w:hAnsi="Times"/>
      <w:szCs w:val="20"/>
    </w:rPr>
  </w:style>
  <w:style w:type="character" w:customStyle="1" w:styleId="gptad">
    <w:name w:val="gptad"/>
    <w:basedOn w:val="DefaultParagraphFont"/>
    <w:rsid w:val="004D68B8"/>
  </w:style>
  <w:style w:type="paragraph" w:customStyle="1" w:styleId="creditpostedmodified">
    <w:name w:val="credit_posted_modified"/>
    <w:basedOn w:val="Normal"/>
    <w:qFormat/>
    <w:rsid w:val="004D68B8"/>
    <w:pPr>
      <w:spacing w:before="100" w:beforeAutospacing="1" w:after="100" w:afterAutospacing="1"/>
    </w:pPr>
    <w:rPr>
      <w:rFonts w:ascii="Times" w:hAnsi="Times"/>
      <w:szCs w:val="20"/>
    </w:rPr>
  </w:style>
  <w:style w:type="character" w:customStyle="1" w:styleId="creditline">
    <w:name w:val="creditline"/>
    <w:basedOn w:val="DefaultParagraphFont"/>
    <w:rsid w:val="004D68B8"/>
  </w:style>
  <w:style w:type="character" w:customStyle="1" w:styleId="grd">
    <w:name w:val="grd"/>
    <w:basedOn w:val="DefaultParagraphFont"/>
    <w:rsid w:val="004D68B8"/>
  </w:style>
  <w:style w:type="paragraph" w:customStyle="1" w:styleId="hs-text-container">
    <w:name w:val="hs-text-container"/>
    <w:basedOn w:val="Normal"/>
    <w:qFormat/>
    <w:rsid w:val="004D68B8"/>
    <w:pPr>
      <w:spacing w:before="100" w:beforeAutospacing="1" w:after="100" w:afterAutospacing="1"/>
    </w:pPr>
    <w:rPr>
      <w:rFonts w:ascii="Times" w:hAnsi="Times"/>
      <w:szCs w:val="20"/>
    </w:rPr>
  </w:style>
  <w:style w:type="character" w:customStyle="1" w:styleId="changed">
    <w:name w:val="changed"/>
    <w:basedOn w:val="DefaultParagraphFont"/>
    <w:rsid w:val="004D68B8"/>
  </w:style>
  <w:style w:type="character" w:customStyle="1" w:styleId="article-author-name">
    <w:name w:val="article-author-name"/>
    <w:basedOn w:val="DefaultParagraphFont"/>
    <w:rsid w:val="004D68B8"/>
  </w:style>
  <w:style w:type="character" w:customStyle="1" w:styleId="bioexcerpt">
    <w:name w:val="bio_excerpt"/>
    <w:basedOn w:val="DefaultParagraphFont"/>
    <w:rsid w:val="004D68B8"/>
  </w:style>
  <w:style w:type="character" w:customStyle="1" w:styleId="commentcount">
    <w:name w:val="comment_count"/>
    <w:basedOn w:val="DefaultParagraphFont"/>
    <w:rsid w:val="004D68B8"/>
  </w:style>
  <w:style w:type="character" w:customStyle="1" w:styleId="searchtermshighlighted">
    <w:name w:val="searchtermshighlighted"/>
    <w:basedOn w:val="DefaultParagraphFont"/>
    <w:rsid w:val="004D68B8"/>
  </w:style>
  <w:style w:type="character" w:customStyle="1" w:styleId="contributornametrigger">
    <w:name w:val="contributornametrigger"/>
    <w:basedOn w:val="DefaultParagraphFont"/>
    <w:rsid w:val="004D68B8"/>
  </w:style>
  <w:style w:type="character" w:customStyle="1" w:styleId="bylinepipe">
    <w:name w:val="bylinepipe"/>
    <w:basedOn w:val="DefaultParagraphFont"/>
    <w:rsid w:val="004D68B8"/>
  </w:style>
  <w:style w:type="character" w:customStyle="1" w:styleId="lucenesearchresulturlb">
    <w:name w:val="lucene_search_result_url_b"/>
    <w:basedOn w:val="DefaultParagraphFont"/>
    <w:rsid w:val="004D68B8"/>
  </w:style>
  <w:style w:type="character" w:customStyle="1" w:styleId="faculty-title">
    <w:name w:val="faculty-title"/>
    <w:basedOn w:val="DefaultParagraphFont"/>
    <w:rsid w:val="004D68B8"/>
  </w:style>
  <w:style w:type="character" w:customStyle="1" w:styleId="issue">
    <w:name w:val="issue"/>
    <w:basedOn w:val="DefaultParagraphFont"/>
    <w:rsid w:val="004D68B8"/>
  </w:style>
  <w:style w:type="character" w:customStyle="1" w:styleId="pages">
    <w:name w:val="pages"/>
    <w:basedOn w:val="DefaultParagraphFont"/>
    <w:rsid w:val="004D68B8"/>
  </w:style>
  <w:style w:type="character" w:customStyle="1" w:styleId="person">
    <w:name w:val="person"/>
    <w:basedOn w:val="DefaultParagraphFont"/>
    <w:rsid w:val="004D68B8"/>
  </w:style>
  <w:style w:type="character" w:customStyle="1" w:styleId="corresponding">
    <w:name w:val="corresponding"/>
    <w:basedOn w:val="DefaultParagraphFont"/>
    <w:rsid w:val="004D68B8"/>
  </w:style>
  <w:style w:type="paragraph" w:customStyle="1" w:styleId="entry-meta">
    <w:name w:val="entry-meta"/>
    <w:basedOn w:val="Normal"/>
    <w:qFormat/>
    <w:rsid w:val="004D68B8"/>
    <w:pPr>
      <w:spacing w:before="100" w:beforeAutospacing="1" w:after="100" w:afterAutospacing="1"/>
    </w:pPr>
    <w:rPr>
      <w:rFonts w:ascii="Times" w:hAnsi="Times"/>
      <w:szCs w:val="20"/>
    </w:rPr>
  </w:style>
  <w:style w:type="character" w:customStyle="1" w:styleId="post-time">
    <w:name w:val="post-time"/>
    <w:basedOn w:val="DefaultParagraphFont"/>
    <w:rsid w:val="004D68B8"/>
  </w:style>
  <w:style w:type="character" w:customStyle="1" w:styleId="post-category">
    <w:name w:val="post-category"/>
    <w:basedOn w:val="DefaultParagraphFont"/>
    <w:rsid w:val="004D68B8"/>
  </w:style>
  <w:style w:type="paragraph" w:customStyle="1" w:styleId="articledetails">
    <w:name w:val="articledetails"/>
    <w:basedOn w:val="Normal"/>
    <w:qFormat/>
    <w:rsid w:val="004D68B8"/>
    <w:pPr>
      <w:spacing w:before="100" w:beforeAutospacing="1" w:after="100" w:afterAutospacing="1"/>
    </w:pPr>
    <w:rPr>
      <w:rFonts w:ascii="Times" w:hAnsi="Times"/>
      <w:szCs w:val="20"/>
    </w:rPr>
  </w:style>
  <w:style w:type="character" w:customStyle="1" w:styleId="posted-and-updated">
    <w:name w:val="posted-and-updated"/>
    <w:basedOn w:val="DefaultParagraphFont"/>
    <w:rsid w:val="004D68B8"/>
  </w:style>
  <w:style w:type="paragraph" w:customStyle="1" w:styleId="aff">
    <w:name w:val="aff"/>
    <w:basedOn w:val="Normal"/>
    <w:qFormat/>
    <w:rsid w:val="004D68B8"/>
    <w:pPr>
      <w:spacing w:before="100" w:beforeAutospacing="1" w:after="100" w:afterAutospacing="1"/>
    </w:pPr>
    <w:rPr>
      <w:rFonts w:ascii="Times" w:hAnsi="Times"/>
      <w:szCs w:val="20"/>
    </w:rPr>
  </w:style>
  <w:style w:type="character" w:customStyle="1" w:styleId="entry-author">
    <w:name w:val="entry-author"/>
    <w:basedOn w:val="DefaultParagraphFont"/>
    <w:rsid w:val="004D68B8"/>
  </w:style>
  <w:style w:type="character" w:customStyle="1" w:styleId="entry-author-name">
    <w:name w:val="entry-author-name"/>
    <w:basedOn w:val="DefaultParagraphFont"/>
    <w:rsid w:val="004D68B8"/>
  </w:style>
  <w:style w:type="character" w:customStyle="1" w:styleId="contrib-degrees">
    <w:name w:val="contrib-degrees"/>
    <w:basedOn w:val="DefaultParagraphFont"/>
    <w:rsid w:val="004D68B8"/>
  </w:style>
  <w:style w:type="character" w:customStyle="1" w:styleId="contrib-on-behalf-of">
    <w:name w:val="contrib-on-behalf-of"/>
    <w:basedOn w:val="DefaultParagraphFont"/>
    <w:rsid w:val="004D68B8"/>
  </w:style>
  <w:style w:type="character" w:customStyle="1" w:styleId="pubtime">
    <w:name w:val="pubtime"/>
    <w:basedOn w:val="DefaultParagraphFont"/>
    <w:rsid w:val="004D68B8"/>
  </w:style>
  <w:style w:type="character" w:customStyle="1" w:styleId="fbcommentscount">
    <w:name w:val="fb_comments_count"/>
    <w:basedOn w:val="DefaultParagraphFont"/>
    <w:rsid w:val="004D68B8"/>
  </w:style>
  <w:style w:type="character" w:customStyle="1" w:styleId="stsharethiscustom">
    <w:name w:val="st_sharethis_custom"/>
    <w:basedOn w:val="DefaultParagraphFont"/>
    <w:rsid w:val="004D68B8"/>
  </w:style>
  <w:style w:type="paragraph" w:customStyle="1" w:styleId="permalinkable">
    <w:name w:val="permalinkable"/>
    <w:basedOn w:val="Normal"/>
    <w:qFormat/>
    <w:rsid w:val="004D68B8"/>
    <w:pPr>
      <w:spacing w:before="100" w:beforeAutospacing="1" w:after="100" w:afterAutospacing="1"/>
    </w:pPr>
    <w:rPr>
      <w:rFonts w:ascii="Times" w:hAnsi="Times"/>
      <w:szCs w:val="20"/>
    </w:rPr>
  </w:style>
  <w:style w:type="character" w:customStyle="1" w:styleId="post-date">
    <w:name w:val="post-date"/>
    <w:basedOn w:val="DefaultParagraphFont"/>
    <w:rsid w:val="004D68B8"/>
  </w:style>
  <w:style w:type="character" w:customStyle="1" w:styleId="articleauthor0">
    <w:name w:val="article_author"/>
    <w:basedOn w:val="DefaultParagraphFont"/>
    <w:rsid w:val="004D68B8"/>
  </w:style>
  <w:style w:type="character" w:customStyle="1" w:styleId="articleissue">
    <w:name w:val="article_issue"/>
    <w:basedOn w:val="DefaultParagraphFont"/>
    <w:rsid w:val="004D68B8"/>
  </w:style>
  <w:style w:type="character" w:customStyle="1" w:styleId="a-size-large">
    <w:name w:val="a-size-large"/>
    <w:basedOn w:val="DefaultParagraphFont"/>
    <w:rsid w:val="004D68B8"/>
  </w:style>
  <w:style w:type="character" w:customStyle="1" w:styleId="a-size-medium">
    <w:name w:val="a-size-medium"/>
    <w:basedOn w:val="DefaultParagraphFont"/>
    <w:rsid w:val="004D68B8"/>
  </w:style>
  <w:style w:type="character" w:customStyle="1" w:styleId="contribution">
    <w:name w:val="contribution"/>
    <w:basedOn w:val="DefaultParagraphFont"/>
    <w:rsid w:val="004D68B8"/>
  </w:style>
  <w:style w:type="character" w:customStyle="1" w:styleId="a-color-secondary">
    <w:name w:val="a-color-secondary"/>
    <w:basedOn w:val="DefaultParagraphFont"/>
    <w:rsid w:val="004D68B8"/>
  </w:style>
  <w:style w:type="paragraph" w:customStyle="1" w:styleId="sbyline">
    <w:name w:val="sbyline"/>
    <w:basedOn w:val="Normal"/>
    <w:qFormat/>
    <w:rsid w:val="004D68B8"/>
    <w:pPr>
      <w:spacing w:before="100" w:beforeAutospacing="1" w:after="100" w:afterAutospacing="1"/>
    </w:pPr>
    <w:rPr>
      <w:rFonts w:ascii="Times" w:hAnsi="Times"/>
      <w:szCs w:val="20"/>
    </w:rPr>
  </w:style>
  <w:style w:type="character" w:customStyle="1" w:styleId="ui-author">
    <w:name w:val="ui-author"/>
    <w:basedOn w:val="DefaultParagraphFont"/>
    <w:rsid w:val="004D68B8"/>
  </w:style>
  <w:style w:type="character" w:customStyle="1" w:styleId="ui-staffline">
    <w:name w:val="ui-staffline"/>
    <w:basedOn w:val="DefaultParagraphFont"/>
    <w:rsid w:val="004D68B8"/>
  </w:style>
  <w:style w:type="paragraph" w:customStyle="1" w:styleId="promotion-tag-p">
    <w:name w:val="promotion-tag-p"/>
    <w:basedOn w:val="Normal"/>
    <w:qFormat/>
    <w:rsid w:val="004D68B8"/>
    <w:pPr>
      <w:spacing w:before="100" w:beforeAutospacing="1" w:after="100" w:afterAutospacing="1"/>
    </w:pPr>
    <w:rPr>
      <w:rFonts w:ascii="Times" w:hAnsi="Times"/>
      <w:szCs w:val="20"/>
    </w:rPr>
  </w:style>
  <w:style w:type="character" w:customStyle="1" w:styleId="value">
    <w:name w:val="value"/>
    <w:basedOn w:val="DefaultParagraphFont"/>
    <w:rsid w:val="004D68B8"/>
  </w:style>
  <w:style w:type="character" w:customStyle="1" w:styleId="specialissuelabel">
    <w:name w:val="specialissuelabel"/>
    <w:basedOn w:val="DefaultParagraphFont"/>
    <w:rsid w:val="004D68B8"/>
  </w:style>
  <w:style w:type="character" w:customStyle="1" w:styleId="wp-smiley">
    <w:name w:val="wp-smiley"/>
    <w:basedOn w:val="DefaultParagraphFont"/>
    <w:rsid w:val="004D68B8"/>
  </w:style>
  <w:style w:type="character" w:customStyle="1" w:styleId="artjournal">
    <w:name w:val="art_journal"/>
    <w:basedOn w:val="DefaultParagraphFont"/>
    <w:rsid w:val="004D68B8"/>
  </w:style>
  <w:style w:type="character" w:customStyle="1" w:styleId="artdatevolumeissuepart">
    <w:name w:val="art_datevolumeissuepart"/>
    <w:basedOn w:val="DefaultParagraphFont"/>
    <w:rsid w:val="004D68B8"/>
  </w:style>
  <w:style w:type="character" w:customStyle="1" w:styleId="artpages">
    <w:name w:val="art_pages"/>
    <w:basedOn w:val="DefaultParagraphFont"/>
    <w:rsid w:val="004D68B8"/>
  </w:style>
  <w:style w:type="character" w:customStyle="1" w:styleId="singlehighlightclass">
    <w:name w:val="single_highlight_class"/>
    <w:basedOn w:val="DefaultParagraphFont"/>
    <w:rsid w:val="004D68B8"/>
  </w:style>
  <w:style w:type="character" w:customStyle="1" w:styleId="degree">
    <w:name w:val="degree"/>
    <w:basedOn w:val="DefaultParagraphFont"/>
    <w:rsid w:val="004D68B8"/>
  </w:style>
  <w:style w:type="character" w:customStyle="1" w:styleId="major">
    <w:name w:val="major"/>
    <w:basedOn w:val="DefaultParagraphFont"/>
    <w:rsid w:val="004D68B8"/>
  </w:style>
  <w:style w:type="character" w:customStyle="1" w:styleId="views">
    <w:name w:val="views"/>
    <w:basedOn w:val="DefaultParagraphFont"/>
    <w:rsid w:val="004D68B8"/>
  </w:style>
  <w:style w:type="character" w:customStyle="1" w:styleId="stmainservices">
    <w:name w:val="stmainservices"/>
    <w:basedOn w:val="DefaultParagraphFont"/>
    <w:rsid w:val="004D68B8"/>
  </w:style>
  <w:style w:type="character" w:customStyle="1" w:styleId="stbubblehcount">
    <w:name w:val="stbubble_hcount"/>
    <w:basedOn w:val="DefaultParagraphFont"/>
    <w:rsid w:val="004D68B8"/>
  </w:style>
  <w:style w:type="paragraph" w:customStyle="1" w:styleId="Document">
    <w:name w:val="_Document"/>
    <w:basedOn w:val="Default"/>
    <w:next w:val="Default"/>
    <w:uiPriority w:val="99"/>
    <w:qFormat/>
    <w:rsid w:val="004D68B8"/>
    <w:rPr>
      <w:rFonts w:ascii="New Baskerville" w:eastAsiaTheme="minorEastAsia" w:hAnsi="New Baskerville"/>
      <w:color w:val="auto"/>
    </w:rPr>
  </w:style>
  <w:style w:type="paragraph" w:customStyle="1" w:styleId="SubHead1">
    <w:name w:val="_SubHead1"/>
    <w:basedOn w:val="Default"/>
    <w:next w:val="Default"/>
    <w:uiPriority w:val="99"/>
    <w:qFormat/>
    <w:rsid w:val="004D68B8"/>
    <w:rPr>
      <w:rFonts w:ascii="New Baskerville" w:eastAsiaTheme="minorEastAsia" w:hAnsi="New Baskerville"/>
      <w:color w:val="auto"/>
    </w:rPr>
  </w:style>
  <w:style w:type="paragraph" w:customStyle="1" w:styleId="SubHead2">
    <w:name w:val="_SubHead2"/>
    <w:basedOn w:val="Default"/>
    <w:next w:val="Default"/>
    <w:uiPriority w:val="99"/>
    <w:qFormat/>
    <w:rsid w:val="004D68B8"/>
    <w:rPr>
      <w:rFonts w:ascii="New Baskerville" w:eastAsiaTheme="minorEastAsia" w:hAnsi="New Baskerville"/>
      <w:color w:val="auto"/>
    </w:rPr>
  </w:style>
  <w:style w:type="paragraph" w:customStyle="1" w:styleId="collapsed-hide">
    <w:name w:val="collapsed-hide"/>
    <w:basedOn w:val="Normal"/>
    <w:qFormat/>
    <w:rsid w:val="004D68B8"/>
    <w:pPr>
      <w:spacing w:before="100" w:beforeAutospacing="1" w:after="100" w:afterAutospacing="1"/>
    </w:pPr>
    <w:rPr>
      <w:rFonts w:ascii="Times" w:hAnsi="Times"/>
      <w:szCs w:val="20"/>
    </w:rPr>
  </w:style>
  <w:style w:type="paragraph" w:customStyle="1" w:styleId="odd">
    <w:name w:val="odd"/>
    <w:basedOn w:val="Normal"/>
    <w:qFormat/>
    <w:rsid w:val="004D68B8"/>
    <w:pPr>
      <w:spacing w:before="100" w:beforeAutospacing="1" w:after="100" w:afterAutospacing="1"/>
    </w:pPr>
    <w:rPr>
      <w:rFonts w:ascii="Times" w:hAnsi="Times"/>
      <w:szCs w:val="20"/>
    </w:rPr>
  </w:style>
  <w:style w:type="character" w:customStyle="1" w:styleId="article-author">
    <w:name w:val="article-author"/>
    <w:basedOn w:val="DefaultParagraphFont"/>
    <w:rsid w:val="004D68B8"/>
  </w:style>
  <w:style w:type="character" w:customStyle="1" w:styleId="tolocaltime">
    <w:name w:val="tolocaltime"/>
    <w:basedOn w:val="DefaultParagraphFont"/>
    <w:rsid w:val="004D68B8"/>
  </w:style>
  <w:style w:type="character" w:customStyle="1" w:styleId="pb-byline">
    <w:name w:val="pb-byline"/>
    <w:basedOn w:val="DefaultParagraphFont"/>
    <w:rsid w:val="004D68B8"/>
  </w:style>
  <w:style w:type="character" w:customStyle="1" w:styleId="pb-timestamp">
    <w:name w:val="pb-timestamp"/>
    <w:basedOn w:val="DefaultParagraphFont"/>
    <w:rsid w:val="004D68B8"/>
  </w:style>
  <w:style w:type="character" w:customStyle="1" w:styleId="posted-on">
    <w:name w:val="posted-on"/>
    <w:basedOn w:val="DefaultParagraphFont"/>
    <w:rsid w:val="004D68B8"/>
  </w:style>
  <w:style w:type="character" w:customStyle="1" w:styleId="even">
    <w:name w:val="even"/>
    <w:basedOn w:val="DefaultParagraphFont"/>
    <w:rsid w:val="004D68B8"/>
  </w:style>
  <w:style w:type="character" w:customStyle="1" w:styleId="foreground">
    <w:name w:val="foreground"/>
    <w:basedOn w:val="DefaultParagraphFont"/>
    <w:rsid w:val="004D68B8"/>
  </w:style>
  <w:style w:type="paragraph" w:customStyle="1" w:styleId="volissue">
    <w:name w:val="volissue"/>
    <w:basedOn w:val="Normal"/>
    <w:qFormat/>
    <w:rsid w:val="004D68B8"/>
    <w:pPr>
      <w:spacing w:before="100" w:beforeAutospacing="1" w:after="100" w:afterAutospacing="1"/>
    </w:pPr>
    <w:rPr>
      <w:rFonts w:ascii="Times" w:hAnsi="Times"/>
      <w:szCs w:val="20"/>
    </w:rPr>
  </w:style>
  <w:style w:type="character" w:customStyle="1" w:styleId="cat-date-line4">
    <w:name w:val="cat-date-line4"/>
    <w:basedOn w:val="DefaultParagraphFont"/>
    <w:rsid w:val="004D68B8"/>
  </w:style>
  <w:style w:type="character" w:customStyle="1" w:styleId="articledate">
    <w:name w:val="articledate"/>
    <w:basedOn w:val="DefaultParagraphFont"/>
    <w:rsid w:val="004D68B8"/>
  </w:style>
  <w:style w:type="character" w:customStyle="1" w:styleId="post-byline">
    <w:name w:val="post-byline"/>
    <w:basedOn w:val="DefaultParagraphFont"/>
    <w:rsid w:val="004D68B8"/>
  </w:style>
  <w:style w:type="character" w:customStyle="1" w:styleId="upper">
    <w:name w:val="upper"/>
    <w:basedOn w:val="DefaultParagraphFont"/>
    <w:rsid w:val="004D68B8"/>
  </w:style>
  <w:style w:type="character" w:customStyle="1" w:styleId="metadate">
    <w:name w:val="meta_date"/>
    <w:basedOn w:val="DefaultParagraphFont"/>
    <w:rsid w:val="004D68B8"/>
  </w:style>
  <w:style w:type="character" w:customStyle="1" w:styleId="fa">
    <w:name w:val="fa"/>
    <w:basedOn w:val="DefaultParagraphFont"/>
    <w:rsid w:val="004D68B8"/>
  </w:style>
  <w:style w:type="character" w:customStyle="1" w:styleId="longname">
    <w:name w:val="longname"/>
    <w:basedOn w:val="DefaultParagraphFont"/>
    <w:rsid w:val="004D68B8"/>
  </w:style>
  <w:style w:type="character" w:customStyle="1" w:styleId="echocontainer">
    <w:name w:val="echo_container"/>
    <w:basedOn w:val="DefaultParagraphFont"/>
    <w:rsid w:val="004D68B8"/>
  </w:style>
  <w:style w:type="character" w:customStyle="1" w:styleId="comment-display">
    <w:name w:val="comment-display"/>
    <w:basedOn w:val="DefaultParagraphFont"/>
    <w:rsid w:val="004D68B8"/>
  </w:style>
  <w:style w:type="paragraph" w:customStyle="1" w:styleId="comment-count-label">
    <w:name w:val="comment-count-label"/>
    <w:basedOn w:val="Normal"/>
    <w:rsid w:val="004D68B8"/>
    <w:pPr>
      <w:spacing w:before="100" w:beforeAutospacing="1" w:after="100" w:afterAutospacing="1"/>
    </w:pPr>
    <w:rPr>
      <w:rFonts w:ascii="Times" w:hAnsi="Times"/>
      <w:szCs w:val="20"/>
    </w:rPr>
  </w:style>
  <w:style w:type="character" w:customStyle="1" w:styleId="echo-counter">
    <w:name w:val="echo-counter"/>
    <w:basedOn w:val="DefaultParagraphFont"/>
    <w:rsid w:val="004D68B8"/>
  </w:style>
  <w:style w:type="character" w:customStyle="1" w:styleId="discussion-policy">
    <w:name w:val="discussion-policy"/>
    <w:basedOn w:val="DefaultParagraphFont"/>
    <w:rsid w:val="004D68B8"/>
  </w:style>
  <w:style w:type="character" w:customStyle="1" w:styleId="echo-apps-conversations-streamcaption">
    <w:name w:val="echo-apps-conversations-streamcaption"/>
    <w:basedOn w:val="DefaultParagraphFont"/>
    <w:rsid w:val="004D68B8"/>
  </w:style>
  <w:style w:type="character" w:customStyle="1" w:styleId="echo-streamserver-controls-stream-item-text">
    <w:name w:val="echo-streamserver-controls-stream-item-text"/>
    <w:basedOn w:val="DefaultParagraphFont"/>
    <w:rsid w:val="004D68B8"/>
  </w:style>
  <w:style w:type="character" w:customStyle="1" w:styleId="echo-streamserver-controls-facepile-more">
    <w:name w:val="echo-streamserver-controls-facepile-more"/>
    <w:basedOn w:val="DefaultParagraphFont"/>
    <w:rsid w:val="004D68B8"/>
  </w:style>
  <w:style w:type="character" w:customStyle="1" w:styleId="echo-primaryfont">
    <w:name w:val="echo-primaryfont"/>
    <w:basedOn w:val="DefaultParagraphFont"/>
    <w:rsid w:val="004D68B8"/>
  </w:style>
  <w:style w:type="character" w:customStyle="1" w:styleId="section">
    <w:name w:val="section"/>
    <w:basedOn w:val="DefaultParagraphFont"/>
    <w:rsid w:val="004D68B8"/>
  </w:style>
  <w:style w:type="character" w:customStyle="1" w:styleId="wpsr-txt-headline">
    <w:name w:val="wpsr-txt-headline"/>
    <w:basedOn w:val="DefaultParagraphFont"/>
    <w:rsid w:val="004D68B8"/>
  </w:style>
  <w:style w:type="character" w:customStyle="1" w:styleId="asset-metabar-author">
    <w:name w:val="asset-metabar-author"/>
    <w:basedOn w:val="DefaultParagraphFont"/>
    <w:rsid w:val="004D68B8"/>
  </w:style>
  <w:style w:type="character" w:customStyle="1" w:styleId="asset-metabar-time">
    <w:name w:val="asset-metabar-time"/>
    <w:basedOn w:val="DefaultParagraphFont"/>
    <w:rsid w:val="004D68B8"/>
  </w:style>
  <w:style w:type="character" w:customStyle="1" w:styleId="eza-dateline">
    <w:name w:val="eza-dateline"/>
    <w:basedOn w:val="DefaultParagraphFont"/>
    <w:rsid w:val="004D68B8"/>
  </w:style>
  <w:style w:type="character" w:customStyle="1" w:styleId="eza-authors">
    <w:name w:val="eza-authors"/>
    <w:basedOn w:val="DefaultParagraphFont"/>
    <w:rsid w:val="004D68B8"/>
  </w:style>
  <w:style w:type="character" w:customStyle="1" w:styleId="csmstaff">
    <w:name w:val="csm_staff"/>
    <w:basedOn w:val="DefaultParagraphFont"/>
    <w:rsid w:val="004D68B8"/>
  </w:style>
  <w:style w:type="paragraph" w:customStyle="1" w:styleId="mol-para-with-font">
    <w:name w:val="mol-para-with-font"/>
    <w:basedOn w:val="Normal"/>
    <w:rsid w:val="004D68B8"/>
    <w:pPr>
      <w:spacing w:before="100" w:beforeAutospacing="1" w:after="100" w:afterAutospacing="1"/>
    </w:pPr>
    <w:rPr>
      <w:rFonts w:ascii="Times" w:hAnsi="Times"/>
      <w:szCs w:val="20"/>
    </w:rPr>
  </w:style>
  <w:style w:type="character" w:customStyle="1" w:styleId="article-timestamp">
    <w:name w:val="article-timestamp"/>
    <w:basedOn w:val="DefaultParagraphFont"/>
    <w:rsid w:val="004D68B8"/>
  </w:style>
  <w:style w:type="character" w:customStyle="1" w:styleId="byline-text">
    <w:name w:val="byline-text"/>
    <w:basedOn w:val="DefaultParagraphFont"/>
    <w:rsid w:val="004D68B8"/>
  </w:style>
  <w:style w:type="character" w:customStyle="1" w:styleId="itemauthor">
    <w:name w:val="itemauthor"/>
    <w:basedOn w:val="DefaultParagraphFont"/>
    <w:rsid w:val="004D68B8"/>
  </w:style>
  <w:style w:type="character" w:customStyle="1" w:styleId="itemdatecreated">
    <w:name w:val="itemdatecreated"/>
    <w:basedOn w:val="DefaultParagraphFont"/>
    <w:rsid w:val="004D68B8"/>
  </w:style>
  <w:style w:type="character" w:customStyle="1" w:styleId="slug-metadata-note">
    <w:name w:val="slug-metadata-note"/>
    <w:basedOn w:val="DefaultParagraphFont"/>
    <w:rsid w:val="004D68B8"/>
  </w:style>
  <w:style w:type="character" w:customStyle="1" w:styleId="drop-capped">
    <w:name w:val="drop-capped"/>
    <w:basedOn w:val="DefaultParagraphFont"/>
    <w:rsid w:val="004D68B8"/>
  </w:style>
  <w:style w:type="paragraph" w:customStyle="1" w:styleId="articleopinion-standfirst">
    <w:name w:val="articleopinion-standfirst"/>
    <w:basedOn w:val="Normal"/>
    <w:rsid w:val="004D68B8"/>
    <w:pPr>
      <w:spacing w:before="100" w:beforeAutospacing="1" w:after="100" w:afterAutospacing="1"/>
    </w:pPr>
    <w:rPr>
      <w:rFonts w:ascii="Times" w:hAnsi="Times"/>
      <w:szCs w:val="20"/>
    </w:rPr>
  </w:style>
  <w:style w:type="paragraph" w:customStyle="1" w:styleId="snippet">
    <w:name w:val="snippet"/>
    <w:basedOn w:val="Normal"/>
    <w:rsid w:val="004D68B8"/>
    <w:pPr>
      <w:spacing w:before="100" w:beforeAutospacing="1" w:after="100" w:afterAutospacing="1"/>
    </w:pPr>
    <w:rPr>
      <w:rFonts w:ascii="Times" w:hAnsi="Times"/>
      <w:szCs w:val="20"/>
    </w:rPr>
  </w:style>
  <w:style w:type="character" w:customStyle="1" w:styleId="thetitle">
    <w:name w:val="the_title"/>
    <w:basedOn w:val="DefaultParagraphFont"/>
    <w:rsid w:val="004D68B8"/>
  </w:style>
  <w:style w:type="character" w:customStyle="1" w:styleId="view-count">
    <w:name w:val="view-count"/>
    <w:basedOn w:val="DefaultParagraphFont"/>
    <w:rsid w:val="004D68B8"/>
  </w:style>
  <w:style w:type="character" w:customStyle="1" w:styleId="rupee">
    <w:name w:val="rupee"/>
    <w:basedOn w:val="DefaultParagraphFont"/>
    <w:rsid w:val="004D68B8"/>
  </w:style>
  <w:style w:type="character" w:customStyle="1" w:styleId="grey1">
    <w:name w:val="grey1"/>
    <w:basedOn w:val="DefaultParagraphFont"/>
    <w:rsid w:val="004D68B8"/>
  </w:style>
  <w:style w:type="paragraph" w:customStyle="1" w:styleId="Pa13">
    <w:name w:val="Pa13"/>
    <w:basedOn w:val="Default"/>
    <w:next w:val="Default"/>
    <w:uiPriority w:val="99"/>
    <w:rsid w:val="004D68B8"/>
    <w:pPr>
      <w:spacing w:line="201" w:lineRule="atLeast"/>
    </w:pPr>
    <w:rPr>
      <w:rFonts w:eastAsiaTheme="minorEastAsia"/>
      <w:color w:val="auto"/>
    </w:rPr>
  </w:style>
  <w:style w:type="paragraph" w:customStyle="1" w:styleId="Pa14">
    <w:name w:val="Pa14"/>
    <w:basedOn w:val="Default"/>
    <w:next w:val="Default"/>
    <w:uiPriority w:val="99"/>
    <w:qFormat/>
    <w:rsid w:val="004D68B8"/>
    <w:pPr>
      <w:spacing w:line="241" w:lineRule="atLeast"/>
    </w:pPr>
    <w:rPr>
      <w:rFonts w:eastAsiaTheme="minorEastAsia"/>
      <w:color w:val="auto"/>
    </w:rPr>
  </w:style>
  <w:style w:type="paragraph" w:customStyle="1" w:styleId="Pa9">
    <w:name w:val="Pa9"/>
    <w:basedOn w:val="Default"/>
    <w:next w:val="Default"/>
    <w:uiPriority w:val="99"/>
    <w:rsid w:val="004D68B8"/>
    <w:pPr>
      <w:spacing w:line="241" w:lineRule="atLeast"/>
    </w:pPr>
    <w:rPr>
      <w:rFonts w:ascii="Gill Sans" w:eastAsiaTheme="minorEastAsia" w:hAnsi="Gill Sans"/>
      <w:color w:val="auto"/>
    </w:rPr>
  </w:style>
  <w:style w:type="character" w:customStyle="1" w:styleId="bureau">
    <w:name w:val="bureau"/>
    <w:basedOn w:val="DefaultParagraphFont"/>
    <w:rsid w:val="004D68B8"/>
  </w:style>
  <w:style w:type="character" w:customStyle="1" w:styleId="reporttitle">
    <w:name w:val="report_title"/>
    <w:basedOn w:val="DefaultParagraphFont"/>
    <w:rsid w:val="004D68B8"/>
  </w:style>
  <w:style w:type="character" w:customStyle="1" w:styleId="documenttype-longreleases">
    <w:name w:val="document_type_-_long_releases"/>
    <w:basedOn w:val="DefaultParagraphFont"/>
    <w:rsid w:val="004D68B8"/>
  </w:style>
  <w:style w:type="character" w:customStyle="1" w:styleId="alt-date">
    <w:name w:val="alt-date"/>
    <w:basedOn w:val="DefaultParagraphFont"/>
    <w:rsid w:val="004D68B8"/>
  </w:style>
  <w:style w:type="character" w:customStyle="1" w:styleId="entry-byline">
    <w:name w:val="entry-byline"/>
    <w:basedOn w:val="DefaultParagraphFont"/>
    <w:rsid w:val="004D68B8"/>
  </w:style>
  <w:style w:type="character" w:customStyle="1" w:styleId="taglinecontrib">
    <w:name w:val="tagline_contrib"/>
    <w:basedOn w:val="DefaultParagraphFont"/>
    <w:rsid w:val="004D68B8"/>
  </w:style>
  <w:style w:type="character" w:customStyle="1" w:styleId="articledate0">
    <w:name w:val="article_date"/>
    <w:basedOn w:val="DefaultParagraphFont"/>
    <w:rsid w:val="004D68B8"/>
  </w:style>
  <w:style w:type="paragraph" w:customStyle="1" w:styleId="hg-daily">
    <w:name w:val="hg-daily"/>
    <w:basedOn w:val="Normal"/>
    <w:rsid w:val="004D68B8"/>
    <w:pPr>
      <w:spacing w:before="100" w:beforeAutospacing="1" w:after="100" w:afterAutospacing="1"/>
    </w:pPr>
    <w:rPr>
      <w:rFonts w:ascii="Times" w:hAnsi="Times"/>
      <w:szCs w:val="20"/>
    </w:rPr>
  </w:style>
  <w:style w:type="character" w:customStyle="1" w:styleId="cit">
    <w:name w:val="cit"/>
    <w:basedOn w:val="DefaultParagraphFont"/>
    <w:rsid w:val="004D68B8"/>
  </w:style>
  <w:style w:type="paragraph" w:customStyle="1" w:styleId="buttonheading">
    <w:name w:val="buttonheading"/>
    <w:basedOn w:val="Normal"/>
    <w:rsid w:val="004D68B8"/>
    <w:pPr>
      <w:spacing w:before="100" w:beforeAutospacing="1" w:after="100" w:afterAutospacing="1"/>
    </w:pPr>
    <w:rPr>
      <w:rFonts w:ascii="Times" w:hAnsi="Times"/>
      <w:szCs w:val="20"/>
    </w:rPr>
  </w:style>
  <w:style w:type="character" w:customStyle="1" w:styleId="createdate">
    <w:name w:val="createdate"/>
    <w:basedOn w:val="DefaultParagraphFont"/>
    <w:rsid w:val="004D68B8"/>
  </w:style>
  <w:style w:type="character" w:customStyle="1" w:styleId="text-label">
    <w:name w:val="text-label"/>
    <w:basedOn w:val="DefaultParagraphFont"/>
    <w:rsid w:val="004D68B8"/>
  </w:style>
  <w:style w:type="paragraph" w:customStyle="1" w:styleId="TOC3Char">
    <w:name w:val="TOC 3 Char"/>
    <w:basedOn w:val="Normal"/>
    <w:next w:val="Normal"/>
    <w:rsid w:val="004D68B8"/>
    <w:rPr>
      <w:szCs w:val="20"/>
    </w:rPr>
  </w:style>
  <w:style w:type="paragraph" w:customStyle="1" w:styleId="TOC1Char">
    <w:name w:val="TOC 1 Char"/>
    <w:basedOn w:val="Normal"/>
    <w:next w:val="Normal"/>
    <w:rsid w:val="004D68B8"/>
    <w:rPr>
      <w:b/>
      <w:szCs w:val="20"/>
    </w:rPr>
  </w:style>
  <w:style w:type="paragraph" w:customStyle="1" w:styleId="ColorfulGrid-Accent11">
    <w:name w:val="Colorful Grid - Accent 11"/>
    <w:basedOn w:val="Normal"/>
    <w:next w:val="Normal"/>
    <w:uiPriority w:val="29"/>
    <w:qFormat/>
    <w:rsid w:val="004D68B8"/>
    <w:pPr>
      <w:jc w:val="both"/>
    </w:pPr>
    <w:rPr>
      <w:i/>
      <w:iCs/>
      <w:color w:val="000000"/>
    </w:rPr>
  </w:style>
  <w:style w:type="character" w:customStyle="1" w:styleId="MediumGrid11">
    <w:name w:val="Medium Grid 11"/>
    <w:uiPriority w:val="99"/>
    <w:rsid w:val="004D68B8"/>
    <w:rPr>
      <w:color w:val="808080"/>
    </w:rPr>
  </w:style>
  <w:style w:type="paragraph" w:customStyle="1" w:styleId="PlaceholderText2">
    <w:name w:val="Placeholder Text2"/>
    <w:basedOn w:val="Normal"/>
    <w:uiPriority w:val="99"/>
    <w:rsid w:val="004D68B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D68B8"/>
    <w:pPr>
      <w:keepNext/>
      <w:tabs>
        <w:tab w:val="num" w:pos="1440"/>
      </w:tabs>
      <w:ind w:left="1800" w:hanging="360"/>
      <w:outlineLvl w:val="2"/>
    </w:pPr>
    <w:rPr>
      <w:rFonts w:eastAsia="MS Gothic"/>
    </w:rPr>
  </w:style>
  <w:style w:type="paragraph" w:customStyle="1" w:styleId="LightList1">
    <w:name w:val="Light List1"/>
    <w:basedOn w:val="Normal"/>
    <w:rsid w:val="004D68B8"/>
    <w:pPr>
      <w:keepNext/>
      <w:tabs>
        <w:tab w:val="num" w:pos="2160"/>
      </w:tabs>
      <w:ind w:left="2520" w:hanging="360"/>
      <w:outlineLvl w:val="3"/>
    </w:pPr>
    <w:rPr>
      <w:rFonts w:eastAsia="MS Gothic"/>
    </w:rPr>
  </w:style>
  <w:style w:type="paragraph" w:customStyle="1" w:styleId="LightGrid1">
    <w:name w:val="Light Grid1"/>
    <w:basedOn w:val="Normal"/>
    <w:rsid w:val="004D68B8"/>
    <w:pPr>
      <w:keepNext/>
      <w:tabs>
        <w:tab w:val="num" w:pos="2880"/>
      </w:tabs>
      <w:ind w:left="3240" w:hanging="360"/>
      <w:outlineLvl w:val="4"/>
    </w:pPr>
    <w:rPr>
      <w:rFonts w:eastAsia="MS Gothic"/>
    </w:rPr>
  </w:style>
  <w:style w:type="paragraph" w:customStyle="1" w:styleId="MediumShading11">
    <w:name w:val="Medium Shading 11"/>
    <w:basedOn w:val="Normal"/>
    <w:rsid w:val="004D68B8"/>
    <w:pPr>
      <w:keepNext/>
      <w:tabs>
        <w:tab w:val="num" w:pos="3600"/>
      </w:tabs>
      <w:ind w:left="3960" w:hanging="360"/>
      <w:outlineLvl w:val="5"/>
    </w:pPr>
    <w:rPr>
      <w:rFonts w:eastAsia="MS Gothic"/>
    </w:rPr>
  </w:style>
  <w:style w:type="paragraph" w:customStyle="1" w:styleId="MediumShading21">
    <w:name w:val="Medium Shading 21"/>
    <w:basedOn w:val="Normal"/>
    <w:rsid w:val="004D68B8"/>
    <w:pPr>
      <w:keepNext/>
      <w:tabs>
        <w:tab w:val="num" w:pos="4320"/>
      </w:tabs>
      <w:ind w:left="4680" w:hanging="360"/>
      <w:outlineLvl w:val="6"/>
    </w:pPr>
    <w:rPr>
      <w:rFonts w:eastAsia="MS Gothic"/>
    </w:rPr>
  </w:style>
  <w:style w:type="paragraph" w:customStyle="1" w:styleId="MediumList11">
    <w:name w:val="Medium List 11"/>
    <w:basedOn w:val="Normal"/>
    <w:rsid w:val="004D68B8"/>
    <w:pPr>
      <w:keepNext/>
      <w:tabs>
        <w:tab w:val="num" w:pos="5040"/>
      </w:tabs>
      <w:ind w:left="5400" w:hanging="360"/>
      <w:outlineLvl w:val="7"/>
    </w:pPr>
    <w:rPr>
      <w:rFonts w:eastAsia="MS Gothic"/>
    </w:rPr>
  </w:style>
  <w:style w:type="paragraph" w:customStyle="1" w:styleId="MediumList21">
    <w:name w:val="Medium List 21"/>
    <w:basedOn w:val="Normal"/>
    <w:rsid w:val="004D68B8"/>
    <w:pPr>
      <w:keepNext/>
      <w:tabs>
        <w:tab w:val="num" w:pos="5760"/>
      </w:tabs>
      <w:ind w:left="6120" w:hanging="360"/>
      <w:outlineLvl w:val="8"/>
    </w:pPr>
    <w:rPr>
      <w:rFonts w:eastAsia="MS Gothic"/>
    </w:rPr>
  </w:style>
  <w:style w:type="paragraph" w:customStyle="1" w:styleId="bylinejb">
    <w:name w:val="bylinejb"/>
    <w:basedOn w:val="Normal"/>
    <w:rsid w:val="004D68B8"/>
    <w:pPr>
      <w:spacing w:before="100" w:beforeAutospacing="1" w:after="100" w:afterAutospacing="1"/>
    </w:pPr>
    <w:rPr>
      <w:rFonts w:ascii="Times" w:hAnsi="Times"/>
      <w:szCs w:val="20"/>
    </w:rPr>
  </w:style>
  <w:style w:type="paragraph" w:customStyle="1" w:styleId="bylineaffiliation">
    <w:name w:val="bylineaffiliation"/>
    <w:basedOn w:val="Normal"/>
    <w:rsid w:val="004D68B8"/>
    <w:pPr>
      <w:spacing w:before="100" w:beforeAutospacing="1" w:after="100" w:afterAutospacing="1"/>
    </w:pPr>
    <w:rPr>
      <w:rFonts w:ascii="Times" w:hAnsi="Times"/>
      <w:szCs w:val="20"/>
    </w:rPr>
  </w:style>
  <w:style w:type="character" w:customStyle="1" w:styleId="apple-tab-span">
    <w:name w:val="apple-tab-span"/>
    <w:basedOn w:val="DefaultParagraphFont"/>
    <w:rsid w:val="004D68B8"/>
  </w:style>
  <w:style w:type="character" w:customStyle="1" w:styleId="s1">
    <w:name w:val="s1"/>
    <w:basedOn w:val="DefaultParagraphFont"/>
    <w:rsid w:val="004D68B8"/>
  </w:style>
  <w:style w:type="character" w:customStyle="1" w:styleId="action-menu-toggled-item">
    <w:name w:val="action-menu-toggled-item"/>
    <w:basedOn w:val="DefaultParagraphFont"/>
    <w:rsid w:val="004D68B8"/>
    <w:rPr>
      <w:rFonts w:ascii="Times New Roman" w:hAnsi="Times New Roman"/>
    </w:rPr>
  </w:style>
  <w:style w:type="character" w:customStyle="1" w:styleId="1Tag">
    <w:name w:val="1) Tag"/>
    <w:rsid w:val="004D68B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D68B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D68B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D68B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D68B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D68B8"/>
    <w:pPr>
      <w:pBdr>
        <w:bottom w:val="single" w:sz="12" w:space="1" w:color="auto"/>
      </w:pBdr>
      <w:jc w:val="center"/>
      <w:outlineLvl w:val="0"/>
    </w:pPr>
    <w:rPr>
      <w:b/>
      <w:caps/>
      <w:sz w:val="40"/>
      <w:szCs w:val="40"/>
    </w:rPr>
  </w:style>
  <w:style w:type="character" w:customStyle="1" w:styleId="HeaderInitialChar">
    <w:name w:val="Header Initial Char"/>
    <w:link w:val="HeaderInitial"/>
    <w:rsid w:val="004D68B8"/>
    <w:rPr>
      <w:rFonts w:ascii="Arial" w:eastAsia="Times New Roman" w:hAnsi="Arial" w:cs="Times New Roman"/>
      <w:b/>
      <w:caps/>
      <w:sz w:val="40"/>
      <w:szCs w:val="40"/>
    </w:rPr>
  </w:style>
  <w:style w:type="paragraph" w:customStyle="1" w:styleId="Strikethrough0">
    <w:name w:val="Strikethrough"/>
    <w:basedOn w:val="Normal"/>
    <w:link w:val="StrikethroughChar"/>
    <w:qFormat/>
    <w:rsid w:val="004D68B8"/>
    <w:rPr>
      <w:strike/>
    </w:rPr>
  </w:style>
  <w:style w:type="character" w:customStyle="1" w:styleId="StrikethroughChar">
    <w:name w:val="Strikethrough Char"/>
    <w:basedOn w:val="DefaultParagraphFont"/>
    <w:link w:val="Strikethrough0"/>
    <w:rsid w:val="004D68B8"/>
    <w:rPr>
      <w:rFonts w:ascii="Arial" w:eastAsia="Times New Roman" w:hAnsi="Arial" w:cs="Times New Roman"/>
      <w:strike/>
    </w:rPr>
  </w:style>
  <w:style w:type="character" w:styleId="SubtleReference">
    <w:name w:val="Subtle Reference"/>
    <w:basedOn w:val="DefaultParagraphFont"/>
    <w:uiPriority w:val="31"/>
    <w:rsid w:val="004D68B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D68B8"/>
    <w:rPr>
      <w:rFonts w:asciiTheme="minorHAnsi" w:hAnsiTheme="minorHAnsi"/>
      <w:bCs/>
    </w:rPr>
  </w:style>
  <w:style w:type="character" w:customStyle="1" w:styleId="BoxBoldUnderline">
    <w:name w:val="Box Bold Underline"/>
    <w:rsid w:val="004D68B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D68B8"/>
  </w:style>
  <w:style w:type="character" w:customStyle="1" w:styleId="NormalF6Char">
    <w:name w:val="Normal F6 Char"/>
    <w:link w:val="NormalF6"/>
    <w:rsid w:val="004D68B8"/>
    <w:rPr>
      <w:rFonts w:ascii="Arial" w:eastAsia="Times New Roman" w:hAnsi="Arial" w:cs="Times New Roman"/>
    </w:rPr>
  </w:style>
  <w:style w:type="paragraph" w:customStyle="1" w:styleId="TagNew">
    <w:name w:val="Tag New"/>
    <w:qFormat/>
    <w:rsid w:val="004D68B8"/>
    <w:rPr>
      <w:rFonts w:ascii="Times New Roman" w:hAnsi="Times New Roman" w:cs="Times New Roman"/>
      <w:b/>
      <w:szCs w:val="20"/>
    </w:rPr>
  </w:style>
  <w:style w:type="character" w:customStyle="1" w:styleId="moretop">
    <w:name w:val="more_top"/>
    <w:rsid w:val="004D68B8"/>
  </w:style>
  <w:style w:type="paragraph" w:customStyle="1" w:styleId="TagNew0">
    <w:name w:val="Tag_New"/>
    <w:qFormat/>
    <w:rsid w:val="004D68B8"/>
    <w:rPr>
      <w:rFonts w:ascii="Times New Roman" w:eastAsia="Malgun Gothic" w:hAnsi="Times New Roman" w:cs="Times New Roman"/>
      <w:b/>
      <w:bCs/>
      <w:szCs w:val="26"/>
    </w:rPr>
  </w:style>
  <w:style w:type="paragraph" w:customStyle="1" w:styleId="TagNew1">
    <w:name w:val="Tag+New"/>
    <w:qFormat/>
    <w:rsid w:val="004D68B8"/>
    <w:rPr>
      <w:rFonts w:ascii="Times New Roman" w:eastAsia="Calibri" w:hAnsi="Times New Roman" w:cs="Times New Roman"/>
      <w:b/>
      <w:szCs w:val="22"/>
    </w:rPr>
  </w:style>
  <w:style w:type="paragraph" w:customStyle="1" w:styleId="cnnstorypgraphtxt">
    <w:name w:val="cnn_storypgraphtxt"/>
    <w:basedOn w:val="Normal"/>
    <w:rsid w:val="004D68B8"/>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4D68B8"/>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4D68B8"/>
  </w:style>
  <w:style w:type="character" w:customStyle="1" w:styleId="yshortcutscs4-ndcor">
    <w:name w:val="yshortcuts cs4-ndcor"/>
    <w:rsid w:val="004D68B8"/>
  </w:style>
  <w:style w:type="character" w:customStyle="1" w:styleId="price">
    <w:name w:val="price"/>
    <w:rsid w:val="004D68B8"/>
  </w:style>
  <w:style w:type="character" w:customStyle="1" w:styleId="price-change">
    <w:name w:val="price-change"/>
    <w:rsid w:val="004D68B8"/>
  </w:style>
  <w:style w:type="character" w:customStyle="1" w:styleId="percent-change">
    <w:name w:val="percent-change"/>
    <w:rsid w:val="004D68B8"/>
  </w:style>
  <w:style w:type="character" w:customStyle="1" w:styleId="bibfont">
    <w:name w:val="bibfont"/>
    <w:rsid w:val="004D68B8"/>
    <w:rPr>
      <w:rFonts w:cs="Times New Roman"/>
    </w:rPr>
  </w:style>
  <w:style w:type="paragraph" w:customStyle="1" w:styleId="underlined1">
    <w:name w:val="underlined1"/>
    <w:next w:val="Normal"/>
    <w:autoRedefine/>
    <w:rsid w:val="004D68B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D68B8"/>
    <w:pPr>
      <w:ind w:left="0"/>
    </w:pPr>
    <w:rPr>
      <w:rFonts w:eastAsia="Times New Roman"/>
      <w:b/>
      <w:color w:val="auto"/>
      <w:szCs w:val="24"/>
    </w:rPr>
  </w:style>
  <w:style w:type="character" w:customStyle="1" w:styleId="SourceBoldedChar">
    <w:name w:val="Source Bolded Char"/>
    <w:link w:val="SourceBolded"/>
    <w:rsid w:val="004D68B8"/>
    <w:rPr>
      <w:rFonts w:ascii="Arial" w:eastAsia="Times New Roman" w:hAnsi="Arial" w:cs="Times New Roman"/>
      <w:b/>
      <w:lang w:val="x-none" w:eastAsia="x-none"/>
    </w:rPr>
  </w:style>
  <w:style w:type="paragraph" w:customStyle="1" w:styleId="CardDownSize">
    <w:name w:val="CardDownSize"/>
    <w:basedOn w:val="Normal"/>
    <w:link w:val="CardDownSizeChar"/>
    <w:rsid w:val="004D68B8"/>
    <w:rPr>
      <w:rFonts w:eastAsia="Calibri"/>
      <w:szCs w:val="20"/>
      <w:lang w:val="x-none" w:eastAsia="x-none"/>
    </w:rPr>
  </w:style>
  <w:style w:type="character" w:customStyle="1" w:styleId="CardDownSizeChar">
    <w:name w:val="CardDownSize Char"/>
    <w:link w:val="CardDownSize"/>
    <w:rsid w:val="004D68B8"/>
    <w:rPr>
      <w:rFonts w:ascii="Arial" w:eastAsia="Calibri" w:hAnsi="Arial" w:cs="Times New Roman"/>
      <w:szCs w:val="20"/>
      <w:lang w:val="x-none" w:eastAsia="x-none"/>
    </w:rPr>
  </w:style>
  <w:style w:type="paragraph" w:customStyle="1" w:styleId="Citation10">
    <w:name w:val="Citation1"/>
    <w:basedOn w:val="Normal"/>
    <w:link w:val="Citation1Char"/>
    <w:qFormat/>
    <w:rsid w:val="004D68B8"/>
    <w:rPr>
      <w:rFonts w:eastAsia="Calibri"/>
      <w:b/>
      <w:u w:val="single"/>
      <w:lang w:val="x-none" w:eastAsia="x-none"/>
    </w:rPr>
  </w:style>
  <w:style w:type="character" w:customStyle="1" w:styleId="Citation1Char">
    <w:name w:val="Citation1 Char"/>
    <w:link w:val="Citation10"/>
    <w:rsid w:val="004D68B8"/>
    <w:rPr>
      <w:rFonts w:ascii="Arial" w:eastAsia="Calibri" w:hAnsi="Arial" w:cs="Times New Roman"/>
      <w:b/>
      <w:u w:val="single"/>
      <w:lang w:val="x-none" w:eastAsia="x-none"/>
    </w:rPr>
  </w:style>
  <w:style w:type="character" w:customStyle="1" w:styleId="TaglineChar">
    <w:name w:val="Tagline Char"/>
    <w:link w:val="Tagline0"/>
    <w:rsid w:val="004D68B8"/>
    <w:rPr>
      <w:rFonts w:ascii="Arial" w:eastAsia="Times New Roman" w:hAnsi="Arial" w:cs="Times New Roman"/>
      <w:b/>
      <w:sz w:val="26"/>
    </w:rPr>
  </w:style>
  <w:style w:type="character" w:customStyle="1" w:styleId="boldciteChar1">
    <w:name w:val="bold cite Char1"/>
    <w:rsid w:val="004D68B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D68B8"/>
  </w:style>
  <w:style w:type="character" w:customStyle="1" w:styleId="leveluptitle">
    <w:name w:val="leveluptitle"/>
    <w:basedOn w:val="DefaultParagraphFont"/>
    <w:rsid w:val="004D68B8"/>
  </w:style>
  <w:style w:type="character" w:customStyle="1" w:styleId="Irrelevant6fontChar">
    <w:name w:val="Irrelevant (6 font) Char"/>
    <w:basedOn w:val="DefaultParagraphFont"/>
    <w:link w:val="Irrelevant6font"/>
    <w:rsid w:val="004D68B8"/>
    <w:rPr>
      <w:rFonts w:ascii="Arial" w:eastAsia="Calibri" w:hAnsi="Arial" w:cs="Times New Roman"/>
      <w:sz w:val="12"/>
      <w:szCs w:val="12"/>
    </w:rPr>
  </w:style>
  <w:style w:type="paragraph" w:customStyle="1" w:styleId="Non-NavPanelTag">
    <w:name w:val="Non-Nav Panel Tag"/>
    <w:basedOn w:val="Normal"/>
    <w:qFormat/>
    <w:rsid w:val="004D68B8"/>
    <w:rPr>
      <w:b/>
      <w:sz w:val="26"/>
    </w:rPr>
  </w:style>
  <w:style w:type="character" w:customStyle="1" w:styleId="Hyperlink3">
    <w:name w:val="Hyperlink.3"/>
    <w:basedOn w:val="DefaultParagraphFont"/>
    <w:rsid w:val="004D68B8"/>
    <w:rPr>
      <w:sz w:val="18"/>
      <w:szCs w:val="18"/>
    </w:rPr>
  </w:style>
  <w:style w:type="character" w:customStyle="1" w:styleId="Hyperlink40">
    <w:name w:val="Hyperlink.4"/>
    <w:basedOn w:val="DefaultParagraphFont"/>
    <w:rsid w:val="004D68B8"/>
    <w:rPr>
      <w:sz w:val="18"/>
      <w:szCs w:val="18"/>
    </w:rPr>
  </w:style>
  <w:style w:type="character" w:customStyle="1" w:styleId="SmallCharChar">
    <w:name w:val="Small Char Char"/>
    <w:basedOn w:val="DefaultParagraphFont"/>
    <w:rsid w:val="004D68B8"/>
    <w:rPr>
      <w:sz w:val="17"/>
      <w:szCs w:val="24"/>
      <w:lang w:val="en-US" w:eastAsia="en-US" w:bidi="ar-SA"/>
    </w:rPr>
  </w:style>
  <w:style w:type="paragraph" w:customStyle="1" w:styleId="TagsFutura">
    <w:name w:val="TagsFutura"/>
    <w:basedOn w:val="Normal"/>
    <w:next w:val="Heading3"/>
    <w:rsid w:val="004D68B8"/>
    <w:rPr>
      <w:rFonts w:ascii="Futura" w:eastAsia="Times" w:hAnsi="Futura"/>
      <w:b/>
      <w:caps/>
      <w:sz w:val="18"/>
      <w:szCs w:val="20"/>
    </w:rPr>
  </w:style>
  <w:style w:type="paragraph" w:customStyle="1" w:styleId="DebateTag0">
    <w:name w:val="DebateTag"/>
    <w:basedOn w:val="Normal"/>
    <w:qFormat/>
    <w:rsid w:val="004D68B8"/>
    <w:rPr>
      <w:rFonts w:eastAsia="Calibri"/>
      <w:b/>
    </w:rPr>
  </w:style>
  <w:style w:type="paragraph" w:customStyle="1" w:styleId="UnderlineBoldIndent">
    <w:name w:val="Underline + Bold Indent"/>
    <w:basedOn w:val="Normal"/>
    <w:link w:val="UnderlineBoldIndentCharChar"/>
    <w:qFormat/>
    <w:rsid w:val="004D68B8"/>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4D68B8"/>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4D68B8"/>
    <w:rPr>
      <w:u w:val="single"/>
    </w:rPr>
  </w:style>
  <w:style w:type="character" w:customStyle="1" w:styleId="StyleUnderlineBoldIndent11ptChar">
    <w:name w:val="Style Underline + Bold Indent + 11 pt Char"/>
    <w:link w:val="StyleUnderlineBoldIndent11pt"/>
    <w:rsid w:val="004D68B8"/>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4D68B8"/>
    <w:rPr>
      <w:b/>
      <w:bCs/>
      <w:u w:val="single"/>
    </w:rPr>
  </w:style>
  <w:style w:type="character" w:customStyle="1" w:styleId="StyleUnderlineBoldIndent11ptBoldChar">
    <w:name w:val="Style Underline + Bold Indent + 11 pt Bold Char"/>
    <w:link w:val="StyleUnderlineBoldIndent11ptBold"/>
    <w:rsid w:val="004D68B8"/>
    <w:rPr>
      <w:rFonts w:ascii="Arial" w:eastAsia="Times New Roman" w:hAnsi="Arial" w:cs="Times New Roman"/>
      <w:b/>
      <w:bCs/>
      <w:szCs w:val="20"/>
      <w:u w:val="single"/>
    </w:rPr>
  </w:style>
  <w:style w:type="character" w:customStyle="1" w:styleId="FontStyle177">
    <w:name w:val="Font Style177"/>
    <w:basedOn w:val="DefaultParagraphFont"/>
    <w:uiPriority w:val="99"/>
    <w:rsid w:val="004D68B8"/>
    <w:rPr>
      <w:rFonts w:ascii="Times New Roman" w:hAnsi="Times New Roman" w:cs="Times New Roman"/>
      <w:sz w:val="20"/>
      <w:szCs w:val="20"/>
    </w:rPr>
  </w:style>
  <w:style w:type="character" w:customStyle="1" w:styleId="FontStyle173">
    <w:name w:val="Font Style173"/>
    <w:basedOn w:val="DefaultParagraphFont"/>
    <w:uiPriority w:val="99"/>
    <w:rsid w:val="004D68B8"/>
    <w:rPr>
      <w:rFonts w:ascii="Times New Roman" w:hAnsi="Times New Roman" w:cs="Times New Roman"/>
      <w:sz w:val="14"/>
      <w:szCs w:val="14"/>
    </w:rPr>
  </w:style>
  <w:style w:type="character" w:customStyle="1" w:styleId="FontStyle151">
    <w:name w:val="Font Style151"/>
    <w:basedOn w:val="DefaultParagraphFont"/>
    <w:uiPriority w:val="99"/>
    <w:rsid w:val="004D68B8"/>
    <w:rPr>
      <w:rFonts w:ascii="Arial Narrow" w:hAnsi="Arial Narrow" w:cs="Arial Narrow"/>
      <w:b/>
      <w:bCs/>
      <w:sz w:val="12"/>
      <w:szCs w:val="12"/>
    </w:rPr>
  </w:style>
  <w:style w:type="character" w:customStyle="1" w:styleId="FontStyle156">
    <w:name w:val="Font Style156"/>
    <w:basedOn w:val="DefaultParagraphFont"/>
    <w:uiPriority w:val="99"/>
    <w:rsid w:val="004D68B8"/>
    <w:rPr>
      <w:rFonts w:ascii="Arial Narrow" w:hAnsi="Arial Narrow" w:cs="Arial Narrow"/>
      <w:sz w:val="8"/>
      <w:szCs w:val="8"/>
    </w:rPr>
  </w:style>
  <w:style w:type="character" w:customStyle="1" w:styleId="FontStyle160">
    <w:name w:val="Font Style160"/>
    <w:basedOn w:val="DefaultParagraphFont"/>
    <w:uiPriority w:val="99"/>
    <w:rsid w:val="004D68B8"/>
    <w:rPr>
      <w:rFonts w:ascii="Times New Roman" w:hAnsi="Times New Roman" w:cs="Times New Roman"/>
      <w:b/>
      <w:bCs/>
      <w:sz w:val="20"/>
      <w:szCs w:val="20"/>
    </w:rPr>
  </w:style>
  <w:style w:type="character" w:customStyle="1" w:styleId="FontStyle178">
    <w:name w:val="Font Style178"/>
    <w:basedOn w:val="DefaultParagraphFont"/>
    <w:uiPriority w:val="99"/>
    <w:rsid w:val="004D68B8"/>
    <w:rPr>
      <w:rFonts w:ascii="Times New Roman" w:hAnsi="Times New Roman" w:cs="Times New Roman"/>
      <w:sz w:val="18"/>
      <w:szCs w:val="18"/>
    </w:rPr>
  </w:style>
  <w:style w:type="paragraph" w:customStyle="1" w:styleId="Style140">
    <w:name w:val="Style14"/>
    <w:basedOn w:val="Normal"/>
    <w:uiPriority w:val="99"/>
    <w:rsid w:val="004D68B8"/>
    <w:pPr>
      <w:autoSpaceDE w:val="0"/>
      <w:autoSpaceDN w:val="0"/>
      <w:adjustRightInd w:val="0"/>
      <w:spacing w:line="278" w:lineRule="exact"/>
      <w:jc w:val="both"/>
    </w:pPr>
  </w:style>
  <w:style w:type="paragraph" w:customStyle="1" w:styleId="Style160">
    <w:name w:val="Style16"/>
    <w:basedOn w:val="Normal"/>
    <w:uiPriority w:val="99"/>
    <w:rsid w:val="004D68B8"/>
    <w:pPr>
      <w:autoSpaceDE w:val="0"/>
      <w:autoSpaceDN w:val="0"/>
      <w:adjustRightInd w:val="0"/>
      <w:spacing w:line="163" w:lineRule="exact"/>
    </w:pPr>
  </w:style>
  <w:style w:type="character" w:customStyle="1" w:styleId="FontStyle168">
    <w:name w:val="Font Style168"/>
    <w:basedOn w:val="DefaultParagraphFont"/>
    <w:uiPriority w:val="99"/>
    <w:rsid w:val="004D68B8"/>
    <w:rPr>
      <w:rFonts w:ascii="Times New Roman" w:hAnsi="Times New Roman" w:cs="Times New Roman"/>
      <w:sz w:val="12"/>
      <w:szCs w:val="12"/>
    </w:rPr>
  </w:style>
  <w:style w:type="paragraph" w:customStyle="1" w:styleId="Style90">
    <w:name w:val="Style9"/>
    <w:basedOn w:val="Normal"/>
    <w:uiPriority w:val="99"/>
    <w:rsid w:val="004D68B8"/>
    <w:pPr>
      <w:autoSpaceDE w:val="0"/>
      <w:autoSpaceDN w:val="0"/>
      <w:adjustRightInd w:val="0"/>
      <w:spacing w:line="134" w:lineRule="exact"/>
      <w:jc w:val="both"/>
    </w:pPr>
  </w:style>
  <w:style w:type="paragraph" w:customStyle="1" w:styleId="Style44">
    <w:name w:val="Style44"/>
    <w:basedOn w:val="Normal"/>
    <w:uiPriority w:val="99"/>
    <w:rsid w:val="004D68B8"/>
    <w:pPr>
      <w:autoSpaceDE w:val="0"/>
      <w:autoSpaceDN w:val="0"/>
      <w:adjustRightInd w:val="0"/>
      <w:spacing w:line="216" w:lineRule="exact"/>
      <w:jc w:val="both"/>
    </w:pPr>
  </w:style>
  <w:style w:type="paragraph" w:customStyle="1" w:styleId="Style19">
    <w:name w:val="Style19"/>
    <w:basedOn w:val="Normal"/>
    <w:uiPriority w:val="99"/>
    <w:rsid w:val="004D68B8"/>
    <w:pPr>
      <w:autoSpaceDE w:val="0"/>
      <w:autoSpaceDN w:val="0"/>
      <w:adjustRightInd w:val="0"/>
      <w:spacing w:line="206" w:lineRule="exact"/>
    </w:pPr>
  </w:style>
  <w:style w:type="character" w:customStyle="1" w:styleId="FontStyle176">
    <w:name w:val="Font Style176"/>
    <w:basedOn w:val="DefaultParagraphFont"/>
    <w:uiPriority w:val="99"/>
    <w:rsid w:val="004D68B8"/>
    <w:rPr>
      <w:rFonts w:ascii="Times New Roman" w:hAnsi="Times New Roman" w:cs="Times New Roman"/>
      <w:sz w:val="16"/>
      <w:szCs w:val="16"/>
    </w:rPr>
  </w:style>
  <w:style w:type="character" w:customStyle="1" w:styleId="newscontent">
    <w:name w:val="newscontent"/>
    <w:rsid w:val="004D68B8"/>
  </w:style>
  <w:style w:type="character" w:customStyle="1" w:styleId="FontStyle172">
    <w:name w:val="Font Style172"/>
    <w:basedOn w:val="DefaultParagraphFont"/>
    <w:uiPriority w:val="99"/>
    <w:rsid w:val="004D68B8"/>
    <w:rPr>
      <w:rFonts w:ascii="Times New Roman" w:hAnsi="Times New Roman" w:cs="Times New Roman"/>
      <w:b/>
      <w:bCs/>
      <w:sz w:val="16"/>
      <w:szCs w:val="16"/>
    </w:rPr>
  </w:style>
  <w:style w:type="paragraph" w:customStyle="1" w:styleId="Style180">
    <w:name w:val="Style18"/>
    <w:basedOn w:val="Normal"/>
    <w:uiPriority w:val="99"/>
    <w:rsid w:val="004D68B8"/>
    <w:pPr>
      <w:autoSpaceDE w:val="0"/>
      <w:autoSpaceDN w:val="0"/>
      <w:adjustRightInd w:val="0"/>
      <w:spacing w:line="269" w:lineRule="exact"/>
    </w:pPr>
  </w:style>
  <w:style w:type="character" w:customStyle="1" w:styleId="FontStyle171">
    <w:name w:val="Font Style171"/>
    <w:basedOn w:val="DefaultParagraphFont"/>
    <w:uiPriority w:val="99"/>
    <w:rsid w:val="004D68B8"/>
    <w:rPr>
      <w:rFonts w:ascii="Times New Roman" w:hAnsi="Times New Roman" w:cs="Times New Roman"/>
      <w:i/>
      <w:iCs/>
      <w:sz w:val="16"/>
      <w:szCs w:val="16"/>
    </w:rPr>
  </w:style>
  <w:style w:type="character" w:customStyle="1" w:styleId="FontStyle162">
    <w:name w:val="Font Style162"/>
    <w:basedOn w:val="DefaultParagraphFont"/>
    <w:uiPriority w:val="99"/>
    <w:rsid w:val="004D68B8"/>
    <w:rPr>
      <w:rFonts w:ascii="Times New Roman" w:hAnsi="Times New Roman" w:cs="Times New Roman"/>
      <w:b/>
      <w:bCs/>
      <w:sz w:val="18"/>
      <w:szCs w:val="18"/>
    </w:rPr>
  </w:style>
  <w:style w:type="character" w:customStyle="1" w:styleId="FontStyle167">
    <w:name w:val="Font Style167"/>
    <w:basedOn w:val="DefaultParagraphFont"/>
    <w:uiPriority w:val="99"/>
    <w:rsid w:val="004D68B8"/>
    <w:rPr>
      <w:rFonts w:ascii="Times New Roman" w:hAnsi="Times New Roman" w:cs="Times New Roman"/>
      <w:sz w:val="10"/>
      <w:szCs w:val="10"/>
    </w:rPr>
  </w:style>
  <w:style w:type="character" w:customStyle="1" w:styleId="FontStyle174">
    <w:name w:val="Font Style174"/>
    <w:basedOn w:val="DefaultParagraphFont"/>
    <w:uiPriority w:val="99"/>
    <w:rsid w:val="004D68B8"/>
    <w:rPr>
      <w:rFonts w:ascii="Arial Narrow" w:hAnsi="Arial Narrow" w:cs="Arial Narrow"/>
      <w:b/>
      <w:bCs/>
      <w:sz w:val="18"/>
      <w:szCs w:val="18"/>
    </w:rPr>
  </w:style>
  <w:style w:type="paragraph" w:customStyle="1" w:styleId="Style47">
    <w:name w:val="Style47"/>
    <w:basedOn w:val="Normal"/>
    <w:uiPriority w:val="99"/>
    <w:rsid w:val="004D68B8"/>
    <w:pPr>
      <w:autoSpaceDE w:val="0"/>
      <w:autoSpaceDN w:val="0"/>
      <w:adjustRightInd w:val="0"/>
      <w:spacing w:line="490" w:lineRule="exact"/>
    </w:pPr>
  </w:style>
  <w:style w:type="character" w:customStyle="1" w:styleId="FontStyle169">
    <w:name w:val="Font Style169"/>
    <w:basedOn w:val="DefaultParagraphFont"/>
    <w:uiPriority w:val="99"/>
    <w:rsid w:val="004D68B8"/>
    <w:rPr>
      <w:rFonts w:ascii="Times New Roman" w:hAnsi="Times New Roman" w:cs="Times New Roman"/>
      <w:sz w:val="12"/>
      <w:szCs w:val="12"/>
    </w:rPr>
  </w:style>
  <w:style w:type="paragraph" w:customStyle="1" w:styleId="Style24">
    <w:name w:val="Style24"/>
    <w:basedOn w:val="Normal"/>
    <w:uiPriority w:val="99"/>
    <w:rsid w:val="004D68B8"/>
    <w:pPr>
      <w:autoSpaceDE w:val="0"/>
      <w:autoSpaceDN w:val="0"/>
      <w:adjustRightInd w:val="0"/>
      <w:spacing w:line="276" w:lineRule="exact"/>
    </w:pPr>
  </w:style>
  <w:style w:type="paragraph" w:customStyle="1" w:styleId="Style99">
    <w:name w:val="Style99"/>
    <w:basedOn w:val="Normal"/>
    <w:uiPriority w:val="99"/>
    <w:rsid w:val="004D68B8"/>
    <w:pPr>
      <w:autoSpaceDE w:val="0"/>
      <w:autoSpaceDN w:val="0"/>
      <w:adjustRightInd w:val="0"/>
      <w:spacing w:line="182" w:lineRule="exact"/>
      <w:jc w:val="both"/>
    </w:pPr>
  </w:style>
  <w:style w:type="paragraph" w:customStyle="1" w:styleId="Style26">
    <w:name w:val="Style26"/>
    <w:basedOn w:val="Normal"/>
    <w:uiPriority w:val="99"/>
    <w:rsid w:val="004D68B8"/>
    <w:pPr>
      <w:autoSpaceDE w:val="0"/>
      <w:autoSpaceDN w:val="0"/>
      <w:adjustRightInd w:val="0"/>
      <w:spacing w:line="278" w:lineRule="exact"/>
      <w:jc w:val="both"/>
    </w:pPr>
  </w:style>
  <w:style w:type="character" w:customStyle="1" w:styleId="FontStyle139">
    <w:name w:val="Font Style139"/>
    <w:basedOn w:val="DefaultParagraphFont"/>
    <w:uiPriority w:val="99"/>
    <w:rsid w:val="004D68B8"/>
    <w:rPr>
      <w:rFonts w:ascii="Times New Roman" w:hAnsi="Times New Roman" w:cs="Times New Roman"/>
      <w:b/>
      <w:bCs/>
      <w:sz w:val="18"/>
      <w:szCs w:val="18"/>
    </w:rPr>
  </w:style>
  <w:style w:type="paragraph" w:customStyle="1" w:styleId="Style210">
    <w:name w:val="Style21"/>
    <w:basedOn w:val="Normal"/>
    <w:uiPriority w:val="99"/>
    <w:rsid w:val="004D68B8"/>
    <w:pPr>
      <w:autoSpaceDE w:val="0"/>
      <w:autoSpaceDN w:val="0"/>
      <w:adjustRightInd w:val="0"/>
      <w:spacing w:line="216" w:lineRule="exact"/>
      <w:jc w:val="both"/>
    </w:pPr>
  </w:style>
  <w:style w:type="paragraph" w:customStyle="1" w:styleId="Style50">
    <w:name w:val="Style50"/>
    <w:basedOn w:val="Normal"/>
    <w:uiPriority w:val="99"/>
    <w:rsid w:val="004D68B8"/>
    <w:pPr>
      <w:autoSpaceDE w:val="0"/>
      <w:autoSpaceDN w:val="0"/>
      <w:adjustRightInd w:val="0"/>
      <w:spacing w:line="198" w:lineRule="exact"/>
    </w:pPr>
  </w:style>
  <w:style w:type="paragraph" w:customStyle="1" w:styleId="StyleHeading4TagNotBold">
    <w:name w:val="Style Heading 4Tag + Not Bold"/>
    <w:basedOn w:val="Heading4"/>
    <w:rsid w:val="004D68B8"/>
    <w:rPr>
      <w:iCs/>
    </w:rPr>
  </w:style>
  <w:style w:type="paragraph" w:customStyle="1" w:styleId="Aa">
    <w:name w:val="A"/>
    <w:basedOn w:val="Default"/>
    <w:next w:val="Default"/>
    <w:rsid w:val="004D68B8"/>
    <w:rPr>
      <w:color w:val="auto"/>
      <w:lang w:bidi="en-US"/>
    </w:rPr>
  </w:style>
  <w:style w:type="character" w:customStyle="1" w:styleId="ac">
    <w:name w:val="••••"/>
    <w:rsid w:val="004D68B8"/>
    <w:rPr>
      <w:color w:val="000000"/>
    </w:rPr>
  </w:style>
  <w:style w:type="character" w:customStyle="1" w:styleId="UL-Bold">
    <w:name w:val="UL-Bold"/>
    <w:basedOn w:val="DefaultParagraphFont"/>
    <w:rsid w:val="004D68B8"/>
    <w:rPr>
      <w:u w:val="thick"/>
    </w:rPr>
  </w:style>
  <w:style w:type="character" w:customStyle="1" w:styleId="UL-None">
    <w:name w:val="UL-None"/>
    <w:basedOn w:val="DefaultParagraphFont"/>
    <w:rsid w:val="004D68B8"/>
    <w:rPr>
      <w:u w:val="none"/>
    </w:rPr>
  </w:style>
  <w:style w:type="character" w:customStyle="1" w:styleId="styletimesnewroman12ptbold0">
    <w:name w:val="styletimesnewroman12ptbold"/>
    <w:basedOn w:val="DefaultParagraphFont"/>
    <w:rsid w:val="004D68B8"/>
  </w:style>
  <w:style w:type="character" w:customStyle="1" w:styleId="FontStyle19">
    <w:name w:val="Font Style19"/>
    <w:basedOn w:val="DefaultParagraphFont"/>
    <w:uiPriority w:val="99"/>
    <w:rsid w:val="004D68B8"/>
    <w:rPr>
      <w:rFonts w:ascii="Times New Roman" w:hAnsi="Times New Roman" w:cs="Times New Roman"/>
      <w:sz w:val="18"/>
      <w:szCs w:val="18"/>
    </w:rPr>
  </w:style>
  <w:style w:type="character" w:customStyle="1" w:styleId="UnderlineBox">
    <w:name w:val="Underline + Box"/>
    <w:uiPriority w:val="1"/>
    <w:qFormat/>
    <w:rsid w:val="004D68B8"/>
    <w:rPr>
      <w:rFonts w:ascii="Georgia" w:hAnsi="Georgia"/>
      <w:b w:val="0"/>
      <w:sz w:val="22"/>
      <w:u w:val="single"/>
      <w:bdr w:val="single" w:sz="4" w:space="0" w:color="auto"/>
    </w:rPr>
  </w:style>
  <w:style w:type="character" w:customStyle="1" w:styleId="10ptnotbold">
    <w:name w:val="10ptnotbold"/>
    <w:basedOn w:val="DefaultParagraphFont"/>
    <w:rsid w:val="004D68B8"/>
    <w:rPr>
      <w:sz w:val="20"/>
    </w:rPr>
  </w:style>
  <w:style w:type="paragraph" w:customStyle="1" w:styleId="ALLCAPS">
    <w:name w:val="ALL CAPS"/>
    <w:basedOn w:val="Normal"/>
    <w:rsid w:val="004D68B8"/>
    <w:rPr>
      <w:b/>
      <w:caps/>
      <w:szCs w:val="20"/>
    </w:rPr>
  </w:style>
  <w:style w:type="character" w:customStyle="1" w:styleId="kn">
    <w:name w:val="kn"/>
    <w:basedOn w:val="DefaultParagraphFont"/>
    <w:rsid w:val="004D68B8"/>
  </w:style>
  <w:style w:type="paragraph" w:customStyle="1" w:styleId="StyleCardworksLinespacingsingle">
    <w:name w:val="Style Card works + Line spacing:  single"/>
    <w:basedOn w:val="Normal"/>
    <w:link w:val="StyleCardworksLinespacingsingleChar"/>
    <w:qFormat/>
    <w:rsid w:val="004D68B8"/>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4D68B8"/>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4D68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D68B8"/>
    <w:rPr>
      <w:rFonts w:ascii="Arial" w:eastAsia="Times New Roman" w:hAnsi="Arial" w:cs="Arial"/>
      <w:b/>
      <w:caps/>
      <w:kern w:val="32"/>
      <w:szCs w:val="32"/>
      <w:u w:val="single"/>
    </w:rPr>
  </w:style>
  <w:style w:type="character" w:customStyle="1" w:styleId="twelptblackblack1">
    <w:name w:val="twelptblackblack1"/>
    <w:basedOn w:val="DefaultParagraphFont"/>
    <w:rsid w:val="004D68B8"/>
    <w:rPr>
      <w:rFonts w:ascii="Verdana" w:hAnsi="Verdana" w:hint="default"/>
      <w:color w:val="000000"/>
      <w:sz w:val="16"/>
      <w:szCs w:val="16"/>
    </w:rPr>
  </w:style>
  <w:style w:type="character" w:customStyle="1" w:styleId="TagCharCharCharChar0">
    <w:name w:val="Tag Char Char Char Char"/>
    <w:basedOn w:val="DefaultParagraphFont"/>
    <w:rsid w:val="004D68B8"/>
    <w:rPr>
      <w:rFonts w:ascii="Times New Roman" w:eastAsia="Times New Roman" w:hAnsi="Times New Roman" w:cs="Times New Roman"/>
      <w:b/>
      <w:sz w:val="24"/>
      <w:szCs w:val="20"/>
    </w:rPr>
  </w:style>
  <w:style w:type="character" w:customStyle="1" w:styleId="CharacterStyle14">
    <w:name w:val="Character Style 14"/>
    <w:rsid w:val="004D68B8"/>
    <w:rPr>
      <w:sz w:val="30"/>
      <w:szCs w:val="30"/>
    </w:rPr>
  </w:style>
  <w:style w:type="character" w:customStyle="1" w:styleId="CharacterStyle13">
    <w:name w:val="Character Style 13"/>
    <w:rsid w:val="004D68B8"/>
    <w:rPr>
      <w:i/>
      <w:iCs/>
      <w:sz w:val="17"/>
      <w:szCs w:val="17"/>
    </w:rPr>
  </w:style>
  <w:style w:type="character" w:customStyle="1" w:styleId="CardsNotUnderlined">
    <w:name w:val="Cards Not Underlined"/>
    <w:rsid w:val="004D68B8"/>
    <w:rPr>
      <w:rFonts w:ascii="Times New Roman" w:hAnsi="Times New Roman"/>
      <w:sz w:val="16"/>
    </w:rPr>
  </w:style>
  <w:style w:type="character" w:customStyle="1" w:styleId="a13">
    <w:name w:val="a1"/>
    <w:rsid w:val="004D68B8"/>
    <w:rPr>
      <w:color w:val="008000"/>
    </w:rPr>
  </w:style>
  <w:style w:type="character" w:customStyle="1" w:styleId="FifthChar">
    <w:name w:val="Fifth Char"/>
    <w:link w:val="Fifth"/>
    <w:uiPriority w:val="99"/>
    <w:rsid w:val="004D68B8"/>
    <w:rPr>
      <w:rFonts w:ascii="Arial" w:eastAsia="Calibri" w:hAnsi="Arial" w:cs="Times New Roman"/>
    </w:rPr>
  </w:style>
  <w:style w:type="paragraph" w:customStyle="1" w:styleId="Repeatblockheading0">
    <w:name w:val="Repeat block heading"/>
    <w:basedOn w:val="Normal"/>
    <w:rsid w:val="004D68B8"/>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4D68B8"/>
  </w:style>
  <w:style w:type="character" w:customStyle="1" w:styleId="hps">
    <w:name w:val="hps"/>
    <w:rsid w:val="004D68B8"/>
  </w:style>
  <w:style w:type="paragraph" w:customStyle="1" w:styleId="TashmaHeader2">
    <w:name w:val="Tashma_Header2"/>
    <w:basedOn w:val="Heading2"/>
    <w:uiPriority w:val="99"/>
    <w:qFormat/>
    <w:rsid w:val="004D68B8"/>
    <w:pPr>
      <w:spacing w:after="160"/>
    </w:pPr>
    <w:rPr>
      <w:rFonts w:eastAsia="SimSun" w:cstheme="minorBidi"/>
      <w:sz w:val="28"/>
    </w:rPr>
  </w:style>
  <w:style w:type="paragraph" w:customStyle="1" w:styleId="TashmaHeading1">
    <w:name w:val="Tashma_Heading1"/>
    <w:basedOn w:val="Heading1"/>
    <w:uiPriority w:val="99"/>
    <w:qFormat/>
    <w:rsid w:val="004D68B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D68B8"/>
    <w:rPr>
      <w:rFonts w:cs="Calibri"/>
    </w:rPr>
  </w:style>
  <w:style w:type="paragraph" w:customStyle="1" w:styleId="CitationCharCharCharCharCharCharChar">
    <w:name w:val="Citation Char Char Char Char Char Char Char"/>
    <w:basedOn w:val="Normal"/>
    <w:link w:val="CitationCharCharCharCharCharCharCharChar"/>
    <w:rsid w:val="004D68B8"/>
    <w:pPr>
      <w:ind w:left="1440" w:right="1440"/>
    </w:pPr>
    <w:rPr>
      <w:rFonts w:asciiTheme="minorHAnsi" w:eastAsiaTheme="minorEastAsia" w:hAnsiTheme="minorHAnsi" w:cs="Calibri"/>
    </w:rPr>
  </w:style>
  <w:style w:type="paragraph" w:customStyle="1" w:styleId="pagpag1">
    <w:name w:val="pagpag1"/>
    <w:basedOn w:val="Normal"/>
    <w:uiPriority w:val="99"/>
    <w:qFormat/>
    <w:rsid w:val="004D68B8"/>
    <w:pPr>
      <w:spacing w:before="100" w:beforeAutospacing="1" w:after="100" w:afterAutospacing="1"/>
    </w:pPr>
  </w:style>
  <w:style w:type="paragraph" w:customStyle="1" w:styleId="pagpag2">
    <w:name w:val="pagpag2"/>
    <w:basedOn w:val="Normal"/>
    <w:uiPriority w:val="99"/>
    <w:qFormat/>
    <w:rsid w:val="004D68B8"/>
    <w:pPr>
      <w:spacing w:before="100" w:beforeAutospacing="1" w:after="100" w:afterAutospacing="1"/>
    </w:pPr>
  </w:style>
  <w:style w:type="paragraph" w:customStyle="1" w:styleId="BodyText311">
    <w:name w:val="Body Text 31"/>
    <w:basedOn w:val="Normal"/>
    <w:next w:val="BodyText3"/>
    <w:unhideWhenUsed/>
    <w:rsid w:val="004D68B8"/>
    <w:pPr>
      <w:spacing w:after="120"/>
    </w:pPr>
    <w:rPr>
      <w:bCs/>
      <w:color w:val="000000"/>
    </w:rPr>
  </w:style>
  <w:style w:type="paragraph" w:customStyle="1" w:styleId="BodyText210">
    <w:name w:val="Body Text 21"/>
    <w:basedOn w:val="Normal"/>
    <w:next w:val="BodyText2"/>
    <w:unhideWhenUsed/>
    <w:rsid w:val="004D68B8"/>
    <w:pPr>
      <w:spacing w:after="120" w:line="480" w:lineRule="auto"/>
    </w:pPr>
    <w:rPr>
      <w:sz w:val="12"/>
    </w:rPr>
  </w:style>
  <w:style w:type="paragraph" w:customStyle="1" w:styleId="BodyTextIndent1">
    <w:name w:val="Body Text Indent1"/>
    <w:basedOn w:val="Normal"/>
    <w:next w:val="BodyTextIndent"/>
    <w:unhideWhenUsed/>
    <w:rsid w:val="004D68B8"/>
    <w:pPr>
      <w:spacing w:after="120"/>
      <w:ind w:left="360"/>
    </w:pPr>
  </w:style>
  <w:style w:type="paragraph" w:customStyle="1" w:styleId="BodyTextIndent31">
    <w:name w:val="Body Text Indent 31"/>
    <w:basedOn w:val="Normal"/>
    <w:next w:val="BodyTextIndent3"/>
    <w:semiHidden/>
    <w:unhideWhenUsed/>
    <w:rsid w:val="004D68B8"/>
    <w:pPr>
      <w:spacing w:after="120"/>
      <w:ind w:left="360"/>
    </w:pPr>
    <w:rPr>
      <w:sz w:val="14"/>
    </w:rPr>
  </w:style>
  <w:style w:type="paragraph" w:customStyle="1" w:styleId="BodyTextIndent21">
    <w:name w:val="Body Text Indent 21"/>
    <w:basedOn w:val="Normal"/>
    <w:next w:val="BodyTextIndent2"/>
    <w:unhideWhenUsed/>
    <w:rsid w:val="004D68B8"/>
    <w:pPr>
      <w:spacing w:after="120" w:line="480" w:lineRule="auto"/>
      <w:ind w:left="360"/>
    </w:pPr>
  </w:style>
  <w:style w:type="character" w:customStyle="1" w:styleId="Caption11">
    <w:name w:val="Caption11"/>
    <w:rsid w:val="004D68B8"/>
  </w:style>
  <w:style w:type="paragraph" w:customStyle="1" w:styleId="z-BottomofForm1">
    <w:name w:val="z-Bottom of Form1"/>
    <w:basedOn w:val="Normal"/>
    <w:next w:val="Normal"/>
    <w:hidden/>
    <w:unhideWhenUsed/>
    <w:rsid w:val="004D68B8"/>
    <w:pPr>
      <w:pBdr>
        <w:top w:val="single" w:sz="6" w:space="1" w:color="auto"/>
      </w:pBdr>
      <w:jc w:val="center"/>
    </w:pPr>
    <w:rPr>
      <w:vanish/>
      <w:szCs w:val="16"/>
    </w:rPr>
  </w:style>
  <w:style w:type="paragraph" w:customStyle="1" w:styleId="arcticletext">
    <w:name w:val="arcticle_text"/>
    <w:basedOn w:val="Normal"/>
    <w:rsid w:val="004D68B8"/>
    <w:pPr>
      <w:spacing w:before="100" w:beforeAutospacing="1" w:after="100" w:afterAutospacing="1"/>
    </w:pPr>
  </w:style>
  <w:style w:type="paragraph" w:customStyle="1" w:styleId="cptchblock">
    <w:name w:val="cptch_block"/>
    <w:basedOn w:val="Normal"/>
    <w:rsid w:val="004D68B8"/>
    <w:pPr>
      <w:spacing w:before="100" w:beforeAutospacing="1" w:after="100" w:afterAutospacing="1"/>
    </w:pPr>
  </w:style>
  <w:style w:type="paragraph" w:customStyle="1" w:styleId="publisheddate">
    <w:name w:val="published_date"/>
    <w:basedOn w:val="Normal"/>
    <w:rsid w:val="004D68B8"/>
    <w:pPr>
      <w:spacing w:before="100" w:beforeAutospacing="1" w:after="100" w:afterAutospacing="1"/>
    </w:pPr>
  </w:style>
  <w:style w:type="paragraph" w:customStyle="1" w:styleId="headline-title">
    <w:name w:val="headline-title"/>
    <w:basedOn w:val="Normal"/>
    <w:qFormat/>
    <w:rsid w:val="004D68B8"/>
    <w:pPr>
      <w:spacing w:before="100" w:beforeAutospacing="1" w:after="100" w:afterAutospacing="1"/>
    </w:pPr>
  </w:style>
  <w:style w:type="character" w:customStyle="1" w:styleId="StyleCards12ptThickunderlineChar1">
    <w:name w:val="Style Cards + 12 pt Thick underline Char1"/>
    <w:rsid w:val="004D68B8"/>
    <w:rPr>
      <w:sz w:val="24"/>
      <w:szCs w:val="24"/>
      <w:u w:val="thick"/>
    </w:rPr>
  </w:style>
  <w:style w:type="character" w:customStyle="1" w:styleId="BodyTextIndentChar2">
    <w:name w:val="Body Text Indent Char2"/>
    <w:basedOn w:val="DefaultParagraphFont"/>
    <w:uiPriority w:val="99"/>
    <w:semiHidden/>
    <w:rsid w:val="004D68B8"/>
    <w:rPr>
      <w:rFonts w:ascii="Georgia" w:hAnsi="Georgia"/>
      <w:sz w:val="22"/>
      <w:szCs w:val="22"/>
    </w:rPr>
  </w:style>
  <w:style w:type="character" w:customStyle="1" w:styleId="BodyText2Char2">
    <w:name w:val="Body Text 2 Char2"/>
    <w:basedOn w:val="DefaultParagraphFont"/>
    <w:uiPriority w:val="99"/>
    <w:semiHidden/>
    <w:rsid w:val="004D68B8"/>
    <w:rPr>
      <w:rFonts w:ascii="Georgia" w:hAnsi="Georgia"/>
      <w:sz w:val="22"/>
      <w:szCs w:val="22"/>
    </w:rPr>
  </w:style>
  <w:style w:type="character" w:customStyle="1" w:styleId="BodyText3Char2">
    <w:name w:val="Body Text 3 Char2"/>
    <w:basedOn w:val="DefaultParagraphFont"/>
    <w:uiPriority w:val="99"/>
    <w:semiHidden/>
    <w:rsid w:val="004D68B8"/>
    <w:rPr>
      <w:rFonts w:ascii="Georgia" w:hAnsi="Georgia"/>
      <w:sz w:val="16"/>
      <w:szCs w:val="16"/>
    </w:rPr>
  </w:style>
  <w:style w:type="character" w:customStyle="1" w:styleId="BodyTextIndent2Char2">
    <w:name w:val="Body Text Indent 2 Char2"/>
    <w:basedOn w:val="DefaultParagraphFont"/>
    <w:uiPriority w:val="99"/>
    <w:semiHidden/>
    <w:rsid w:val="004D68B8"/>
    <w:rPr>
      <w:rFonts w:ascii="Georgia" w:hAnsi="Georgia"/>
      <w:sz w:val="22"/>
      <w:szCs w:val="22"/>
    </w:rPr>
  </w:style>
  <w:style w:type="character" w:customStyle="1" w:styleId="BodyTextIndent3Char2">
    <w:name w:val="Body Text Indent 3 Char2"/>
    <w:basedOn w:val="DefaultParagraphFont"/>
    <w:uiPriority w:val="99"/>
    <w:semiHidden/>
    <w:rsid w:val="004D68B8"/>
    <w:rPr>
      <w:rFonts w:ascii="Georgia" w:hAnsi="Georgia"/>
      <w:sz w:val="16"/>
      <w:szCs w:val="16"/>
    </w:rPr>
  </w:style>
  <w:style w:type="character" w:customStyle="1" w:styleId="z-BottomofFormChar2">
    <w:name w:val="z-Bottom of Form Char2"/>
    <w:basedOn w:val="DefaultParagraphFont"/>
    <w:uiPriority w:val="99"/>
    <w:semiHidden/>
    <w:rsid w:val="004D68B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D68B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D68B8"/>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4D68B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D68B8"/>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4D68B8"/>
  </w:style>
  <w:style w:type="character" w:customStyle="1" w:styleId="m5686307894942199640gmail-styleunderline">
    <w:name w:val="m_5686307894942199640gmail-styleunderline"/>
    <w:basedOn w:val="DefaultParagraphFont"/>
    <w:rsid w:val="004D68B8"/>
  </w:style>
  <w:style w:type="paragraph" w:customStyle="1" w:styleId="Hyperlink2">
    <w:name w:val="Hyperlink2"/>
    <w:basedOn w:val="Normal"/>
    <w:qFormat/>
    <w:rsid w:val="004D68B8"/>
    <w:rPr>
      <w:rFonts w:eastAsia="Calibri"/>
      <w:color w:val="00B0F0"/>
      <w:u w:val="single" w:color="00B0F0"/>
    </w:rPr>
  </w:style>
  <w:style w:type="character" w:customStyle="1" w:styleId="messagecontent">
    <w:name w:val="message_content"/>
    <w:rsid w:val="004D68B8"/>
  </w:style>
  <w:style w:type="paragraph" w:customStyle="1" w:styleId="UnderlineCharCharCharCharCharCharCharCharChar">
    <w:name w:val="Underline Char Char Char Char Char Char Char Char Char"/>
    <w:link w:val="UnderlineCharCharCharCharCharCharCharCharCharChar"/>
    <w:rsid w:val="004D68B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D68B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D68B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D68B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D68B8"/>
    <w:rPr>
      <w:rFonts w:ascii="Times New Roman" w:eastAsia="SimSun" w:hAnsi="Times New Roman" w:cs="Times New Roman"/>
      <w:sz w:val="24"/>
      <w:szCs w:val="24"/>
      <w:lang w:eastAsia="zh-CN"/>
    </w:rPr>
  </w:style>
  <w:style w:type="character" w:customStyle="1" w:styleId="Char1Char1">
    <w:name w:val="Char1 Char1"/>
    <w:rsid w:val="004D68B8"/>
    <w:rPr>
      <w:rFonts w:ascii="Arial" w:hAnsi="Arial" w:cs="Arial"/>
      <w:b/>
      <w:bCs/>
      <w:kern w:val="32"/>
      <w:sz w:val="28"/>
      <w:szCs w:val="32"/>
      <w:lang w:val="en-US" w:eastAsia="en-US" w:bidi="ar-SA"/>
    </w:rPr>
  </w:style>
  <w:style w:type="paragraph" w:customStyle="1" w:styleId="Style31">
    <w:name w:val="Style31"/>
    <w:basedOn w:val="Normal"/>
    <w:uiPriority w:val="99"/>
    <w:qFormat/>
    <w:rsid w:val="004D68B8"/>
    <w:pPr>
      <w:spacing w:line="197" w:lineRule="exact"/>
      <w:jc w:val="both"/>
    </w:pPr>
  </w:style>
  <w:style w:type="paragraph" w:customStyle="1" w:styleId="Style42">
    <w:name w:val="Style42"/>
    <w:basedOn w:val="Normal"/>
    <w:uiPriority w:val="99"/>
    <w:qFormat/>
    <w:rsid w:val="004D68B8"/>
    <w:pPr>
      <w:spacing w:line="202" w:lineRule="exact"/>
      <w:jc w:val="both"/>
    </w:pPr>
  </w:style>
  <w:style w:type="paragraph" w:customStyle="1" w:styleId="Style51">
    <w:name w:val="Style51"/>
    <w:basedOn w:val="Normal"/>
    <w:uiPriority w:val="99"/>
    <w:qFormat/>
    <w:rsid w:val="004D68B8"/>
    <w:pPr>
      <w:spacing w:line="200" w:lineRule="exact"/>
      <w:jc w:val="both"/>
    </w:pPr>
  </w:style>
  <w:style w:type="character" w:customStyle="1" w:styleId="FontStyle72">
    <w:name w:val="Font Style72"/>
    <w:rsid w:val="004D68B8"/>
    <w:rPr>
      <w:rFonts w:ascii="Times New Roman" w:hAnsi="Times New Roman" w:cs="Times New Roman" w:hint="default"/>
      <w:sz w:val="16"/>
      <w:szCs w:val="16"/>
    </w:rPr>
  </w:style>
  <w:style w:type="character" w:customStyle="1" w:styleId="FontStyle73">
    <w:name w:val="Font Style73"/>
    <w:uiPriority w:val="99"/>
    <w:rsid w:val="004D68B8"/>
    <w:rPr>
      <w:rFonts w:ascii="Times New Roman" w:hAnsi="Times New Roman" w:cs="Times New Roman" w:hint="default"/>
      <w:i/>
      <w:iCs/>
      <w:sz w:val="16"/>
      <w:szCs w:val="16"/>
    </w:rPr>
  </w:style>
  <w:style w:type="character" w:customStyle="1" w:styleId="UnderlinestyleChar20">
    <w:name w:val="Underline style Char2"/>
    <w:rsid w:val="004D68B8"/>
    <w:rPr>
      <w:sz w:val="22"/>
      <w:szCs w:val="24"/>
      <w:u w:val="single"/>
      <w:lang w:val="en-US" w:eastAsia="en-US" w:bidi="ar-SA"/>
    </w:rPr>
  </w:style>
  <w:style w:type="character" w:customStyle="1" w:styleId="FontStyle49">
    <w:name w:val="Font Style49"/>
    <w:uiPriority w:val="99"/>
    <w:rsid w:val="004D68B8"/>
    <w:rPr>
      <w:rFonts w:ascii="Times New Roman" w:hAnsi="Times New Roman" w:cs="Times New Roman"/>
      <w:sz w:val="20"/>
      <w:szCs w:val="20"/>
    </w:rPr>
  </w:style>
  <w:style w:type="character" w:customStyle="1" w:styleId="FontStyle50">
    <w:name w:val="Font Style50"/>
    <w:uiPriority w:val="99"/>
    <w:rsid w:val="004D68B8"/>
    <w:rPr>
      <w:rFonts w:ascii="Times New Roman" w:hAnsi="Times New Roman" w:cs="Times New Roman"/>
      <w:b/>
      <w:bCs/>
      <w:sz w:val="20"/>
      <w:szCs w:val="20"/>
    </w:rPr>
  </w:style>
  <w:style w:type="paragraph" w:customStyle="1" w:styleId="msonormal0">
    <w:name w:val="msonormal"/>
    <w:basedOn w:val="Normal"/>
    <w:uiPriority w:val="99"/>
    <w:qFormat/>
    <w:rsid w:val="004D68B8"/>
    <w:pPr>
      <w:spacing w:before="100" w:beforeAutospacing="1" w:after="100" w:afterAutospacing="1"/>
    </w:pPr>
  </w:style>
  <w:style w:type="character" w:customStyle="1" w:styleId="ListBulletChar">
    <w:name w:val="List Bullet Char"/>
    <w:link w:val="ListBullet"/>
    <w:uiPriority w:val="99"/>
    <w:locked/>
    <w:rsid w:val="004D68B8"/>
    <w:rPr>
      <w:rFonts w:ascii="Arial" w:eastAsia="Times New Roman" w:hAnsi="Arial" w:cs="Times New Roman"/>
    </w:rPr>
  </w:style>
  <w:style w:type="character" w:customStyle="1" w:styleId="BoldUnderlineChar2Char">
    <w:name w:val="BoldUnderline Char2 Char"/>
    <w:link w:val="BoldUnderlineChar20"/>
    <w:locked/>
    <w:rsid w:val="004D68B8"/>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D68B8"/>
    <w:rPr>
      <w:rFonts w:ascii="Times New Roman" w:eastAsia="Times New Roman" w:hAnsi="Times New Roman" w:cs="Times New Roman"/>
      <w:b/>
      <w:sz w:val="20"/>
      <w:u w:val="single"/>
    </w:rPr>
  </w:style>
  <w:style w:type="paragraph" w:customStyle="1" w:styleId="document0">
    <w:name w:val="document"/>
    <w:basedOn w:val="Normal"/>
    <w:uiPriority w:val="99"/>
    <w:qFormat/>
    <w:rsid w:val="004D68B8"/>
    <w:pPr>
      <w:spacing w:before="100" w:beforeAutospacing="1" w:after="100" w:afterAutospacing="1" w:line="256" w:lineRule="auto"/>
    </w:pPr>
  </w:style>
  <w:style w:type="paragraph" w:customStyle="1" w:styleId="Cardstyle0">
    <w:name w:val="Cardstyle"/>
    <w:basedOn w:val="Normal"/>
    <w:next w:val="Normal"/>
    <w:uiPriority w:val="99"/>
    <w:qFormat/>
    <w:rsid w:val="004D68B8"/>
    <w:pPr>
      <w:spacing w:line="256" w:lineRule="auto"/>
    </w:pPr>
  </w:style>
  <w:style w:type="paragraph" w:customStyle="1" w:styleId="Normal20pt">
    <w:name w:val="Normal  + 20 pt"/>
    <w:basedOn w:val="Normal"/>
    <w:uiPriority w:val="6"/>
    <w:qFormat/>
    <w:rsid w:val="004D68B8"/>
    <w:pPr>
      <w:spacing w:line="256" w:lineRule="auto"/>
    </w:pPr>
    <w:rPr>
      <w:rFonts w:asciiTheme="minorHAnsi" w:hAnsiTheme="minorHAnsi"/>
      <w:bCs/>
      <w:u w:val="single"/>
    </w:rPr>
  </w:style>
  <w:style w:type="paragraph" w:customStyle="1" w:styleId="conintrotext">
    <w:name w:val="conintrotext"/>
    <w:basedOn w:val="Normal"/>
    <w:uiPriority w:val="99"/>
    <w:qFormat/>
    <w:rsid w:val="004D68B8"/>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4D68B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D68B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D68B8"/>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D68B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D68B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D68B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D68B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D68B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D68B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D68B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D68B8"/>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D68B8"/>
    <w:rPr>
      <w:rFonts w:eastAsia="Times New Roman"/>
      <w:u w:val="single"/>
    </w:rPr>
  </w:style>
  <w:style w:type="paragraph" w:customStyle="1" w:styleId="StyleStyle4ArialNarrow9pt">
    <w:name w:val="Style Style4 + Arial Narrow 9 pt"/>
    <w:basedOn w:val="Normal"/>
    <w:link w:val="StyleStyle4ArialNarrow9ptChar"/>
    <w:qFormat/>
    <w:rsid w:val="004D68B8"/>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4D68B8"/>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D68B8"/>
    <w:pPr>
      <w:spacing w:line="256" w:lineRule="auto"/>
    </w:pPr>
    <w:rPr>
      <w:rFonts w:asciiTheme="minorHAnsi" w:hAnsiTheme="minorHAnsi" w:cstheme="minorBidi"/>
      <w:b/>
      <w:bCs/>
      <w:u w:val="single"/>
    </w:rPr>
  </w:style>
  <w:style w:type="character" w:customStyle="1" w:styleId="Citation-AuthorDateChar">
    <w:name w:val="Citation - Author/Date Char"/>
    <w:locked/>
    <w:rsid w:val="004D68B8"/>
    <w:rPr>
      <w:rFonts w:eastAsia="Times New Roman"/>
      <w:b/>
      <w:smallCaps/>
      <w:sz w:val="24"/>
      <w:szCs w:val="24"/>
      <w:u w:val="single"/>
    </w:rPr>
  </w:style>
  <w:style w:type="character" w:customStyle="1" w:styleId="HiddenBlockHeaderChar">
    <w:name w:val="Hidden Block Header Char"/>
    <w:link w:val="HiddenBlockHeader"/>
    <w:locked/>
    <w:rsid w:val="004D68B8"/>
    <w:rPr>
      <w:rFonts w:ascii="Arial" w:eastAsia="Times New Roman" w:hAnsi="Arial" w:cs="Times New Roman"/>
    </w:rPr>
  </w:style>
  <w:style w:type="character" w:customStyle="1" w:styleId="ThirdChar">
    <w:name w:val="Third Char"/>
    <w:link w:val="Third"/>
    <w:locked/>
    <w:rsid w:val="004D68B8"/>
    <w:rPr>
      <w:rFonts w:eastAsia="Times New Roman"/>
      <w:b/>
      <w:u w:val="single"/>
      <w:lang w:val="x-none" w:eastAsia="x-none"/>
    </w:rPr>
  </w:style>
  <w:style w:type="paragraph" w:customStyle="1" w:styleId="Third">
    <w:name w:val="Third"/>
    <w:basedOn w:val="Normal"/>
    <w:link w:val="ThirdChar"/>
    <w:qFormat/>
    <w:rsid w:val="004D68B8"/>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D68B8"/>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D68B8"/>
    <w:rPr>
      <w:rFonts w:eastAsia="Times New Roman"/>
      <w:b/>
      <w:szCs w:val="24"/>
      <w:u w:val="thick"/>
    </w:rPr>
  </w:style>
  <w:style w:type="paragraph" w:customStyle="1" w:styleId="CiteSmallText">
    <w:name w:val="Cite Small Text"/>
    <w:basedOn w:val="Normal"/>
    <w:uiPriority w:val="99"/>
    <w:qFormat/>
    <w:rsid w:val="004D68B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D68B8"/>
    <w:rPr>
      <w:lang w:val="x-none"/>
    </w:rPr>
  </w:style>
  <w:style w:type="paragraph" w:customStyle="1" w:styleId="Cards1CharChar">
    <w:name w:val="Cards1 Char Char"/>
    <w:basedOn w:val="Normal"/>
    <w:link w:val="Cards1CharCharChar"/>
    <w:qFormat/>
    <w:rsid w:val="004D68B8"/>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4D68B8"/>
    <w:rPr>
      <w:color w:val="0000FF"/>
      <w:sz w:val="12"/>
      <w:u w:val="single"/>
    </w:rPr>
  </w:style>
  <w:style w:type="paragraph" w:customStyle="1" w:styleId="Swag">
    <w:name w:val="Swag"/>
    <w:basedOn w:val="Normal"/>
    <w:link w:val="SwagChar"/>
    <w:qFormat/>
    <w:rsid w:val="004D68B8"/>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D68B8"/>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D68B8"/>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D68B8"/>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D68B8"/>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D68B8"/>
    <w:pPr>
      <w:spacing w:before="100" w:beforeAutospacing="1" w:after="100" w:afterAutospacing="1" w:line="256" w:lineRule="auto"/>
    </w:pPr>
  </w:style>
  <w:style w:type="paragraph" w:customStyle="1" w:styleId="abstract">
    <w:name w:val="abstract"/>
    <w:basedOn w:val="Normal"/>
    <w:uiPriority w:val="99"/>
    <w:qFormat/>
    <w:rsid w:val="004D68B8"/>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4D68B8"/>
    <w:rPr>
      <w:rFonts w:eastAsia="Times New Roman"/>
      <w:b/>
      <w:bCs/>
      <w:u w:val="single"/>
    </w:rPr>
  </w:style>
  <w:style w:type="paragraph" w:customStyle="1" w:styleId="StyleUnderlineChar11ptBold2">
    <w:name w:val="Style Underline Char + 11 pt Bold2"/>
    <w:basedOn w:val="Normal"/>
    <w:link w:val="StyleUnderlineChar11ptBold2Char"/>
    <w:qFormat/>
    <w:rsid w:val="004D68B8"/>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4D68B8"/>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D68B8"/>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4D68B8"/>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D68B8"/>
    <w:pPr>
      <w:spacing w:line="256" w:lineRule="auto"/>
    </w:pPr>
    <w:rPr>
      <w:rFonts w:asciiTheme="minorHAnsi" w:hAnsiTheme="minorHAnsi" w:cstheme="minorBidi"/>
      <w:u w:val="single"/>
    </w:rPr>
  </w:style>
  <w:style w:type="character" w:customStyle="1" w:styleId="TagsCharCharCharChar">
    <w:name w:val="Tags Char Char Char Char"/>
    <w:locked/>
    <w:rsid w:val="004D68B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D68B8"/>
  </w:style>
  <w:style w:type="paragraph" w:customStyle="1" w:styleId="NothingCharCharChar">
    <w:name w:val="Nothing Char Char Char"/>
    <w:link w:val="NothingCharChar"/>
    <w:qFormat/>
    <w:rsid w:val="004D68B8"/>
    <w:pPr>
      <w:jc w:val="both"/>
    </w:pPr>
  </w:style>
  <w:style w:type="paragraph" w:customStyle="1" w:styleId="StyleLeft021">
    <w:name w:val="Style Left:  0.2&quot;1"/>
    <w:basedOn w:val="Normal"/>
    <w:uiPriority w:val="99"/>
    <w:qFormat/>
    <w:rsid w:val="004D68B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D68B8"/>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D68B8"/>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D68B8"/>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D68B8"/>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4D68B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4D68B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D68B8"/>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D68B8"/>
    <w:rPr>
      <w:szCs w:val="24"/>
      <w:u w:val="single"/>
      <w:lang w:val="en-US" w:eastAsia="en-US" w:bidi="ar-SA"/>
    </w:rPr>
  </w:style>
  <w:style w:type="character" w:customStyle="1" w:styleId="BoldUnderlineCharChar3">
    <w:name w:val="BoldUnderline Char Char3"/>
    <w:rsid w:val="004D68B8"/>
    <w:rPr>
      <w:b/>
      <w:bCs w:val="0"/>
      <w:szCs w:val="24"/>
      <w:u w:val="single"/>
      <w:lang w:val="en-US" w:eastAsia="en-US" w:bidi="ar-SA"/>
    </w:rPr>
  </w:style>
  <w:style w:type="character" w:customStyle="1" w:styleId="UnderlineCharChar3">
    <w:name w:val="Underline Char Char3"/>
    <w:rsid w:val="004D68B8"/>
    <w:rPr>
      <w:szCs w:val="24"/>
      <w:u w:val="single"/>
      <w:lang w:val="en-US" w:eastAsia="en-US" w:bidi="ar-SA"/>
    </w:rPr>
  </w:style>
  <w:style w:type="character" w:customStyle="1" w:styleId="BoldUnderlineCharChar2">
    <w:name w:val="BoldUnderline Char Char2"/>
    <w:rsid w:val="004D68B8"/>
    <w:rPr>
      <w:b/>
      <w:bCs w:val="0"/>
      <w:szCs w:val="24"/>
      <w:u w:val="single"/>
      <w:lang w:val="en-US" w:eastAsia="en-US" w:bidi="ar-SA"/>
    </w:rPr>
  </w:style>
  <w:style w:type="character" w:customStyle="1" w:styleId="volume-issue">
    <w:name w:val="volume-issue"/>
    <w:rsid w:val="004D68B8"/>
    <w:rPr>
      <w:rFonts w:ascii="Times New Roman" w:hAnsi="Times New Roman" w:cs="Times New Roman" w:hint="default"/>
    </w:rPr>
  </w:style>
  <w:style w:type="character" w:customStyle="1" w:styleId="boldness1">
    <w:name w:val="boldness1"/>
    <w:rsid w:val="004D68B8"/>
  </w:style>
  <w:style w:type="character" w:customStyle="1" w:styleId="story-author">
    <w:name w:val="story-author"/>
    <w:basedOn w:val="DefaultParagraphFont"/>
    <w:rsid w:val="004D68B8"/>
  </w:style>
  <w:style w:type="character" w:customStyle="1" w:styleId="StyleEmphasisArial12ptBoldNotItalic">
    <w:name w:val="Style Emphasis + Arial 12 pt Bold Not Italic"/>
    <w:basedOn w:val="Emphasis"/>
    <w:rsid w:val="004D68B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D68B8"/>
  </w:style>
  <w:style w:type="character" w:customStyle="1" w:styleId="StyleStyle4CharTimesNewRoman11ptItalic">
    <w:name w:val="Style Style4 Char + Times New Roman 11 pt Italic"/>
    <w:basedOn w:val="DefaultParagraphFont"/>
    <w:rsid w:val="004D68B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D68B8"/>
  </w:style>
  <w:style w:type="character" w:customStyle="1" w:styleId="ad">
    <w:name w:val="_"/>
    <w:basedOn w:val="DefaultParagraphFont"/>
    <w:rsid w:val="004D68B8"/>
  </w:style>
  <w:style w:type="character" w:customStyle="1" w:styleId="Heading3CharCharCharChar1">
    <w:name w:val="Heading 3 Char Char Char Char1"/>
    <w:rsid w:val="004D68B8"/>
    <w:rPr>
      <w:rFonts w:ascii="Arial" w:hAnsi="Arial" w:cs="Arial" w:hint="default"/>
      <w:bCs/>
      <w:szCs w:val="26"/>
      <w:u w:val="single"/>
      <w:lang w:val="en-US" w:eastAsia="en-US" w:bidi="ar-SA"/>
    </w:rPr>
  </w:style>
  <w:style w:type="character" w:customStyle="1" w:styleId="comment-body">
    <w:name w:val="comment-body"/>
    <w:rsid w:val="004D68B8"/>
  </w:style>
  <w:style w:type="character" w:customStyle="1" w:styleId="UnderlineCharCharChar1">
    <w:name w:val="Underline Char Char Char1"/>
    <w:rsid w:val="004D68B8"/>
    <w:rPr>
      <w:u w:val="single"/>
      <w:lang w:val="en-US" w:eastAsia="en-US" w:bidi="ar-SA"/>
    </w:rPr>
  </w:style>
  <w:style w:type="character" w:customStyle="1" w:styleId="UnderlineChar1Char">
    <w:name w:val="Underline Char1 Char"/>
    <w:rsid w:val="004D68B8"/>
    <w:rPr>
      <w:rFonts w:ascii="Calibri" w:eastAsia="MS Mincho" w:hAnsi="Calibri" w:cs="Calibri" w:hint="default"/>
      <w:szCs w:val="20"/>
      <w:u w:val="single"/>
    </w:rPr>
  </w:style>
  <w:style w:type="character" w:customStyle="1" w:styleId="StyleBoldandUnderlineCharChar29pt">
    <w:name w:val="Style Bold and Underline Char Char2 + 9 pt"/>
    <w:rsid w:val="004D68B8"/>
    <w:rPr>
      <w:rFonts w:ascii="Times New Roman" w:hAnsi="Times New Roman" w:cs="Times New Roman" w:hint="default"/>
      <w:b/>
      <w:bCs/>
      <w:noProof w:val="0"/>
      <w:sz w:val="20"/>
      <w:u w:val="single"/>
    </w:rPr>
  </w:style>
  <w:style w:type="character" w:customStyle="1" w:styleId="StyleUnderlineCharChar19pt">
    <w:name w:val="Style Underline Char Char1 + 9 pt"/>
    <w:rsid w:val="004D68B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D68B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D68B8"/>
  </w:style>
  <w:style w:type="character" w:customStyle="1" w:styleId="resultbodyblack">
    <w:name w:val="resultbodyblack"/>
    <w:rsid w:val="004D68B8"/>
    <w:rPr>
      <w:rFonts w:ascii="Times New Roman" w:hAnsi="Times New Roman" w:cs="Times New Roman" w:hint="default"/>
    </w:rPr>
  </w:style>
  <w:style w:type="character" w:customStyle="1" w:styleId="3TagCite">
    <w:name w:val="3 Tag/Cite"/>
    <w:rsid w:val="004D68B8"/>
    <w:rPr>
      <w:rFonts w:ascii="Times New Roman" w:hAnsi="Times New Roman" w:cs="Times New Roman" w:hint="default"/>
      <w:b/>
      <w:bCs w:val="0"/>
    </w:rPr>
  </w:style>
  <w:style w:type="character" w:customStyle="1" w:styleId="4Qualifications">
    <w:name w:val="4 Qualifications"/>
    <w:rsid w:val="004D68B8"/>
    <w:rPr>
      <w:rFonts w:ascii="Times New Roman" w:hAnsi="Times New Roman" w:cs="Times New Roman" w:hint="default"/>
      <w:sz w:val="19"/>
    </w:rPr>
  </w:style>
  <w:style w:type="character" w:customStyle="1" w:styleId="6Underlined">
    <w:name w:val="6 Underlined"/>
    <w:rsid w:val="004D68B8"/>
    <w:rPr>
      <w:rFonts w:ascii="Times New Roman" w:hAnsi="Times New Roman" w:cs="Times New Roman" w:hint="default"/>
      <w:b/>
      <w:bCs w:val="0"/>
      <w:sz w:val="21"/>
      <w:u w:val="single"/>
    </w:rPr>
  </w:style>
  <w:style w:type="character" w:customStyle="1" w:styleId="nohighlighting">
    <w:name w:val="no highlighting"/>
    <w:rsid w:val="004D68B8"/>
    <w:rPr>
      <w:rFonts w:ascii="Times New Roman" w:hAnsi="Times New Roman" w:cs="Times New Roman" w:hint="default"/>
      <w:color w:val="auto"/>
      <w:sz w:val="20"/>
      <w:u w:val="thick"/>
      <w:bdr w:val="none" w:sz="0" w:space="0" w:color="auto" w:frame="1"/>
    </w:rPr>
  </w:style>
  <w:style w:type="character" w:customStyle="1" w:styleId="CharChar61">
    <w:name w:val="Char Char61"/>
    <w:rsid w:val="004D68B8"/>
    <w:rPr>
      <w:rFonts w:ascii="Arial" w:hAnsi="Arial" w:cs="Arial" w:hint="default"/>
      <w:bCs/>
      <w:sz w:val="16"/>
      <w:szCs w:val="26"/>
      <w:lang w:val="en-US" w:eastAsia="en-US" w:bidi="ar-SA"/>
    </w:rPr>
  </w:style>
  <w:style w:type="character" w:customStyle="1" w:styleId="styledate">
    <w:name w:val="styledate"/>
    <w:rsid w:val="004D68B8"/>
  </w:style>
  <w:style w:type="character" w:customStyle="1" w:styleId="StyleUnderlineChar9ptChar">
    <w:name w:val="Style Underline Char + 9 pt Char"/>
    <w:rsid w:val="004D68B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D68B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D68B8"/>
    <w:rPr>
      <w:b/>
      <w:bCs w:val="0"/>
      <w:szCs w:val="24"/>
      <w:u w:val="single"/>
      <w:lang w:val="en-US" w:eastAsia="en-US" w:bidi="ar-SA"/>
    </w:rPr>
  </w:style>
  <w:style w:type="character" w:customStyle="1" w:styleId="BoldandUnderlineChar1Char2">
    <w:name w:val="Bold and Underline Char1 Char2"/>
    <w:rsid w:val="004D68B8"/>
    <w:rPr>
      <w:b/>
      <w:bCs w:val="0"/>
      <w:szCs w:val="24"/>
      <w:u w:val="single"/>
      <w:lang w:val="en-US" w:eastAsia="en-US" w:bidi="ar-SA"/>
    </w:rPr>
  </w:style>
  <w:style w:type="character" w:customStyle="1" w:styleId="BoldandUnderlineCharChar1">
    <w:name w:val="Bold and Underline Char Char1"/>
    <w:rsid w:val="004D68B8"/>
    <w:rPr>
      <w:b/>
      <w:bCs w:val="0"/>
      <w:szCs w:val="24"/>
      <w:u w:val="single"/>
      <w:lang w:val="en-US" w:eastAsia="en-US" w:bidi="ar-SA"/>
    </w:rPr>
  </w:style>
  <w:style w:type="character" w:customStyle="1" w:styleId="authoraffil">
    <w:name w:val="authoraffil"/>
    <w:rsid w:val="004D68B8"/>
  </w:style>
  <w:style w:type="character" w:customStyle="1" w:styleId="CharChar8">
    <w:name w:val="Char Char8"/>
    <w:rsid w:val="004D68B8"/>
    <w:rPr>
      <w:rFonts w:ascii="Georgia" w:eastAsia="Times New Roman" w:hAnsi="Georgia" w:hint="default"/>
      <w:b/>
      <w:bCs/>
      <w:sz w:val="30"/>
      <w:szCs w:val="28"/>
      <w:u w:val="single"/>
    </w:rPr>
  </w:style>
  <w:style w:type="character" w:customStyle="1" w:styleId="boldcitationChar">
    <w:name w:val="bold citation Char"/>
    <w:rsid w:val="004D68B8"/>
    <w:rPr>
      <w:rFonts w:ascii="Arial" w:hAnsi="Arial" w:cs="Arial" w:hint="default"/>
      <w:b/>
      <w:bCs w:val="0"/>
      <w:sz w:val="28"/>
      <w:szCs w:val="24"/>
      <w:u w:val="thick"/>
      <w:lang w:val="en-US" w:eastAsia="en-US" w:bidi="ar-SA"/>
    </w:rPr>
  </w:style>
  <w:style w:type="character" w:customStyle="1" w:styleId="BoldunderlineChar5">
    <w:name w:val="Bold/underline Char"/>
    <w:rsid w:val="004D68B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D68B8"/>
  </w:style>
  <w:style w:type="character" w:customStyle="1" w:styleId="tagCharCharChar1">
    <w:name w:val="tag Char Char Char1"/>
    <w:rsid w:val="004D68B8"/>
    <w:rPr>
      <w:b/>
      <w:bCs w:val="0"/>
      <w:sz w:val="24"/>
      <w:lang w:val="en-US" w:eastAsia="en-US" w:bidi="ar-SA"/>
    </w:rPr>
  </w:style>
  <w:style w:type="character" w:customStyle="1" w:styleId="bylines">
    <w:name w:val="bylines"/>
    <w:basedOn w:val="DefaultParagraphFont"/>
    <w:rsid w:val="004D68B8"/>
  </w:style>
  <w:style w:type="character" w:customStyle="1" w:styleId="StyleStyleBoldUnderlineUnderlineIntenseEmphasis1apple-style-2">
    <w:name w:val="Style Style Bold UnderlineUnderlineIntense Emphasis1apple-style-...2"/>
    <w:basedOn w:val="DefaultParagraphFont"/>
    <w:rsid w:val="004D68B8"/>
    <w:rPr>
      <w:b w:val="0"/>
      <w:bCs/>
      <w:sz w:val="22"/>
      <w:u w:val="single"/>
    </w:rPr>
  </w:style>
  <w:style w:type="character" w:customStyle="1" w:styleId="FontStyle57">
    <w:name w:val="Font Style57"/>
    <w:rsid w:val="004D68B8"/>
    <w:rPr>
      <w:rFonts w:ascii="Georgia" w:hAnsi="Georgia" w:cs="Georgia" w:hint="default"/>
      <w:b/>
      <w:bCs/>
      <w:sz w:val="14"/>
      <w:szCs w:val="14"/>
    </w:rPr>
  </w:style>
  <w:style w:type="character" w:customStyle="1" w:styleId="FontStyle89">
    <w:name w:val="Font Style89"/>
    <w:rsid w:val="004D68B8"/>
    <w:rPr>
      <w:rFonts w:ascii="Times New Roman" w:hAnsi="Times New Roman" w:cs="Times New Roman" w:hint="default"/>
      <w:b/>
      <w:bCs/>
      <w:smallCaps/>
      <w:spacing w:val="40"/>
      <w:sz w:val="16"/>
      <w:szCs w:val="16"/>
    </w:rPr>
  </w:style>
  <w:style w:type="character" w:customStyle="1" w:styleId="hvr">
    <w:name w:val="hvr"/>
    <w:basedOn w:val="DefaultParagraphFont"/>
    <w:rsid w:val="004D68B8"/>
  </w:style>
  <w:style w:type="character" w:customStyle="1" w:styleId="cardChar20">
    <w:name w:val="card Char2"/>
    <w:basedOn w:val="DefaultParagraphFont"/>
    <w:uiPriority w:val="6"/>
    <w:rsid w:val="004D68B8"/>
    <w:rPr>
      <w:rFonts w:ascii="Times New Roman" w:hAnsi="Times New Roman" w:cs="Calibri"/>
      <w:szCs w:val="20"/>
    </w:rPr>
  </w:style>
  <w:style w:type="paragraph" w:customStyle="1" w:styleId="Pol">
    <w:name w:val="Pol"/>
    <w:basedOn w:val="Heading2"/>
    <w:uiPriority w:val="99"/>
    <w:qFormat/>
    <w:rsid w:val="004D68B8"/>
  </w:style>
  <w:style w:type="paragraph" w:customStyle="1" w:styleId="Style70">
    <w:name w:val="Style7"/>
    <w:basedOn w:val="Normal"/>
    <w:uiPriority w:val="99"/>
    <w:qFormat/>
    <w:rsid w:val="004D68B8"/>
    <w:pPr>
      <w:widowControl w:val="0"/>
      <w:autoSpaceDE w:val="0"/>
      <w:autoSpaceDN w:val="0"/>
      <w:adjustRightInd w:val="0"/>
      <w:spacing w:line="229" w:lineRule="exact"/>
    </w:pPr>
  </w:style>
  <w:style w:type="character" w:customStyle="1" w:styleId="red">
    <w:name w:val="red"/>
    <w:basedOn w:val="DefaultParagraphFont"/>
    <w:rsid w:val="004D68B8"/>
  </w:style>
  <w:style w:type="character" w:customStyle="1" w:styleId="Footnote2Char">
    <w:name w:val="Footnote2 Char"/>
    <w:link w:val="Footnote2"/>
    <w:locked/>
    <w:rsid w:val="004D68B8"/>
  </w:style>
  <w:style w:type="paragraph" w:customStyle="1" w:styleId="Footnote2">
    <w:name w:val="Footnote2"/>
    <w:basedOn w:val="Normal"/>
    <w:next w:val="Normal"/>
    <w:link w:val="Footnote2Char"/>
    <w:autoRedefine/>
    <w:qFormat/>
    <w:rsid w:val="004D68B8"/>
    <w:pPr>
      <w:spacing w:after="120" w:line="480" w:lineRule="auto"/>
    </w:pPr>
    <w:rPr>
      <w:rFonts w:asciiTheme="minorHAnsi" w:eastAsiaTheme="minorEastAsia" w:hAnsiTheme="minorHAnsi" w:cstheme="minorBidi"/>
    </w:rPr>
  </w:style>
  <w:style w:type="character" w:customStyle="1" w:styleId="link">
    <w:name w:val="link"/>
    <w:basedOn w:val="DefaultParagraphFont"/>
    <w:rsid w:val="004D68B8"/>
  </w:style>
  <w:style w:type="paragraph" w:customStyle="1" w:styleId="xhead">
    <w:name w:val="xhead"/>
    <w:basedOn w:val="Normal"/>
    <w:uiPriority w:val="99"/>
    <w:qFormat/>
    <w:rsid w:val="004D68B8"/>
    <w:pPr>
      <w:spacing w:before="100" w:beforeAutospacing="1" w:after="100" w:afterAutospacing="1"/>
    </w:pPr>
  </w:style>
  <w:style w:type="paragraph" w:customStyle="1" w:styleId="headlinemeta">
    <w:name w:val="headline_meta"/>
    <w:basedOn w:val="Normal"/>
    <w:uiPriority w:val="99"/>
    <w:qFormat/>
    <w:rsid w:val="004D68B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D68B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D68B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D68B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D68B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D68B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D68B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D68B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D68B8"/>
    <w:rPr>
      <w:rFonts w:ascii="Lucida Grande" w:eastAsia="Cambria" w:hAnsi="Lucida Grande"/>
    </w:rPr>
  </w:style>
  <w:style w:type="paragraph" w:customStyle="1" w:styleId="Pa16">
    <w:name w:val="Pa16"/>
    <w:basedOn w:val="Default"/>
    <w:next w:val="Default"/>
    <w:uiPriority w:val="99"/>
    <w:qFormat/>
    <w:rsid w:val="004D68B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D68B8"/>
    <w:pPr>
      <w:spacing w:before="100" w:beforeAutospacing="1" w:after="100" w:afterAutospacing="1"/>
    </w:pPr>
  </w:style>
  <w:style w:type="paragraph" w:customStyle="1" w:styleId="Pa22">
    <w:name w:val="Pa2+2"/>
    <w:basedOn w:val="Default"/>
    <w:next w:val="Default"/>
    <w:uiPriority w:val="99"/>
    <w:qFormat/>
    <w:rsid w:val="004D68B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D68B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D68B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D68B8"/>
  </w:style>
  <w:style w:type="character" w:customStyle="1" w:styleId="meta-sep">
    <w:name w:val="meta-sep"/>
    <w:basedOn w:val="DefaultParagraphFont"/>
    <w:rsid w:val="004D68B8"/>
  </w:style>
  <w:style w:type="character" w:customStyle="1" w:styleId="A19">
    <w:name w:val="A19"/>
    <w:uiPriority w:val="99"/>
    <w:rsid w:val="004D68B8"/>
    <w:rPr>
      <w:rFonts w:ascii="Georgia" w:hAnsi="Georgia" w:cs="Georgia" w:hint="default"/>
      <w:color w:val="000000"/>
      <w:sz w:val="20"/>
      <w:szCs w:val="20"/>
      <w:u w:val="single"/>
    </w:rPr>
  </w:style>
  <w:style w:type="character" w:customStyle="1" w:styleId="A130">
    <w:name w:val="A13"/>
    <w:uiPriority w:val="99"/>
    <w:rsid w:val="004D68B8"/>
    <w:rPr>
      <w:rFonts w:ascii="Georgia" w:hAnsi="Georgia" w:cs="Georgia" w:hint="default"/>
      <w:color w:val="000000"/>
      <w:sz w:val="11"/>
      <w:szCs w:val="11"/>
    </w:rPr>
  </w:style>
  <w:style w:type="character" w:customStyle="1" w:styleId="ontext">
    <w:name w:val="ontext"/>
    <w:basedOn w:val="DefaultParagraphFont"/>
    <w:rsid w:val="004D68B8"/>
  </w:style>
  <w:style w:type="character" w:customStyle="1" w:styleId="archive-title">
    <w:name w:val="archive-title"/>
    <w:basedOn w:val="DefaultParagraphFont"/>
    <w:rsid w:val="004D68B8"/>
  </w:style>
  <w:style w:type="character" w:customStyle="1" w:styleId="imgleft">
    <w:name w:val="imgleft"/>
    <w:basedOn w:val="DefaultParagraphFont"/>
    <w:rsid w:val="004D68B8"/>
  </w:style>
  <w:style w:type="character" w:customStyle="1" w:styleId="imgcenter">
    <w:name w:val="imgcenter"/>
    <w:basedOn w:val="DefaultParagraphFont"/>
    <w:rsid w:val="004D68B8"/>
  </w:style>
  <w:style w:type="character" w:customStyle="1" w:styleId="A42">
    <w:name w:val="A4+2"/>
    <w:uiPriority w:val="99"/>
    <w:rsid w:val="004D68B8"/>
    <w:rPr>
      <w:rFonts w:ascii="Helvetica LT Std" w:hAnsi="Helvetica LT Std" w:cs="Helvetica LT Std" w:hint="default"/>
      <w:color w:val="000000"/>
      <w:sz w:val="11"/>
      <w:szCs w:val="11"/>
    </w:rPr>
  </w:style>
  <w:style w:type="character" w:customStyle="1" w:styleId="fstitle">
    <w:name w:val="fs_title"/>
    <w:basedOn w:val="DefaultParagraphFont"/>
    <w:rsid w:val="004D68B8"/>
  </w:style>
  <w:style w:type="character" w:customStyle="1" w:styleId="reportbody1">
    <w:name w:val="reportbody1"/>
    <w:basedOn w:val="DefaultParagraphFont"/>
    <w:rsid w:val="004D68B8"/>
    <w:rPr>
      <w:rFonts w:ascii="Tahoma" w:hAnsi="Tahoma" w:cs="Tahoma" w:hint="default"/>
      <w:color w:val="000000"/>
      <w:sz w:val="14"/>
      <w:szCs w:val="14"/>
    </w:rPr>
  </w:style>
  <w:style w:type="character" w:customStyle="1" w:styleId="dateday">
    <w:name w:val="date_day"/>
    <w:basedOn w:val="DefaultParagraphFont"/>
    <w:rsid w:val="004D68B8"/>
  </w:style>
  <w:style w:type="character" w:customStyle="1" w:styleId="datemonth">
    <w:name w:val="date_month"/>
    <w:basedOn w:val="DefaultParagraphFont"/>
    <w:rsid w:val="004D68B8"/>
  </w:style>
  <w:style w:type="character" w:customStyle="1" w:styleId="dateyear">
    <w:name w:val="date_year"/>
    <w:basedOn w:val="DefaultParagraphFont"/>
    <w:rsid w:val="004D68B8"/>
  </w:style>
  <w:style w:type="character" w:customStyle="1" w:styleId="Heading3CharCharCharCharCharChar">
    <w:name w:val="Heading 3 Char Char Char Char Char Char"/>
    <w:basedOn w:val="DefaultParagraphFont"/>
    <w:rsid w:val="004D68B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D68B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D68B8"/>
    <w:rPr>
      <w:sz w:val="24"/>
      <w:szCs w:val="24"/>
      <w:lang w:val="en-US" w:eastAsia="en-US" w:bidi="ar-SA"/>
    </w:rPr>
  </w:style>
  <w:style w:type="character" w:customStyle="1" w:styleId="insideitro">
    <w:name w:val="insideitro"/>
    <w:basedOn w:val="DefaultParagraphFont"/>
    <w:rsid w:val="004D68B8"/>
  </w:style>
  <w:style w:type="character" w:customStyle="1" w:styleId="wcfont">
    <w:name w:val="wcfont"/>
    <w:basedOn w:val="DefaultParagraphFont"/>
    <w:rsid w:val="004D68B8"/>
  </w:style>
  <w:style w:type="character" w:customStyle="1" w:styleId="style65">
    <w:name w:val="style65"/>
    <w:basedOn w:val="DefaultParagraphFont"/>
    <w:rsid w:val="004D68B8"/>
  </w:style>
  <w:style w:type="character" w:customStyle="1" w:styleId="qftext">
    <w:name w:val="qftext"/>
    <w:basedOn w:val="DefaultParagraphFont"/>
    <w:rsid w:val="004D68B8"/>
  </w:style>
  <w:style w:type="character" w:customStyle="1" w:styleId="leftidx">
    <w:name w:val="leftidx"/>
    <w:basedOn w:val="DefaultParagraphFont"/>
    <w:rsid w:val="004D68B8"/>
  </w:style>
  <w:style w:type="paragraph" w:customStyle="1" w:styleId="width100">
    <w:name w:val="width100"/>
    <w:basedOn w:val="Normal"/>
    <w:uiPriority w:val="99"/>
    <w:qFormat/>
    <w:rsid w:val="004D68B8"/>
    <w:pPr>
      <w:spacing w:before="100" w:beforeAutospacing="1" w:after="100" w:afterAutospacing="1"/>
    </w:pPr>
  </w:style>
  <w:style w:type="character" w:customStyle="1" w:styleId="eventtitle">
    <w:name w:val="eventtitle"/>
    <w:basedOn w:val="DefaultParagraphFont"/>
    <w:rsid w:val="004D68B8"/>
  </w:style>
  <w:style w:type="character" w:customStyle="1" w:styleId="eventsubtitle">
    <w:name w:val="eventsubtitle"/>
    <w:basedOn w:val="DefaultParagraphFont"/>
    <w:rsid w:val="004D68B8"/>
  </w:style>
  <w:style w:type="character" w:customStyle="1" w:styleId="eventdate">
    <w:name w:val="eventdate"/>
    <w:basedOn w:val="DefaultParagraphFont"/>
    <w:rsid w:val="004D68B8"/>
  </w:style>
  <w:style w:type="character" w:customStyle="1" w:styleId="legend">
    <w:name w:val="legend"/>
    <w:basedOn w:val="DefaultParagraphFont"/>
    <w:rsid w:val="004D68B8"/>
  </w:style>
  <w:style w:type="character" w:customStyle="1" w:styleId="Bold12">
    <w:name w:val="Bold12"/>
    <w:uiPriority w:val="1"/>
    <w:qFormat/>
    <w:rsid w:val="004D68B8"/>
    <w:rPr>
      <w:rFonts w:ascii="Times New Roman" w:hAnsi="Times New Roman"/>
      <w:b/>
      <w:sz w:val="24"/>
    </w:rPr>
  </w:style>
  <w:style w:type="character" w:customStyle="1" w:styleId="NotBold10Final">
    <w:name w:val="NotBold10Final"/>
    <w:uiPriority w:val="1"/>
    <w:qFormat/>
    <w:rsid w:val="004D68B8"/>
    <w:rPr>
      <w:rFonts w:ascii="Times New Roman" w:hAnsi="Times New Roman"/>
      <w:b w:val="0"/>
      <w:i w:val="0"/>
      <w:sz w:val="20"/>
    </w:rPr>
  </w:style>
  <w:style w:type="character" w:customStyle="1" w:styleId="slug-elocation">
    <w:name w:val="slug-elocation"/>
    <w:basedOn w:val="DefaultParagraphFont"/>
    <w:rsid w:val="004D68B8"/>
  </w:style>
  <w:style w:type="character" w:customStyle="1" w:styleId="fu-autorenangabe-fu-beschreibung">
    <w:name w:val="fu-autorenangabe-fu-beschreibung"/>
    <w:rsid w:val="004D68B8"/>
  </w:style>
  <w:style w:type="paragraph" w:customStyle="1" w:styleId="introshadow">
    <w:name w:val="intro_shadow"/>
    <w:basedOn w:val="Normal"/>
    <w:uiPriority w:val="99"/>
    <w:qFormat/>
    <w:rsid w:val="004D68B8"/>
    <w:pPr>
      <w:spacing w:before="100" w:beforeAutospacing="1" w:after="100" w:afterAutospacing="1"/>
    </w:pPr>
  </w:style>
  <w:style w:type="paragraph" w:customStyle="1" w:styleId="articleintro">
    <w:name w:val="articleintro"/>
    <w:basedOn w:val="Normal"/>
    <w:uiPriority w:val="99"/>
    <w:qFormat/>
    <w:rsid w:val="004D68B8"/>
    <w:pPr>
      <w:spacing w:before="100" w:beforeAutospacing="1" w:after="100" w:afterAutospacing="1"/>
    </w:pPr>
  </w:style>
  <w:style w:type="character" w:customStyle="1" w:styleId="commentscontainer">
    <w:name w:val="comments_container"/>
    <w:basedOn w:val="DefaultParagraphFont"/>
    <w:rsid w:val="004D68B8"/>
  </w:style>
  <w:style w:type="paragraph" w:customStyle="1" w:styleId="Caption40">
    <w:name w:val="Caption4"/>
    <w:basedOn w:val="Normal"/>
    <w:uiPriority w:val="99"/>
    <w:qFormat/>
    <w:rsid w:val="004D68B8"/>
    <w:pPr>
      <w:spacing w:before="100" w:beforeAutospacing="1" w:after="100" w:afterAutospacing="1"/>
    </w:pPr>
  </w:style>
  <w:style w:type="paragraph" w:customStyle="1" w:styleId="publishedon">
    <w:name w:val="published_on"/>
    <w:basedOn w:val="Normal"/>
    <w:uiPriority w:val="99"/>
    <w:qFormat/>
    <w:rsid w:val="004D68B8"/>
    <w:pPr>
      <w:spacing w:before="100" w:beforeAutospacing="1" w:after="100" w:afterAutospacing="1"/>
    </w:pPr>
  </w:style>
  <w:style w:type="character" w:customStyle="1" w:styleId="hparticlefooter">
    <w:name w:val="hparticlefooter"/>
    <w:basedOn w:val="DefaultParagraphFont"/>
    <w:rsid w:val="004D68B8"/>
  </w:style>
  <w:style w:type="table" w:customStyle="1" w:styleId="TableGrid2">
    <w:name w:val="Table Grid2"/>
    <w:basedOn w:val="TableNormal"/>
    <w:next w:val="TableGrid"/>
    <w:rsid w:val="004D68B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D68B8"/>
  </w:style>
  <w:style w:type="character" w:customStyle="1" w:styleId="BlockCharCharCharCharChar">
    <w:name w:val="Block Char Char Char Char Char"/>
    <w:aliases w:val="Block Char Char Char Char Char Char Char Char,Block Char Char Char Char Char Char Char1"/>
    <w:basedOn w:val="DefaultParagraphFont"/>
    <w:rsid w:val="004D68B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D68B8"/>
    <w:rPr>
      <w:b/>
      <w:color w:val="000000"/>
      <w:u w:val="single"/>
    </w:rPr>
  </w:style>
  <w:style w:type="character" w:customStyle="1" w:styleId="CiteEmphasisChar">
    <w:name w:val="Cite/Emphasis Char"/>
    <w:basedOn w:val="DefaultParagraphFont"/>
    <w:link w:val="CiteEmphasis"/>
    <w:rsid w:val="004D68B8"/>
    <w:rPr>
      <w:rFonts w:ascii="Arial" w:eastAsia="Times New Roman" w:hAnsi="Arial" w:cs="Times New Roman"/>
      <w:b/>
      <w:color w:val="000000"/>
      <w:u w:val="single"/>
    </w:rPr>
  </w:style>
  <w:style w:type="character" w:customStyle="1" w:styleId="ReadText">
    <w:name w:val="Read Text"/>
    <w:basedOn w:val="DefaultParagraphFont"/>
    <w:rsid w:val="004D68B8"/>
    <w:rPr>
      <w:rFonts w:ascii="Times New Roman" w:hAnsi="Times New Roman"/>
      <w:b/>
      <w:bCs/>
      <w:sz w:val="24"/>
      <w:u w:val="single"/>
    </w:rPr>
  </w:style>
  <w:style w:type="paragraph" w:customStyle="1" w:styleId="Styleunread8pt">
    <w:name w:val="Style unread + 8 pt"/>
    <w:basedOn w:val="Normal"/>
    <w:link w:val="Styleunread8ptChar"/>
    <w:qFormat/>
    <w:rsid w:val="004D68B8"/>
    <w:rPr>
      <w:color w:val="000000"/>
    </w:rPr>
  </w:style>
  <w:style w:type="character" w:customStyle="1" w:styleId="Styleunread8ptChar">
    <w:name w:val="Style unread + 8 pt Char"/>
    <w:basedOn w:val="DefaultParagraphFont"/>
    <w:link w:val="Styleunread8pt"/>
    <w:rsid w:val="004D68B8"/>
    <w:rPr>
      <w:rFonts w:ascii="Arial" w:eastAsia="Times New Roman" w:hAnsi="Arial" w:cs="Times New Roman"/>
      <w:color w:val="000000"/>
    </w:rPr>
  </w:style>
  <w:style w:type="character" w:customStyle="1" w:styleId="main">
    <w:name w:val="main"/>
    <w:basedOn w:val="DefaultParagraphFont"/>
    <w:rsid w:val="004D68B8"/>
  </w:style>
  <w:style w:type="character" w:customStyle="1" w:styleId="textunderlineCharChar">
    <w:name w:val="text underline Char Char"/>
    <w:basedOn w:val="DefaultParagraphFont"/>
    <w:rsid w:val="004D68B8"/>
    <w:rPr>
      <w:rFonts w:ascii="Garamond" w:hAnsi="Garamond"/>
      <w:color w:val="000000"/>
      <w:u w:val="single"/>
    </w:rPr>
  </w:style>
  <w:style w:type="paragraph" w:customStyle="1" w:styleId="ekprop-p">
    <w:name w:val="ekprop-p"/>
    <w:basedOn w:val="Normal"/>
    <w:uiPriority w:val="99"/>
    <w:qFormat/>
    <w:rsid w:val="004D68B8"/>
    <w:pPr>
      <w:spacing w:before="100" w:beforeAutospacing="1" w:after="100" w:afterAutospacing="1"/>
    </w:pPr>
    <w:rPr>
      <w:color w:val="58585B"/>
      <w:szCs w:val="16"/>
    </w:rPr>
  </w:style>
  <w:style w:type="paragraph" w:customStyle="1" w:styleId="ShrinkCharChar">
    <w:name w:val="Shrink Char Char"/>
    <w:link w:val="ShrinkCharCharChar"/>
    <w:qFormat/>
    <w:rsid w:val="004D68B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D68B8"/>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4D68B8"/>
    <w:rPr>
      <w:color w:val="000000"/>
    </w:rPr>
  </w:style>
  <w:style w:type="character" w:customStyle="1" w:styleId="SmalltextCharChar">
    <w:name w:val="Smalltext Char Char"/>
    <w:basedOn w:val="DefaultParagraphFont"/>
    <w:link w:val="SmalltextChar1"/>
    <w:rsid w:val="004D68B8"/>
    <w:rPr>
      <w:rFonts w:ascii="Arial" w:eastAsia="Times New Roman" w:hAnsi="Arial" w:cs="Times New Roman"/>
      <w:color w:val="000000"/>
    </w:rPr>
  </w:style>
  <w:style w:type="character" w:customStyle="1" w:styleId="FullCiteCharChar">
    <w:name w:val="Full Cite Char Char"/>
    <w:basedOn w:val="DefaultParagraphFont"/>
    <w:rsid w:val="004D68B8"/>
    <w:rPr>
      <w:rFonts w:ascii="Georgia" w:hAnsi="Georgia" w:cs="Calibri"/>
      <w:color w:val="000000"/>
      <w:sz w:val="20"/>
      <w:szCs w:val="24"/>
    </w:rPr>
  </w:style>
  <w:style w:type="character" w:customStyle="1" w:styleId="submitted-wrapper">
    <w:name w:val="submitted-wrapper"/>
    <w:basedOn w:val="DefaultParagraphFont"/>
    <w:rsid w:val="004D68B8"/>
  </w:style>
  <w:style w:type="paragraph" w:customStyle="1" w:styleId="Spacer">
    <w:name w:val="Spacer"/>
    <w:basedOn w:val="Heading1"/>
    <w:link w:val="SpacerChar"/>
    <w:autoRedefine/>
    <w:uiPriority w:val="4"/>
    <w:qFormat/>
    <w:rsid w:val="004D68B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D68B8"/>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4D68B8"/>
    <w:pPr>
      <w:widowControl w:val="0"/>
      <w:autoSpaceDE w:val="0"/>
      <w:autoSpaceDN w:val="0"/>
      <w:adjustRightInd w:val="0"/>
    </w:pPr>
    <w:rPr>
      <w:color w:val="000000"/>
      <w:sz w:val="18"/>
      <w:szCs w:val="18"/>
    </w:rPr>
  </w:style>
  <w:style w:type="character" w:customStyle="1" w:styleId="the-author">
    <w:name w:val="the-author"/>
    <w:basedOn w:val="DefaultParagraphFont"/>
    <w:rsid w:val="004D68B8"/>
  </w:style>
  <w:style w:type="character" w:customStyle="1" w:styleId="top-publish">
    <w:name w:val="top-publish"/>
    <w:basedOn w:val="DefaultParagraphFont"/>
    <w:rsid w:val="004D68B8"/>
  </w:style>
  <w:style w:type="character" w:customStyle="1" w:styleId="byline-italic">
    <w:name w:val="byline-italic"/>
    <w:basedOn w:val="DefaultParagraphFont"/>
    <w:rsid w:val="004D68B8"/>
  </w:style>
  <w:style w:type="character" w:customStyle="1" w:styleId="CardUnderlinedCharChar0">
    <w:name w:val="Card Underlined Char Char"/>
    <w:rsid w:val="004D68B8"/>
    <w:rPr>
      <w:rFonts w:ascii="Arial Narrow" w:hAnsi="Arial Narrow"/>
      <w:sz w:val="22"/>
      <w:szCs w:val="24"/>
      <w:u w:val="single"/>
      <w:lang w:val="en-US" w:eastAsia="en-US" w:bidi="ar-SA"/>
    </w:rPr>
  </w:style>
  <w:style w:type="character" w:customStyle="1" w:styleId="gd">
    <w:name w:val="gd"/>
    <w:basedOn w:val="DefaultParagraphFont"/>
    <w:rsid w:val="004D68B8"/>
  </w:style>
  <w:style w:type="character" w:customStyle="1" w:styleId="g3">
    <w:name w:val="g3"/>
    <w:basedOn w:val="DefaultParagraphFont"/>
    <w:rsid w:val="004D68B8"/>
  </w:style>
  <w:style w:type="character" w:customStyle="1" w:styleId="hb">
    <w:name w:val="hb"/>
    <w:basedOn w:val="DefaultParagraphFont"/>
    <w:rsid w:val="004D68B8"/>
  </w:style>
  <w:style w:type="character" w:customStyle="1" w:styleId="g2">
    <w:name w:val="g2"/>
    <w:basedOn w:val="DefaultParagraphFont"/>
    <w:rsid w:val="004D68B8"/>
  </w:style>
  <w:style w:type="character" w:customStyle="1" w:styleId="nameplatehead">
    <w:name w:val="nameplatehead"/>
    <w:basedOn w:val="DefaultParagraphFont"/>
    <w:rsid w:val="004D68B8"/>
  </w:style>
  <w:style w:type="character" w:customStyle="1" w:styleId="nameplatelink">
    <w:name w:val="nameplatelink"/>
    <w:basedOn w:val="DefaultParagraphFont"/>
    <w:rsid w:val="004D68B8"/>
  </w:style>
  <w:style w:type="paragraph" w:customStyle="1" w:styleId="calibre8">
    <w:name w:val="calibre8"/>
    <w:basedOn w:val="Normal"/>
    <w:uiPriority w:val="99"/>
    <w:qFormat/>
    <w:rsid w:val="004D68B8"/>
    <w:pPr>
      <w:spacing w:before="30" w:after="30"/>
      <w:jc w:val="both"/>
    </w:pPr>
    <w:rPr>
      <w:sz w:val="17"/>
      <w:szCs w:val="17"/>
    </w:rPr>
  </w:style>
  <w:style w:type="paragraph" w:customStyle="1" w:styleId="paragraph">
    <w:name w:val="paragraph"/>
    <w:basedOn w:val="Normal"/>
    <w:uiPriority w:val="99"/>
    <w:qFormat/>
    <w:rsid w:val="004D68B8"/>
    <w:pPr>
      <w:spacing w:before="100" w:beforeAutospacing="1" w:after="100" w:afterAutospacing="1"/>
    </w:pPr>
  </w:style>
  <w:style w:type="character" w:customStyle="1" w:styleId="m340327140930436083gmail-styleunderline">
    <w:name w:val="m_340327140930436083gmail-styleunderline"/>
    <w:basedOn w:val="DefaultParagraphFont"/>
    <w:rsid w:val="004D68B8"/>
  </w:style>
  <w:style w:type="character" w:customStyle="1" w:styleId="djhat-arrow">
    <w:name w:val="djhat-arrow"/>
    <w:basedOn w:val="DefaultParagraphFont"/>
    <w:rsid w:val="004D68B8"/>
  </w:style>
  <w:style w:type="character" w:customStyle="1" w:styleId="mname">
    <w:name w:val="mname"/>
    <w:basedOn w:val="DefaultParagraphFont"/>
    <w:rsid w:val="004D68B8"/>
  </w:style>
  <w:style w:type="character" w:customStyle="1" w:styleId="mvalue">
    <w:name w:val="mvalue"/>
    <w:basedOn w:val="DefaultParagraphFont"/>
    <w:rsid w:val="004D68B8"/>
  </w:style>
  <w:style w:type="character" w:customStyle="1" w:styleId="mchange">
    <w:name w:val="mchange"/>
    <w:basedOn w:val="DefaultParagraphFont"/>
    <w:rsid w:val="004D68B8"/>
  </w:style>
  <w:style w:type="character" w:customStyle="1" w:styleId="categoryaside">
    <w:name w:val="category__aside"/>
    <w:basedOn w:val="DefaultParagraphFont"/>
    <w:rsid w:val="004D68B8"/>
  </w:style>
  <w:style w:type="character" w:customStyle="1" w:styleId="article-breadcrumb-wrapper">
    <w:name w:val="article-breadcrumb-wrapper"/>
    <w:basedOn w:val="DefaultParagraphFont"/>
    <w:rsid w:val="004D68B8"/>
  </w:style>
  <w:style w:type="character" w:customStyle="1" w:styleId="wsj-article-caption-content">
    <w:name w:val="wsj-article-caption-content"/>
    <w:basedOn w:val="DefaultParagraphFont"/>
    <w:rsid w:val="004D68B8"/>
  </w:style>
  <w:style w:type="character" w:customStyle="1" w:styleId="wsj-article-credit">
    <w:name w:val="wsj-article-credit"/>
    <w:basedOn w:val="DefaultParagraphFont"/>
    <w:rsid w:val="004D68B8"/>
  </w:style>
  <w:style w:type="character" w:customStyle="1" w:styleId="wsj-article-credit-tag">
    <w:name w:val="wsj-article-credit-tag"/>
    <w:basedOn w:val="DefaultParagraphFont"/>
    <w:rsid w:val="004D68B8"/>
  </w:style>
  <w:style w:type="character" w:customStyle="1" w:styleId="commentscounticon">
    <w:name w:val="comments_count_icon"/>
    <w:basedOn w:val="DefaultParagraphFont"/>
    <w:rsid w:val="004D68B8"/>
  </w:style>
  <w:style w:type="character" w:customStyle="1" w:styleId="comments-count-word">
    <w:name w:val="comments-count-word"/>
    <w:basedOn w:val="DefaultParagraphFont"/>
    <w:rsid w:val="004D68B8"/>
  </w:style>
  <w:style w:type="character" w:customStyle="1" w:styleId="company-name-type">
    <w:name w:val="company-name-type"/>
    <w:basedOn w:val="DefaultParagraphFont"/>
    <w:rsid w:val="004D68B8"/>
  </w:style>
  <w:style w:type="character" w:customStyle="1" w:styleId="nav-prevnext-lbl">
    <w:name w:val="nav-prevnext-lbl"/>
    <w:basedOn w:val="DefaultParagraphFont"/>
    <w:rsid w:val="004D68B8"/>
  </w:style>
  <w:style w:type="character" w:customStyle="1" w:styleId="nav-prevnext-hed">
    <w:name w:val="nav-prevnext-hed"/>
    <w:basedOn w:val="DefaultParagraphFont"/>
    <w:rsid w:val="004D68B8"/>
  </w:style>
  <w:style w:type="character" w:customStyle="1" w:styleId="readcomments">
    <w:name w:val="readcomments"/>
    <w:basedOn w:val="DefaultParagraphFont"/>
    <w:rsid w:val="004D68B8"/>
  </w:style>
  <w:style w:type="character" w:customStyle="1" w:styleId="selected-edition">
    <w:name w:val="selected-edition"/>
    <w:basedOn w:val="DefaultParagraphFont"/>
    <w:rsid w:val="004D68B8"/>
  </w:style>
  <w:style w:type="character" w:customStyle="1" w:styleId="rotate">
    <w:name w:val="rotate"/>
    <w:basedOn w:val="DefaultParagraphFont"/>
    <w:rsid w:val="004D68B8"/>
  </w:style>
  <w:style w:type="paragraph" w:customStyle="1" w:styleId="column-name">
    <w:name w:val="column-name"/>
    <w:basedOn w:val="Normal"/>
    <w:rsid w:val="004D68B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D68B8"/>
  </w:style>
  <w:style w:type="character" w:customStyle="1" w:styleId="UnresolvedMention31">
    <w:name w:val="Unresolved Mention31"/>
    <w:basedOn w:val="DefaultParagraphFont"/>
    <w:uiPriority w:val="99"/>
    <w:semiHidden/>
    <w:unhideWhenUsed/>
    <w:rsid w:val="004D68B8"/>
    <w:rPr>
      <w:color w:val="808080"/>
      <w:shd w:val="clear" w:color="auto" w:fill="E6E6E6"/>
    </w:rPr>
  </w:style>
  <w:style w:type="character" w:customStyle="1" w:styleId="m-765514100411602794gmail-style13ptbold">
    <w:name w:val="m_-765514100411602794gmail-style13ptbold"/>
    <w:basedOn w:val="DefaultParagraphFont"/>
    <w:rsid w:val="004D68B8"/>
  </w:style>
  <w:style w:type="character" w:customStyle="1" w:styleId="m-765514100411602794gmail-styleunderline">
    <w:name w:val="m_-765514100411602794gmail-styleunderline"/>
    <w:basedOn w:val="DefaultParagraphFont"/>
    <w:rsid w:val="004D68B8"/>
  </w:style>
  <w:style w:type="character" w:customStyle="1" w:styleId="FontStyle40">
    <w:name w:val="Font Style40"/>
    <w:basedOn w:val="DefaultParagraphFont"/>
    <w:uiPriority w:val="99"/>
    <w:rsid w:val="004D68B8"/>
    <w:rPr>
      <w:rFonts w:ascii="Cambria" w:hAnsi="Cambria" w:cs="Cambria"/>
      <w:i/>
      <w:iCs/>
      <w:sz w:val="22"/>
      <w:szCs w:val="22"/>
    </w:rPr>
  </w:style>
  <w:style w:type="character" w:customStyle="1" w:styleId="FontStyle42">
    <w:name w:val="Font Style42"/>
    <w:basedOn w:val="DefaultParagraphFont"/>
    <w:uiPriority w:val="99"/>
    <w:rsid w:val="004D68B8"/>
    <w:rPr>
      <w:rFonts w:ascii="Cambria" w:hAnsi="Cambria" w:cs="Cambria"/>
      <w:sz w:val="22"/>
      <w:szCs w:val="22"/>
    </w:rPr>
  </w:style>
  <w:style w:type="paragraph" w:customStyle="1" w:styleId="Style17">
    <w:name w:val="Style17"/>
    <w:basedOn w:val="Normal"/>
    <w:uiPriority w:val="99"/>
    <w:rsid w:val="004D68B8"/>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4D68B8"/>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4D68B8"/>
    <w:rPr>
      <w:rFonts w:ascii="Times New Roman" w:hAnsi="Times New Roman" w:cs="Times New Roman"/>
      <w:b/>
      <w:bCs/>
      <w:i/>
      <w:iCs/>
      <w:spacing w:val="-10"/>
      <w:sz w:val="18"/>
      <w:szCs w:val="18"/>
    </w:rPr>
  </w:style>
  <w:style w:type="character" w:customStyle="1" w:styleId="FontStyle370">
    <w:name w:val="Font Style370"/>
    <w:uiPriority w:val="99"/>
    <w:rsid w:val="004D68B8"/>
    <w:rPr>
      <w:rFonts w:ascii="Cambria" w:hAnsi="Cambria" w:cs="Cambria"/>
      <w:b/>
      <w:bCs/>
      <w:spacing w:val="-10"/>
      <w:sz w:val="18"/>
      <w:szCs w:val="18"/>
    </w:rPr>
  </w:style>
  <w:style w:type="character" w:customStyle="1" w:styleId="FontStyle302">
    <w:name w:val="Font Style302"/>
    <w:uiPriority w:val="99"/>
    <w:rsid w:val="004D68B8"/>
    <w:rPr>
      <w:rFonts w:ascii="Times New Roman" w:hAnsi="Times New Roman" w:cs="Times New Roman"/>
      <w:b/>
      <w:bCs/>
      <w:sz w:val="22"/>
      <w:szCs w:val="22"/>
    </w:rPr>
  </w:style>
  <w:style w:type="character" w:customStyle="1" w:styleId="FontStyle347">
    <w:name w:val="Font Style347"/>
    <w:uiPriority w:val="99"/>
    <w:rsid w:val="004D68B8"/>
    <w:rPr>
      <w:rFonts w:ascii="Times New Roman" w:hAnsi="Times New Roman" w:cs="Times New Roman"/>
      <w:b/>
      <w:bCs/>
      <w:spacing w:val="-10"/>
      <w:sz w:val="20"/>
      <w:szCs w:val="20"/>
    </w:rPr>
  </w:style>
  <w:style w:type="paragraph" w:customStyle="1" w:styleId="Style27">
    <w:name w:val="Style27"/>
    <w:basedOn w:val="Normal"/>
    <w:uiPriority w:val="99"/>
    <w:rsid w:val="004D68B8"/>
    <w:pPr>
      <w:widowControl w:val="0"/>
      <w:autoSpaceDE w:val="0"/>
      <w:autoSpaceDN w:val="0"/>
      <w:adjustRightInd w:val="0"/>
      <w:spacing w:line="223" w:lineRule="exact"/>
    </w:pPr>
  </w:style>
  <w:style w:type="character" w:customStyle="1" w:styleId="FontStyle303">
    <w:name w:val="Font Style303"/>
    <w:uiPriority w:val="99"/>
    <w:rsid w:val="004D68B8"/>
    <w:rPr>
      <w:rFonts w:ascii="Times New Roman" w:hAnsi="Times New Roman" w:cs="Times New Roman"/>
      <w:spacing w:val="-10"/>
      <w:sz w:val="18"/>
      <w:szCs w:val="18"/>
    </w:rPr>
  </w:style>
  <w:style w:type="character" w:customStyle="1" w:styleId="FontStyle312">
    <w:name w:val="Font Style312"/>
    <w:uiPriority w:val="99"/>
    <w:rsid w:val="004D68B8"/>
    <w:rPr>
      <w:rFonts w:ascii="Times New Roman" w:hAnsi="Times New Roman" w:cs="Times New Roman"/>
      <w:b/>
      <w:bCs/>
      <w:spacing w:val="-10"/>
      <w:sz w:val="16"/>
      <w:szCs w:val="16"/>
    </w:rPr>
  </w:style>
  <w:style w:type="character" w:customStyle="1" w:styleId="FontStyle346">
    <w:name w:val="Font Style346"/>
    <w:uiPriority w:val="99"/>
    <w:rsid w:val="004D68B8"/>
    <w:rPr>
      <w:rFonts w:ascii="Times New Roman" w:hAnsi="Times New Roman" w:cs="Times New Roman"/>
      <w:b/>
      <w:bCs/>
      <w:spacing w:val="-10"/>
      <w:sz w:val="18"/>
      <w:szCs w:val="18"/>
    </w:rPr>
  </w:style>
  <w:style w:type="character" w:customStyle="1" w:styleId="FontStyle330">
    <w:name w:val="Font Style330"/>
    <w:uiPriority w:val="99"/>
    <w:rsid w:val="004D68B8"/>
    <w:rPr>
      <w:rFonts w:ascii="Times New Roman" w:hAnsi="Times New Roman" w:cs="Times New Roman"/>
      <w:b/>
      <w:bCs/>
      <w:sz w:val="16"/>
      <w:szCs w:val="16"/>
    </w:rPr>
  </w:style>
  <w:style w:type="character" w:customStyle="1" w:styleId="FontStyle372">
    <w:name w:val="Font Style372"/>
    <w:uiPriority w:val="99"/>
    <w:rsid w:val="004D68B8"/>
    <w:rPr>
      <w:rFonts w:ascii="Times New Roman" w:hAnsi="Times New Roman" w:cs="Times New Roman"/>
      <w:b/>
      <w:bCs/>
      <w:sz w:val="16"/>
      <w:szCs w:val="16"/>
    </w:rPr>
  </w:style>
  <w:style w:type="paragraph" w:customStyle="1" w:styleId="Style59">
    <w:name w:val="Style59"/>
    <w:basedOn w:val="Normal"/>
    <w:uiPriority w:val="99"/>
    <w:rsid w:val="004D68B8"/>
    <w:pPr>
      <w:widowControl w:val="0"/>
      <w:autoSpaceDE w:val="0"/>
      <w:autoSpaceDN w:val="0"/>
      <w:adjustRightInd w:val="0"/>
      <w:spacing w:line="236" w:lineRule="exact"/>
    </w:pPr>
  </w:style>
  <w:style w:type="character" w:customStyle="1" w:styleId="FontStyle315">
    <w:name w:val="Font Style315"/>
    <w:uiPriority w:val="99"/>
    <w:rsid w:val="004D68B8"/>
    <w:rPr>
      <w:rFonts w:ascii="Times New Roman" w:hAnsi="Times New Roman" w:cs="Times New Roman"/>
      <w:b/>
      <w:bCs/>
      <w:i/>
      <w:iCs/>
      <w:sz w:val="16"/>
      <w:szCs w:val="16"/>
    </w:rPr>
  </w:style>
  <w:style w:type="paragraph" w:customStyle="1" w:styleId="Style200">
    <w:name w:val="Style20"/>
    <w:basedOn w:val="Normal"/>
    <w:uiPriority w:val="99"/>
    <w:rsid w:val="004D68B8"/>
    <w:pPr>
      <w:widowControl w:val="0"/>
      <w:autoSpaceDE w:val="0"/>
      <w:autoSpaceDN w:val="0"/>
      <w:adjustRightInd w:val="0"/>
      <w:spacing w:line="232" w:lineRule="exact"/>
    </w:pPr>
  </w:style>
  <w:style w:type="character" w:customStyle="1" w:styleId="FontStyle313">
    <w:name w:val="Font Style313"/>
    <w:uiPriority w:val="99"/>
    <w:rsid w:val="004D68B8"/>
    <w:rPr>
      <w:rFonts w:ascii="Times New Roman" w:hAnsi="Times New Roman" w:cs="Times New Roman"/>
      <w:smallCaps/>
      <w:sz w:val="14"/>
      <w:szCs w:val="14"/>
    </w:rPr>
  </w:style>
  <w:style w:type="paragraph" w:customStyle="1" w:styleId="Style89">
    <w:name w:val="Style89"/>
    <w:basedOn w:val="Normal"/>
    <w:uiPriority w:val="99"/>
    <w:rsid w:val="004D68B8"/>
    <w:pPr>
      <w:widowControl w:val="0"/>
      <w:autoSpaceDE w:val="0"/>
      <w:autoSpaceDN w:val="0"/>
      <w:adjustRightInd w:val="0"/>
      <w:spacing w:line="270" w:lineRule="exact"/>
      <w:jc w:val="both"/>
    </w:pPr>
  </w:style>
  <w:style w:type="character" w:customStyle="1" w:styleId="FontStyle319">
    <w:name w:val="Font Style319"/>
    <w:uiPriority w:val="99"/>
    <w:rsid w:val="004D68B8"/>
    <w:rPr>
      <w:rFonts w:ascii="Times New Roman" w:hAnsi="Times New Roman" w:cs="Times New Roman"/>
      <w:b/>
      <w:bCs/>
      <w:spacing w:val="-10"/>
      <w:sz w:val="22"/>
      <w:szCs w:val="22"/>
    </w:rPr>
  </w:style>
  <w:style w:type="character" w:customStyle="1" w:styleId="FontStyle320">
    <w:name w:val="Font Style320"/>
    <w:uiPriority w:val="99"/>
    <w:rsid w:val="004D68B8"/>
    <w:rPr>
      <w:rFonts w:ascii="Times New Roman" w:hAnsi="Times New Roman" w:cs="Times New Roman"/>
      <w:b/>
      <w:bCs/>
      <w:spacing w:val="-10"/>
      <w:sz w:val="22"/>
      <w:szCs w:val="22"/>
    </w:rPr>
  </w:style>
  <w:style w:type="character" w:customStyle="1" w:styleId="FontStyle352">
    <w:name w:val="Font Style352"/>
    <w:uiPriority w:val="99"/>
    <w:rsid w:val="004D68B8"/>
    <w:rPr>
      <w:rFonts w:ascii="Times New Roman" w:hAnsi="Times New Roman" w:cs="Times New Roman"/>
      <w:b/>
      <w:bCs/>
      <w:sz w:val="16"/>
      <w:szCs w:val="16"/>
    </w:rPr>
  </w:style>
  <w:style w:type="character" w:customStyle="1" w:styleId="FontStyle356">
    <w:name w:val="Font Style356"/>
    <w:uiPriority w:val="99"/>
    <w:rsid w:val="004D68B8"/>
    <w:rPr>
      <w:rFonts w:ascii="Times New Roman" w:hAnsi="Times New Roman" w:cs="Times New Roman"/>
      <w:b/>
      <w:bCs/>
      <w:spacing w:val="-10"/>
      <w:sz w:val="22"/>
      <w:szCs w:val="22"/>
    </w:rPr>
  </w:style>
  <w:style w:type="character" w:customStyle="1" w:styleId="FontStyle298">
    <w:name w:val="Font Style298"/>
    <w:uiPriority w:val="99"/>
    <w:rsid w:val="004D68B8"/>
    <w:rPr>
      <w:rFonts w:ascii="Times New Roman" w:hAnsi="Times New Roman" w:cs="Times New Roman"/>
      <w:sz w:val="18"/>
      <w:szCs w:val="18"/>
    </w:rPr>
  </w:style>
  <w:style w:type="character" w:customStyle="1" w:styleId="FontStyle311">
    <w:name w:val="Font Style311"/>
    <w:uiPriority w:val="99"/>
    <w:rsid w:val="004D68B8"/>
    <w:rPr>
      <w:rFonts w:ascii="Times New Roman" w:hAnsi="Times New Roman" w:cs="Times New Roman"/>
      <w:b/>
      <w:bCs/>
      <w:spacing w:val="-10"/>
      <w:sz w:val="18"/>
      <w:szCs w:val="18"/>
    </w:rPr>
  </w:style>
  <w:style w:type="character" w:customStyle="1" w:styleId="FontStyle332">
    <w:name w:val="Font Style332"/>
    <w:uiPriority w:val="99"/>
    <w:rsid w:val="004D68B8"/>
    <w:rPr>
      <w:rFonts w:ascii="Times New Roman" w:hAnsi="Times New Roman" w:cs="Times New Roman"/>
      <w:b/>
      <w:bCs/>
      <w:i/>
      <w:iCs/>
      <w:spacing w:val="-10"/>
      <w:sz w:val="20"/>
      <w:szCs w:val="20"/>
    </w:rPr>
  </w:style>
  <w:style w:type="character" w:customStyle="1" w:styleId="FontStyle371">
    <w:name w:val="Font Style371"/>
    <w:uiPriority w:val="99"/>
    <w:rsid w:val="004D68B8"/>
    <w:rPr>
      <w:rFonts w:ascii="Times New Roman" w:hAnsi="Times New Roman" w:cs="Times New Roman"/>
      <w:sz w:val="16"/>
      <w:szCs w:val="16"/>
    </w:rPr>
  </w:style>
  <w:style w:type="character" w:customStyle="1" w:styleId="FontStyle350">
    <w:name w:val="Font Style350"/>
    <w:uiPriority w:val="99"/>
    <w:rsid w:val="004D68B8"/>
    <w:rPr>
      <w:rFonts w:ascii="Times New Roman" w:hAnsi="Times New Roman" w:cs="Times New Roman"/>
      <w:b/>
      <w:bCs/>
      <w:i/>
      <w:iCs/>
      <w:sz w:val="20"/>
      <w:szCs w:val="20"/>
    </w:rPr>
  </w:style>
  <w:style w:type="paragraph" w:customStyle="1" w:styleId="Style8">
    <w:name w:val="Style8"/>
    <w:basedOn w:val="Normal"/>
    <w:uiPriority w:val="99"/>
    <w:rsid w:val="004D68B8"/>
    <w:pPr>
      <w:widowControl w:val="0"/>
      <w:autoSpaceDE w:val="0"/>
      <w:autoSpaceDN w:val="0"/>
      <w:adjustRightInd w:val="0"/>
    </w:pPr>
  </w:style>
  <w:style w:type="character" w:customStyle="1" w:styleId="FontStyle351">
    <w:name w:val="Font Style351"/>
    <w:uiPriority w:val="99"/>
    <w:rsid w:val="004D68B8"/>
    <w:rPr>
      <w:rFonts w:ascii="Times New Roman" w:hAnsi="Times New Roman" w:cs="Times New Roman"/>
      <w:b/>
      <w:bCs/>
      <w:sz w:val="22"/>
      <w:szCs w:val="22"/>
    </w:rPr>
  </w:style>
  <w:style w:type="paragraph" w:customStyle="1" w:styleId="Style130">
    <w:name w:val="Style130"/>
    <w:basedOn w:val="Normal"/>
    <w:uiPriority w:val="99"/>
    <w:rsid w:val="004D68B8"/>
    <w:pPr>
      <w:widowControl w:val="0"/>
      <w:autoSpaceDE w:val="0"/>
      <w:autoSpaceDN w:val="0"/>
      <w:adjustRightInd w:val="0"/>
      <w:jc w:val="both"/>
    </w:pPr>
  </w:style>
  <w:style w:type="character" w:customStyle="1" w:styleId="FontStyle369">
    <w:name w:val="Font Style369"/>
    <w:uiPriority w:val="99"/>
    <w:rsid w:val="004D68B8"/>
    <w:rPr>
      <w:rFonts w:ascii="Times New Roman" w:hAnsi="Times New Roman" w:cs="Times New Roman"/>
      <w:b/>
      <w:bCs/>
      <w:spacing w:val="-10"/>
      <w:sz w:val="20"/>
      <w:szCs w:val="20"/>
    </w:rPr>
  </w:style>
  <w:style w:type="character" w:customStyle="1" w:styleId="FontStyle357">
    <w:name w:val="Font Style357"/>
    <w:uiPriority w:val="99"/>
    <w:rsid w:val="004D68B8"/>
    <w:rPr>
      <w:rFonts w:ascii="Times New Roman" w:hAnsi="Times New Roman" w:cs="Times New Roman"/>
      <w:b/>
      <w:bCs/>
      <w:spacing w:val="-10"/>
      <w:sz w:val="22"/>
      <w:szCs w:val="22"/>
    </w:rPr>
  </w:style>
  <w:style w:type="paragraph" w:customStyle="1" w:styleId="Style67">
    <w:name w:val="Style67"/>
    <w:basedOn w:val="Normal"/>
    <w:uiPriority w:val="99"/>
    <w:rsid w:val="004D68B8"/>
    <w:pPr>
      <w:widowControl w:val="0"/>
      <w:autoSpaceDE w:val="0"/>
      <w:autoSpaceDN w:val="0"/>
      <w:adjustRightInd w:val="0"/>
      <w:spacing w:line="274" w:lineRule="exact"/>
      <w:jc w:val="both"/>
    </w:pPr>
  </w:style>
  <w:style w:type="character" w:customStyle="1" w:styleId="FontStyle360">
    <w:name w:val="Font Style360"/>
    <w:uiPriority w:val="99"/>
    <w:rsid w:val="004D68B8"/>
    <w:rPr>
      <w:rFonts w:ascii="Times New Roman" w:hAnsi="Times New Roman" w:cs="Times New Roman"/>
      <w:sz w:val="20"/>
      <w:szCs w:val="20"/>
    </w:rPr>
  </w:style>
  <w:style w:type="character" w:customStyle="1" w:styleId="FontStyle374">
    <w:name w:val="Font Style374"/>
    <w:uiPriority w:val="99"/>
    <w:rsid w:val="004D68B8"/>
    <w:rPr>
      <w:rFonts w:ascii="Times New Roman" w:hAnsi="Times New Roman" w:cs="Times New Roman"/>
      <w:b/>
      <w:bCs/>
      <w:spacing w:val="-10"/>
      <w:sz w:val="22"/>
      <w:szCs w:val="22"/>
    </w:rPr>
  </w:style>
  <w:style w:type="paragraph" w:customStyle="1" w:styleId="Style300">
    <w:name w:val="Style30"/>
    <w:basedOn w:val="Normal"/>
    <w:uiPriority w:val="99"/>
    <w:rsid w:val="004D68B8"/>
    <w:pPr>
      <w:widowControl w:val="0"/>
      <w:autoSpaceDE w:val="0"/>
      <w:autoSpaceDN w:val="0"/>
      <w:adjustRightInd w:val="0"/>
      <w:spacing w:line="191" w:lineRule="exact"/>
      <w:jc w:val="both"/>
    </w:pPr>
  </w:style>
  <w:style w:type="character" w:customStyle="1" w:styleId="FontStyle314">
    <w:name w:val="Font Style314"/>
    <w:uiPriority w:val="99"/>
    <w:rsid w:val="004D68B8"/>
    <w:rPr>
      <w:rFonts w:ascii="Times New Roman" w:hAnsi="Times New Roman" w:cs="Times New Roman"/>
      <w:smallCaps/>
      <w:sz w:val="16"/>
      <w:szCs w:val="16"/>
    </w:rPr>
  </w:style>
  <w:style w:type="paragraph" w:customStyle="1" w:styleId="Style93">
    <w:name w:val="Style93"/>
    <w:basedOn w:val="Normal"/>
    <w:uiPriority w:val="99"/>
    <w:rsid w:val="004D68B8"/>
    <w:pPr>
      <w:widowControl w:val="0"/>
      <w:autoSpaceDE w:val="0"/>
      <w:autoSpaceDN w:val="0"/>
      <w:adjustRightInd w:val="0"/>
      <w:spacing w:line="229" w:lineRule="exact"/>
    </w:pPr>
  </w:style>
  <w:style w:type="paragraph" w:customStyle="1" w:styleId="Style176">
    <w:name w:val="Style176"/>
    <w:basedOn w:val="Normal"/>
    <w:uiPriority w:val="99"/>
    <w:rsid w:val="004D68B8"/>
    <w:pPr>
      <w:widowControl w:val="0"/>
      <w:autoSpaceDE w:val="0"/>
      <w:autoSpaceDN w:val="0"/>
      <w:adjustRightInd w:val="0"/>
      <w:spacing w:line="207" w:lineRule="exact"/>
    </w:pPr>
  </w:style>
  <w:style w:type="paragraph" w:customStyle="1" w:styleId="boldcitation">
    <w:name w:val="bold citation"/>
    <w:basedOn w:val="Normal"/>
    <w:rsid w:val="004D68B8"/>
    <w:rPr>
      <w:b/>
      <w:sz w:val="28"/>
      <w:u w:val="thick"/>
    </w:rPr>
  </w:style>
  <w:style w:type="character" w:customStyle="1" w:styleId="CardsCharCharChar">
    <w:name w:val="Cards Char Char Char"/>
    <w:rsid w:val="004D68B8"/>
    <w:rPr>
      <w:szCs w:val="24"/>
      <w:lang w:val="en-US" w:eastAsia="en-US" w:bidi="ar-SA"/>
    </w:rPr>
  </w:style>
  <w:style w:type="character" w:customStyle="1" w:styleId="CardsCharCharCharChar">
    <w:name w:val="Cards Char Char Char Char"/>
    <w:rsid w:val="004D68B8"/>
    <w:rPr>
      <w:szCs w:val="24"/>
      <w:lang w:val="en-US" w:eastAsia="en-US" w:bidi="ar-SA"/>
    </w:rPr>
  </w:style>
  <w:style w:type="paragraph" w:customStyle="1" w:styleId="NoSpacingCharCharChar">
    <w:name w:val="No Spacing Char Char Char"/>
    <w:next w:val="Normal"/>
    <w:rsid w:val="004D68B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D68B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D68B8"/>
    <w:rPr>
      <w:rFonts w:ascii="Garamond" w:hAnsi="Garamond"/>
    </w:rPr>
  </w:style>
  <w:style w:type="paragraph" w:customStyle="1" w:styleId="INDENTEDPARAGRAPH">
    <w:name w:val="INDENTED PARAGRAPH"/>
    <w:rsid w:val="004D68B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4D68B8"/>
  </w:style>
  <w:style w:type="paragraph" w:customStyle="1" w:styleId="TagChar1CharCharCharChar">
    <w:name w:val="Tag Char1 Char Char Char Char"/>
    <w:basedOn w:val="Normal"/>
    <w:rsid w:val="004D68B8"/>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D68B8"/>
    <w:rPr>
      <w:b/>
    </w:rPr>
  </w:style>
  <w:style w:type="paragraph" w:customStyle="1" w:styleId="RepeatHeader0">
    <w:name w:val="Repeat Header"/>
    <w:basedOn w:val="HeaderDebate"/>
    <w:rsid w:val="004D68B8"/>
    <w:pPr>
      <w:jc w:val="center"/>
      <w:outlineLvl w:val="1"/>
    </w:pPr>
    <w:rPr>
      <w:b/>
      <w:sz w:val="48"/>
      <w:szCs w:val="48"/>
      <w:u w:val="words"/>
    </w:rPr>
  </w:style>
  <w:style w:type="character" w:customStyle="1" w:styleId="sectionsubtitle">
    <w:name w:val="sectionsubtitle"/>
    <w:basedOn w:val="DefaultParagraphFont"/>
    <w:rsid w:val="004D68B8"/>
  </w:style>
  <w:style w:type="character" w:customStyle="1" w:styleId="EvidenceTag">
    <w:name w:val="Evidence Tag"/>
    <w:rsid w:val="004D68B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D68B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D68B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D68B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D68B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D68B8"/>
  </w:style>
  <w:style w:type="character" w:customStyle="1" w:styleId="StyleUnderlineUnderlineChar">
    <w:name w:val="Style Underline + Underline Char"/>
    <w:rsid w:val="004D68B8"/>
    <w:rPr>
      <w:rFonts w:ascii="Trebuchet MS" w:hAnsi="Trebuchet MS"/>
      <w:szCs w:val="18"/>
      <w:u w:val="single"/>
      <w:lang w:val="en-US" w:eastAsia="en-US" w:bidi="ar-SA"/>
    </w:rPr>
  </w:style>
  <w:style w:type="paragraph" w:customStyle="1" w:styleId="UnderlineCards">
    <w:name w:val="Underline Cards"/>
    <w:basedOn w:val="Cards"/>
    <w:link w:val="UnderlineCardsChar"/>
    <w:rsid w:val="004D68B8"/>
    <w:pPr>
      <w:ind w:left="288"/>
      <w:jc w:val="left"/>
    </w:pPr>
    <w:rPr>
      <w:rFonts w:eastAsia="Times New Roman"/>
      <w:szCs w:val="24"/>
      <w:u w:val="thick"/>
    </w:rPr>
  </w:style>
  <w:style w:type="character" w:customStyle="1" w:styleId="UnderlineCardsChar">
    <w:name w:val="Underline Cards Char"/>
    <w:link w:val="UnderlineCards"/>
    <w:rsid w:val="004D68B8"/>
    <w:rPr>
      <w:rFonts w:ascii="Times New Roman" w:eastAsia="Times New Roman" w:hAnsi="Times New Roman" w:cs="Times New Roman"/>
      <w:sz w:val="20"/>
      <w:u w:val="thick"/>
    </w:rPr>
  </w:style>
  <w:style w:type="character" w:customStyle="1" w:styleId="SmallCardsChar">
    <w:name w:val="Small Cards Char"/>
    <w:link w:val="SmallCards"/>
    <w:rsid w:val="004D68B8"/>
    <w:rPr>
      <w:rFonts w:ascii="Arial" w:eastAsia="Times New Roman" w:hAnsi="Arial" w:cs="Times New Roman"/>
      <w:szCs w:val="20"/>
    </w:rPr>
  </w:style>
  <w:style w:type="paragraph" w:customStyle="1" w:styleId="ReadingCites">
    <w:name w:val="Reading Cites"/>
    <w:basedOn w:val="Normal"/>
    <w:link w:val="ReadingCitesChar"/>
    <w:rsid w:val="004D68B8"/>
    <w:rPr>
      <w:b/>
      <w:szCs w:val="20"/>
    </w:rPr>
  </w:style>
  <w:style w:type="character" w:customStyle="1" w:styleId="ReadingCitesChar">
    <w:name w:val="Reading Cites Char"/>
    <w:link w:val="ReadingCites"/>
    <w:rsid w:val="004D68B8"/>
    <w:rPr>
      <w:rFonts w:ascii="Arial" w:eastAsia="Times New Roman" w:hAnsi="Arial" w:cs="Times New Roman"/>
      <w:b/>
      <w:szCs w:val="20"/>
    </w:rPr>
  </w:style>
  <w:style w:type="paragraph" w:customStyle="1" w:styleId="ContentsHeading">
    <w:name w:val="Contents Heading"/>
    <w:basedOn w:val="Heading1"/>
    <w:next w:val="Normal"/>
    <w:rsid w:val="004D68B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D68B8"/>
    <w:pPr>
      <w:spacing w:before="100" w:beforeAutospacing="1" w:after="100" w:afterAutospacing="1"/>
    </w:pPr>
  </w:style>
  <w:style w:type="character" w:customStyle="1" w:styleId="CharacterStyle8">
    <w:name w:val="Character Style 8"/>
    <w:rsid w:val="004D68B8"/>
    <w:rPr>
      <w:sz w:val="22"/>
      <w:szCs w:val="22"/>
    </w:rPr>
  </w:style>
  <w:style w:type="paragraph" w:customStyle="1" w:styleId="Style110">
    <w:name w:val="Style 11"/>
    <w:rsid w:val="004D68B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D68B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D68B8"/>
    <w:rPr>
      <w:rFonts w:ascii="Arial Narrow" w:hAnsi="Arial Narrow"/>
      <w:color w:val="000000"/>
      <w:sz w:val="22"/>
      <w:szCs w:val="22"/>
      <w:u w:val="single"/>
      <w:lang w:val="en-US" w:eastAsia="en-US" w:bidi="ar-SA"/>
    </w:rPr>
  </w:style>
  <w:style w:type="character" w:customStyle="1" w:styleId="CardText1Char1">
    <w:name w:val="Card Text 1 Char1"/>
    <w:rsid w:val="004D68B8"/>
    <w:rPr>
      <w:rFonts w:ascii="Arial Narrow" w:hAnsi="Arial Narrow"/>
      <w:color w:val="000000"/>
      <w:sz w:val="22"/>
      <w:szCs w:val="22"/>
      <w:u w:val="single"/>
      <w:lang w:val="en-US" w:eastAsia="en-US" w:bidi="ar-SA"/>
    </w:rPr>
  </w:style>
  <w:style w:type="paragraph" w:customStyle="1" w:styleId="Style52">
    <w:name w:val="Style 5"/>
    <w:rsid w:val="004D68B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4D68B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D68B8"/>
    <w:rPr>
      <w:b/>
      <w:bCs/>
      <w:color w:val="695B54"/>
    </w:rPr>
  </w:style>
  <w:style w:type="paragraph" w:customStyle="1" w:styleId="Heading11">
    <w:name w:val="Heading 11"/>
    <w:basedOn w:val="Normal"/>
    <w:next w:val="Normal"/>
    <w:rsid w:val="004D68B8"/>
    <w:pPr>
      <w:keepNext/>
      <w:widowControl w:val="0"/>
      <w:suppressAutoHyphens/>
      <w:jc w:val="center"/>
    </w:pPr>
    <w:rPr>
      <w:rFonts w:eastAsia="Tahoma"/>
      <w:b/>
      <w:sz w:val="48"/>
      <w:szCs w:val="32"/>
      <w:u w:val="single"/>
    </w:rPr>
  </w:style>
  <w:style w:type="paragraph" w:customStyle="1" w:styleId="TextHeading">
    <w:name w:val="Text Heading"/>
    <w:basedOn w:val="Heading3"/>
    <w:rsid w:val="004D68B8"/>
    <w:pPr>
      <w:keepLines w:val="0"/>
      <w:pageBreakBefore w:val="0"/>
      <w:spacing w:before="0"/>
      <w:jc w:val="left"/>
    </w:pPr>
    <w:rPr>
      <w:rFonts w:eastAsia="Times New Roman" w:cs="Arial"/>
      <w:sz w:val="22"/>
      <w:szCs w:val="26"/>
    </w:rPr>
  </w:style>
  <w:style w:type="character" w:customStyle="1" w:styleId="TextHeadingChar">
    <w:name w:val="Text Heading Char"/>
    <w:rsid w:val="004D68B8"/>
    <w:rPr>
      <w:rFonts w:cs="Arial"/>
      <w:b/>
      <w:bCs/>
      <w:sz w:val="22"/>
      <w:szCs w:val="26"/>
      <w:u w:val="single"/>
      <w:lang w:val="en-US" w:eastAsia="en-US" w:bidi="ar-SA"/>
    </w:rPr>
  </w:style>
  <w:style w:type="character" w:customStyle="1" w:styleId="FootnoteCharacters">
    <w:name w:val="Footnote Characters"/>
    <w:rsid w:val="004D68B8"/>
    <w:rPr>
      <w:vertAlign w:val="superscript"/>
    </w:rPr>
  </w:style>
  <w:style w:type="paragraph" w:customStyle="1" w:styleId="StyleHeading1BlockTitleHeading1Char1ALEXHeadingBrief-He2">
    <w:name w:val="Style Heading 1Block TitleHeading 1 Char1ALEXHeadingBrief - He...2"/>
    <w:basedOn w:val="Heading1"/>
    <w:autoRedefine/>
    <w:rsid w:val="004D68B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D68B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D68B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D68B8"/>
    <w:rPr>
      <w:rFonts w:ascii="Cambria" w:eastAsia="Cambria" w:hAnsi="Cambria"/>
      <w:b/>
      <w:caps/>
    </w:rPr>
  </w:style>
  <w:style w:type="paragraph" w:customStyle="1" w:styleId="StyleDebateBodyBefore12pt">
    <w:name w:val="Style Debate Body + Before:  12 pt"/>
    <w:basedOn w:val="Normal"/>
    <w:next w:val="Normal"/>
    <w:rsid w:val="004D68B8"/>
    <w:pPr>
      <w:spacing w:before="240"/>
    </w:pPr>
    <w:rPr>
      <w:rFonts w:ascii="Garamond" w:hAnsi="Garamond"/>
      <w:bCs/>
      <w:szCs w:val="20"/>
    </w:rPr>
  </w:style>
  <w:style w:type="paragraph" w:customStyle="1" w:styleId="StyleDebateBodyBefore12pt1">
    <w:name w:val="Style Debate Body + Before:  12 pt1"/>
    <w:basedOn w:val="Normal"/>
    <w:rsid w:val="004D68B8"/>
    <w:pPr>
      <w:spacing w:before="240"/>
    </w:pPr>
    <w:rPr>
      <w:rFonts w:ascii="Garamond" w:hAnsi="Garamond"/>
      <w:bCs/>
      <w:szCs w:val="20"/>
    </w:rPr>
  </w:style>
  <w:style w:type="paragraph" w:customStyle="1" w:styleId="PageNumber11">
    <w:name w:val="Page Number11"/>
    <w:basedOn w:val="Normal"/>
    <w:next w:val="Normal"/>
    <w:rsid w:val="004D68B8"/>
  </w:style>
  <w:style w:type="character" w:customStyle="1" w:styleId="Heading2CharCharCharCharCharCharCharCharCharCharCharCharCharChar1">
    <w:name w:val="Heading 2 Char Char Char Char Char Char Char Char Char Char Char Char Char Char1"/>
    <w:rsid w:val="004D68B8"/>
    <w:rPr>
      <w:rFonts w:eastAsia="SimSun" w:cs="Arial"/>
      <w:b/>
      <w:bCs/>
      <w:iCs/>
      <w:sz w:val="24"/>
      <w:szCs w:val="28"/>
      <w:lang w:val="en-US" w:eastAsia="zh-CN" w:bidi="ar-SA"/>
    </w:rPr>
  </w:style>
  <w:style w:type="character" w:customStyle="1" w:styleId="Char31">
    <w:name w:val="Char31"/>
    <w:rsid w:val="004D68B8"/>
    <w:rPr>
      <w:rFonts w:cs="Arial"/>
      <w:bCs/>
      <w:u w:val="thick"/>
      <w:lang w:val="en-US" w:eastAsia="en-US" w:bidi="ar-SA"/>
    </w:rPr>
  </w:style>
  <w:style w:type="paragraph" w:customStyle="1" w:styleId="StyleHeading1Centered">
    <w:name w:val="Style Heading 1 + Centered"/>
    <w:basedOn w:val="Heading1"/>
    <w:rsid w:val="004D68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D68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D68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D68B8"/>
    <w:pPr>
      <w:spacing w:before="120"/>
    </w:pPr>
  </w:style>
  <w:style w:type="character" w:customStyle="1" w:styleId="underliningChar3">
    <w:name w:val="underlining Char"/>
    <w:rsid w:val="004D68B8"/>
    <w:rPr>
      <w:b/>
      <w:szCs w:val="24"/>
      <w:u w:val="single"/>
      <w:lang w:val="en-US" w:eastAsia="en-US" w:bidi="ar-SA"/>
    </w:rPr>
  </w:style>
  <w:style w:type="character" w:customStyle="1" w:styleId="notreadChar">
    <w:name w:val="not read Char"/>
    <w:rsid w:val="004D68B8"/>
    <w:rPr>
      <w:sz w:val="18"/>
      <w:szCs w:val="24"/>
      <w:lang w:val="en-US" w:eastAsia="en-US" w:bidi="ar-SA"/>
    </w:rPr>
  </w:style>
  <w:style w:type="paragraph" w:customStyle="1" w:styleId="StyleStrong10ptNotBold">
    <w:name w:val="Style Strong + 10 pt Not Bold"/>
    <w:basedOn w:val="Normal"/>
    <w:autoRedefine/>
    <w:rsid w:val="004D68B8"/>
    <w:pPr>
      <w:ind w:left="720" w:hanging="360"/>
    </w:pPr>
    <w:rPr>
      <w:sz w:val="26"/>
      <w:szCs w:val="26"/>
    </w:rPr>
  </w:style>
  <w:style w:type="character" w:customStyle="1" w:styleId="smallCharChar0">
    <w:name w:val="small Char Char"/>
    <w:rsid w:val="004D68B8"/>
    <w:rPr>
      <w:rFonts w:ascii="Times New Roman" w:eastAsia="Times New Roman" w:hAnsi="Times New Roman" w:cs="Times New Roman"/>
      <w:sz w:val="12"/>
      <w:szCs w:val="16"/>
    </w:rPr>
  </w:style>
  <w:style w:type="character" w:customStyle="1" w:styleId="Undlerine">
    <w:name w:val="Undlerine"/>
    <w:qFormat/>
    <w:rsid w:val="004D68B8"/>
    <w:rPr>
      <w:rFonts w:ascii="Times New Roman" w:hAnsi="Times New Roman"/>
      <w:w w:val="110"/>
      <w:sz w:val="20"/>
      <w:szCs w:val="20"/>
      <w:u w:val="single"/>
      <w:bdr w:val="none" w:sz="0" w:space="0" w:color="auto"/>
      <w:lang w:bidi="he-IL"/>
    </w:rPr>
  </w:style>
  <w:style w:type="character" w:customStyle="1" w:styleId="Boxes">
    <w:name w:val="Boxes"/>
    <w:qFormat/>
    <w:rsid w:val="004D68B8"/>
    <w:rPr>
      <w:rFonts w:ascii="Times New Roman" w:hAnsi="Times New Roman"/>
      <w:sz w:val="20"/>
      <w:u w:val="single"/>
      <w:bdr w:val="single" w:sz="4" w:space="0" w:color="auto"/>
    </w:rPr>
  </w:style>
  <w:style w:type="character" w:customStyle="1" w:styleId="tim">
    <w:name w:val="tim"/>
    <w:qFormat/>
    <w:rsid w:val="004D68B8"/>
    <w:rPr>
      <w:rFonts w:ascii="Times New Roman" w:hAnsi="Times New Roman"/>
      <w:sz w:val="20"/>
      <w:u w:val="single"/>
    </w:rPr>
  </w:style>
  <w:style w:type="character" w:customStyle="1" w:styleId="hl">
    <w:name w:val="hl"/>
    <w:basedOn w:val="DefaultParagraphFont"/>
    <w:rsid w:val="004D68B8"/>
  </w:style>
  <w:style w:type="character" w:customStyle="1" w:styleId="clock1">
    <w:name w:val="clock1"/>
    <w:rsid w:val="004D68B8"/>
    <w:rPr>
      <w:color w:val="B51B1B"/>
    </w:rPr>
  </w:style>
  <w:style w:type="character" w:customStyle="1" w:styleId="smallChar10">
    <w:name w:val="small Char1"/>
    <w:rsid w:val="004D68B8"/>
    <w:rPr>
      <w:sz w:val="12"/>
      <w:szCs w:val="16"/>
      <w:lang w:val="en-US" w:eastAsia="en-US" w:bidi="ar-SA"/>
    </w:rPr>
  </w:style>
  <w:style w:type="character" w:customStyle="1" w:styleId="SmallCardsCharChar">
    <w:name w:val="Small Cards Char Char"/>
    <w:rsid w:val="004D68B8"/>
    <w:rPr>
      <w:sz w:val="14"/>
      <w:szCs w:val="24"/>
      <w:lang w:val="en-US" w:eastAsia="en-US" w:bidi="ar-SA"/>
    </w:rPr>
  </w:style>
  <w:style w:type="paragraph" w:customStyle="1" w:styleId="NormalCards">
    <w:name w:val="Normal Cards"/>
    <w:basedOn w:val="Normal"/>
    <w:rsid w:val="004D68B8"/>
    <w:pPr>
      <w:ind w:left="288"/>
    </w:pPr>
  </w:style>
  <w:style w:type="character" w:customStyle="1" w:styleId="iniciales">
    <w:name w:val="iniciales"/>
    <w:basedOn w:val="DefaultParagraphFont"/>
    <w:rsid w:val="004D68B8"/>
  </w:style>
  <w:style w:type="character" w:customStyle="1" w:styleId="Style10ptBoldUnderline">
    <w:name w:val="Style 10 pt Bold Underline"/>
    <w:rsid w:val="004D68B8"/>
    <w:rPr>
      <w:b/>
      <w:bCs/>
      <w:sz w:val="20"/>
      <w:u w:val="single"/>
    </w:rPr>
  </w:style>
  <w:style w:type="paragraph" w:customStyle="1" w:styleId="outdent">
    <w:name w:val="outdent"/>
    <w:basedOn w:val="Normal"/>
    <w:rsid w:val="004D68B8"/>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4D68B8"/>
    <w:pPr>
      <w:spacing w:before="100" w:beforeAutospacing="1" w:after="100" w:afterAutospacing="1"/>
    </w:pPr>
  </w:style>
  <w:style w:type="paragraph" w:customStyle="1" w:styleId="bulletfollow">
    <w:name w:val="bulletfollow"/>
    <w:basedOn w:val="Normal"/>
    <w:rsid w:val="004D68B8"/>
    <w:pPr>
      <w:spacing w:before="100" w:beforeAutospacing="1" w:after="100" w:afterAutospacing="1"/>
    </w:pPr>
  </w:style>
  <w:style w:type="paragraph" w:customStyle="1" w:styleId="bulleted">
    <w:name w:val="bulleted"/>
    <w:basedOn w:val="Normal"/>
    <w:rsid w:val="004D68B8"/>
    <w:pPr>
      <w:spacing w:before="100" w:beforeAutospacing="1" w:after="100" w:afterAutospacing="1"/>
    </w:pPr>
  </w:style>
  <w:style w:type="character" w:customStyle="1" w:styleId="UnderlineCardsCharChar">
    <w:name w:val="Underline Cards Char Char"/>
    <w:rsid w:val="004D68B8"/>
    <w:rPr>
      <w:rFonts w:eastAsia="SimSun"/>
      <w:szCs w:val="24"/>
      <w:u w:val="thick"/>
      <w:lang w:val="en-US" w:eastAsia="en-US" w:bidi="ar-SA"/>
    </w:rPr>
  </w:style>
  <w:style w:type="paragraph" w:customStyle="1" w:styleId="authorgroup">
    <w:name w:val="authorgroup"/>
    <w:basedOn w:val="Normal"/>
    <w:rsid w:val="004D68B8"/>
    <w:pPr>
      <w:spacing w:before="100" w:beforeAutospacing="1" w:after="100" w:afterAutospacing="1"/>
    </w:pPr>
    <w:rPr>
      <w:rFonts w:eastAsia="Calibri"/>
    </w:rPr>
  </w:style>
  <w:style w:type="paragraph" w:customStyle="1" w:styleId="affiliation1">
    <w:name w:val="affiliation1"/>
    <w:basedOn w:val="Normal"/>
    <w:rsid w:val="004D68B8"/>
    <w:pPr>
      <w:spacing w:before="100" w:beforeAutospacing="1" w:after="100" w:afterAutospacing="1"/>
    </w:pPr>
    <w:rPr>
      <w:rFonts w:eastAsia="Calibri"/>
    </w:rPr>
  </w:style>
  <w:style w:type="character" w:customStyle="1" w:styleId="smallcapitals">
    <w:name w:val="smallcapitals"/>
    <w:basedOn w:val="DefaultParagraphFont"/>
    <w:rsid w:val="004D68B8"/>
  </w:style>
  <w:style w:type="character" w:customStyle="1" w:styleId="number0">
    <w:name w:val="number"/>
    <w:basedOn w:val="DefaultParagraphFont"/>
    <w:rsid w:val="004D68B8"/>
  </w:style>
  <w:style w:type="character" w:customStyle="1" w:styleId="articlebody1">
    <w:name w:val="articlebody1"/>
    <w:rsid w:val="004D68B8"/>
  </w:style>
  <w:style w:type="character" w:customStyle="1" w:styleId="small1">
    <w:name w:val="small1"/>
    <w:rsid w:val="004D68B8"/>
  </w:style>
  <w:style w:type="character" w:customStyle="1" w:styleId="AuthorDateChar1">
    <w:name w:val="Author/Date Char1"/>
    <w:rsid w:val="004D68B8"/>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4D68B8"/>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4D68B8"/>
  </w:style>
  <w:style w:type="paragraph" w:customStyle="1" w:styleId="Heading12">
    <w:name w:val="Heading 12"/>
    <w:basedOn w:val="Normal"/>
    <w:next w:val="Normal"/>
    <w:rsid w:val="004D68B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D68B8"/>
  </w:style>
  <w:style w:type="character" w:customStyle="1" w:styleId="m-3583723223135346788gmail-styleunderline">
    <w:name w:val="m_-3583723223135346788gmail-styleunderline"/>
    <w:basedOn w:val="DefaultParagraphFont"/>
    <w:rsid w:val="004D68B8"/>
  </w:style>
  <w:style w:type="character" w:customStyle="1" w:styleId="CardsFont6ptChar5">
    <w:name w:val="Cards + Font: 6 pt Char5"/>
    <w:basedOn w:val="DefaultParagraphFont"/>
    <w:locked/>
    <w:rsid w:val="004D68B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D68B8"/>
  </w:style>
  <w:style w:type="character" w:customStyle="1" w:styleId="m-1146133537900874914m-2819420093854639792gmail-styleunderline">
    <w:name w:val="m_-1146133537900874914m_-2819420093854639792gmail-styleunderline"/>
    <w:basedOn w:val="DefaultParagraphFont"/>
    <w:rsid w:val="004D68B8"/>
  </w:style>
  <w:style w:type="character" w:customStyle="1" w:styleId="m-7954869243461233974gmail-styleunderline">
    <w:name w:val="m_-7954869243461233974gmail-styleunderline"/>
    <w:basedOn w:val="DefaultParagraphFont"/>
    <w:rsid w:val="004D68B8"/>
  </w:style>
  <w:style w:type="character" w:customStyle="1" w:styleId="m5577519854659992616gmail-styleunderline">
    <w:name w:val="m_5577519854659992616gmail-styleunderline"/>
    <w:basedOn w:val="DefaultParagraphFont"/>
    <w:rsid w:val="004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9419">
      <w:bodyDiv w:val="1"/>
      <w:marLeft w:val="0"/>
      <w:marRight w:val="0"/>
      <w:marTop w:val="0"/>
      <w:marBottom w:val="0"/>
      <w:divBdr>
        <w:top w:val="none" w:sz="0" w:space="0" w:color="auto"/>
        <w:left w:val="none" w:sz="0" w:space="0" w:color="auto"/>
        <w:bottom w:val="none" w:sz="0" w:space="0" w:color="auto"/>
        <w:right w:val="none" w:sz="0" w:space="0" w:color="auto"/>
      </w:divBdr>
      <w:divsChild>
        <w:div w:id="1894928635">
          <w:marLeft w:val="0"/>
          <w:marRight w:val="0"/>
          <w:marTop w:val="0"/>
          <w:marBottom w:val="0"/>
          <w:divBdr>
            <w:top w:val="none" w:sz="0" w:space="0" w:color="auto"/>
            <w:left w:val="none" w:sz="0" w:space="0" w:color="auto"/>
            <w:bottom w:val="none" w:sz="0" w:space="0" w:color="auto"/>
            <w:right w:val="none" w:sz="0" w:space="0" w:color="auto"/>
          </w:divBdr>
        </w:div>
        <w:div w:id="1420906444">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18" Type="http://schemas.openxmlformats.org/officeDocument/2006/relationships/image" Target="media/image3.png"/><Relationship Id="rId26" Type="http://schemas.openxmlformats.org/officeDocument/2006/relationships/hyperlink" Target="https://www.jdsupra.com/legalnews/the-new-era-of-antitrust-enforcement-8298078/" TargetMode="External"/><Relationship Id="rId3" Type="http://schemas.openxmlformats.org/officeDocument/2006/relationships/customXml" Target="../customXml/item3.xml"/><Relationship Id="rId21" Type="http://schemas.openxmlformats.org/officeDocument/2006/relationships/hyperlink" Target="http://theses.ucalgary.ca/bitstream/11023/2602/4/ucalgary_2015_topping_vincent.pdf" TargetMode="External"/><Relationship Id="rId7" Type="http://schemas.openxmlformats.org/officeDocument/2006/relationships/settings" Target="settings.xml"/><Relationship Id="rId12" Type="http://schemas.openxmlformats.org/officeDocument/2006/relationships/hyperlink" Target="https://www.emerald.com/insight/content/doi/10.1108/ITPD-02-2019-003/full/html" TargetMode="External"/><Relationship Id="rId17"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5" Type="http://schemas.openxmlformats.org/officeDocument/2006/relationships/hyperlink" Target="http://www.foreignpolicy.com/articles/2014/04/08/nato_expansion_didnt_set_off_the_ukrainian_crisi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24" Type="http://schemas.openxmlformats.org/officeDocument/2006/relationships/hyperlink" Target="http://www.dtic.mil/cgi-bin/GetTRDoc?AD=ADA621792" TargetMode="External"/><Relationship Id="rId5" Type="http://schemas.openxmlformats.org/officeDocument/2006/relationships/numbering" Target="numbering.xml"/><Relationship Id="rId15"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3" Type="http://schemas.openxmlformats.org/officeDocument/2006/relationships/hyperlink" Target="https://warontherocks.com/2015/06/the-myth-of-entangling-alliances/" TargetMode="External"/><Relationship Id="rId28" Type="http://schemas.openxmlformats.org/officeDocument/2006/relationships/fontTable" Target="fontTable.xm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image" Target="media/image1.png"/><Relationship Id="rId22" Type="http://schemas.openxmlformats.org/officeDocument/2006/relationships/hyperlink" Target="https://www.belfercenter.org/sites/default/files/legacy/files/IS3904_pp007-048.pdf" TargetMode="External"/><Relationship Id="rId27" Type="http://schemas.openxmlformats.org/officeDocument/2006/relationships/hyperlink" Target="https://www.wired.com/story/facebook-ftc-antitrust-non-price-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79</Pages>
  <Words>49471</Words>
  <Characters>281986</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330796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31</cp:revision>
  <dcterms:created xsi:type="dcterms:W3CDTF">2022-02-06T17:24:00Z</dcterms:created>
  <dcterms:modified xsi:type="dcterms:W3CDTF">2022-02-09T21:27:00Z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