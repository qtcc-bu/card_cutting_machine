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82F6B" w14:textId="5684D5B3" w:rsidR="004429A1" w:rsidRDefault="004429A1" w:rsidP="004429A1">
      <w:pPr>
        <w:pStyle w:val="Heading1"/>
      </w:pPr>
      <w:r>
        <w:t>1NC --- Kentucky R4</w:t>
      </w:r>
    </w:p>
    <w:p w14:paraId="503AFED5" w14:textId="4A07F67E" w:rsidR="004429A1" w:rsidRDefault="004429A1" w:rsidP="004429A1">
      <w:pPr>
        <w:pStyle w:val="Heading2"/>
      </w:pPr>
      <w:r>
        <w:t>OFF</w:t>
      </w:r>
    </w:p>
    <w:p w14:paraId="63369EAE" w14:textId="3C958C7A" w:rsidR="00FE5F09" w:rsidRPr="002A5473" w:rsidRDefault="00FE5F09" w:rsidP="00FE5F09">
      <w:pPr>
        <w:pStyle w:val="Heading3"/>
      </w:pPr>
      <w:r>
        <w:t>OFF</w:t>
      </w:r>
    </w:p>
    <w:p w14:paraId="02EB583E" w14:textId="6F30B208" w:rsidR="00C541F3" w:rsidRDefault="00C541F3" w:rsidP="00C541F3">
      <w:r>
        <w:t>Framework</w:t>
      </w:r>
    </w:p>
    <w:p w14:paraId="417273F2" w14:textId="32E47F10" w:rsidR="00FE5F09" w:rsidRPr="006D77BA" w:rsidRDefault="00FE5F09" w:rsidP="00FE5F09">
      <w:pPr>
        <w:pStyle w:val="Heading4"/>
        <w:rPr>
          <w:rFonts w:asciiTheme="minorHAnsi" w:hAnsiTheme="minorHAnsi" w:cstheme="minorHAnsi"/>
        </w:rPr>
      </w:pPr>
      <w:r w:rsidRPr="006D77BA">
        <w:rPr>
          <w:rFonts w:asciiTheme="minorHAnsi" w:hAnsiTheme="minorHAnsi" w:cstheme="minorHAnsi"/>
        </w:rPr>
        <w:t>Interpretation and violation: the affirmative must defend the implementation and desirability of a topical plan – they don’t</w:t>
      </w:r>
    </w:p>
    <w:p w14:paraId="5ED6D29E" w14:textId="77777777" w:rsidR="00FE5F09" w:rsidRPr="006D77BA" w:rsidRDefault="00FE5F09" w:rsidP="00FE5F09">
      <w:pPr>
        <w:pStyle w:val="Heading4"/>
        <w:rPr>
          <w:rFonts w:asciiTheme="minorHAnsi" w:hAnsiTheme="minorHAnsi" w:cstheme="minorHAnsi"/>
        </w:rPr>
      </w:pPr>
      <w:r>
        <w:rPr>
          <w:rFonts w:asciiTheme="minorHAnsi" w:hAnsiTheme="minorHAnsi" w:cstheme="minorHAnsi"/>
        </w:rPr>
        <w:t>Should means action by the agent</w:t>
      </w:r>
    </w:p>
    <w:p w14:paraId="725AF114" w14:textId="77777777" w:rsidR="00FE5F09" w:rsidRPr="003C35F2" w:rsidRDefault="00FE5F09" w:rsidP="00FE5F09">
      <w:r w:rsidRPr="00AD4829">
        <w:rPr>
          <w:rStyle w:val="Style13ptBold"/>
        </w:rPr>
        <w:t>Ericson 3</w:t>
      </w:r>
      <w:r w:rsidRPr="003C35F2">
        <w:t xml:space="preserve"> (Jon M., Dean Emeritus of the College of Liberal Arts – California Polytechnic U., et al., The Debater’s Guide, Third Edition, p. 4)</w:t>
      </w:r>
    </w:p>
    <w:p w14:paraId="25DF8BDF" w14:textId="77777777" w:rsidR="00FE5F09" w:rsidRDefault="00FE5F09" w:rsidP="00FE5F09">
      <w:pPr>
        <w:rPr>
          <w:rStyle w:val="StyleTimesNewRoman9pt"/>
          <w:sz w:val="14"/>
        </w:rPr>
      </w:pPr>
      <w:r w:rsidRPr="003C35F2">
        <w:rPr>
          <w:rStyle w:val="StyleTimesNewRoman9pt"/>
          <w:sz w:val="14"/>
        </w:rPr>
        <w:t xml:space="preserve">The Proposition of Policy: Urging Future Action In policy propositions, </w:t>
      </w:r>
      <w:r w:rsidRPr="00171BE5">
        <w:rPr>
          <w:rStyle w:val="StyleUnderline"/>
          <w:highlight w:val="cyan"/>
        </w:rPr>
        <w:t>each topic contains</w:t>
      </w:r>
      <w:r w:rsidRPr="003C35F2">
        <w:rPr>
          <w:rStyle w:val="StyleUnderline"/>
        </w:rPr>
        <w:t xml:space="preserve"> certain key elements</w:t>
      </w:r>
      <w:r w:rsidRPr="003C35F2">
        <w:rPr>
          <w:rStyle w:val="StyleTimesNewRoman9pt"/>
          <w:sz w:val="14"/>
        </w:rPr>
        <w:t>, although they have slightly different functions from comparable elements of value-oriented propositions</w:t>
      </w:r>
      <w:r w:rsidRPr="003C35F2">
        <w:rPr>
          <w:rStyle w:val="StyleStyle49ptChar"/>
        </w:rPr>
        <w:t xml:space="preserve">. 1. </w:t>
      </w:r>
      <w:r w:rsidRPr="00171BE5">
        <w:rPr>
          <w:rStyle w:val="StyleUnderline"/>
          <w:highlight w:val="cyan"/>
        </w:rPr>
        <w:t>An agent</w:t>
      </w:r>
      <w:r w:rsidRPr="003C35F2">
        <w:rPr>
          <w:rStyle w:val="StyleUnderline"/>
        </w:rPr>
        <w:t xml:space="preserve"> doing the </w:t>
      </w:r>
      <w:r w:rsidRPr="00171BE5">
        <w:rPr>
          <w:rStyle w:val="StyleUnderline"/>
          <w:highlight w:val="cyan"/>
        </w:rPr>
        <w:t>acting</w:t>
      </w:r>
      <w:r w:rsidRPr="003C35F2">
        <w:rPr>
          <w:rStyle w:val="StyleUnderline"/>
        </w:rPr>
        <w:t xml:space="preserve"> ---“</w:t>
      </w:r>
      <w:r w:rsidRPr="00171BE5">
        <w:rPr>
          <w:rStyle w:val="StyleUnderline"/>
          <w:highlight w:val="cyan"/>
        </w:rPr>
        <w:t>The United States</w:t>
      </w:r>
      <w:r w:rsidRPr="003C35F2">
        <w:rPr>
          <w:rStyle w:val="StyleUnderline"/>
        </w:rPr>
        <w:t>” in “The United States should</w:t>
      </w:r>
      <w:r w:rsidRPr="003C35F2">
        <w:rPr>
          <w:rStyle w:val="StyleStyle49ptChar"/>
        </w:rPr>
        <w:t xml:space="preserve"> adopt</w:t>
      </w:r>
      <w:r w:rsidRPr="003C35F2">
        <w:rPr>
          <w:rStyle w:val="StyleTimesNewRoman9pt"/>
          <w:sz w:val="14"/>
        </w:rPr>
        <w:t xml:space="preserve"> a policy of free trade.” Like the object of evaluation in a proposition of value, </w:t>
      </w:r>
      <w:r w:rsidRPr="003C35F2">
        <w:rPr>
          <w:rStyle w:val="StyleUnderline"/>
        </w:rPr>
        <w:t xml:space="preserve">the agent is the subject of the sentence. 2. </w:t>
      </w:r>
      <w:r w:rsidRPr="00171BE5">
        <w:rPr>
          <w:rStyle w:val="StyleUnderline"/>
          <w:highlight w:val="cyan"/>
        </w:rPr>
        <w:t>The verb should</w:t>
      </w:r>
      <w:r w:rsidRPr="003C35F2">
        <w:rPr>
          <w:rStyle w:val="StyleTimesNewRoman9pt"/>
          <w:sz w:val="14"/>
        </w:rPr>
        <w:t xml:space="preserve">—the first part of a verb phrase </w:t>
      </w:r>
      <w:r w:rsidRPr="003C35F2">
        <w:rPr>
          <w:rStyle w:val="StyleUnderline"/>
        </w:rPr>
        <w:t xml:space="preserve">that </w:t>
      </w:r>
      <w:r w:rsidRPr="00171BE5">
        <w:rPr>
          <w:rStyle w:val="StyleUnderline"/>
          <w:highlight w:val="cyan"/>
        </w:rPr>
        <w:t>urges action</w:t>
      </w:r>
      <w:r w:rsidRPr="003C35F2">
        <w:rPr>
          <w:rStyle w:val="StyleTimesNewRoman9pt"/>
          <w:sz w:val="14"/>
        </w:rPr>
        <w:t xml:space="preserve">. 3. An action verb to follow </w:t>
      </w:r>
      <w:r w:rsidRPr="003C35F2">
        <w:rPr>
          <w:sz w:val="14"/>
        </w:rPr>
        <w:t>should</w:t>
      </w:r>
      <w:r w:rsidRPr="003C35F2">
        <w:rPr>
          <w:rStyle w:val="StyleTimesNewRoman9pt"/>
          <w:sz w:val="14"/>
        </w:rPr>
        <w:t xml:space="preserve"> in the </w:t>
      </w:r>
      <w:r w:rsidRPr="003C35F2">
        <w:rPr>
          <w:sz w:val="14"/>
        </w:rPr>
        <w:t>should</w:t>
      </w:r>
      <w:r w:rsidRPr="003C35F2">
        <w:rPr>
          <w:rStyle w:val="StyleTimesNewRoman9pt"/>
          <w:sz w:val="14"/>
        </w:rPr>
        <w:t xml:space="preserve">-verb combination. </w:t>
      </w:r>
      <w:r w:rsidRPr="003C35F2">
        <w:rPr>
          <w:rStyle w:val="StyleUnderline"/>
        </w:rPr>
        <w:t xml:space="preserve">For example, </w:t>
      </w:r>
      <w:r w:rsidRPr="00171BE5">
        <w:rPr>
          <w:rStyle w:val="StyleUnderline"/>
          <w:highlight w:val="cyan"/>
        </w:rPr>
        <w:t>should</w:t>
      </w:r>
      <w:r w:rsidRPr="003C35F2">
        <w:rPr>
          <w:rStyle w:val="Style9ptItalicUnderline"/>
          <w:iCs/>
        </w:rPr>
        <w:t xml:space="preserve"> </w:t>
      </w:r>
      <w:r w:rsidRPr="003C35F2">
        <w:rPr>
          <w:rStyle w:val="StyleUnderline"/>
        </w:rPr>
        <w:t>adopt</w:t>
      </w:r>
      <w:r w:rsidRPr="003C35F2">
        <w:rPr>
          <w:rStyle w:val="StyleTimesNewRoman9pt"/>
          <w:sz w:val="14"/>
        </w:rPr>
        <w:t xml:space="preserve"> here </w:t>
      </w:r>
      <w:r w:rsidRPr="00171BE5">
        <w:rPr>
          <w:rStyle w:val="StyleUnderline"/>
          <w:highlight w:val="cyan"/>
        </w:rPr>
        <w:t>means to put</w:t>
      </w:r>
      <w:r w:rsidRPr="003C35F2">
        <w:rPr>
          <w:rStyle w:val="StyleUnderline"/>
        </w:rPr>
        <w:t xml:space="preserve"> a</w:t>
      </w:r>
      <w:r w:rsidRPr="003C35F2">
        <w:rPr>
          <w:rStyle w:val="StyleTimesNewRoman9pt"/>
          <w:sz w:val="14"/>
        </w:rPr>
        <w:t xml:space="preserve"> program or </w:t>
      </w:r>
      <w:r w:rsidRPr="00171BE5">
        <w:rPr>
          <w:rStyle w:val="StyleUnderline"/>
          <w:highlight w:val="cyan"/>
        </w:rPr>
        <w:t>policy into action</w:t>
      </w:r>
      <w:r w:rsidRPr="003C35F2">
        <w:rPr>
          <w:rStyle w:val="StyleUnderline"/>
        </w:rPr>
        <w:t xml:space="preserve"> though governmental means</w:t>
      </w:r>
      <w:r w:rsidRPr="003C35F2">
        <w:rPr>
          <w:rStyle w:val="StyleTimesNewRoman9pt"/>
          <w:sz w:val="14"/>
        </w:rPr>
        <w:t xml:space="preserve">. 4. A specification of directions or a limitation of the action desired. The phrase </w:t>
      </w:r>
      <w:r w:rsidRPr="003C35F2">
        <w:rPr>
          <w:sz w:val="14"/>
        </w:rPr>
        <w:t>free trade</w:t>
      </w:r>
      <w:r w:rsidRPr="003C35F2">
        <w:rPr>
          <w:rStyle w:val="StyleTimesNewRoman9pt"/>
          <w:sz w:val="14"/>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171BE5">
        <w:rPr>
          <w:rStyle w:val="StyleUnderline"/>
          <w:highlight w:val="cyan"/>
        </w:rPr>
        <w:t>The</w:t>
      </w:r>
      <w:r w:rsidRPr="003C35F2">
        <w:rPr>
          <w:rStyle w:val="StyleUnderline"/>
        </w:rPr>
        <w:t xml:space="preserve"> entire </w:t>
      </w:r>
      <w:r w:rsidRPr="00171BE5">
        <w:rPr>
          <w:rStyle w:val="StyleUnderline"/>
          <w:highlight w:val="cyan"/>
        </w:rPr>
        <w:t>debate is about whether something ought to occur</w:t>
      </w:r>
      <w:r w:rsidRPr="003C35F2">
        <w:rPr>
          <w:rStyle w:val="StyleStyle49ptChar"/>
        </w:rPr>
        <w:t>.</w:t>
      </w:r>
      <w:r w:rsidRPr="003C35F2">
        <w:rPr>
          <w:rStyle w:val="StyleTimesNewRoman9pt"/>
          <w:sz w:val="14"/>
        </w:rPr>
        <w:t xml:space="preserve"> What you agree to do, then, when you accept the </w:t>
      </w:r>
      <w:r w:rsidRPr="003C35F2">
        <w:rPr>
          <w:sz w:val="14"/>
        </w:rPr>
        <w:t>affirmative side</w:t>
      </w:r>
      <w:r w:rsidRPr="003C35F2">
        <w:rPr>
          <w:rStyle w:val="StyleTimesNewRoman9pt"/>
          <w:sz w:val="14"/>
        </w:rPr>
        <w:t xml:space="preserve"> in such a debate is to offer sufficient and compelling reasons for an audience to perform the future action that you propose. </w:t>
      </w:r>
    </w:p>
    <w:p w14:paraId="0C05AA61" w14:textId="77777777" w:rsidR="00FE5F09" w:rsidRPr="006D77BA" w:rsidRDefault="00FE5F09" w:rsidP="00FE5F09">
      <w:pPr>
        <w:pStyle w:val="Heading4"/>
        <w:rPr>
          <w:rFonts w:asciiTheme="minorHAnsi" w:hAnsiTheme="minorHAnsi" w:cstheme="minorHAnsi"/>
        </w:rPr>
      </w:pPr>
      <w:r>
        <w:rPr>
          <w:rFonts w:asciiTheme="minorHAnsi" w:hAnsiTheme="minorHAnsi" w:cstheme="minorHAnsi"/>
        </w:rPr>
        <w:t>The United States federal government is made up of three branches in Washington D.C.</w:t>
      </w:r>
    </w:p>
    <w:p w14:paraId="5065FFD6" w14:textId="77777777" w:rsidR="00FE5F09" w:rsidRPr="006D77BA" w:rsidRDefault="00FE5F09" w:rsidP="00FE5F09">
      <w:pPr>
        <w:rPr>
          <w:rStyle w:val="StyleUnderline"/>
          <w:rFonts w:asciiTheme="minorHAnsi" w:hAnsiTheme="minorHAnsi" w:cstheme="minorHAnsi"/>
        </w:rPr>
      </w:pPr>
      <w:r w:rsidRPr="006D77BA">
        <w:rPr>
          <w:rStyle w:val="Style13ptBold"/>
          <w:rFonts w:asciiTheme="minorHAnsi" w:hAnsiTheme="minorHAnsi" w:cstheme="minorHAnsi"/>
        </w:rPr>
        <w:t>Dictionary of Government and Politics ’98</w:t>
      </w:r>
      <w:r w:rsidRPr="006D77BA">
        <w:rPr>
          <w:rFonts w:asciiTheme="minorHAnsi" w:hAnsiTheme="minorHAnsi" w:cstheme="minorHAnsi"/>
        </w:rPr>
        <w:t xml:space="preserve"> (Ed. P.H. Collin, p. 292)</w:t>
      </w:r>
    </w:p>
    <w:p w14:paraId="7414A236" w14:textId="77777777" w:rsidR="00FE5F09" w:rsidRPr="00CD6B48" w:rsidRDefault="00FE5F09" w:rsidP="00FE5F09">
      <w:pPr>
        <w:rPr>
          <w:rFonts w:asciiTheme="minorHAnsi" w:hAnsiTheme="minorHAnsi" w:cstheme="minorHAnsi"/>
          <w:sz w:val="16"/>
        </w:rPr>
      </w:pPr>
      <w:r w:rsidRPr="00171BE5">
        <w:rPr>
          <w:rFonts w:asciiTheme="minorHAnsi" w:hAnsiTheme="minorHAnsi" w:cstheme="minorHAnsi"/>
          <w:highlight w:val="cyan"/>
          <w:u w:val="single"/>
        </w:rPr>
        <w:t>United States</w:t>
      </w:r>
      <w:r w:rsidRPr="006D77BA">
        <w:rPr>
          <w:rFonts w:asciiTheme="minorHAnsi" w:hAnsiTheme="minorHAnsi" w:cstheme="minorHAnsi"/>
          <w:u w:val="single"/>
        </w:rPr>
        <w:t xml:space="preserve"> of America</w:t>
      </w:r>
      <w:r w:rsidRPr="006D77BA">
        <w:rPr>
          <w:rFonts w:asciiTheme="minorHAnsi" w:hAnsiTheme="minorHAnsi" w:cstheme="minorHAnsi"/>
          <w:sz w:val="16"/>
        </w:rPr>
        <w:t xml:space="preserve"> (USA) [ju:’naitid ‘steits av e’merike] noun </w:t>
      </w:r>
      <w:r w:rsidRPr="006D77BA">
        <w:rPr>
          <w:rFonts w:asciiTheme="minorHAnsi" w:hAnsiTheme="minorHAnsi" w:cstheme="minorHAnsi"/>
          <w:u w:val="single"/>
        </w:rPr>
        <w:t>independent country</w:t>
      </w:r>
      <w:r w:rsidRPr="006D77BA">
        <w:rPr>
          <w:rFonts w:asciiTheme="minorHAnsi" w:hAnsiTheme="minorHAnsi" w:cstheme="minorHAnsi"/>
          <w:sz w:val="16"/>
        </w:rPr>
        <w:t xml:space="preserve">, a federation of states (originally thirteen, now fifty in North America; the United States Code = book containing all the permanent laws of the USA, arranged in sections according to subject and revised from time to time COMMENT: the </w:t>
      </w:r>
      <w:r w:rsidRPr="00171BE5">
        <w:rPr>
          <w:rFonts w:asciiTheme="minorHAnsi" w:hAnsiTheme="minorHAnsi" w:cstheme="minorHAnsi"/>
          <w:highlight w:val="cyan"/>
          <w:u w:val="single"/>
        </w:rPr>
        <w:t>federal government (</w:t>
      </w:r>
      <w:r w:rsidRPr="00171BE5">
        <w:rPr>
          <w:rStyle w:val="StyleUnderline"/>
          <w:highlight w:val="cyan"/>
        </w:rPr>
        <w:t>based in Washington D.C.) is formed of a legislature</w:t>
      </w:r>
      <w:r w:rsidRPr="000E6ABA">
        <w:rPr>
          <w:rStyle w:val="StyleUnderline"/>
        </w:rPr>
        <w:t xml:space="preserve"> (the Congress) with two chambers (the Senate and House of Representatives), </w:t>
      </w:r>
      <w:r w:rsidRPr="00171BE5">
        <w:rPr>
          <w:rStyle w:val="StyleUnderline"/>
          <w:highlight w:val="cyan"/>
        </w:rPr>
        <w:t>an executive</w:t>
      </w:r>
      <w:r w:rsidRPr="000E6ABA">
        <w:rPr>
          <w:rStyle w:val="StyleUnderline"/>
        </w:rPr>
        <w:t xml:space="preserve"> (the President) </w:t>
      </w:r>
      <w:r w:rsidRPr="00171BE5">
        <w:rPr>
          <w:rStyle w:val="StyleUnderline"/>
          <w:highlight w:val="cyan"/>
        </w:rPr>
        <w:t>and a judiciary</w:t>
      </w:r>
      <w:r w:rsidRPr="000E6ABA">
        <w:rPr>
          <w:rStyle w:val="StyleUnderline"/>
        </w:rPr>
        <w:t xml:space="preserve"> (the Supreme Court</w:t>
      </w:r>
      <w:r w:rsidRPr="006D77BA">
        <w:rPr>
          <w:rFonts w:asciiTheme="minorHAnsi" w:hAnsiTheme="minorHAnsi" w:cstheme="minorHAnsi"/>
          <w:sz w:val="16"/>
        </w:rPr>
        <w:t>). Each of the fifty states making up the USA has its own legislature and executive (the Governor) as well as its own legal system and constitution</w:t>
      </w:r>
    </w:p>
    <w:p w14:paraId="569FD9EB" w14:textId="77777777" w:rsidR="00FE5F09" w:rsidRPr="005C418C" w:rsidRDefault="00FE5F09" w:rsidP="00FE5F09">
      <w:pPr>
        <w:pStyle w:val="Heading4"/>
        <w:rPr>
          <w:rFonts w:asciiTheme="minorHAnsi" w:hAnsiTheme="minorHAnsi" w:cstheme="minorHAnsi"/>
        </w:rPr>
      </w:pPr>
      <w:r w:rsidRPr="005C418C">
        <w:rPr>
          <w:rFonts w:asciiTheme="minorHAnsi" w:hAnsiTheme="minorHAnsi" w:cstheme="minorHAnsi"/>
        </w:rPr>
        <w:t>Prohibition means a law that forbids a certain action</w:t>
      </w:r>
    </w:p>
    <w:p w14:paraId="4D77E037" w14:textId="77777777" w:rsidR="00FE5F09" w:rsidRPr="005C418C" w:rsidRDefault="00FE5F09" w:rsidP="00FE5F09">
      <w:pPr>
        <w:rPr>
          <w:rFonts w:asciiTheme="minorHAnsi" w:hAnsiTheme="minorHAnsi" w:cstheme="minorHAnsi"/>
          <w:b/>
          <w:bCs/>
          <w:sz w:val="26"/>
        </w:rPr>
      </w:pPr>
      <w:r w:rsidRPr="005C418C">
        <w:rPr>
          <w:rStyle w:val="Style13ptBold"/>
          <w:rFonts w:asciiTheme="minorHAnsi" w:hAnsiTheme="minorHAnsi" w:cstheme="minorHAnsi"/>
        </w:rPr>
        <w:t xml:space="preserve">Garner, Black’s Law Dictionary editor-in-chief, 16 </w:t>
      </w:r>
      <w:r w:rsidRPr="005C418C">
        <w:rPr>
          <w:rFonts w:asciiTheme="minorHAnsi" w:hAnsiTheme="minorHAnsi" w:cstheme="minorHAnsi"/>
        </w:rPr>
        <w:t>[Bryan A., Black’s Law Dictionary, Fifth Pocket Edition, “prohibition”, p. 630]</w:t>
      </w:r>
    </w:p>
    <w:p w14:paraId="0AE181A3" w14:textId="77777777" w:rsidR="00FE5F09" w:rsidRDefault="00FE5F09" w:rsidP="00FE5F09">
      <w:pPr>
        <w:rPr>
          <w:rFonts w:asciiTheme="minorHAnsi" w:hAnsiTheme="minorHAnsi" w:cstheme="minorHAnsi"/>
          <w:u w:val="single"/>
        </w:rPr>
      </w:pPr>
      <w:r w:rsidRPr="005C418C">
        <w:rPr>
          <w:rFonts w:asciiTheme="minorHAnsi" w:hAnsiTheme="minorHAnsi" w:cstheme="minorHAnsi"/>
        </w:rPr>
        <w:t xml:space="preserve">prohibition. (15c) 1. </w:t>
      </w:r>
      <w:r w:rsidRPr="00171BE5">
        <w:rPr>
          <w:rFonts w:asciiTheme="minorHAnsi" w:hAnsiTheme="minorHAnsi" w:cstheme="minorHAnsi"/>
          <w:highlight w:val="cyan"/>
          <w:u w:val="single"/>
        </w:rPr>
        <w:t>A law or order than forbids a certain action.</w:t>
      </w:r>
    </w:p>
    <w:p w14:paraId="08371406" w14:textId="77777777" w:rsidR="00FE5F09" w:rsidRDefault="00FE5F09" w:rsidP="00FE5F09">
      <w:pPr>
        <w:pStyle w:val="Heading4"/>
      </w:pPr>
      <w:r>
        <w:t>Vote NEG:</w:t>
      </w:r>
    </w:p>
    <w:p w14:paraId="4407DA6F" w14:textId="1BE74575" w:rsidR="00FE5F09" w:rsidRPr="00415DDA" w:rsidRDefault="00FE5F09" w:rsidP="00FE5F09">
      <w:pPr>
        <w:pStyle w:val="Heading4"/>
      </w:pPr>
      <w:r>
        <w:t xml:space="preserve">A limited, predictable stasis point generates effective contestation. Engaging in a season-long process of </w:t>
      </w:r>
      <w:r w:rsidRPr="00C31396">
        <w:rPr>
          <w:u w:val="single"/>
        </w:rPr>
        <w:t>research</w:t>
      </w:r>
      <w:r>
        <w:t xml:space="preserve">, </w:t>
      </w:r>
      <w:r>
        <w:rPr>
          <w:u w:val="single"/>
        </w:rPr>
        <w:t xml:space="preserve">competitive </w:t>
      </w:r>
      <w:r w:rsidRPr="00C31396">
        <w:rPr>
          <w:u w:val="single"/>
        </w:rPr>
        <w:t>argumentation</w:t>
      </w:r>
      <w:r>
        <w:t xml:space="preserve">, and </w:t>
      </w:r>
      <w:r w:rsidRPr="00C31396">
        <w:rPr>
          <w:u w:val="single"/>
        </w:rPr>
        <w:t>refinement</w:t>
      </w:r>
      <w:r>
        <w:t xml:space="preserve"> is best achieved when the NEG is </w:t>
      </w:r>
      <w:r>
        <w:rPr>
          <w:u w:val="single"/>
        </w:rPr>
        <w:t>reasonably prepared</w:t>
      </w:r>
      <w:r>
        <w:t xml:space="preserve"> for the AFF’s arguments, and when the AFF is </w:t>
      </w:r>
      <w:r>
        <w:rPr>
          <w:u w:val="single"/>
        </w:rPr>
        <w:t>concretely tied</w:t>
      </w:r>
      <w:r>
        <w:t xml:space="preserve"> to a </w:t>
      </w:r>
      <w:r>
        <w:rPr>
          <w:u w:val="single"/>
        </w:rPr>
        <w:t>stable advocacy.</w:t>
      </w:r>
      <w:r>
        <w:t xml:space="preserve"> Three impacts:</w:t>
      </w:r>
    </w:p>
    <w:p w14:paraId="7C53AD43" w14:textId="77777777" w:rsidR="00FE5F09" w:rsidRDefault="00FE5F09" w:rsidP="00FE5F09">
      <w:pPr>
        <w:pStyle w:val="Heading4"/>
        <w:rPr>
          <w:u w:val="single"/>
        </w:rPr>
      </w:pPr>
      <w:r>
        <w:t xml:space="preserve">1---Competition---Our interpretation </w:t>
      </w:r>
      <w:r w:rsidRPr="00853BF9">
        <w:rPr>
          <w:u w:val="single"/>
        </w:rPr>
        <w:t>maximizes</w:t>
      </w:r>
      <w:r>
        <w:t xml:space="preserve"> it by keep the neg around a 50% winrate – It also </w:t>
      </w:r>
      <w:r w:rsidRPr="00853BF9">
        <w:rPr>
          <w:u w:val="single"/>
        </w:rPr>
        <w:t>overdetermines</w:t>
      </w:r>
      <w:r>
        <w:t xml:space="preserve"> argumentative </w:t>
      </w:r>
      <w:r w:rsidRPr="00853BF9">
        <w:rPr>
          <w:u w:val="single"/>
        </w:rPr>
        <w:t>content</w:t>
      </w:r>
      <w:r>
        <w:t xml:space="preserve"> and </w:t>
      </w:r>
      <w:r w:rsidRPr="00853BF9">
        <w:rPr>
          <w:u w:val="single"/>
        </w:rPr>
        <w:t>utilit</w:t>
      </w:r>
      <w:r>
        <w:rPr>
          <w:u w:val="single"/>
        </w:rPr>
        <w:t>y</w:t>
      </w:r>
      <w:r>
        <w:t xml:space="preserve"> AND separates debate from </w:t>
      </w:r>
      <w:r w:rsidRPr="00853BF9">
        <w:rPr>
          <w:u w:val="single"/>
        </w:rPr>
        <w:t>other activities</w:t>
      </w:r>
      <w:r>
        <w:t xml:space="preserve"> and </w:t>
      </w:r>
      <w:r w:rsidRPr="00853BF9">
        <w:rPr>
          <w:u w:val="single"/>
        </w:rPr>
        <w:t>academia</w:t>
      </w:r>
      <w:r>
        <w:t xml:space="preserve">. </w:t>
      </w:r>
    </w:p>
    <w:p w14:paraId="312AD47C" w14:textId="77777777" w:rsidR="00FE5F09" w:rsidRDefault="00FE5F09" w:rsidP="00FE5F09">
      <w:pPr>
        <w:pStyle w:val="Heading4"/>
      </w:pPr>
      <w:r>
        <w:t xml:space="preserve">2---Clash---Debates </w:t>
      </w:r>
      <w:r w:rsidRPr="00C411CD">
        <w:rPr>
          <w:u w:val="single"/>
        </w:rPr>
        <w:t>intrinsic advantage</w:t>
      </w:r>
      <w:r>
        <w:t xml:space="preserve"> is not talking about what we find interesting or valuable, but the unique process of </w:t>
      </w:r>
      <w:r w:rsidRPr="00C411CD">
        <w:rPr>
          <w:u w:val="single"/>
        </w:rPr>
        <w:t>argumentative refinement</w:t>
      </w:r>
      <w:r>
        <w:t xml:space="preserve"> and </w:t>
      </w:r>
      <w:r w:rsidRPr="00C411CD">
        <w:rPr>
          <w:u w:val="single"/>
        </w:rPr>
        <w:t>negation</w:t>
      </w:r>
      <w:r>
        <w:t xml:space="preserve"> – removing the </w:t>
      </w:r>
      <w:r w:rsidRPr="00C411CD">
        <w:rPr>
          <w:u w:val="single"/>
        </w:rPr>
        <w:t>stasis</w:t>
      </w:r>
      <w:r>
        <w:t xml:space="preserve"> destroys </w:t>
      </w:r>
      <w:r w:rsidRPr="00C411CD">
        <w:rPr>
          <w:u w:val="single"/>
        </w:rPr>
        <w:t>engagement</w:t>
      </w:r>
      <w:r>
        <w:t xml:space="preserve"> which is key to </w:t>
      </w:r>
      <w:r w:rsidRPr="00C411CD">
        <w:rPr>
          <w:u w:val="single"/>
        </w:rPr>
        <w:t>research</w:t>
      </w:r>
      <w:r>
        <w:t xml:space="preserve">, </w:t>
      </w:r>
      <w:r w:rsidRPr="00C411CD">
        <w:rPr>
          <w:u w:val="single"/>
        </w:rPr>
        <w:t>advocacy</w:t>
      </w:r>
      <w:r>
        <w:t xml:space="preserve">, and </w:t>
      </w:r>
      <w:r w:rsidRPr="00C411CD">
        <w:rPr>
          <w:u w:val="single"/>
        </w:rPr>
        <w:t>reflexivity</w:t>
      </w:r>
      <w:r>
        <w:t xml:space="preserve"> </w:t>
      </w:r>
    </w:p>
    <w:p w14:paraId="1E4DF281" w14:textId="06D06B57" w:rsidR="00FE5F09" w:rsidRDefault="00FE5F09" w:rsidP="00FE5F09">
      <w:pPr>
        <w:pStyle w:val="Heading3"/>
      </w:pPr>
      <w:r>
        <w:t>OFF</w:t>
      </w:r>
    </w:p>
    <w:p w14:paraId="3EA83630" w14:textId="0E32188D" w:rsidR="00C541F3" w:rsidRDefault="00C541F3" w:rsidP="00C541F3">
      <w:r>
        <w:t>China DA</w:t>
      </w:r>
    </w:p>
    <w:p w14:paraId="544E3576" w14:textId="7009AFBF" w:rsidR="00FE5F09" w:rsidRPr="002E0807" w:rsidRDefault="00FE5F09" w:rsidP="00FE5F09">
      <w:pPr>
        <w:pStyle w:val="Heading4"/>
        <w:rPr>
          <w:rFonts w:asciiTheme="minorHAnsi" w:hAnsiTheme="minorHAnsi" w:cstheme="minorHAnsi"/>
        </w:rPr>
      </w:pPr>
      <w:r w:rsidRPr="002E0807">
        <w:rPr>
          <w:rFonts w:asciiTheme="minorHAnsi" w:hAnsiTheme="minorHAnsi" w:cstheme="minorHAnsi"/>
          <w:u w:val="single"/>
        </w:rPr>
        <w:t>Artificial Intelligence</w:t>
      </w:r>
      <w:r w:rsidRPr="002E0807">
        <w:rPr>
          <w:rFonts w:asciiTheme="minorHAnsi" w:hAnsiTheme="minorHAnsi" w:cstheme="minorHAnsi"/>
        </w:rPr>
        <w:t xml:space="preserve"> (AI) is the only </w:t>
      </w:r>
      <w:r w:rsidRPr="002E0807">
        <w:rPr>
          <w:rFonts w:asciiTheme="minorHAnsi" w:hAnsiTheme="minorHAnsi" w:cstheme="minorHAnsi"/>
          <w:u w:val="single"/>
        </w:rPr>
        <w:t>credible threat</w:t>
      </w:r>
      <w:r w:rsidRPr="002E0807">
        <w:rPr>
          <w:rFonts w:asciiTheme="minorHAnsi" w:hAnsiTheme="minorHAnsi" w:cstheme="minorHAnsi"/>
        </w:rPr>
        <w:t xml:space="preserve"> China will pose to U.S </w:t>
      </w:r>
      <w:r w:rsidRPr="002E0807">
        <w:rPr>
          <w:rFonts w:asciiTheme="minorHAnsi" w:hAnsiTheme="minorHAnsi" w:cstheme="minorHAnsi"/>
          <w:u w:val="single"/>
        </w:rPr>
        <w:t>primacy</w:t>
      </w:r>
      <w:r w:rsidRPr="002E0807">
        <w:rPr>
          <w:rFonts w:asciiTheme="minorHAnsi" w:hAnsiTheme="minorHAnsi" w:cstheme="minorHAnsi"/>
        </w:rPr>
        <w:t xml:space="preserve"> --- The ability of the U.S to leverage </w:t>
      </w:r>
      <w:r w:rsidRPr="002E0807">
        <w:rPr>
          <w:rFonts w:asciiTheme="minorHAnsi" w:hAnsiTheme="minorHAnsi" w:cstheme="minorHAnsi"/>
          <w:u w:val="single"/>
        </w:rPr>
        <w:t>private innovation</w:t>
      </w:r>
      <w:r w:rsidRPr="002E0807">
        <w:rPr>
          <w:rFonts w:asciiTheme="minorHAnsi" w:hAnsiTheme="minorHAnsi" w:cstheme="minorHAnsi"/>
        </w:rPr>
        <w:t xml:space="preserve"> is </w:t>
      </w:r>
      <w:r w:rsidRPr="002E0807">
        <w:rPr>
          <w:rFonts w:asciiTheme="minorHAnsi" w:hAnsiTheme="minorHAnsi" w:cstheme="minorHAnsi"/>
          <w:u w:val="single"/>
        </w:rPr>
        <w:t>key</w:t>
      </w:r>
    </w:p>
    <w:p w14:paraId="5765DCA9" w14:textId="77777777" w:rsidR="00FE5F09" w:rsidRPr="00E776DB" w:rsidRDefault="00FE5F09" w:rsidP="00FE5F09">
      <w:r w:rsidRPr="00E776DB">
        <w:rPr>
          <w:rStyle w:val="Style13ptBold"/>
        </w:rPr>
        <w:t>Stephen, 21</w:t>
      </w:r>
      <w:r w:rsidRPr="00E776DB">
        <w:t> (Capt Stephen, Captain Fuller’s (MS, Tarleton State University; BS, University of Phoenix. He is an ANG Cyber Operations Officer serving as the Director of Operations of the Base Communications Flight at Will Rogers, ANGB., 3-12-2021, accessed on 8-31-2021, Air University (AU), "China in Search of AI Supremacy", https://www.airuniversity.af.edu/Wild-Blue-Yonder/Article-Display/Article/2532254/china-in-search-of-ai-supremacy/)//Babcii</w:t>
      </w:r>
    </w:p>
    <w:p w14:paraId="79CF35B4" w14:textId="77777777" w:rsidR="00FE5F09" w:rsidRPr="002E0807" w:rsidRDefault="00FE5F09" w:rsidP="00FE5F09">
      <w:pPr>
        <w:pStyle w:val="cardbody"/>
        <w:spacing w:before="15" w:beforeAutospacing="0" w:after="180" w:afterAutospacing="0" w:line="300" w:lineRule="atLeast"/>
        <w:rPr>
          <w:rFonts w:asciiTheme="minorHAnsi" w:hAnsiTheme="minorHAnsi" w:cstheme="minorHAnsi"/>
          <w:sz w:val="22"/>
          <w:szCs w:val="22"/>
          <w:u w:val="single"/>
        </w:rPr>
      </w:pPr>
      <w:r w:rsidRPr="002E0807">
        <w:rPr>
          <w:rFonts w:asciiTheme="minorHAnsi" w:hAnsiTheme="minorHAnsi" w:cstheme="minorHAnsi"/>
          <w:sz w:val="10"/>
          <w:szCs w:val="22"/>
        </w:rPr>
        <w:t xml:space="preserve">In order to totally understand </w:t>
      </w:r>
      <w:r w:rsidRPr="002E0807">
        <w:rPr>
          <w:rFonts w:asciiTheme="minorHAnsi" w:hAnsiTheme="minorHAnsi" w:cstheme="minorHAnsi"/>
          <w:sz w:val="22"/>
          <w:szCs w:val="22"/>
          <w:u w:val="single"/>
        </w:rPr>
        <w:t xml:space="preserve">the </w:t>
      </w:r>
      <w:r w:rsidRPr="002E0807">
        <w:rPr>
          <w:rFonts w:asciiTheme="minorHAnsi" w:hAnsiTheme="minorHAnsi" w:cstheme="minorHAnsi"/>
          <w:sz w:val="22"/>
          <w:szCs w:val="22"/>
          <w:highlight w:val="cyan"/>
          <w:u w:val="single"/>
        </w:rPr>
        <w:t>need of the U</w:t>
      </w:r>
      <w:r w:rsidRPr="002E0807">
        <w:rPr>
          <w:rFonts w:asciiTheme="minorHAnsi" w:hAnsiTheme="minorHAnsi" w:cstheme="minorHAnsi"/>
          <w:sz w:val="22"/>
          <w:szCs w:val="22"/>
          <w:u w:val="single"/>
        </w:rPr>
        <w:t xml:space="preserve">nited </w:t>
      </w:r>
      <w:r w:rsidRPr="002E0807">
        <w:rPr>
          <w:rFonts w:asciiTheme="minorHAnsi" w:hAnsiTheme="minorHAnsi" w:cstheme="minorHAnsi"/>
          <w:sz w:val="22"/>
          <w:szCs w:val="22"/>
          <w:highlight w:val="cyan"/>
          <w:u w:val="single"/>
        </w:rPr>
        <w:t>S</w:t>
      </w:r>
      <w:r w:rsidRPr="002E0807">
        <w:rPr>
          <w:rFonts w:asciiTheme="minorHAnsi" w:hAnsiTheme="minorHAnsi" w:cstheme="minorHAnsi"/>
          <w:sz w:val="22"/>
          <w:szCs w:val="22"/>
          <w:u w:val="single"/>
        </w:rPr>
        <w:t xml:space="preserve">tates to maintain and </w:t>
      </w:r>
      <w:r w:rsidRPr="002E0807">
        <w:rPr>
          <w:rFonts w:asciiTheme="minorHAnsi" w:hAnsiTheme="minorHAnsi" w:cstheme="minorHAnsi"/>
          <w:sz w:val="22"/>
          <w:szCs w:val="22"/>
          <w:highlight w:val="cyan"/>
          <w:u w:val="single"/>
        </w:rPr>
        <w:t>compete for</w:t>
      </w:r>
      <w:r w:rsidRPr="002E0807">
        <w:rPr>
          <w:rFonts w:asciiTheme="minorHAnsi" w:hAnsiTheme="minorHAnsi" w:cstheme="minorHAnsi"/>
          <w:sz w:val="22"/>
          <w:szCs w:val="22"/>
          <w:u w:val="single"/>
        </w:rPr>
        <w:t xml:space="preserve"> artificial intelligence </w:t>
      </w:r>
      <w:r w:rsidRPr="002E0807">
        <w:rPr>
          <w:rFonts w:asciiTheme="minorHAnsi" w:hAnsiTheme="minorHAnsi" w:cstheme="minorHAnsi"/>
          <w:sz w:val="22"/>
          <w:szCs w:val="22"/>
          <w:highlight w:val="cyan"/>
          <w:u w:val="single"/>
        </w:rPr>
        <w:t>(AI) supremacy</w:t>
      </w:r>
      <w:r w:rsidRPr="002E0807">
        <w:rPr>
          <w:rFonts w:asciiTheme="minorHAnsi" w:hAnsiTheme="minorHAnsi" w:cstheme="minorHAnsi"/>
          <w:sz w:val="22"/>
          <w:szCs w:val="22"/>
          <w:u w:val="single"/>
        </w:rPr>
        <w:t xml:space="preserve"> over</w:t>
      </w:r>
      <w:r w:rsidRPr="002E0807">
        <w:rPr>
          <w:rFonts w:asciiTheme="minorHAnsi" w:hAnsiTheme="minorHAnsi" w:cstheme="minorHAnsi"/>
          <w:sz w:val="10"/>
          <w:szCs w:val="22"/>
        </w:rPr>
        <w:t xml:space="preserve"> our near peer threat, </w:t>
      </w:r>
      <w:r w:rsidRPr="002E0807">
        <w:rPr>
          <w:rFonts w:asciiTheme="minorHAnsi" w:hAnsiTheme="minorHAnsi" w:cstheme="minorHAnsi"/>
          <w:sz w:val="22"/>
          <w:szCs w:val="22"/>
          <w:u w:val="single"/>
        </w:rPr>
        <w:t>China</w:t>
      </w:r>
      <w:r w:rsidRPr="002E0807">
        <w:rPr>
          <w:rFonts w:asciiTheme="minorHAnsi" w:hAnsiTheme="minorHAnsi" w:cstheme="minorHAnsi"/>
          <w:sz w:val="10"/>
          <w:szCs w:val="22"/>
        </w:rPr>
        <w:t xml:space="preserve">, we must first look at the Chinese Communist Party’s (CCP) militarily goals and what makes them unique in their pursuit. </w:t>
      </w:r>
      <w:r w:rsidRPr="002E0807">
        <w:rPr>
          <w:rFonts w:asciiTheme="minorHAnsi" w:hAnsiTheme="minorHAnsi" w:cstheme="minorHAnsi"/>
          <w:sz w:val="22"/>
          <w:szCs w:val="22"/>
          <w:u w:val="single"/>
        </w:rPr>
        <w:t xml:space="preserve">According to the Department of Defense’s </w:t>
      </w:r>
      <w:r w:rsidRPr="002E0807">
        <w:rPr>
          <w:rFonts w:asciiTheme="minorHAnsi" w:hAnsiTheme="minorHAnsi" w:cstheme="minorHAnsi"/>
          <w:sz w:val="10"/>
          <w:szCs w:val="22"/>
        </w:rPr>
        <w:t xml:space="preserve">(DOD) 2000’s Annual </w:t>
      </w:r>
      <w:r w:rsidRPr="002E0807">
        <w:rPr>
          <w:rFonts w:asciiTheme="minorHAnsi" w:hAnsiTheme="minorHAnsi" w:cstheme="minorHAnsi"/>
          <w:sz w:val="22"/>
          <w:szCs w:val="22"/>
          <w:u w:val="single"/>
        </w:rPr>
        <w:t>Report on Military and Security Developments</w:t>
      </w:r>
      <w:r w:rsidRPr="002E0807">
        <w:rPr>
          <w:rFonts w:asciiTheme="minorHAnsi" w:hAnsiTheme="minorHAnsi" w:cstheme="minorHAnsi"/>
          <w:sz w:val="10"/>
          <w:szCs w:val="22"/>
        </w:rPr>
        <w:t xml:space="preserve"> Involving the People’s Republic of China, </w:t>
      </w:r>
      <w:r w:rsidRPr="002E0807">
        <w:rPr>
          <w:rFonts w:asciiTheme="minorHAnsi" w:hAnsiTheme="minorHAnsi" w:cstheme="minorHAnsi"/>
          <w:sz w:val="22"/>
          <w:szCs w:val="22"/>
          <w:highlight w:val="cyan"/>
          <w:u w:val="single"/>
        </w:rPr>
        <w:t>the</w:t>
      </w:r>
      <w:r w:rsidRPr="002E0807">
        <w:rPr>
          <w:rFonts w:asciiTheme="minorHAnsi" w:hAnsiTheme="minorHAnsi" w:cstheme="minorHAnsi"/>
          <w:sz w:val="22"/>
          <w:szCs w:val="22"/>
          <w:u w:val="single"/>
        </w:rPr>
        <w:t xml:space="preserve"> People’s Liberation Army’s </w:t>
      </w:r>
      <w:r w:rsidRPr="002E0807">
        <w:rPr>
          <w:rFonts w:asciiTheme="minorHAnsi" w:hAnsiTheme="minorHAnsi" w:cstheme="minorHAnsi"/>
          <w:sz w:val="22"/>
          <w:szCs w:val="22"/>
          <w:highlight w:val="cyan"/>
          <w:u w:val="single"/>
        </w:rPr>
        <w:t xml:space="preserve">(PLA) </w:t>
      </w:r>
      <w:r w:rsidRPr="002E0807">
        <w:rPr>
          <w:rFonts w:asciiTheme="minorHAnsi" w:hAnsiTheme="minorHAnsi" w:cstheme="minorHAnsi"/>
          <w:b/>
          <w:bCs/>
          <w:sz w:val="22"/>
          <w:szCs w:val="22"/>
          <w:highlight w:val="cyan"/>
          <w:u w:val="single"/>
        </w:rPr>
        <w:t>ground, air, and naval forces</w:t>
      </w:r>
      <w:r w:rsidRPr="002E0807">
        <w:rPr>
          <w:rFonts w:asciiTheme="minorHAnsi" w:hAnsiTheme="minorHAnsi" w:cstheme="minorHAnsi"/>
          <w:sz w:val="22"/>
          <w:szCs w:val="22"/>
          <w:u w:val="single"/>
        </w:rPr>
        <w:t xml:space="preserve"> were</w:t>
      </w:r>
      <w:r w:rsidRPr="002E0807">
        <w:rPr>
          <w:rFonts w:asciiTheme="minorHAnsi" w:hAnsiTheme="minorHAnsi" w:cstheme="minorHAnsi"/>
          <w:sz w:val="8"/>
          <w:szCs w:val="20"/>
        </w:rPr>
        <w:t xml:space="preserve"> </w:t>
      </w:r>
      <w:r w:rsidRPr="002E0807">
        <w:rPr>
          <w:rFonts w:asciiTheme="minorHAnsi" w:hAnsiTheme="minorHAnsi" w:cstheme="minorHAnsi"/>
          <w:sz w:val="10"/>
          <w:szCs w:val="22"/>
        </w:rPr>
        <w:t xml:space="preserve">sizable but </w:t>
      </w:r>
      <w:r w:rsidRPr="002E0807">
        <w:rPr>
          <w:rFonts w:asciiTheme="minorHAnsi" w:hAnsiTheme="minorHAnsi" w:cstheme="minorHAnsi"/>
          <w:b/>
          <w:bCs/>
          <w:sz w:val="22"/>
          <w:szCs w:val="22"/>
          <w:highlight w:val="cyan"/>
          <w:u w:val="single"/>
        </w:rPr>
        <w:t>mostly obsolete</w:t>
      </w:r>
      <w:r w:rsidRPr="002E0807">
        <w:rPr>
          <w:rFonts w:asciiTheme="minorHAnsi" w:hAnsiTheme="minorHAnsi" w:cstheme="minorHAnsi"/>
          <w:sz w:val="22"/>
          <w:szCs w:val="22"/>
          <w:u w:val="single"/>
        </w:rPr>
        <w:t xml:space="preserve">. Their </w:t>
      </w:r>
      <w:r w:rsidRPr="002E0807">
        <w:rPr>
          <w:rFonts w:asciiTheme="minorHAnsi" w:hAnsiTheme="minorHAnsi" w:cstheme="minorHAnsi"/>
          <w:b/>
          <w:bCs/>
          <w:sz w:val="22"/>
          <w:szCs w:val="22"/>
          <w:highlight w:val="cyan"/>
          <w:u w:val="single"/>
        </w:rPr>
        <w:t>cyber capabilities were rudimentary</w:t>
      </w:r>
      <w:r w:rsidRPr="002E0807">
        <w:rPr>
          <w:rFonts w:asciiTheme="minorHAnsi" w:hAnsiTheme="minorHAnsi" w:cstheme="minorHAnsi"/>
          <w:sz w:val="22"/>
          <w:szCs w:val="22"/>
          <w:u w:val="single"/>
        </w:rPr>
        <w:t xml:space="preserve">, and its use of information technology was well behind the curve.1 </w:t>
      </w:r>
      <w:r w:rsidRPr="002E0807">
        <w:rPr>
          <w:rFonts w:asciiTheme="minorHAnsi" w:hAnsiTheme="minorHAnsi" w:cstheme="minorHAnsi"/>
          <w:sz w:val="22"/>
          <w:szCs w:val="22"/>
          <w:highlight w:val="cyan"/>
          <w:u w:val="single"/>
        </w:rPr>
        <w:t>China’s</w:t>
      </w:r>
      <w:r w:rsidRPr="002E0807">
        <w:rPr>
          <w:rFonts w:asciiTheme="minorHAnsi" w:hAnsiTheme="minorHAnsi" w:cstheme="minorHAnsi"/>
          <w:sz w:val="22"/>
          <w:szCs w:val="22"/>
          <w:u w:val="single"/>
        </w:rPr>
        <w:t xml:space="preserve"> defense </w:t>
      </w:r>
      <w:r w:rsidRPr="002E0807">
        <w:rPr>
          <w:rFonts w:asciiTheme="minorHAnsi" w:hAnsiTheme="minorHAnsi" w:cstheme="minorHAnsi"/>
          <w:sz w:val="22"/>
          <w:szCs w:val="22"/>
          <w:highlight w:val="cyan"/>
          <w:u w:val="single"/>
        </w:rPr>
        <w:t>industry</w:t>
      </w:r>
      <w:r w:rsidRPr="002E0807">
        <w:rPr>
          <w:rFonts w:asciiTheme="minorHAnsi" w:hAnsiTheme="minorHAnsi" w:cstheme="minorHAnsi"/>
          <w:sz w:val="10"/>
          <w:szCs w:val="22"/>
        </w:rPr>
        <w:t xml:space="preserve"> was </w:t>
      </w:r>
      <w:r w:rsidRPr="002E0807">
        <w:rPr>
          <w:rFonts w:asciiTheme="minorHAnsi" w:hAnsiTheme="minorHAnsi" w:cstheme="minorHAnsi"/>
          <w:b/>
          <w:bCs/>
          <w:sz w:val="22"/>
          <w:szCs w:val="22"/>
          <w:highlight w:val="cyan"/>
          <w:u w:val="single"/>
        </w:rPr>
        <w:t>struggling to produce</w:t>
      </w:r>
      <w:r w:rsidRPr="002E0807">
        <w:rPr>
          <w:rFonts w:asciiTheme="minorHAnsi" w:hAnsiTheme="minorHAnsi" w:cstheme="minorHAnsi"/>
          <w:b/>
          <w:bCs/>
          <w:sz w:val="22"/>
          <w:szCs w:val="22"/>
          <w:u w:val="single"/>
        </w:rPr>
        <w:t xml:space="preserve"> high-quality </w:t>
      </w:r>
      <w:r w:rsidRPr="002E0807">
        <w:rPr>
          <w:rFonts w:asciiTheme="minorHAnsi" w:hAnsiTheme="minorHAnsi" w:cstheme="minorHAnsi"/>
          <w:b/>
          <w:bCs/>
          <w:sz w:val="22"/>
          <w:szCs w:val="22"/>
          <w:highlight w:val="cyan"/>
          <w:u w:val="single"/>
        </w:rPr>
        <w:t>systems</w:t>
      </w:r>
      <w:r w:rsidRPr="002E0807">
        <w:rPr>
          <w:rFonts w:asciiTheme="minorHAnsi" w:hAnsiTheme="minorHAnsi" w:cstheme="minorHAnsi"/>
          <w:sz w:val="22"/>
          <w:szCs w:val="22"/>
          <w:u w:val="single"/>
        </w:rPr>
        <w:t>.</w:t>
      </w:r>
      <w:r w:rsidRPr="002E0807">
        <w:rPr>
          <w:rFonts w:asciiTheme="minorHAnsi" w:hAnsiTheme="minorHAnsi" w:cstheme="minorHAnsi"/>
          <w:sz w:val="10"/>
          <w:szCs w:val="22"/>
        </w:rPr>
        <w:t xml:space="preserve"> Flash forward two decades and </w:t>
      </w:r>
      <w:r w:rsidRPr="002E0807">
        <w:rPr>
          <w:rFonts w:asciiTheme="minorHAnsi" w:hAnsiTheme="minorHAnsi" w:cstheme="minorHAnsi"/>
          <w:sz w:val="22"/>
          <w:szCs w:val="22"/>
          <w:u w:val="single"/>
        </w:rPr>
        <w:t xml:space="preserve">the </w:t>
      </w:r>
      <w:r w:rsidRPr="002E0807">
        <w:rPr>
          <w:rFonts w:asciiTheme="minorHAnsi" w:hAnsiTheme="minorHAnsi" w:cstheme="minorHAnsi"/>
          <w:sz w:val="22"/>
          <w:szCs w:val="22"/>
          <w:highlight w:val="cyan"/>
          <w:u w:val="single"/>
        </w:rPr>
        <w:t>PLA’s objective is</w:t>
      </w:r>
      <w:r w:rsidRPr="002E0807">
        <w:rPr>
          <w:rFonts w:asciiTheme="minorHAnsi" w:hAnsiTheme="minorHAnsi" w:cstheme="minorHAnsi"/>
          <w:sz w:val="22"/>
          <w:szCs w:val="22"/>
          <w:u w:val="single"/>
        </w:rPr>
        <w:t xml:space="preserve"> to become </w:t>
      </w:r>
      <w:r w:rsidRPr="002E0807">
        <w:rPr>
          <w:rFonts w:asciiTheme="minorHAnsi" w:hAnsiTheme="minorHAnsi" w:cstheme="minorHAnsi"/>
          <w:sz w:val="22"/>
          <w:szCs w:val="22"/>
          <w:highlight w:val="cyan"/>
          <w:u w:val="single"/>
        </w:rPr>
        <w:t>a “world-class military</w:t>
      </w:r>
      <w:r w:rsidRPr="002E0807">
        <w:rPr>
          <w:rFonts w:asciiTheme="minorHAnsi" w:hAnsiTheme="minorHAnsi" w:cstheme="minorHAnsi"/>
          <w:sz w:val="22"/>
          <w:szCs w:val="22"/>
          <w:u w:val="single"/>
        </w:rPr>
        <w:t>”</w:t>
      </w:r>
      <w:r w:rsidRPr="002E0807">
        <w:rPr>
          <w:rFonts w:asciiTheme="minorHAnsi" w:hAnsiTheme="minorHAnsi" w:cstheme="minorHAnsi"/>
          <w:sz w:val="10"/>
          <w:szCs w:val="22"/>
        </w:rPr>
        <w:t xml:space="preserve"> by the end of 2049; this per the DOD’s Military and Security Developments Involving the People’s Republic of China, 2020. </w:t>
      </w:r>
      <w:r w:rsidRPr="002E0807">
        <w:rPr>
          <w:rFonts w:asciiTheme="minorHAnsi" w:hAnsiTheme="minorHAnsi" w:cstheme="minorHAnsi"/>
          <w:sz w:val="22"/>
          <w:szCs w:val="22"/>
          <w:highlight w:val="cyan"/>
          <w:u w:val="single"/>
        </w:rPr>
        <w:t>How does a country</w:t>
      </w:r>
      <w:r w:rsidRPr="002E0807">
        <w:rPr>
          <w:rFonts w:asciiTheme="minorHAnsi" w:hAnsiTheme="minorHAnsi" w:cstheme="minorHAnsi"/>
          <w:sz w:val="10"/>
          <w:szCs w:val="22"/>
        </w:rPr>
        <w:t xml:space="preserve"> once </w:t>
      </w:r>
      <w:r w:rsidRPr="002E0807">
        <w:rPr>
          <w:rFonts w:asciiTheme="minorHAnsi" w:hAnsiTheme="minorHAnsi" w:cstheme="minorHAnsi"/>
          <w:sz w:val="22"/>
          <w:szCs w:val="22"/>
          <w:highlight w:val="cyan"/>
          <w:u w:val="single"/>
        </w:rPr>
        <w:t>floundering</w:t>
      </w:r>
      <w:r w:rsidRPr="002E0807">
        <w:rPr>
          <w:rFonts w:asciiTheme="minorHAnsi" w:hAnsiTheme="minorHAnsi" w:cstheme="minorHAnsi"/>
          <w:sz w:val="22"/>
          <w:szCs w:val="22"/>
          <w:u w:val="single"/>
        </w:rPr>
        <w:t xml:space="preserve"> by the wayside </w:t>
      </w:r>
      <w:r w:rsidRPr="002E0807">
        <w:rPr>
          <w:rFonts w:asciiTheme="minorHAnsi" w:hAnsiTheme="minorHAnsi" w:cstheme="minorHAnsi"/>
          <w:sz w:val="22"/>
          <w:szCs w:val="22"/>
          <w:highlight w:val="cyan"/>
          <w:u w:val="single"/>
        </w:rPr>
        <w:t>with obsolete weaponry</w:t>
      </w:r>
      <w:r w:rsidRPr="002E0807">
        <w:rPr>
          <w:rFonts w:asciiTheme="minorHAnsi" w:hAnsiTheme="minorHAnsi" w:cstheme="minorHAnsi"/>
          <w:sz w:val="22"/>
          <w:szCs w:val="22"/>
          <w:u w:val="single"/>
        </w:rPr>
        <w:t xml:space="preserve"> and technology </w:t>
      </w:r>
      <w:r w:rsidRPr="002E0807">
        <w:rPr>
          <w:rFonts w:asciiTheme="minorHAnsi" w:hAnsiTheme="minorHAnsi" w:cstheme="minorHAnsi"/>
          <w:sz w:val="22"/>
          <w:szCs w:val="22"/>
          <w:highlight w:val="cyan"/>
          <w:u w:val="single"/>
        </w:rPr>
        <w:t>make such</w:t>
      </w:r>
      <w:r w:rsidRPr="002E0807">
        <w:rPr>
          <w:rFonts w:asciiTheme="minorHAnsi" w:hAnsiTheme="minorHAnsi" w:cstheme="minorHAnsi"/>
          <w:sz w:val="22"/>
          <w:szCs w:val="22"/>
          <w:u w:val="single"/>
        </w:rPr>
        <w:t xml:space="preserve"> dramatic </w:t>
      </w:r>
      <w:r w:rsidRPr="002E0807">
        <w:rPr>
          <w:rFonts w:asciiTheme="minorHAnsi" w:hAnsiTheme="minorHAnsi" w:cstheme="minorHAnsi"/>
          <w:sz w:val="22"/>
          <w:szCs w:val="22"/>
          <w:highlight w:val="cyan"/>
          <w:u w:val="single"/>
        </w:rPr>
        <w:t>leaps</w:t>
      </w:r>
      <w:r w:rsidRPr="002E0807">
        <w:rPr>
          <w:rFonts w:asciiTheme="minorHAnsi" w:hAnsiTheme="minorHAnsi" w:cstheme="minorHAnsi"/>
          <w:sz w:val="10"/>
          <w:szCs w:val="22"/>
        </w:rPr>
        <w:t xml:space="preserve"> to be able to announce their intentions of becoming a “world-class” military by the end of 2049? In just a short 20 years, the Chinese are already surpassing us, the mightiest military in the world, in shipbuilding, land-based conventional ballistic and cruise missiles, and integrated air defense systems. </w:t>
      </w:r>
      <w:r w:rsidRPr="002E0807">
        <w:rPr>
          <w:rFonts w:asciiTheme="minorHAnsi" w:hAnsiTheme="minorHAnsi" w:cstheme="minorHAnsi"/>
          <w:sz w:val="22"/>
          <w:szCs w:val="22"/>
          <w:u w:val="single"/>
        </w:rPr>
        <w:t xml:space="preserve">Alongside conventional warfare, </w:t>
      </w:r>
      <w:r w:rsidRPr="002E0807">
        <w:rPr>
          <w:rFonts w:asciiTheme="minorHAnsi" w:hAnsiTheme="minorHAnsi" w:cstheme="minorHAnsi"/>
          <w:sz w:val="22"/>
          <w:szCs w:val="22"/>
          <w:highlight w:val="cyan"/>
          <w:u w:val="single"/>
        </w:rPr>
        <w:t>the CCP is investing heavily in</w:t>
      </w:r>
      <w:r w:rsidRPr="002E0807">
        <w:rPr>
          <w:rFonts w:asciiTheme="minorHAnsi" w:hAnsiTheme="minorHAnsi" w:cstheme="minorHAnsi"/>
          <w:sz w:val="22"/>
          <w:szCs w:val="22"/>
          <w:u w:val="single"/>
        </w:rPr>
        <w:t xml:space="preserve"> technology </w:t>
      </w:r>
      <w:r w:rsidRPr="002E0807">
        <w:rPr>
          <w:rFonts w:asciiTheme="minorHAnsi" w:hAnsiTheme="minorHAnsi" w:cstheme="minorHAnsi"/>
          <w:sz w:val="22"/>
          <w:szCs w:val="22"/>
          <w:highlight w:val="cyan"/>
          <w:u w:val="single"/>
        </w:rPr>
        <w:t>innovations and has</w:t>
      </w:r>
      <w:r w:rsidRPr="002E0807">
        <w:rPr>
          <w:rFonts w:asciiTheme="minorHAnsi" w:hAnsiTheme="minorHAnsi" w:cstheme="minorHAnsi"/>
          <w:sz w:val="22"/>
          <w:szCs w:val="22"/>
          <w:u w:val="single"/>
        </w:rPr>
        <w:t xml:space="preserve"> specifically </w:t>
      </w:r>
      <w:r w:rsidRPr="002E0807">
        <w:rPr>
          <w:rFonts w:asciiTheme="minorHAnsi" w:hAnsiTheme="minorHAnsi" w:cstheme="minorHAnsi"/>
          <w:sz w:val="22"/>
          <w:szCs w:val="22"/>
          <w:highlight w:val="cyan"/>
          <w:u w:val="single"/>
        </w:rPr>
        <w:t xml:space="preserve">mentioned </w:t>
      </w:r>
      <w:r w:rsidRPr="002E0807">
        <w:rPr>
          <w:rFonts w:asciiTheme="minorHAnsi" w:hAnsiTheme="minorHAnsi" w:cstheme="minorHAnsi"/>
          <w:b/>
          <w:bCs/>
          <w:sz w:val="22"/>
          <w:szCs w:val="22"/>
          <w:highlight w:val="cyan"/>
          <w:u w:val="single"/>
        </w:rPr>
        <w:t>AI</w:t>
      </w:r>
      <w:r w:rsidRPr="002E0807">
        <w:rPr>
          <w:rFonts w:asciiTheme="minorHAnsi" w:hAnsiTheme="minorHAnsi" w:cstheme="minorHAnsi"/>
          <w:sz w:val="22"/>
          <w:szCs w:val="22"/>
          <w:highlight w:val="cyan"/>
          <w:u w:val="single"/>
        </w:rPr>
        <w:t xml:space="preserve"> as a </w:t>
      </w:r>
      <w:r w:rsidRPr="002E0807">
        <w:rPr>
          <w:rFonts w:asciiTheme="minorHAnsi" w:hAnsiTheme="minorHAnsi" w:cstheme="minorHAnsi"/>
          <w:b/>
          <w:bCs/>
          <w:sz w:val="22"/>
          <w:szCs w:val="22"/>
          <w:highlight w:val="cyan"/>
          <w:u w:val="single"/>
        </w:rPr>
        <w:t>paramount part of their</w:t>
      </w:r>
      <w:r w:rsidRPr="002E0807">
        <w:rPr>
          <w:rFonts w:asciiTheme="minorHAnsi" w:hAnsiTheme="minorHAnsi" w:cstheme="minorHAnsi"/>
          <w:b/>
          <w:bCs/>
          <w:sz w:val="22"/>
          <w:szCs w:val="22"/>
          <w:u w:val="single"/>
        </w:rPr>
        <w:t xml:space="preserve"> National Defense </w:t>
      </w:r>
      <w:r w:rsidRPr="002E0807">
        <w:rPr>
          <w:rFonts w:asciiTheme="minorHAnsi" w:hAnsiTheme="minorHAnsi" w:cstheme="minorHAnsi"/>
          <w:b/>
          <w:bCs/>
          <w:sz w:val="22"/>
          <w:szCs w:val="22"/>
          <w:highlight w:val="cyan"/>
          <w:u w:val="single"/>
        </w:rPr>
        <w:t>Strategy</w:t>
      </w:r>
      <w:r w:rsidRPr="002E0807">
        <w:rPr>
          <w:rFonts w:asciiTheme="minorHAnsi" w:hAnsiTheme="minorHAnsi" w:cstheme="minorHAnsi"/>
          <w:sz w:val="22"/>
          <w:szCs w:val="22"/>
          <w:u w:val="single"/>
        </w:rPr>
        <w:t>.</w:t>
      </w:r>
      <w:r w:rsidRPr="002E0807">
        <w:rPr>
          <w:rFonts w:asciiTheme="minorHAnsi" w:hAnsiTheme="minorHAnsi" w:cstheme="minorHAnsi"/>
          <w:sz w:val="10"/>
          <w:szCs w:val="22"/>
        </w:rPr>
        <w:t xml:space="preserve"> Why is AI so important? What is AI? AI can be thought of as the ability of an </w:t>
      </w:r>
      <w:r w:rsidRPr="002E0807">
        <w:rPr>
          <w:rFonts w:asciiTheme="minorHAnsi" w:hAnsiTheme="minorHAnsi" w:cstheme="minorHAnsi"/>
          <w:sz w:val="22"/>
          <w:szCs w:val="22"/>
          <w:u w:val="single"/>
        </w:rPr>
        <w:t>artificial agent</w:t>
      </w:r>
      <w:r w:rsidRPr="002E0807">
        <w:rPr>
          <w:rFonts w:asciiTheme="minorHAnsi" w:hAnsiTheme="minorHAnsi" w:cstheme="minorHAnsi"/>
          <w:sz w:val="10"/>
          <w:szCs w:val="22"/>
        </w:rPr>
        <w:t xml:space="preserve"> to </w:t>
      </w:r>
      <w:r w:rsidRPr="002E0807">
        <w:rPr>
          <w:rFonts w:asciiTheme="minorHAnsi" w:hAnsiTheme="minorHAnsi" w:cstheme="minorHAnsi"/>
          <w:sz w:val="22"/>
          <w:szCs w:val="22"/>
          <w:u w:val="single"/>
        </w:rPr>
        <w:t>achieve goals in a “wide range of environments.”</w:t>
      </w:r>
      <w:r w:rsidRPr="002E0807">
        <w:rPr>
          <w:rFonts w:asciiTheme="minorHAnsi" w:hAnsiTheme="minorHAnsi" w:cstheme="minorHAnsi"/>
          <w:sz w:val="10"/>
          <w:szCs w:val="22"/>
        </w:rPr>
        <w:t xml:space="preserve">2 What China is interested in is more in line with the deep learning aspect of AI. Deep learning, now popularly associated with artificial intelligence, is a technique that harnesses neural networks to train algorithms to do specified tasks, such as image recognition.3 With this deep learning, there are many military applications such as automating military equipment to perform a task(s) while learning better strategies to simply taking more and more of the human element out while the AI makes decisions based on the algorithms that are input into the system(s). While focusing on how it will benefit China economically and socially, </w:t>
      </w:r>
      <w:r w:rsidRPr="002E0807">
        <w:rPr>
          <w:rFonts w:asciiTheme="minorHAnsi" w:hAnsiTheme="minorHAnsi" w:cstheme="minorHAnsi"/>
          <w:sz w:val="22"/>
          <w:szCs w:val="22"/>
          <w:u w:val="single"/>
        </w:rPr>
        <w:t>they will</w:t>
      </w:r>
      <w:r w:rsidRPr="002E0807">
        <w:rPr>
          <w:rFonts w:asciiTheme="minorHAnsi" w:hAnsiTheme="minorHAnsi" w:cstheme="minorHAnsi"/>
          <w:sz w:val="10"/>
          <w:szCs w:val="22"/>
        </w:rPr>
        <w:t xml:space="preserve"> also </w:t>
      </w:r>
      <w:r w:rsidRPr="002E0807">
        <w:rPr>
          <w:rFonts w:asciiTheme="minorHAnsi" w:hAnsiTheme="minorHAnsi" w:cstheme="minorHAnsi"/>
          <w:sz w:val="22"/>
          <w:szCs w:val="22"/>
          <w:u w:val="single"/>
        </w:rPr>
        <w:t>be utilizing technology, specifically AI to improve their military efforts</w:t>
      </w:r>
      <w:r w:rsidRPr="002E0807">
        <w:rPr>
          <w:rFonts w:asciiTheme="minorHAnsi" w:hAnsiTheme="minorHAnsi" w:cstheme="minorHAnsi"/>
          <w:sz w:val="10"/>
          <w:szCs w:val="22"/>
        </w:rPr>
        <w:t xml:space="preserve">; no real line between them in the Chinese construct. Although China is not yet up to par with the rest of the—primarily Western—world, </w:t>
      </w:r>
      <w:r w:rsidRPr="002E0807">
        <w:rPr>
          <w:rFonts w:asciiTheme="minorHAnsi" w:hAnsiTheme="minorHAnsi" w:cstheme="minorHAnsi"/>
          <w:sz w:val="22"/>
          <w:szCs w:val="22"/>
          <w:u w:val="single"/>
        </w:rPr>
        <w:t xml:space="preserve">they are putting significant capital in its progress. </w:t>
      </w:r>
      <w:r w:rsidRPr="002E0807">
        <w:rPr>
          <w:rFonts w:asciiTheme="minorHAnsi" w:hAnsiTheme="minorHAnsi" w:cstheme="minorHAnsi"/>
          <w:sz w:val="10"/>
          <w:szCs w:val="16"/>
        </w:rPr>
        <w:t xml:space="preserve">A perfect example of how serious China is in investing in AI is the AI startup SenseTime. In a four-year span, it went from an academic project to becoming the world’s most valuable artificial intelligence company with a current valuation of $4.5 billion. SenseTime is now the largest algorithm provider in China, as well as the fifth largest AI platform. Along with other tech titans, SenseTime is working with the Chinese government on Made in China 2025, an initiative to make the country economically autonomous.4 Made in China 2025 states the strategic goals of turning China to a major manufacturing power. By 2020, their goal was to consolidate manufacturing power and increase manufacturing digitalization. By 2035, Chinese manufacturing will reach an intermediate level among manufacturing powers. By 2049, China’s manufacturing sector status will become more consolidated, and China will become the leader among the world’s manufacturing powers.5 In order to accomplish this, the Chinese are relying on technology innovations from AI companies such as SenseTime. This brings us to the why and how China is able to rely on civilian innovation as much as it does for not only the social and economic benefits but also the direct alignment of military goals. </w:t>
      </w:r>
      <w:r w:rsidRPr="002E0807">
        <w:rPr>
          <w:rFonts w:asciiTheme="minorHAnsi" w:hAnsiTheme="minorHAnsi" w:cstheme="minorHAnsi"/>
          <w:sz w:val="22"/>
          <w:szCs w:val="22"/>
          <w:u w:val="single"/>
        </w:rPr>
        <w:t>”Military-Civil Fusion</w:t>
      </w:r>
      <w:r w:rsidRPr="002E0807">
        <w:rPr>
          <w:rFonts w:asciiTheme="minorHAnsi" w:hAnsiTheme="minorHAnsi" w:cstheme="minorHAnsi"/>
          <w:sz w:val="10"/>
          <w:szCs w:val="22"/>
        </w:rPr>
        <w:t xml:space="preserve">, or MCF, is </w:t>
      </w:r>
      <w:r w:rsidRPr="002E0807">
        <w:rPr>
          <w:rFonts w:asciiTheme="minorHAnsi" w:hAnsiTheme="minorHAnsi" w:cstheme="minorHAnsi"/>
          <w:sz w:val="22"/>
          <w:szCs w:val="22"/>
          <w:u w:val="single"/>
        </w:rPr>
        <w:t>an aggressive, national strategy of the CCP</w:t>
      </w:r>
      <w:r w:rsidRPr="002E0807">
        <w:rPr>
          <w:rFonts w:asciiTheme="minorHAnsi" w:hAnsiTheme="minorHAnsi" w:cstheme="minorHAnsi"/>
          <w:sz w:val="10"/>
          <w:szCs w:val="22"/>
        </w:rPr>
        <w:t xml:space="preserve">. Its goal is </w:t>
      </w:r>
      <w:r w:rsidRPr="002E0807">
        <w:rPr>
          <w:rFonts w:asciiTheme="minorHAnsi" w:hAnsiTheme="minorHAnsi" w:cstheme="minorHAnsi"/>
          <w:sz w:val="22"/>
          <w:szCs w:val="22"/>
          <w:u w:val="single"/>
        </w:rPr>
        <w:t>to enable the PRC to develop the most technologically advanced military in the world</w:t>
      </w:r>
      <w:r w:rsidRPr="002E0807">
        <w:rPr>
          <w:rFonts w:asciiTheme="minorHAnsi" w:hAnsiTheme="minorHAnsi" w:cstheme="minorHAnsi"/>
          <w:sz w:val="10"/>
          <w:szCs w:val="22"/>
        </w:rPr>
        <w:t xml:space="preserve">… Under MCF, the CCP is systematically reorganizing the Chinese science and technology enterprise to ensure that new innovations simultaneously advance economic and military development.”6 As a national strategy, military-civil fusion traces roots to the Maoist idea of “people’s warfare,” which prescribed a “whole-of-society” approach to military mobilization, and builds on industrial policy to drive military modernization.7 While civilian companies, such as SenseTime and Ali-Baba, are working to improve the social and economic functions of China; they are also directly in line with the CCP to improve the innovations and the capabilities of the PLA. Unlike the United States, there is no clear line or delineation between the government and its civilian counterparts. The partnership goes both ways; not only do the civilian entities in China share technology and AI algorithms with the government but the CCP ensures that there is plenty of capital invested in the civilian sector, primarily to the companies and entities that have a direct role in achieving the ambitious plans of the CCP. When searching for MCF, the number one topic that comes up time and time again is that of AI. Chinese firms and research institutes are advancing uses of </w:t>
      </w:r>
      <w:r w:rsidRPr="002E0807">
        <w:rPr>
          <w:rFonts w:asciiTheme="minorHAnsi" w:hAnsiTheme="minorHAnsi" w:cstheme="minorHAnsi"/>
          <w:sz w:val="22"/>
          <w:szCs w:val="22"/>
          <w:highlight w:val="cyan"/>
          <w:u w:val="single"/>
        </w:rPr>
        <w:t>AI</w:t>
      </w:r>
      <w:r w:rsidRPr="002E0807">
        <w:rPr>
          <w:rFonts w:asciiTheme="minorHAnsi" w:hAnsiTheme="minorHAnsi" w:cstheme="minorHAnsi"/>
          <w:sz w:val="22"/>
          <w:szCs w:val="22"/>
          <w:u w:val="single"/>
        </w:rPr>
        <w:t xml:space="preserve"> </w:t>
      </w:r>
      <w:r w:rsidRPr="002E0807">
        <w:rPr>
          <w:rFonts w:asciiTheme="minorHAnsi" w:hAnsiTheme="minorHAnsi" w:cstheme="minorHAnsi"/>
          <w:sz w:val="10"/>
          <w:szCs w:val="22"/>
        </w:rPr>
        <w:t xml:space="preserve">that </w:t>
      </w:r>
      <w:r w:rsidRPr="002E0807">
        <w:rPr>
          <w:rFonts w:asciiTheme="minorHAnsi" w:hAnsiTheme="minorHAnsi" w:cstheme="minorHAnsi"/>
          <w:sz w:val="22"/>
          <w:szCs w:val="22"/>
          <w:highlight w:val="cyan"/>
          <w:u w:val="single"/>
        </w:rPr>
        <w:t>could undermine</w:t>
      </w:r>
      <w:r w:rsidRPr="002E0807">
        <w:rPr>
          <w:rFonts w:asciiTheme="minorHAnsi" w:hAnsiTheme="minorHAnsi" w:cstheme="minorHAnsi"/>
          <w:sz w:val="22"/>
          <w:szCs w:val="22"/>
          <w:u w:val="single"/>
        </w:rPr>
        <w:t xml:space="preserve"> US </w:t>
      </w:r>
      <w:r w:rsidRPr="002E0807">
        <w:rPr>
          <w:rFonts w:asciiTheme="minorHAnsi" w:hAnsiTheme="minorHAnsi" w:cstheme="minorHAnsi"/>
          <w:b/>
          <w:bCs/>
          <w:sz w:val="22"/>
          <w:szCs w:val="22"/>
          <w:highlight w:val="cyan"/>
          <w:u w:val="single"/>
        </w:rPr>
        <w:t>economic leadership and provide</w:t>
      </w:r>
      <w:r w:rsidRPr="002E0807">
        <w:rPr>
          <w:rFonts w:asciiTheme="minorHAnsi" w:hAnsiTheme="minorHAnsi" w:cstheme="minorHAnsi"/>
          <w:b/>
          <w:bCs/>
          <w:sz w:val="22"/>
          <w:szCs w:val="22"/>
          <w:u w:val="single"/>
        </w:rPr>
        <w:t xml:space="preserve"> an asymmetrical </w:t>
      </w:r>
      <w:r w:rsidRPr="002E0807">
        <w:rPr>
          <w:rFonts w:asciiTheme="minorHAnsi" w:hAnsiTheme="minorHAnsi" w:cstheme="minorHAnsi"/>
          <w:b/>
          <w:bCs/>
          <w:sz w:val="22"/>
          <w:szCs w:val="22"/>
          <w:highlight w:val="cyan"/>
          <w:u w:val="single"/>
        </w:rPr>
        <w:t>advantage in warfare</w:t>
      </w:r>
      <w:r w:rsidRPr="002E0807">
        <w:rPr>
          <w:rFonts w:asciiTheme="minorHAnsi" w:hAnsiTheme="minorHAnsi" w:cstheme="minorHAnsi"/>
          <w:sz w:val="22"/>
          <w:szCs w:val="22"/>
          <w:u w:val="single"/>
        </w:rPr>
        <w:t xml:space="preserve">. Chinese </w:t>
      </w:r>
      <w:r w:rsidRPr="002E0807">
        <w:rPr>
          <w:rFonts w:asciiTheme="minorHAnsi" w:hAnsiTheme="minorHAnsi" w:cstheme="minorHAnsi"/>
          <w:sz w:val="22"/>
          <w:szCs w:val="22"/>
          <w:highlight w:val="cyan"/>
          <w:u w:val="single"/>
        </w:rPr>
        <w:t>military strategists see AI as a breakout tech</w:t>
      </w:r>
      <w:r w:rsidRPr="002E0807">
        <w:rPr>
          <w:rFonts w:asciiTheme="minorHAnsi" w:hAnsiTheme="minorHAnsi" w:cstheme="minorHAnsi"/>
          <w:sz w:val="22"/>
          <w:szCs w:val="22"/>
          <w:u w:val="single"/>
        </w:rPr>
        <w:t xml:space="preserve">nology </w:t>
      </w:r>
      <w:r w:rsidRPr="002E0807">
        <w:rPr>
          <w:rFonts w:asciiTheme="minorHAnsi" w:hAnsiTheme="minorHAnsi" w:cstheme="minorHAnsi"/>
          <w:sz w:val="22"/>
          <w:szCs w:val="22"/>
          <w:highlight w:val="cyan"/>
          <w:u w:val="single"/>
        </w:rPr>
        <w:t>that could enable China to</w:t>
      </w:r>
      <w:r w:rsidRPr="002E0807">
        <w:rPr>
          <w:rFonts w:asciiTheme="minorHAnsi" w:hAnsiTheme="minorHAnsi" w:cstheme="minorHAnsi"/>
          <w:sz w:val="22"/>
          <w:szCs w:val="22"/>
          <w:u w:val="single"/>
        </w:rPr>
        <w:t xml:space="preserve"> rapidly modernize its military, </w:t>
      </w:r>
      <w:r w:rsidRPr="002E0807">
        <w:rPr>
          <w:rFonts w:asciiTheme="minorHAnsi" w:hAnsiTheme="minorHAnsi" w:cstheme="minorHAnsi"/>
          <w:sz w:val="22"/>
          <w:szCs w:val="22"/>
          <w:highlight w:val="cyan"/>
          <w:u w:val="single"/>
        </w:rPr>
        <w:t>surpass</w:t>
      </w:r>
      <w:r w:rsidRPr="002E0807">
        <w:rPr>
          <w:rFonts w:asciiTheme="minorHAnsi" w:hAnsiTheme="minorHAnsi" w:cstheme="minorHAnsi"/>
          <w:sz w:val="22"/>
          <w:szCs w:val="22"/>
          <w:u w:val="single"/>
        </w:rPr>
        <w:t xml:space="preserve">ing overall </w:t>
      </w:r>
      <w:r w:rsidRPr="002E0807">
        <w:rPr>
          <w:rFonts w:asciiTheme="minorHAnsi" w:hAnsiTheme="minorHAnsi" w:cstheme="minorHAnsi"/>
          <w:sz w:val="22"/>
          <w:szCs w:val="22"/>
          <w:highlight w:val="cyan"/>
          <w:u w:val="single"/>
        </w:rPr>
        <w:t>US capabilities</w:t>
      </w:r>
      <w:r w:rsidRPr="002E0807">
        <w:rPr>
          <w:rFonts w:asciiTheme="minorHAnsi" w:hAnsiTheme="minorHAnsi" w:cstheme="minorHAnsi"/>
          <w:sz w:val="22"/>
          <w:szCs w:val="22"/>
          <w:u w:val="single"/>
        </w:rPr>
        <w:t xml:space="preserve"> and developing tactics that specifically target US vulnerabilities.</w:t>
      </w:r>
      <w:r w:rsidRPr="002E0807">
        <w:rPr>
          <w:rFonts w:asciiTheme="minorHAnsi" w:hAnsiTheme="minorHAnsi" w:cstheme="minorHAnsi"/>
          <w:sz w:val="10"/>
          <w:szCs w:val="22"/>
        </w:rPr>
        <w:t xml:space="preserve">8 The CCP is rapidly growing its arsenal, whether it be conventional warfare items or aggressively investing in technology and innovations. Although </w:t>
      </w:r>
      <w:r w:rsidRPr="002E0807">
        <w:rPr>
          <w:rFonts w:asciiTheme="minorHAnsi" w:hAnsiTheme="minorHAnsi" w:cstheme="minorHAnsi"/>
          <w:sz w:val="22"/>
          <w:szCs w:val="22"/>
          <w:highlight w:val="cyan"/>
          <w:u w:val="single"/>
        </w:rPr>
        <w:t>the PRC does not have the tech</w:t>
      </w:r>
      <w:r w:rsidRPr="002E0807">
        <w:rPr>
          <w:rFonts w:asciiTheme="minorHAnsi" w:hAnsiTheme="minorHAnsi" w:cstheme="minorHAnsi"/>
          <w:sz w:val="22"/>
          <w:szCs w:val="22"/>
          <w:u w:val="single"/>
        </w:rPr>
        <w:t>nology</w:t>
      </w:r>
      <w:r w:rsidRPr="002E0807">
        <w:rPr>
          <w:rFonts w:asciiTheme="minorHAnsi" w:hAnsiTheme="minorHAnsi" w:cstheme="minorHAnsi"/>
          <w:sz w:val="10"/>
          <w:szCs w:val="22"/>
        </w:rPr>
        <w:t xml:space="preserve"> and the </w:t>
      </w:r>
      <w:r w:rsidRPr="002E0807">
        <w:rPr>
          <w:rFonts w:asciiTheme="minorHAnsi" w:hAnsiTheme="minorHAnsi" w:cstheme="minorHAnsi"/>
          <w:sz w:val="22"/>
          <w:szCs w:val="22"/>
          <w:highlight w:val="cyan"/>
          <w:u w:val="single"/>
        </w:rPr>
        <w:t>assets</w:t>
      </w:r>
      <w:r w:rsidRPr="002E0807">
        <w:rPr>
          <w:rFonts w:asciiTheme="minorHAnsi" w:hAnsiTheme="minorHAnsi" w:cstheme="minorHAnsi"/>
          <w:sz w:val="10"/>
          <w:szCs w:val="22"/>
        </w:rPr>
        <w:t xml:space="preserve">, the </w:t>
      </w:r>
      <w:r w:rsidRPr="002E0807">
        <w:rPr>
          <w:rFonts w:asciiTheme="minorHAnsi" w:hAnsiTheme="minorHAnsi" w:cstheme="minorHAnsi"/>
          <w:sz w:val="22"/>
          <w:szCs w:val="22"/>
          <w:highlight w:val="cyan"/>
          <w:u w:val="single"/>
        </w:rPr>
        <w:t>engineers, or</w:t>
      </w:r>
      <w:r w:rsidRPr="002E0807">
        <w:rPr>
          <w:rFonts w:asciiTheme="minorHAnsi" w:hAnsiTheme="minorHAnsi" w:cstheme="minorHAnsi"/>
          <w:sz w:val="10"/>
          <w:szCs w:val="22"/>
        </w:rPr>
        <w:t xml:space="preserve"> the </w:t>
      </w:r>
      <w:r w:rsidRPr="002E0807">
        <w:rPr>
          <w:rFonts w:asciiTheme="minorHAnsi" w:hAnsiTheme="minorHAnsi" w:cstheme="minorHAnsi"/>
          <w:sz w:val="22"/>
          <w:szCs w:val="22"/>
          <w:highlight w:val="cyan"/>
          <w:u w:val="single"/>
        </w:rPr>
        <w:t>capabilities that we have</w:t>
      </w:r>
      <w:r w:rsidRPr="002E0807">
        <w:rPr>
          <w:rFonts w:asciiTheme="minorHAnsi" w:hAnsiTheme="minorHAnsi" w:cstheme="minorHAnsi"/>
          <w:sz w:val="22"/>
          <w:szCs w:val="22"/>
          <w:u w:val="single"/>
        </w:rPr>
        <w:t xml:space="preserve"> right now, </w:t>
      </w:r>
      <w:r w:rsidRPr="002E0807">
        <w:rPr>
          <w:rFonts w:asciiTheme="minorHAnsi" w:hAnsiTheme="minorHAnsi" w:cstheme="minorHAnsi"/>
          <w:sz w:val="22"/>
          <w:szCs w:val="22"/>
          <w:highlight w:val="cyan"/>
          <w:u w:val="single"/>
        </w:rPr>
        <w:t xml:space="preserve">they are </w:t>
      </w:r>
      <w:r w:rsidRPr="002E0807">
        <w:rPr>
          <w:rFonts w:asciiTheme="minorHAnsi" w:hAnsiTheme="minorHAnsi" w:cstheme="minorHAnsi"/>
          <w:b/>
          <w:bCs/>
          <w:sz w:val="22"/>
          <w:szCs w:val="22"/>
          <w:highlight w:val="cyan"/>
          <w:u w:val="single"/>
        </w:rPr>
        <w:t>pumping all the resources they can</w:t>
      </w:r>
      <w:r w:rsidRPr="002E0807">
        <w:rPr>
          <w:rFonts w:asciiTheme="minorHAnsi" w:hAnsiTheme="minorHAnsi" w:cstheme="minorHAnsi"/>
          <w:sz w:val="22"/>
          <w:szCs w:val="22"/>
          <w:highlight w:val="cyan"/>
          <w:u w:val="single"/>
        </w:rPr>
        <w:t xml:space="preserve"> </w:t>
      </w:r>
      <w:r w:rsidRPr="002E0807">
        <w:rPr>
          <w:rFonts w:asciiTheme="minorHAnsi" w:hAnsiTheme="minorHAnsi" w:cstheme="minorHAnsi"/>
          <w:sz w:val="22"/>
          <w:szCs w:val="22"/>
          <w:u w:val="single"/>
        </w:rPr>
        <w:t xml:space="preserve">to ensure that they reach their end state of being a player </w:t>
      </w:r>
      <w:r w:rsidRPr="002E0807">
        <w:rPr>
          <w:rFonts w:asciiTheme="minorHAnsi" w:hAnsiTheme="minorHAnsi" w:cstheme="minorHAnsi"/>
          <w:sz w:val="10"/>
          <w:szCs w:val="22"/>
        </w:rPr>
        <w:t xml:space="preserve">that everyone has to recognize </w:t>
      </w:r>
      <w:r w:rsidRPr="002E0807">
        <w:rPr>
          <w:rFonts w:asciiTheme="minorHAnsi" w:hAnsiTheme="minorHAnsi" w:cstheme="minorHAnsi"/>
          <w:sz w:val="22"/>
          <w:szCs w:val="22"/>
          <w:u w:val="single"/>
        </w:rPr>
        <w:t xml:space="preserve">on an equal playing field. </w:t>
      </w:r>
      <w:r w:rsidRPr="002E0807">
        <w:rPr>
          <w:rFonts w:asciiTheme="minorHAnsi" w:hAnsiTheme="minorHAnsi" w:cstheme="minorHAnsi"/>
          <w:sz w:val="10"/>
          <w:szCs w:val="16"/>
        </w:rPr>
        <w:t xml:space="preserve">What can a country such as the United States do when we have moral obligations that the CCP does not have, nor institutes? Having a gray area between the civilian sector and the military gives them a clear advantage as there is no such thing as a separation of government and the civilian sector. Our government has some leeway in pushing tax dollars towards certain functions that will improve our overall social and economic structure but crossing the line of government versus private sector is still a clear boundary that most will not cross. We have a democracy as to where our government can change greatly every two to four years, whereas the Chinese have a government that is setup to exist generationally and even past that. Our greatest asset of Democracy might also be the reason that the CCP and the PLA can gain on us in the future, possibly. </w:t>
      </w:r>
      <w:r w:rsidRPr="002E0807">
        <w:rPr>
          <w:rFonts w:asciiTheme="minorHAnsi" w:hAnsiTheme="minorHAnsi" w:cstheme="minorHAnsi"/>
          <w:b/>
          <w:bCs/>
          <w:sz w:val="22"/>
          <w:szCs w:val="22"/>
          <w:highlight w:val="cyan"/>
          <w:u w:val="single"/>
        </w:rPr>
        <w:t>The greatest advantage</w:t>
      </w:r>
      <w:r w:rsidRPr="002E0807">
        <w:rPr>
          <w:rFonts w:asciiTheme="minorHAnsi" w:hAnsiTheme="minorHAnsi" w:cstheme="minorHAnsi"/>
          <w:b/>
          <w:bCs/>
          <w:sz w:val="22"/>
          <w:szCs w:val="22"/>
          <w:u w:val="single"/>
        </w:rPr>
        <w:t xml:space="preserve"> that </w:t>
      </w:r>
      <w:r w:rsidRPr="002E0807">
        <w:rPr>
          <w:rFonts w:asciiTheme="minorHAnsi" w:hAnsiTheme="minorHAnsi" w:cstheme="minorHAnsi"/>
          <w:b/>
          <w:bCs/>
          <w:sz w:val="22"/>
          <w:szCs w:val="22"/>
          <w:highlight w:val="cyan"/>
          <w:u w:val="single"/>
        </w:rPr>
        <w:t>the U</w:t>
      </w:r>
      <w:r w:rsidRPr="002E0807">
        <w:rPr>
          <w:rFonts w:asciiTheme="minorHAnsi" w:hAnsiTheme="minorHAnsi" w:cstheme="minorHAnsi"/>
          <w:b/>
          <w:bCs/>
          <w:sz w:val="22"/>
          <w:szCs w:val="22"/>
          <w:u w:val="single"/>
        </w:rPr>
        <w:t xml:space="preserve">nited </w:t>
      </w:r>
      <w:r w:rsidRPr="002E0807">
        <w:rPr>
          <w:rFonts w:asciiTheme="minorHAnsi" w:hAnsiTheme="minorHAnsi" w:cstheme="minorHAnsi"/>
          <w:b/>
          <w:bCs/>
          <w:sz w:val="22"/>
          <w:szCs w:val="22"/>
          <w:highlight w:val="cyan"/>
          <w:u w:val="single"/>
        </w:rPr>
        <w:t>S</w:t>
      </w:r>
      <w:r w:rsidRPr="002E0807">
        <w:rPr>
          <w:rFonts w:asciiTheme="minorHAnsi" w:hAnsiTheme="minorHAnsi" w:cstheme="minorHAnsi"/>
          <w:b/>
          <w:bCs/>
          <w:sz w:val="22"/>
          <w:szCs w:val="22"/>
          <w:u w:val="single"/>
        </w:rPr>
        <w:t xml:space="preserve">tates </w:t>
      </w:r>
      <w:r w:rsidRPr="002E0807">
        <w:rPr>
          <w:rFonts w:asciiTheme="minorHAnsi" w:hAnsiTheme="minorHAnsi" w:cstheme="minorHAnsi"/>
          <w:b/>
          <w:bCs/>
          <w:sz w:val="22"/>
          <w:szCs w:val="22"/>
          <w:highlight w:val="cyan"/>
          <w:u w:val="single"/>
        </w:rPr>
        <w:t>has</w:t>
      </w:r>
      <w:r w:rsidRPr="002E0807">
        <w:rPr>
          <w:rFonts w:asciiTheme="minorHAnsi" w:hAnsiTheme="minorHAnsi" w:cstheme="minorHAnsi"/>
          <w:b/>
          <w:bCs/>
          <w:sz w:val="22"/>
          <w:szCs w:val="22"/>
          <w:u w:val="single"/>
        </w:rPr>
        <w:t xml:space="preserve"> over China </w:t>
      </w:r>
      <w:r w:rsidRPr="002E0807">
        <w:rPr>
          <w:rFonts w:asciiTheme="minorHAnsi" w:hAnsiTheme="minorHAnsi" w:cstheme="minorHAnsi"/>
          <w:b/>
          <w:bCs/>
          <w:sz w:val="22"/>
          <w:szCs w:val="22"/>
          <w:highlight w:val="cyan"/>
          <w:u w:val="single"/>
        </w:rPr>
        <w:t>is our free market</w:t>
      </w:r>
      <w:r w:rsidRPr="002E0807">
        <w:rPr>
          <w:rFonts w:asciiTheme="minorHAnsi" w:hAnsiTheme="minorHAnsi" w:cstheme="minorHAnsi"/>
          <w:b/>
          <w:bCs/>
          <w:sz w:val="22"/>
          <w:szCs w:val="22"/>
          <w:u w:val="single"/>
        </w:rPr>
        <w:t xml:space="preserve"> system.</w:t>
      </w:r>
      <w:r w:rsidRPr="002E0807">
        <w:rPr>
          <w:rFonts w:asciiTheme="minorHAnsi" w:hAnsiTheme="minorHAnsi" w:cstheme="minorHAnsi"/>
          <w:sz w:val="22"/>
          <w:szCs w:val="22"/>
          <w:u w:val="single"/>
        </w:rPr>
        <w:t xml:space="preserve"> </w:t>
      </w:r>
      <w:r w:rsidRPr="002E0807">
        <w:rPr>
          <w:rFonts w:asciiTheme="minorHAnsi" w:hAnsiTheme="minorHAnsi" w:cstheme="minorHAnsi"/>
          <w:b/>
          <w:bCs/>
          <w:sz w:val="22"/>
          <w:szCs w:val="22"/>
          <w:highlight w:val="cyan"/>
          <w:u w:val="single"/>
        </w:rPr>
        <w:t>We enable companies to compete</w:t>
      </w:r>
      <w:r w:rsidRPr="002E0807">
        <w:rPr>
          <w:rFonts w:asciiTheme="minorHAnsi" w:hAnsiTheme="minorHAnsi" w:cstheme="minorHAnsi"/>
          <w:sz w:val="22"/>
          <w:szCs w:val="22"/>
          <w:u w:val="single"/>
        </w:rPr>
        <w:t xml:space="preserve"> for monetary advantage</w:t>
      </w:r>
      <w:r w:rsidRPr="002E0807">
        <w:rPr>
          <w:rFonts w:asciiTheme="minorHAnsi" w:hAnsiTheme="minorHAnsi" w:cstheme="minorHAnsi"/>
          <w:sz w:val="10"/>
          <w:szCs w:val="22"/>
        </w:rPr>
        <w:t xml:space="preserve"> and with only little government interference/oversight unlike China, which consistently monitors all businesses and citizens. In 2019, privately held AI companies attracted nearly $40 billion in disclosed equity investment—defined as venture capital, private equity, and mergers and acquisitions—across more than 3,100 discrete transactions. US companies attracted most of this investment: $25.2 billion in disclosed value (64 percent of the global total) across 1,412 transactions.9 What does this tell us? Well, China has not attracted the investment that most think; if $25.2 billion or 64 percent of the global total is still coming from the United States, then maybe the competition is not as close as most think it is. </w:t>
      </w:r>
      <w:r w:rsidRPr="002E0807">
        <w:rPr>
          <w:rFonts w:asciiTheme="minorHAnsi" w:hAnsiTheme="minorHAnsi" w:cstheme="minorHAnsi"/>
          <w:sz w:val="22"/>
          <w:szCs w:val="22"/>
          <w:u w:val="single"/>
        </w:rPr>
        <w:t xml:space="preserve">Our </w:t>
      </w:r>
      <w:r w:rsidRPr="002E0807">
        <w:rPr>
          <w:rFonts w:asciiTheme="minorHAnsi" w:hAnsiTheme="minorHAnsi" w:cstheme="minorHAnsi"/>
          <w:sz w:val="22"/>
          <w:szCs w:val="22"/>
          <w:highlight w:val="cyan"/>
          <w:u w:val="single"/>
        </w:rPr>
        <w:t>military depends</w:t>
      </w:r>
      <w:r w:rsidRPr="002E0807">
        <w:rPr>
          <w:rFonts w:asciiTheme="minorHAnsi" w:hAnsiTheme="minorHAnsi" w:cstheme="minorHAnsi"/>
          <w:sz w:val="22"/>
          <w:szCs w:val="22"/>
          <w:u w:val="single"/>
        </w:rPr>
        <w:t xml:space="preserve"> greatly </w:t>
      </w:r>
      <w:r w:rsidRPr="002E0807">
        <w:rPr>
          <w:rFonts w:asciiTheme="minorHAnsi" w:hAnsiTheme="minorHAnsi" w:cstheme="minorHAnsi"/>
          <w:sz w:val="22"/>
          <w:szCs w:val="22"/>
          <w:highlight w:val="cyan"/>
          <w:u w:val="single"/>
        </w:rPr>
        <w:t>on</w:t>
      </w:r>
      <w:r w:rsidRPr="002E0807">
        <w:rPr>
          <w:rFonts w:asciiTheme="minorHAnsi" w:hAnsiTheme="minorHAnsi" w:cstheme="minorHAnsi"/>
          <w:sz w:val="22"/>
          <w:szCs w:val="22"/>
          <w:u w:val="single"/>
        </w:rPr>
        <w:t xml:space="preserve"> our </w:t>
      </w:r>
      <w:r w:rsidRPr="002E0807">
        <w:rPr>
          <w:rFonts w:asciiTheme="minorHAnsi" w:hAnsiTheme="minorHAnsi" w:cstheme="minorHAnsi"/>
          <w:sz w:val="22"/>
          <w:szCs w:val="22"/>
          <w:highlight w:val="cyan"/>
          <w:u w:val="single"/>
        </w:rPr>
        <w:t xml:space="preserve">private companies </w:t>
      </w:r>
      <w:r w:rsidRPr="002E0807">
        <w:rPr>
          <w:rFonts w:asciiTheme="minorHAnsi" w:hAnsiTheme="minorHAnsi" w:cstheme="minorHAnsi"/>
          <w:sz w:val="22"/>
          <w:szCs w:val="22"/>
          <w:u w:val="single"/>
        </w:rPr>
        <w:t xml:space="preserve">coming up with usable applications for civilian purposes and then the military legally purchases or contracts the item for military use. </w:t>
      </w:r>
      <w:r w:rsidRPr="002E0807">
        <w:rPr>
          <w:rFonts w:asciiTheme="minorHAnsi" w:hAnsiTheme="minorHAnsi" w:cstheme="minorHAnsi"/>
          <w:sz w:val="10"/>
          <w:szCs w:val="22"/>
        </w:rPr>
        <w:t xml:space="preserve">We do not stifle civilian innovation; we tend to reuse the items in different manners but depend on that civilian innovation for the next greatest thing in technology. Nothing is owed to the United States government and the civilian companies can negotiate the value of their AI product. Although China is focusing more internally on their own startups, their AI narrative, and it seems to not be at the level that our AI innovation is, </w:t>
      </w:r>
      <w:r w:rsidRPr="002E0807">
        <w:rPr>
          <w:rFonts w:asciiTheme="minorHAnsi" w:hAnsiTheme="minorHAnsi" w:cstheme="minorHAnsi"/>
          <w:sz w:val="22"/>
          <w:szCs w:val="22"/>
          <w:highlight w:val="cyan"/>
          <w:u w:val="single"/>
        </w:rPr>
        <w:t>we must continue</w:t>
      </w:r>
      <w:r w:rsidRPr="002E0807">
        <w:rPr>
          <w:rFonts w:asciiTheme="minorHAnsi" w:hAnsiTheme="minorHAnsi" w:cstheme="minorHAnsi"/>
          <w:sz w:val="22"/>
          <w:szCs w:val="22"/>
          <w:u w:val="single"/>
        </w:rPr>
        <w:t xml:space="preserve"> to proceed with caution. </w:t>
      </w:r>
      <w:r w:rsidRPr="002E0807">
        <w:rPr>
          <w:rFonts w:asciiTheme="minorHAnsi" w:hAnsiTheme="minorHAnsi" w:cstheme="minorHAnsi"/>
          <w:sz w:val="22"/>
          <w:szCs w:val="22"/>
          <w:highlight w:val="cyan"/>
          <w:u w:val="single"/>
        </w:rPr>
        <w:t>As</w:t>
      </w:r>
      <w:r w:rsidRPr="002E0807">
        <w:rPr>
          <w:rFonts w:asciiTheme="minorHAnsi" w:hAnsiTheme="minorHAnsi" w:cstheme="minorHAnsi"/>
          <w:sz w:val="22"/>
          <w:szCs w:val="22"/>
          <w:u w:val="single"/>
        </w:rPr>
        <w:t xml:space="preserve"> soon as we let down our guard, </w:t>
      </w:r>
      <w:r w:rsidRPr="002E0807">
        <w:rPr>
          <w:rFonts w:asciiTheme="minorHAnsi" w:hAnsiTheme="minorHAnsi" w:cstheme="minorHAnsi"/>
          <w:sz w:val="22"/>
          <w:szCs w:val="22"/>
          <w:highlight w:val="cyan"/>
          <w:u w:val="single"/>
        </w:rPr>
        <w:t>China may surpass us</w:t>
      </w:r>
      <w:r w:rsidRPr="002E0807">
        <w:rPr>
          <w:rFonts w:asciiTheme="minorHAnsi" w:hAnsiTheme="minorHAnsi" w:cstheme="minorHAnsi"/>
          <w:sz w:val="22"/>
          <w:szCs w:val="22"/>
          <w:u w:val="single"/>
        </w:rPr>
        <w:t xml:space="preserve"> and could possibly one day become the world’s AI leader.</w:t>
      </w:r>
      <w:r w:rsidRPr="002E0807">
        <w:rPr>
          <w:rFonts w:asciiTheme="minorHAnsi" w:hAnsiTheme="minorHAnsi" w:cstheme="minorHAnsi"/>
          <w:sz w:val="20"/>
          <w:szCs w:val="20"/>
          <w:u w:val="single"/>
        </w:rPr>
        <w:t xml:space="preserve"> </w:t>
      </w:r>
    </w:p>
    <w:p w14:paraId="7E5B90AE" w14:textId="77777777" w:rsidR="00FE5F09" w:rsidRPr="001F2324" w:rsidRDefault="00FE5F09" w:rsidP="00FE5F09">
      <w:pPr>
        <w:pStyle w:val="Heading4"/>
        <w:rPr>
          <w:rFonts w:asciiTheme="minorHAnsi" w:hAnsiTheme="minorHAnsi" w:cstheme="minorHAnsi"/>
        </w:rPr>
      </w:pPr>
      <w:r w:rsidRPr="001F2324">
        <w:rPr>
          <w:rFonts w:asciiTheme="minorHAnsi" w:hAnsiTheme="minorHAnsi" w:cstheme="minorHAnsi"/>
        </w:rPr>
        <w:t xml:space="preserve">Tech antitrust </w:t>
      </w:r>
      <w:r w:rsidRPr="001F2324">
        <w:rPr>
          <w:rFonts w:asciiTheme="minorHAnsi" w:hAnsiTheme="minorHAnsi" w:cstheme="minorHAnsi"/>
          <w:u w:val="single"/>
        </w:rPr>
        <w:t>crushes</w:t>
      </w:r>
      <w:r w:rsidRPr="001F2324">
        <w:rPr>
          <w:rFonts w:asciiTheme="minorHAnsi" w:hAnsiTheme="minorHAnsi" w:cstheme="minorHAnsi"/>
        </w:rPr>
        <w:t xml:space="preserve"> the U.S. edge in AI research over China – The link </w:t>
      </w:r>
      <w:r w:rsidRPr="001F2324">
        <w:rPr>
          <w:rFonts w:asciiTheme="minorHAnsi" w:hAnsiTheme="minorHAnsi" w:cstheme="minorHAnsi"/>
          <w:u w:val="single"/>
        </w:rPr>
        <w:t>outweighs</w:t>
      </w:r>
      <w:r w:rsidRPr="001F2324">
        <w:rPr>
          <w:rFonts w:asciiTheme="minorHAnsi" w:hAnsiTheme="minorHAnsi" w:cstheme="minorHAnsi"/>
        </w:rPr>
        <w:t xml:space="preserve"> the consolidation turn. Small firms can’t access the </w:t>
      </w:r>
      <w:r w:rsidRPr="001F2324">
        <w:rPr>
          <w:rFonts w:asciiTheme="minorHAnsi" w:hAnsiTheme="minorHAnsi" w:cstheme="minorHAnsi"/>
          <w:u w:val="single"/>
        </w:rPr>
        <w:t>scale</w:t>
      </w:r>
      <w:r w:rsidRPr="001F2324">
        <w:rPr>
          <w:rFonts w:asciiTheme="minorHAnsi" w:hAnsiTheme="minorHAnsi" w:cstheme="minorHAnsi"/>
        </w:rPr>
        <w:t xml:space="preserve"> or </w:t>
      </w:r>
      <w:r w:rsidRPr="001F2324">
        <w:rPr>
          <w:rFonts w:asciiTheme="minorHAnsi" w:hAnsiTheme="minorHAnsi" w:cstheme="minorHAnsi"/>
          <w:u w:val="single"/>
        </w:rPr>
        <w:t>funding</w:t>
      </w:r>
      <w:r w:rsidRPr="001F2324">
        <w:rPr>
          <w:rFonts w:asciiTheme="minorHAnsi" w:hAnsiTheme="minorHAnsi" w:cstheme="minorHAnsi"/>
        </w:rPr>
        <w:t xml:space="preserve"> necessary to lead AI innovation.</w:t>
      </w:r>
    </w:p>
    <w:p w14:paraId="19CA5268" w14:textId="77777777" w:rsidR="00FE5F09" w:rsidRPr="001F2324" w:rsidRDefault="00FE5F09" w:rsidP="00FE5F09">
      <w:pPr>
        <w:rPr>
          <w:rFonts w:asciiTheme="minorHAnsi" w:hAnsiTheme="minorHAnsi" w:cstheme="minorHAnsi"/>
        </w:rPr>
      </w:pPr>
      <w:r w:rsidRPr="001F2324">
        <w:rPr>
          <w:rFonts w:asciiTheme="minorHAnsi" w:hAnsiTheme="minorHAnsi" w:cstheme="minorHAnsi"/>
        </w:rPr>
        <w:t xml:space="preserve">Dakota </w:t>
      </w:r>
      <w:r w:rsidRPr="001F2324">
        <w:rPr>
          <w:rStyle w:val="Style13ptBold"/>
          <w:rFonts w:asciiTheme="minorHAnsi" w:hAnsiTheme="minorHAnsi" w:cstheme="minorHAnsi"/>
        </w:rPr>
        <w:t>Foster 20</w:t>
      </w:r>
      <w:r w:rsidRPr="001F2324">
        <w:rPr>
          <w:rFonts w:asciiTheme="minorHAnsi" w:hAnsiTheme="minorHAnsi" w:cstheme="minorHAnsi"/>
        </w:rPr>
        <w:t xml:space="preserve">. graduate student at Oxford University and a former visiting researcher at the Center for Security and Emerging Technology, 6/2/20, “Antitrust investigations have deep implications for AI and national security,” </w:t>
      </w:r>
      <w:hyperlink r:id="rId6" w:history="1">
        <w:r w:rsidRPr="001F2324">
          <w:rPr>
            <w:rStyle w:val="Hyperlink"/>
            <w:rFonts w:asciiTheme="minorHAnsi" w:hAnsiTheme="minorHAnsi" w:cstheme="minorHAnsi"/>
          </w:rPr>
          <w:t>https://www.brookings.edu/techstream/antitrust-investigations-have-deep-implications-for-ai-and-national-security/</w:t>
        </w:r>
      </w:hyperlink>
    </w:p>
    <w:p w14:paraId="04B2A41A" w14:textId="6D629329" w:rsidR="00FE5F09" w:rsidRDefault="00FE5F09" w:rsidP="00FE5F09">
      <w:pPr>
        <w:rPr>
          <w:rFonts w:asciiTheme="minorHAnsi" w:hAnsiTheme="minorHAnsi" w:cstheme="minorHAnsi"/>
          <w:sz w:val="16"/>
        </w:rPr>
      </w:pPr>
      <w:r w:rsidRPr="001F2324">
        <w:rPr>
          <w:rFonts w:asciiTheme="minorHAnsi" w:hAnsiTheme="minorHAnsi" w:cstheme="minorHAnsi"/>
          <w:sz w:val="16"/>
        </w:rPr>
        <w:t xml:space="preserve">Secretary of Defense Mark Esper has argued that </w:t>
      </w:r>
      <w:r w:rsidRPr="001F2324">
        <w:rPr>
          <w:rStyle w:val="StyleUnderline"/>
          <w:rFonts w:asciiTheme="minorHAnsi" w:hAnsiTheme="minorHAnsi" w:cstheme="minorHAnsi"/>
          <w:highlight w:val="cyan"/>
        </w:rPr>
        <w:t>a</w:t>
      </w:r>
      <w:r w:rsidRPr="001F2324">
        <w:rPr>
          <w:rStyle w:val="StyleUnderline"/>
          <w:rFonts w:asciiTheme="minorHAnsi" w:hAnsiTheme="minorHAnsi" w:cstheme="minorHAnsi"/>
        </w:rPr>
        <w:t xml:space="preserve">rtificial </w:t>
      </w:r>
      <w:r w:rsidRPr="001F2324">
        <w:rPr>
          <w:rStyle w:val="StyleUnderline"/>
          <w:rFonts w:asciiTheme="minorHAnsi" w:hAnsiTheme="minorHAnsi" w:cstheme="minorHAnsi"/>
          <w:highlight w:val="cyan"/>
        </w:rPr>
        <w:t>i</w:t>
      </w:r>
      <w:r w:rsidRPr="001F2324">
        <w:rPr>
          <w:rStyle w:val="StyleUnderline"/>
          <w:rFonts w:asciiTheme="minorHAnsi" w:hAnsiTheme="minorHAnsi" w:cstheme="minorHAnsi"/>
        </w:rPr>
        <w:t xml:space="preserve">ntelligence </w:t>
      </w:r>
      <w:r w:rsidRPr="001F2324">
        <w:rPr>
          <w:rStyle w:val="StyleUnderline"/>
          <w:rFonts w:asciiTheme="minorHAnsi" w:hAnsiTheme="minorHAnsi" w:cstheme="minorHAnsi"/>
          <w:highlight w:val="cyan"/>
        </w:rPr>
        <w:t>is likely to shape the future of warfare</w:t>
      </w:r>
      <w:r w:rsidRPr="001F2324">
        <w:rPr>
          <w:rFonts w:asciiTheme="minorHAnsi" w:hAnsiTheme="minorHAnsi" w:cstheme="minorHAnsi"/>
          <w:sz w:val="16"/>
        </w:rPr>
        <w:t xml:space="preserve">, and the national-security community has largely backed that conclusion. The most recent National Defense Strategy, released in 2018, highlights AI’s importance, noting that </w:t>
      </w:r>
      <w:r w:rsidRPr="001F2324">
        <w:rPr>
          <w:rStyle w:val="StyleUnderline"/>
          <w:rFonts w:asciiTheme="minorHAnsi" w:hAnsiTheme="minorHAnsi" w:cstheme="minorHAnsi"/>
          <w:highlight w:val="cyan"/>
        </w:rPr>
        <w:t>the Pentagon will</w:t>
      </w:r>
      <w:r w:rsidRPr="001F2324">
        <w:rPr>
          <w:rFonts w:asciiTheme="minorHAnsi" w:hAnsiTheme="minorHAnsi" w:cstheme="minorHAnsi"/>
          <w:sz w:val="16"/>
        </w:rPr>
        <w:t xml:space="preserve"> seek to </w:t>
      </w:r>
      <w:r w:rsidRPr="001F2324">
        <w:rPr>
          <w:rStyle w:val="StyleUnderline"/>
          <w:rFonts w:asciiTheme="minorHAnsi" w:hAnsiTheme="minorHAnsi" w:cstheme="minorHAnsi"/>
          <w:highlight w:val="cyan"/>
        </w:rPr>
        <w:t>harness “rapid application[s] of commercial breakthroughs</w:t>
      </w:r>
      <w:r w:rsidRPr="001F2324">
        <w:rPr>
          <w:rFonts w:asciiTheme="minorHAnsi" w:hAnsiTheme="minorHAnsi" w:cstheme="minorHAnsi"/>
          <w:sz w:val="16"/>
        </w:rPr>
        <w:t>…</w:t>
      </w:r>
      <w:r w:rsidRPr="001F2324">
        <w:rPr>
          <w:rStyle w:val="StyleUnderline"/>
          <w:rFonts w:asciiTheme="minorHAnsi" w:hAnsiTheme="minorHAnsi" w:cstheme="minorHAnsi"/>
          <w:highlight w:val="cyan"/>
        </w:rPr>
        <w:t>to gain</w:t>
      </w:r>
      <w:r w:rsidRPr="001F2324">
        <w:rPr>
          <w:rStyle w:val="StyleUnderline"/>
          <w:rFonts w:asciiTheme="minorHAnsi" w:hAnsiTheme="minorHAnsi" w:cstheme="minorHAnsi"/>
        </w:rPr>
        <w:t xml:space="preserve"> competitive military </w:t>
      </w:r>
      <w:r w:rsidRPr="001F2324">
        <w:rPr>
          <w:rStyle w:val="StyleUnderline"/>
          <w:rFonts w:asciiTheme="minorHAnsi" w:hAnsiTheme="minorHAnsi" w:cstheme="minorHAnsi"/>
          <w:highlight w:val="cyan"/>
        </w:rPr>
        <w:t>advantages</w:t>
      </w:r>
      <w:r w:rsidRPr="001F2324">
        <w:rPr>
          <w:rStyle w:val="StyleUnderline"/>
          <w:rFonts w:asciiTheme="minorHAnsi" w:hAnsiTheme="minorHAnsi" w:cstheme="minorHAnsi"/>
        </w:rPr>
        <w:t>.” With defense officials arguing</w:t>
      </w:r>
      <w:r w:rsidRPr="001F2324">
        <w:rPr>
          <w:rFonts w:asciiTheme="minorHAnsi" w:hAnsiTheme="minorHAnsi" w:cstheme="minorHAnsi"/>
          <w:sz w:val="16"/>
        </w:rPr>
        <w:t xml:space="preserve"> that U.S. </w:t>
      </w:r>
      <w:r w:rsidRPr="001F2324">
        <w:rPr>
          <w:rStyle w:val="StyleUnderline"/>
          <w:rFonts w:asciiTheme="minorHAnsi" w:hAnsiTheme="minorHAnsi" w:cstheme="minorHAnsi"/>
        </w:rPr>
        <w:t xml:space="preserve">military superiority may hinge on artificial intelligence capabilities, </w:t>
      </w:r>
      <w:r w:rsidRPr="001F2324">
        <w:rPr>
          <w:rStyle w:val="StyleUnderline"/>
          <w:rFonts w:asciiTheme="minorHAnsi" w:hAnsiTheme="minorHAnsi" w:cstheme="minorHAnsi"/>
          <w:highlight w:val="cyan"/>
        </w:rPr>
        <w:t>antitrust action aimed at</w:t>
      </w:r>
      <w:r w:rsidRPr="001F2324">
        <w:rPr>
          <w:rStyle w:val="StyleUnderline"/>
          <w:rFonts w:asciiTheme="minorHAnsi" w:hAnsiTheme="minorHAnsi" w:cstheme="minorHAnsi"/>
        </w:rPr>
        <w:t xml:space="preserve"> America’s largest </w:t>
      </w:r>
      <w:r w:rsidRPr="001F2324">
        <w:rPr>
          <w:rStyle w:val="StyleUnderline"/>
          <w:rFonts w:asciiTheme="minorHAnsi" w:hAnsiTheme="minorHAnsi" w:cstheme="minorHAnsi"/>
          <w:highlight w:val="cyan"/>
        </w:rPr>
        <w:t>tech companies</w:t>
      </w:r>
      <w:r w:rsidRPr="001F2324">
        <w:rPr>
          <w:rFonts w:asciiTheme="minorHAnsi" w:hAnsiTheme="minorHAnsi" w:cstheme="minorHAnsi"/>
          <w:sz w:val="16"/>
        </w:rPr>
        <w:t>—and leading AI innovators—</w:t>
      </w:r>
      <w:r w:rsidRPr="001F2324">
        <w:rPr>
          <w:rStyle w:val="StyleUnderline"/>
          <w:rFonts w:asciiTheme="minorHAnsi" w:hAnsiTheme="minorHAnsi" w:cstheme="minorHAnsi"/>
          <w:highlight w:val="cyan"/>
        </w:rPr>
        <w:t>could affect</w:t>
      </w:r>
      <w:r w:rsidRPr="001F2324">
        <w:rPr>
          <w:rStyle w:val="StyleUnderline"/>
          <w:rFonts w:asciiTheme="minorHAnsi" w:hAnsiTheme="minorHAnsi" w:cstheme="minorHAnsi"/>
        </w:rPr>
        <w:t xml:space="preserve"> the </w:t>
      </w:r>
      <w:r w:rsidRPr="001F2324">
        <w:rPr>
          <w:rStyle w:val="StyleUnderline"/>
          <w:rFonts w:asciiTheme="minorHAnsi" w:hAnsiTheme="minorHAnsi" w:cstheme="minorHAnsi"/>
          <w:highlight w:val="cyan"/>
        </w:rPr>
        <w:t>U</w:t>
      </w:r>
      <w:r w:rsidRPr="001F2324">
        <w:rPr>
          <w:rFonts w:asciiTheme="minorHAnsi" w:hAnsiTheme="minorHAnsi" w:cstheme="minorHAnsi"/>
          <w:sz w:val="16"/>
        </w:rPr>
        <w:t xml:space="preserve">nited </w:t>
      </w:r>
      <w:r w:rsidRPr="001F2324">
        <w:rPr>
          <w:rStyle w:val="StyleUnderline"/>
          <w:rFonts w:asciiTheme="minorHAnsi" w:hAnsiTheme="minorHAnsi" w:cstheme="minorHAnsi"/>
          <w:highlight w:val="cyan"/>
        </w:rPr>
        <w:t>S</w:t>
      </w:r>
      <w:r w:rsidRPr="001F2324">
        <w:rPr>
          <w:rFonts w:asciiTheme="minorHAnsi" w:hAnsiTheme="minorHAnsi" w:cstheme="minorHAnsi"/>
          <w:sz w:val="16"/>
        </w:rPr>
        <w:t xml:space="preserve">tates’ </w:t>
      </w:r>
      <w:r w:rsidRPr="001F2324">
        <w:rPr>
          <w:rStyle w:val="StyleUnderline"/>
          <w:rFonts w:asciiTheme="minorHAnsi" w:hAnsiTheme="minorHAnsi" w:cstheme="minorHAnsi"/>
          <w:highlight w:val="cyan"/>
        </w:rPr>
        <w:t>technological edge</w:t>
      </w:r>
      <w:r w:rsidRPr="001F2324">
        <w:rPr>
          <w:rFonts w:asciiTheme="minorHAnsi" w:hAnsiTheme="minorHAnsi" w:cstheme="minorHAnsi"/>
          <w:sz w:val="16"/>
        </w:rPr>
        <w:t xml:space="preserve">. But the effects of such action are highly uncertain. Will a less concentrated tech sector comprised of slightly smaller firms fuel innovation and create openings for a new generation of tech companies? Or will reductions to scale significantly hurt leading tech firms’ ability to leverage the traditional building blocks of AI innovation—like computing power and data—into breakthroughs? The answers to these questions aren’t clear cut but offer a way to begin thinking about how antitrust enforcement could impact artificial intelligence innovation and national security more broadly. Unlike some earlier national-security technologies, </w:t>
      </w:r>
      <w:r w:rsidRPr="001F2324">
        <w:rPr>
          <w:rStyle w:val="StyleUnderline"/>
          <w:rFonts w:asciiTheme="minorHAnsi" w:hAnsiTheme="minorHAnsi" w:cstheme="minorHAnsi"/>
          <w:highlight w:val="cyan"/>
        </w:rPr>
        <w:t>the commercial sector plays a</w:t>
      </w:r>
      <w:r w:rsidRPr="001F2324">
        <w:rPr>
          <w:rStyle w:val="StyleUnderline"/>
          <w:rFonts w:asciiTheme="minorHAnsi" w:hAnsiTheme="minorHAnsi" w:cstheme="minorHAnsi"/>
        </w:rPr>
        <w:t xml:space="preserve">n outsize </w:t>
      </w:r>
      <w:r w:rsidRPr="001F2324">
        <w:rPr>
          <w:rStyle w:val="StyleUnderline"/>
          <w:rFonts w:asciiTheme="minorHAnsi" w:hAnsiTheme="minorHAnsi" w:cstheme="minorHAnsi"/>
          <w:highlight w:val="cyan"/>
        </w:rPr>
        <w:t>role in AI development</w:t>
      </w:r>
      <w:r w:rsidRPr="001F2324">
        <w:rPr>
          <w:rFonts w:asciiTheme="minorHAnsi" w:hAnsiTheme="minorHAnsi" w:cstheme="minorHAnsi"/>
          <w:sz w:val="16"/>
        </w:rPr>
        <w:t xml:space="preserve">. As a result, </w:t>
      </w:r>
      <w:r w:rsidRPr="001F2324">
        <w:rPr>
          <w:rStyle w:val="StyleUnderline"/>
          <w:rFonts w:asciiTheme="minorHAnsi" w:hAnsiTheme="minorHAnsi" w:cstheme="minorHAnsi"/>
          <w:highlight w:val="cyan"/>
        </w:rPr>
        <w:t>government access</w:t>
      </w:r>
      <w:r w:rsidRPr="001F2324">
        <w:rPr>
          <w:rStyle w:val="StyleUnderline"/>
          <w:rFonts w:asciiTheme="minorHAnsi" w:hAnsiTheme="minorHAnsi" w:cstheme="minorHAnsi"/>
        </w:rPr>
        <w:t xml:space="preserve"> to both AI products and innovation </w:t>
      </w:r>
      <w:r w:rsidRPr="001F2324">
        <w:rPr>
          <w:rStyle w:val="StyleUnderline"/>
          <w:rFonts w:asciiTheme="minorHAnsi" w:hAnsiTheme="minorHAnsi" w:cstheme="minorHAnsi"/>
          <w:highlight w:val="cyan"/>
        </w:rPr>
        <w:t>hinges</w:t>
      </w:r>
      <w:r w:rsidRPr="001F2324">
        <w:rPr>
          <w:rFonts w:asciiTheme="minorHAnsi" w:hAnsiTheme="minorHAnsi" w:cstheme="minorHAnsi"/>
          <w:sz w:val="16"/>
        </w:rPr>
        <w:t xml:space="preserve">, in large part, </w:t>
      </w:r>
      <w:r w:rsidRPr="001F2324">
        <w:rPr>
          <w:rStyle w:val="StyleUnderline"/>
          <w:rFonts w:asciiTheme="minorHAnsi" w:hAnsiTheme="minorHAnsi" w:cstheme="minorHAnsi"/>
          <w:highlight w:val="cyan"/>
        </w:rPr>
        <w:t>on industry</w:t>
      </w:r>
      <w:r w:rsidRPr="001F2324">
        <w:rPr>
          <w:rFonts w:asciiTheme="minorHAnsi" w:hAnsiTheme="minorHAnsi" w:cstheme="minorHAnsi"/>
          <w:sz w:val="16"/>
        </w:rPr>
        <w:t xml:space="preserve">. While academia, private research labs, and AI start-ups offer important contributions to AI development, </w:t>
      </w:r>
      <w:r w:rsidRPr="001F2324">
        <w:rPr>
          <w:rStyle w:val="StyleUnderline"/>
          <w:rFonts w:asciiTheme="minorHAnsi" w:hAnsiTheme="minorHAnsi" w:cstheme="minorHAnsi"/>
        </w:rPr>
        <w:t xml:space="preserve">major American </w:t>
      </w:r>
      <w:r w:rsidRPr="001F2324">
        <w:rPr>
          <w:rStyle w:val="StyleUnderline"/>
          <w:rFonts w:asciiTheme="minorHAnsi" w:hAnsiTheme="minorHAnsi" w:cstheme="minorHAnsi"/>
          <w:highlight w:val="cyan"/>
        </w:rPr>
        <w:t>tech</w:t>
      </w:r>
      <w:r w:rsidRPr="001F2324">
        <w:rPr>
          <w:rStyle w:val="StyleUnderline"/>
          <w:rFonts w:asciiTheme="minorHAnsi" w:hAnsiTheme="minorHAnsi" w:cstheme="minorHAnsi"/>
        </w:rPr>
        <w:t xml:space="preserve">nology </w:t>
      </w:r>
      <w:r w:rsidRPr="001F2324">
        <w:rPr>
          <w:rStyle w:val="StyleUnderline"/>
          <w:rFonts w:asciiTheme="minorHAnsi" w:hAnsiTheme="minorHAnsi" w:cstheme="minorHAnsi"/>
          <w:highlight w:val="cyan"/>
        </w:rPr>
        <w:t>companies have</w:t>
      </w:r>
      <w:r w:rsidRPr="001F2324">
        <w:rPr>
          <w:rStyle w:val="StyleUnderline"/>
          <w:rFonts w:asciiTheme="minorHAnsi" w:hAnsiTheme="minorHAnsi" w:cstheme="minorHAnsi"/>
        </w:rPr>
        <w:t xml:space="preserve"> traditionally </w:t>
      </w:r>
      <w:r w:rsidRPr="001F2324">
        <w:rPr>
          <w:rStyle w:val="StyleUnderline"/>
          <w:rFonts w:asciiTheme="minorHAnsi" w:hAnsiTheme="minorHAnsi" w:cstheme="minorHAnsi"/>
          <w:highlight w:val="cyan"/>
        </w:rPr>
        <w:t>led the field</w:t>
      </w:r>
      <w:r w:rsidRPr="001F2324">
        <w:rPr>
          <w:rFonts w:asciiTheme="minorHAnsi" w:hAnsiTheme="minorHAnsi" w:cstheme="minorHAnsi"/>
          <w:sz w:val="16"/>
        </w:rPr>
        <w:t xml:space="preserve">. Last year, </w:t>
      </w:r>
      <w:r w:rsidRPr="001F2324">
        <w:rPr>
          <w:rStyle w:val="StyleUnderline"/>
          <w:rFonts w:asciiTheme="minorHAnsi" w:hAnsiTheme="minorHAnsi" w:cstheme="minorHAnsi"/>
        </w:rPr>
        <w:t>Microsoft, Facebook, Amazon, Google, and Apple ranked among the ten largest recipients of U.S. artificial intelligence and machine learning</w:t>
      </w:r>
      <w:r w:rsidRPr="001F2324">
        <w:rPr>
          <w:rFonts w:asciiTheme="minorHAnsi" w:hAnsiTheme="minorHAnsi" w:cstheme="minorHAnsi"/>
          <w:sz w:val="16"/>
        </w:rPr>
        <w:t xml:space="preserve"> (ML) </w:t>
      </w:r>
      <w:r w:rsidRPr="001F2324">
        <w:rPr>
          <w:rStyle w:val="StyleUnderline"/>
          <w:rFonts w:asciiTheme="minorHAnsi" w:hAnsiTheme="minorHAnsi" w:cstheme="minorHAnsi"/>
        </w:rPr>
        <w:t>patents</w:t>
      </w:r>
      <w:r w:rsidRPr="001F2324">
        <w:rPr>
          <w:rFonts w:asciiTheme="minorHAnsi" w:hAnsiTheme="minorHAnsi" w:cstheme="minorHAnsi"/>
          <w:sz w:val="16"/>
        </w:rPr>
        <w:t xml:space="preserve">. Changes to the composition of America’s tech sector might boost net AI innovation. From 2013-2018, 90 percent of successful Silicon Valley AI start-ups were purchased by leading tech companies. This is a potentially worrisome trend for AI innovation. After all, incumbent firms and emerging companies can have very different incentives. Entrenched tech giants may be more focused on maintaining market share than disrupting markets altogether. As Big Tech increasingly moves to acquire AI start-ups, individual firm dynamics also shift. Instead of “building for scale,” start-ups begin to “build for sale,” adopting a mentality that may be ill-suited for moonshot innovations. Would a company like DeepMind (now owned by Google parent-company Alphabet), for example, have developed AlphaGo—the ground-breaking computer program that became the first to beat a human player in Go—if the firm’s primary goal was to be acquired by a bigger player? Antitrust action could shift these incentives and spur competition, potentially opening the door for new AI innovations—and for a new wave of AI companies. With their smaller statures, some of these firms might focus on more niche AI applications, including defense-related products, as start-ups like Anduril and ShieldAI have done. Today’s tech giants have every financial incentive to cater to foreign markets and the average consumer, not to the U.S. federal government. Indeed, with its global user-base, it is hard to imagine Google tailoring its AI innovation decisions to U.S. defense needs. The same may not hold within an AI ecosystem where some companies built, for example, in the mold of Palantir (a data-analytics company with clear national-security applications) consider government their primary customer and subsequently concentrate on its demands. National-security agencies, from the Pentagon to the U.S. intelligence community, could stand to benefit from more targeted innovation—and from an industrial base better attuned to their needs. As Christian Brose points out, only a fraction of the U.S.’s billion-dollar tech “unicorns” have operated in the defense sector, leaving the U.S. military “shockingly behind the commercial world in many critical technologies.” As Silicon Valley’s largest companies consolidate AI talent and novel ideas through acquisitions, these companies gain an ever-larger say in the future of AI. This </w:t>
      </w:r>
      <w:r w:rsidRPr="001F2324">
        <w:rPr>
          <w:rStyle w:val="StyleUnderline"/>
          <w:rFonts w:asciiTheme="minorHAnsi" w:hAnsiTheme="minorHAnsi" w:cstheme="minorHAnsi"/>
        </w:rPr>
        <w:t>consolidation</w:t>
      </w:r>
      <w:r w:rsidRPr="001F2324">
        <w:rPr>
          <w:rFonts w:asciiTheme="minorHAnsi" w:hAnsiTheme="minorHAnsi" w:cstheme="minorHAnsi"/>
          <w:sz w:val="16"/>
        </w:rPr>
        <w:t xml:space="preserve">, which antitrust action could disrupt, </w:t>
      </w:r>
      <w:r w:rsidRPr="001F2324">
        <w:rPr>
          <w:rStyle w:val="StyleUnderline"/>
          <w:rFonts w:asciiTheme="minorHAnsi" w:hAnsiTheme="minorHAnsi" w:cstheme="minorHAnsi"/>
        </w:rPr>
        <w:t xml:space="preserve">may not favor innovation. But </w:t>
      </w:r>
      <w:r w:rsidRPr="001F2324">
        <w:rPr>
          <w:rStyle w:val="StyleUnderline"/>
          <w:rFonts w:asciiTheme="minorHAnsi" w:hAnsiTheme="minorHAnsi" w:cstheme="minorHAnsi"/>
          <w:highlight w:val="cyan"/>
        </w:rPr>
        <w:t>breaking up</w:t>
      </w:r>
      <w:r w:rsidRPr="001F2324">
        <w:rPr>
          <w:rStyle w:val="StyleUnderline"/>
          <w:rFonts w:asciiTheme="minorHAnsi" w:hAnsiTheme="minorHAnsi" w:cstheme="minorHAnsi"/>
        </w:rPr>
        <w:t xml:space="preserve"> major </w:t>
      </w:r>
      <w:r w:rsidRPr="001F2324">
        <w:rPr>
          <w:rStyle w:val="StyleUnderline"/>
          <w:rFonts w:asciiTheme="minorHAnsi" w:hAnsiTheme="minorHAnsi" w:cstheme="minorHAnsi"/>
          <w:highlight w:val="cyan"/>
        </w:rPr>
        <w:t>tech firms</w:t>
      </w:r>
      <w:r w:rsidRPr="001F2324">
        <w:rPr>
          <w:rStyle w:val="StyleUnderline"/>
          <w:rFonts w:asciiTheme="minorHAnsi" w:hAnsiTheme="minorHAnsi" w:cstheme="minorHAnsi"/>
        </w:rPr>
        <w:t xml:space="preserve"> also </w:t>
      </w:r>
      <w:r w:rsidRPr="001F2324">
        <w:rPr>
          <w:rStyle w:val="StyleUnderline"/>
          <w:rFonts w:asciiTheme="minorHAnsi" w:hAnsiTheme="minorHAnsi" w:cstheme="minorHAnsi"/>
          <w:highlight w:val="cyan"/>
        </w:rPr>
        <w:t>has</w:t>
      </w:r>
      <w:r w:rsidRPr="001F2324">
        <w:rPr>
          <w:rStyle w:val="StyleUnderline"/>
          <w:rFonts w:asciiTheme="minorHAnsi" w:hAnsiTheme="minorHAnsi" w:cstheme="minorHAnsi"/>
        </w:rPr>
        <w:t xml:space="preserve"> potential </w:t>
      </w:r>
      <w:r w:rsidRPr="001F2324">
        <w:rPr>
          <w:rStyle w:val="StyleUnderline"/>
          <w:rFonts w:asciiTheme="minorHAnsi" w:hAnsiTheme="minorHAnsi" w:cstheme="minorHAnsi"/>
          <w:highlight w:val="cyan"/>
        </w:rPr>
        <w:t>pitfalls for AI innovation</w:t>
      </w:r>
      <w:r w:rsidRPr="001F2324">
        <w:rPr>
          <w:rStyle w:val="StyleUnderline"/>
          <w:rFonts w:asciiTheme="minorHAnsi" w:hAnsiTheme="minorHAnsi" w:cstheme="minorHAnsi"/>
        </w:rPr>
        <w:t xml:space="preserve">. </w:t>
      </w:r>
      <w:r w:rsidRPr="001F2324">
        <w:rPr>
          <w:rStyle w:val="StyleUnderline"/>
          <w:rFonts w:asciiTheme="minorHAnsi" w:hAnsiTheme="minorHAnsi" w:cstheme="minorHAnsi"/>
          <w:highlight w:val="cyan"/>
        </w:rPr>
        <w:t>With scale comes resources, and AI</w:t>
      </w:r>
      <w:r w:rsidRPr="001F2324">
        <w:rPr>
          <w:rStyle w:val="StyleUnderline"/>
          <w:rFonts w:asciiTheme="minorHAnsi" w:hAnsiTheme="minorHAnsi" w:cstheme="minorHAnsi"/>
        </w:rPr>
        <w:t xml:space="preserve"> innovation </w:t>
      </w:r>
      <w:r w:rsidRPr="001F2324">
        <w:rPr>
          <w:rStyle w:val="StyleUnderline"/>
          <w:rFonts w:asciiTheme="minorHAnsi" w:hAnsiTheme="minorHAnsi" w:cstheme="minorHAnsi"/>
          <w:highlight w:val="cyan"/>
        </w:rPr>
        <w:t>is resource-intensive</w:t>
      </w:r>
      <w:r w:rsidRPr="001F2324">
        <w:rPr>
          <w:rStyle w:val="StyleUnderline"/>
          <w:rFonts w:asciiTheme="minorHAnsi" w:hAnsiTheme="minorHAnsi" w:cstheme="minorHAnsi"/>
        </w:rPr>
        <w:t>, requiring large quantities of data, diverse datastores, and vast computing power</w:t>
      </w:r>
      <w:r w:rsidRPr="001F2324">
        <w:rPr>
          <w:rFonts w:asciiTheme="minorHAnsi" w:hAnsiTheme="minorHAnsi" w:cstheme="minorHAnsi"/>
          <w:sz w:val="16"/>
        </w:rPr>
        <w:t xml:space="preserve">—known as “compute” in industry jargon. </w:t>
      </w:r>
      <w:r w:rsidRPr="001F2324">
        <w:rPr>
          <w:rStyle w:val="StyleUnderline"/>
          <w:rFonts w:asciiTheme="minorHAnsi" w:hAnsiTheme="minorHAnsi" w:cstheme="minorHAnsi"/>
        </w:rPr>
        <w:t xml:space="preserve">American tech giants’ huge </w:t>
      </w:r>
      <w:r w:rsidRPr="001F2324">
        <w:rPr>
          <w:rStyle w:val="StyleUnderline"/>
          <w:rFonts w:asciiTheme="minorHAnsi" w:hAnsiTheme="minorHAnsi" w:cstheme="minorHAnsi"/>
          <w:highlight w:val="cyan"/>
        </w:rPr>
        <w:t>revenues uniquely equip them to fund</w:t>
      </w:r>
      <w:r w:rsidRPr="001F2324">
        <w:rPr>
          <w:rStyle w:val="StyleUnderline"/>
          <w:rFonts w:asciiTheme="minorHAnsi" w:hAnsiTheme="minorHAnsi" w:cstheme="minorHAnsi"/>
        </w:rPr>
        <w:t xml:space="preserve"> costly </w:t>
      </w:r>
      <w:r w:rsidRPr="001F2324">
        <w:rPr>
          <w:rStyle w:val="StyleUnderline"/>
          <w:rFonts w:asciiTheme="minorHAnsi" w:hAnsiTheme="minorHAnsi" w:cstheme="minorHAnsi"/>
          <w:highlight w:val="cyan"/>
        </w:rPr>
        <w:t>AI</w:t>
      </w:r>
      <w:r w:rsidRPr="001F2324">
        <w:rPr>
          <w:rStyle w:val="StyleUnderline"/>
          <w:rFonts w:asciiTheme="minorHAnsi" w:hAnsiTheme="minorHAnsi" w:cstheme="minorHAnsi"/>
        </w:rPr>
        <w:t xml:space="preserve"> research</w:t>
      </w:r>
      <w:r w:rsidRPr="001F2324">
        <w:rPr>
          <w:rFonts w:asciiTheme="minorHAnsi" w:hAnsiTheme="minorHAnsi" w:cstheme="minorHAnsi"/>
          <w:sz w:val="16"/>
        </w:rPr>
        <w:t xml:space="preserve">. Google’s DeepMind, arguably the world’s leading AI-research organization, is billions of dollars in debt and lost over $500 million in 2018 alone. </w:t>
      </w:r>
      <w:r w:rsidRPr="001F2324">
        <w:rPr>
          <w:rStyle w:val="StyleUnderline"/>
          <w:rFonts w:asciiTheme="minorHAnsi" w:hAnsiTheme="minorHAnsi" w:cstheme="minorHAnsi"/>
        </w:rPr>
        <w:t xml:space="preserve">Google’s </w:t>
      </w:r>
      <w:r w:rsidRPr="001F2324">
        <w:rPr>
          <w:rStyle w:val="StyleUnderline"/>
          <w:rFonts w:asciiTheme="minorHAnsi" w:hAnsiTheme="minorHAnsi" w:cstheme="minorHAnsi"/>
          <w:highlight w:val="cyan"/>
        </w:rPr>
        <w:t>fortress-like balance sheet can</w:t>
      </w:r>
      <w:r w:rsidRPr="001F2324">
        <w:rPr>
          <w:rStyle w:val="StyleUnderline"/>
          <w:rFonts w:asciiTheme="minorHAnsi" w:hAnsiTheme="minorHAnsi" w:cstheme="minorHAnsi"/>
        </w:rPr>
        <w:t xml:space="preserve"> easily </w:t>
      </w:r>
      <w:r w:rsidRPr="001F2324">
        <w:rPr>
          <w:rStyle w:val="StyleUnderline"/>
          <w:rFonts w:asciiTheme="minorHAnsi" w:hAnsiTheme="minorHAnsi" w:cstheme="minorHAnsi"/>
          <w:highlight w:val="cyan"/>
        </w:rPr>
        <w:t>absorb the costs</w:t>
      </w:r>
      <w:r w:rsidRPr="001F2324">
        <w:rPr>
          <w:rFonts w:asciiTheme="minorHAnsi" w:hAnsiTheme="minorHAnsi" w:cstheme="minorHAnsi"/>
          <w:sz w:val="16"/>
        </w:rPr>
        <w:t xml:space="preserve"> associated with such cutting-edge research, </w:t>
      </w:r>
      <w:r w:rsidRPr="001F2324">
        <w:rPr>
          <w:rStyle w:val="StyleUnderline"/>
          <w:rFonts w:asciiTheme="minorHAnsi" w:hAnsiTheme="minorHAnsi" w:cstheme="minorHAnsi"/>
        </w:rPr>
        <w:t xml:space="preserve">but </w:t>
      </w:r>
      <w:r w:rsidRPr="001F2324">
        <w:rPr>
          <w:rStyle w:val="StyleUnderline"/>
          <w:rFonts w:asciiTheme="minorHAnsi" w:hAnsiTheme="minorHAnsi" w:cstheme="minorHAnsi"/>
          <w:highlight w:val="cyan"/>
        </w:rPr>
        <w:t>smaller firms likely cannot</w:t>
      </w:r>
      <w:r w:rsidRPr="001F2324">
        <w:rPr>
          <w:rFonts w:asciiTheme="minorHAnsi" w:hAnsiTheme="minorHAnsi" w:cstheme="minorHAnsi"/>
          <w:sz w:val="16"/>
        </w:rPr>
        <w:t xml:space="preserve">. The economics of compute offer a concrete example of this dynamic. The </w:t>
      </w:r>
      <w:r w:rsidRPr="001F2324">
        <w:rPr>
          <w:rStyle w:val="StyleUnderline"/>
          <w:rFonts w:asciiTheme="minorHAnsi" w:hAnsiTheme="minorHAnsi" w:cstheme="minorHAnsi"/>
          <w:highlight w:val="cyan"/>
        </w:rPr>
        <w:t>rapidly increasing volume of compute</w:t>
      </w:r>
      <w:r w:rsidRPr="001F2324">
        <w:rPr>
          <w:rStyle w:val="StyleUnderline"/>
          <w:rFonts w:asciiTheme="minorHAnsi" w:hAnsiTheme="minorHAnsi" w:cstheme="minorHAnsi"/>
        </w:rPr>
        <w:t xml:space="preserve"> required for deep learning research, coupled </w:t>
      </w:r>
      <w:r w:rsidRPr="001F2324">
        <w:rPr>
          <w:rStyle w:val="StyleUnderline"/>
          <w:rFonts w:asciiTheme="minorHAnsi" w:hAnsiTheme="minorHAnsi" w:cstheme="minorHAnsi"/>
          <w:highlight w:val="cyan"/>
        </w:rPr>
        <w:t>with</w:t>
      </w:r>
      <w:r w:rsidRPr="001F2324">
        <w:rPr>
          <w:rStyle w:val="StyleUnderline"/>
          <w:rFonts w:asciiTheme="minorHAnsi" w:hAnsiTheme="minorHAnsi" w:cstheme="minorHAnsi"/>
        </w:rPr>
        <w:t xml:space="preserve"> compute’s prohibitively expensive </w:t>
      </w:r>
      <w:r w:rsidRPr="001F2324">
        <w:rPr>
          <w:rStyle w:val="StyleUnderline"/>
          <w:rFonts w:asciiTheme="minorHAnsi" w:hAnsiTheme="minorHAnsi" w:cstheme="minorHAnsi"/>
          <w:highlight w:val="cyan"/>
        </w:rPr>
        <w:t>prices</w:t>
      </w:r>
      <w:r w:rsidRPr="001F2324">
        <w:rPr>
          <w:rStyle w:val="StyleUnderline"/>
          <w:rFonts w:asciiTheme="minorHAnsi" w:hAnsiTheme="minorHAnsi" w:cstheme="minorHAnsi"/>
        </w:rPr>
        <w:t xml:space="preserve">, </w:t>
      </w:r>
      <w:r w:rsidRPr="001F2324">
        <w:rPr>
          <w:rStyle w:val="StyleUnderline"/>
          <w:rFonts w:asciiTheme="minorHAnsi" w:hAnsiTheme="minorHAnsi" w:cstheme="minorHAnsi"/>
          <w:highlight w:val="cyan"/>
        </w:rPr>
        <w:t xml:space="preserve">creates </w:t>
      </w:r>
      <w:r w:rsidRPr="001F2324">
        <w:rPr>
          <w:rStyle w:val="StyleUnderline"/>
          <w:rFonts w:asciiTheme="minorHAnsi" w:hAnsiTheme="minorHAnsi" w:cstheme="minorHAnsi"/>
        </w:rPr>
        <w:t xml:space="preserve">significant </w:t>
      </w:r>
      <w:r w:rsidRPr="001F2324">
        <w:rPr>
          <w:rStyle w:val="StyleUnderline"/>
          <w:rFonts w:asciiTheme="minorHAnsi" w:hAnsiTheme="minorHAnsi" w:cstheme="minorHAnsi"/>
          <w:highlight w:val="cyan"/>
        </w:rPr>
        <w:t>barriers to entry</w:t>
      </w:r>
      <w:r w:rsidRPr="001F2324">
        <w:rPr>
          <w:rStyle w:val="StyleUnderline"/>
          <w:rFonts w:asciiTheme="minorHAnsi" w:hAnsiTheme="minorHAnsi" w:cstheme="minorHAnsi"/>
        </w:rPr>
        <w:t xml:space="preserve"> and innovation </w:t>
      </w:r>
      <w:r w:rsidRPr="001F2324">
        <w:rPr>
          <w:rStyle w:val="StyleUnderline"/>
          <w:rFonts w:asciiTheme="minorHAnsi" w:hAnsiTheme="minorHAnsi" w:cstheme="minorHAnsi"/>
          <w:highlight w:val="cyan"/>
        </w:rPr>
        <w:t>for small</w:t>
      </w:r>
      <w:r w:rsidRPr="001F2324">
        <w:rPr>
          <w:rStyle w:val="StyleUnderline"/>
          <w:rFonts w:asciiTheme="minorHAnsi" w:hAnsiTheme="minorHAnsi" w:cstheme="minorHAnsi"/>
        </w:rPr>
        <w:t xml:space="preserve">er AI </w:t>
      </w:r>
      <w:r w:rsidRPr="001F2324">
        <w:rPr>
          <w:rStyle w:val="StyleUnderline"/>
          <w:rFonts w:asciiTheme="minorHAnsi" w:hAnsiTheme="minorHAnsi" w:cstheme="minorHAnsi"/>
          <w:highlight w:val="cyan"/>
        </w:rPr>
        <w:t>firms</w:t>
      </w:r>
      <w:r w:rsidRPr="001F2324">
        <w:rPr>
          <w:rFonts w:asciiTheme="minorHAnsi" w:hAnsiTheme="minorHAnsi" w:cstheme="minorHAnsi"/>
          <w:sz w:val="16"/>
        </w:rPr>
        <w:t xml:space="preserve">. As Microsoft co-founder Paul Allen noted in 2019, the “exponentially higher” costs of compute may leave the U.S. with only “a handful of places where you can be on the cutting edge.” </w:t>
      </w:r>
      <w:r w:rsidRPr="001F2324">
        <w:rPr>
          <w:rStyle w:val="StyleUnderline"/>
          <w:rFonts w:asciiTheme="minorHAnsi" w:hAnsiTheme="minorHAnsi" w:cstheme="minorHAnsi"/>
        </w:rPr>
        <w:t>Even the most well-funded independent AI organizations rely on Big Tech’s compute resources</w:t>
      </w:r>
      <w:r w:rsidRPr="001F2324">
        <w:rPr>
          <w:rFonts w:asciiTheme="minorHAnsi" w:hAnsiTheme="minorHAnsi" w:cstheme="minorHAnsi"/>
          <w:sz w:val="16"/>
        </w:rPr>
        <w:t xml:space="preserve">. OpenAI’s billion-dollar compute partnership with Microsoft, reached after OpenAI spent millions renting compute from leading tech firms, offers one example. </w:t>
      </w:r>
      <w:r w:rsidRPr="001F2324">
        <w:rPr>
          <w:rStyle w:val="StyleUnderline"/>
          <w:rFonts w:asciiTheme="minorHAnsi" w:hAnsiTheme="minorHAnsi" w:cstheme="minorHAnsi"/>
          <w:highlight w:val="cyan"/>
        </w:rPr>
        <w:t>Changes to</w:t>
      </w:r>
      <w:r w:rsidRPr="001F2324">
        <w:rPr>
          <w:rStyle w:val="StyleUnderline"/>
          <w:rFonts w:asciiTheme="minorHAnsi" w:hAnsiTheme="minorHAnsi" w:cstheme="minorHAnsi"/>
        </w:rPr>
        <w:t xml:space="preserve"> firms’ </w:t>
      </w:r>
      <w:r w:rsidRPr="001F2324">
        <w:rPr>
          <w:rStyle w:val="StyleUnderline"/>
          <w:rFonts w:asciiTheme="minorHAnsi" w:hAnsiTheme="minorHAnsi" w:cstheme="minorHAnsi"/>
          <w:highlight w:val="cyan"/>
        </w:rPr>
        <w:t>scale</w:t>
      </w:r>
      <w:r w:rsidRPr="001F2324">
        <w:rPr>
          <w:rFonts w:asciiTheme="minorHAnsi" w:hAnsiTheme="minorHAnsi" w:cstheme="minorHAnsi"/>
          <w:sz w:val="16"/>
        </w:rPr>
        <w:t xml:space="preserve"> also </w:t>
      </w:r>
      <w:r w:rsidRPr="001F2324">
        <w:rPr>
          <w:rStyle w:val="StyleUnderline"/>
          <w:rFonts w:asciiTheme="minorHAnsi" w:hAnsiTheme="minorHAnsi" w:cstheme="minorHAnsi"/>
          <w:highlight w:val="cyan"/>
        </w:rPr>
        <w:t>may impact their access to data</w:t>
      </w:r>
      <w:r w:rsidRPr="001F2324">
        <w:rPr>
          <w:rStyle w:val="StyleUnderline"/>
          <w:rFonts w:asciiTheme="minorHAnsi" w:hAnsiTheme="minorHAnsi" w:cstheme="minorHAnsi"/>
        </w:rPr>
        <w:t>, another key resource required for AI innovation. Studies have linked the performance of deep learning models to the quantity of data fed into them</w:t>
      </w:r>
      <w:r w:rsidRPr="001F2324">
        <w:rPr>
          <w:rFonts w:asciiTheme="minorHAnsi" w:hAnsiTheme="minorHAnsi" w:cstheme="minorHAnsi"/>
          <w:sz w:val="16"/>
        </w:rPr>
        <w:t xml:space="preserve">. At present, </w:t>
      </w:r>
      <w:r w:rsidRPr="001F2324">
        <w:rPr>
          <w:rStyle w:val="StyleUnderline"/>
          <w:rFonts w:asciiTheme="minorHAnsi" w:hAnsiTheme="minorHAnsi" w:cstheme="minorHAnsi"/>
        </w:rPr>
        <w:t>tech giants have access to unprecedented volumes of data</w:t>
      </w:r>
      <w:r w:rsidRPr="001F2324">
        <w:rPr>
          <w:rFonts w:asciiTheme="minorHAnsi" w:hAnsiTheme="minorHAnsi" w:cstheme="minorHAnsi"/>
          <w:sz w:val="16"/>
        </w:rPr>
        <w:t xml:space="preserve"> about their users. Google, for example, can harness data from Google Search, Maps, YouTube, Gmail, and other sources. If antitrust enforcement leads to divestment or broader break-ups, access to data may diminish, lessening innovation. </w:t>
      </w:r>
      <w:r w:rsidRPr="001F2324">
        <w:rPr>
          <w:rStyle w:val="StyleUnderline"/>
          <w:rFonts w:asciiTheme="minorHAnsi" w:hAnsiTheme="minorHAnsi" w:cstheme="minorHAnsi"/>
        </w:rPr>
        <w:t xml:space="preserve">Would </w:t>
      </w:r>
      <w:r w:rsidRPr="001F2324">
        <w:rPr>
          <w:rStyle w:val="StyleUnderline"/>
          <w:rFonts w:asciiTheme="minorHAnsi" w:hAnsiTheme="minorHAnsi" w:cstheme="minorHAnsi"/>
          <w:highlight w:val="cyan"/>
        </w:rPr>
        <w:t>reduced access to large</w:t>
      </w:r>
      <w:r w:rsidRPr="001F2324">
        <w:rPr>
          <w:rStyle w:val="StyleUnderline"/>
          <w:rFonts w:asciiTheme="minorHAnsi" w:hAnsiTheme="minorHAnsi" w:cstheme="minorHAnsi"/>
        </w:rPr>
        <w:t xml:space="preserve">, internal </w:t>
      </w:r>
      <w:r w:rsidRPr="001F2324">
        <w:rPr>
          <w:rStyle w:val="StyleUnderline"/>
          <w:rFonts w:asciiTheme="minorHAnsi" w:hAnsiTheme="minorHAnsi" w:cstheme="minorHAnsi"/>
          <w:highlight w:val="cyan"/>
        </w:rPr>
        <w:t>datastores hurt U.S.</w:t>
      </w:r>
      <w:r w:rsidRPr="001F2324">
        <w:rPr>
          <w:rStyle w:val="StyleUnderline"/>
          <w:rFonts w:asciiTheme="minorHAnsi" w:hAnsiTheme="minorHAnsi" w:cstheme="minorHAnsi"/>
        </w:rPr>
        <w:t xml:space="preserve"> tech companies’ </w:t>
      </w:r>
      <w:r w:rsidRPr="001F2324">
        <w:rPr>
          <w:rStyle w:val="StyleUnderline"/>
          <w:rFonts w:asciiTheme="minorHAnsi" w:hAnsiTheme="minorHAnsi" w:cstheme="minorHAnsi"/>
          <w:highlight w:val="cyan"/>
        </w:rPr>
        <w:t>ability to innovate relative to China</w:t>
      </w:r>
      <w:r w:rsidRPr="001F2324">
        <w:rPr>
          <w:rStyle w:val="StyleUnderline"/>
          <w:rFonts w:asciiTheme="minorHAnsi" w:hAnsiTheme="minorHAnsi" w:cstheme="minorHAnsi"/>
        </w:rPr>
        <w:t>, whose biggest firms have largely evaded antitrust action?</w:t>
      </w:r>
      <w:r w:rsidRPr="001F2324">
        <w:rPr>
          <w:rFonts w:asciiTheme="minorHAnsi" w:hAnsiTheme="minorHAnsi" w:cstheme="minorHAnsi"/>
          <w:sz w:val="16"/>
        </w:rPr>
        <w:t xml:space="preserve"> Big Tech executives, including Mark Zuckerberg, have argued that antitrust action could hinder U.S. competitiveness. Data access is a growing point of concern along these lines. The U.S. National Security Commission on AI has reportedly discussed the possibility of data pooling among allied countries to “offset” any data advantage held by China. However, it remains unclear just how central big data will be to the future of AI innovation (promising ML techniques like few-shot learning are not data intensive) and how well big companies can utilize their large datasets in the first place. </w:t>
      </w:r>
      <w:r w:rsidRPr="001F2324">
        <w:rPr>
          <w:rStyle w:val="StyleUnderline"/>
          <w:rFonts w:asciiTheme="minorHAnsi" w:hAnsiTheme="minorHAnsi" w:cstheme="minorHAnsi"/>
        </w:rPr>
        <w:t>National security and antitrust are rarely part of the same conversation</w:t>
      </w:r>
      <w:r w:rsidRPr="001F2324">
        <w:rPr>
          <w:rFonts w:asciiTheme="minorHAnsi" w:hAnsiTheme="minorHAnsi" w:cstheme="minorHAnsi"/>
          <w:sz w:val="16"/>
        </w:rPr>
        <w:t xml:space="preserve">. The realities of </w:t>
      </w:r>
      <w:r w:rsidRPr="001F2324">
        <w:rPr>
          <w:rStyle w:val="StyleUnderline"/>
          <w:rFonts w:asciiTheme="minorHAnsi" w:hAnsiTheme="minorHAnsi" w:cstheme="minorHAnsi"/>
        </w:rPr>
        <w:t xml:space="preserve">today’s AI ecosystem should challenge that dynamic. American </w:t>
      </w:r>
      <w:r w:rsidRPr="001F2324">
        <w:rPr>
          <w:rStyle w:val="StyleUnderline"/>
          <w:rFonts w:asciiTheme="minorHAnsi" w:hAnsiTheme="minorHAnsi" w:cstheme="minorHAnsi"/>
          <w:highlight w:val="cyan"/>
        </w:rPr>
        <w:t>AI innovation is concentrated in</w:t>
      </w:r>
      <w:r w:rsidRPr="001F2324">
        <w:rPr>
          <w:rStyle w:val="StyleUnderline"/>
          <w:rFonts w:asciiTheme="minorHAnsi" w:hAnsiTheme="minorHAnsi" w:cstheme="minorHAnsi"/>
        </w:rPr>
        <w:t xml:space="preserve"> the private sector—particularly within its largest, most </w:t>
      </w:r>
      <w:r w:rsidRPr="001F2324">
        <w:rPr>
          <w:rStyle w:val="StyleUnderline"/>
          <w:rFonts w:asciiTheme="minorHAnsi" w:hAnsiTheme="minorHAnsi" w:cstheme="minorHAnsi"/>
          <w:highlight w:val="cyan"/>
        </w:rPr>
        <w:t>dominant firms</w:t>
      </w:r>
      <w:r w:rsidRPr="001F2324">
        <w:rPr>
          <w:rFonts w:asciiTheme="minorHAnsi" w:hAnsiTheme="minorHAnsi" w:cstheme="minorHAnsi"/>
          <w:sz w:val="16"/>
        </w:rPr>
        <w:t xml:space="preserve">. </w:t>
      </w:r>
      <w:r w:rsidRPr="001F2324">
        <w:rPr>
          <w:rStyle w:val="StyleUnderline"/>
          <w:rFonts w:asciiTheme="minorHAnsi" w:hAnsiTheme="minorHAnsi" w:cstheme="minorHAnsi"/>
        </w:rPr>
        <w:t>As these firms face antitrust scrutiny, policymakers and lawmakers alike need to consider the AI ecosystem that they will have a hand in creating. They will need to contemplate its competitiveness, its innovativeness, its responsiveness to defense and national-security needs, and its accessibility to government</w:t>
      </w:r>
      <w:r w:rsidRPr="001F2324">
        <w:rPr>
          <w:rFonts w:asciiTheme="minorHAnsi" w:hAnsiTheme="minorHAnsi" w:cstheme="minorHAnsi"/>
          <w:sz w:val="16"/>
        </w:rPr>
        <w:t xml:space="preserve">. Will its companies have the resources to access and acquire key inputs for AI innovation like compute and data? Will the sector’s composition encourage competition at every level? Or will it stifle new growth and engage in anti-innovative practices? </w:t>
      </w:r>
      <w:r w:rsidRPr="001F2324">
        <w:rPr>
          <w:rStyle w:val="StyleUnderline"/>
          <w:rFonts w:asciiTheme="minorHAnsi" w:hAnsiTheme="minorHAnsi" w:cstheme="minorHAnsi"/>
          <w:highlight w:val="cyan"/>
        </w:rPr>
        <w:t>American leadership</w:t>
      </w:r>
      <w:r w:rsidRPr="001F2324">
        <w:rPr>
          <w:rStyle w:val="StyleUnderline"/>
          <w:rFonts w:asciiTheme="minorHAnsi" w:hAnsiTheme="minorHAnsi" w:cstheme="minorHAnsi"/>
        </w:rPr>
        <w:t xml:space="preserve"> in AI—a key national security technology—</w:t>
      </w:r>
      <w:r w:rsidRPr="001F2324">
        <w:rPr>
          <w:rStyle w:val="StyleUnderline"/>
          <w:rFonts w:asciiTheme="minorHAnsi" w:hAnsiTheme="minorHAnsi" w:cstheme="minorHAnsi"/>
          <w:highlight w:val="cyan"/>
        </w:rPr>
        <w:t>may hinge on an AI ecosystem shaped by antitrust action</w:t>
      </w:r>
      <w:r w:rsidRPr="001F2324">
        <w:rPr>
          <w:rFonts w:asciiTheme="minorHAnsi" w:hAnsiTheme="minorHAnsi" w:cstheme="minorHAnsi"/>
          <w:sz w:val="16"/>
        </w:rPr>
        <w:t>. It will be imperative that innovation considerations play a role in forging it.</w:t>
      </w:r>
    </w:p>
    <w:p w14:paraId="1B02B45A" w14:textId="35363BB1" w:rsidR="00FE5F09" w:rsidRPr="002E0807" w:rsidRDefault="00FE5F09" w:rsidP="00FE5F09">
      <w:pPr>
        <w:pStyle w:val="Heading4"/>
        <w:rPr>
          <w:rFonts w:asciiTheme="minorHAnsi" w:hAnsiTheme="minorHAnsi" w:cstheme="minorHAnsi"/>
        </w:rPr>
      </w:pPr>
      <w:r>
        <w:rPr>
          <w:rFonts w:asciiTheme="minorHAnsi" w:hAnsiTheme="minorHAnsi" w:cstheme="minorHAnsi"/>
        </w:rPr>
        <w:t>Chinese lead</w:t>
      </w:r>
      <w:r w:rsidRPr="002E0807">
        <w:rPr>
          <w:rFonts w:asciiTheme="minorHAnsi" w:hAnsiTheme="minorHAnsi" w:cstheme="minorHAnsi"/>
        </w:rPr>
        <w:t xml:space="preserve"> causes </w:t>
      </w:r>
      <w:r w:rsidRPr="002E0807">
        <w:rPr>
          <w:rFonts w:asciiTheme="minorHAnsi" w:hAnsiTheme="minorHAnsi" w:cstheme="minorHAnsi"/>
          <w:u w:val="single"/>
        </w:rPr>
        <w:t>nuclear escalation</w:t>
      </w:r>
    </w:p>
    <w:p w14:paraId="51CD98AA" w14:textId="77777777" w:rsidR="00FE5F09" w:rsidRPr="002E0807" w:rsidRDefault="00FE5F09" w:rsidP="00FE5F09">
      <w:pPr>
        <w:rPr>
          <w:rFonts w:asciiTheme="minorHAnsi" w:hAnsiTheme="minorHAnsi" w:cstheme="minorHAnsi"/>
        </w:rPr>
      </w:pPr>
      <w:r w:rsidRPr="002E0807">
        <w:rPr>
          <w:rStyle w:val="Style13ptBold"/>
          <w:rFonts w:asciiTheme="minorHAnsi" w:hAnsiTheme="minorHAnsi" w:cstheme="minorHAnsi"/>
        </w:rPr>
        <w:t>Kroenig and Gopalaswamy, 18</w:t>
      </w:r>
      <w:r w:rsidRPr="002E0807">
        <w:rPr>
          <w:rFonts w:asciiTheme="minorHAnsi" w:hAnsiTheme="minorHAnsi" w:cstheme="minorHAnsi"/>
        </w:rPr>
        <w:t xml:space="preserve"> (Matthew Kroenig and Bharath Gopalaswamy, Kroenig is an Associate Professor of Government and Foreign Service at Georgetown University and Deputy Director for Strategy in the Scowcroft Center for Strategy and Security at the Atlantic Council. , Gopalaswamy is the Director of the South Asia Center at the Atlantic Council. He holds a PhD in mechanical engineering with a specialization in numerical acoustics from Trinity College, Dublin., 11-12-2018, accessed on 8-11-2021, Bulletin of the Atomic Scientists, "Will disruptive technology cause nuclear war? - Bulletin of the Atomic Scientists", </w:t>
      </w:r>
      <w:hyperlink r:id="rId7" w:history="1">
        <w:r w:rsidRPr="002E0807">
          <w:rPr>
            <w:rStyle w:val="Hyperlink"/>
            <w:rFonts w:asciiTheme="minorHAnsi" w:hAnsiTheme="minorHAnsi" w:cstheme="minorHAnsi"/>
          </w:rPr>
          <w:t>https://thebulletin.org/2018/11/will-disruptive-technology-cause-nuclear-war/</w:t>
        </w:r>
      </w:hyperlink>
      <w:r w:rsidRPr="002E0807">
        <w:rPr>
          <w:rFonts w:asciiTheme="minorHAnsi" w:hAnsiTheme="minorHAnsi" w:cstheme="minorHAnsi"/>
        </w:rPr>
        <w:t>)//Babcii</w:t>
      </w:r>
    </w:p>
    <w:p w14:paraId="79B4753E" w14:textId="6224D4BA" w:rsidR="00FE5F09" w:rsidRDefault="00FE5F09" w:rsidP="00FE5F09">
      <w:pPr>
        <w:rPr>
          <w:rFonts w:asciiTheme="minorHAnsi" w:hAnsiTheme="minorHAnsi" w:cstheme="minorHAnsi"/>
          <w:b/>
          <w:bCs/>
          <w:u w:val="single"/>
        </w:rPr>
      </w:pPr>
      <w:r w:rsidRPr="002E0807">
        <w:rPr>
          <w:rFonts w:asciiTheme="minorHAnsi" w:hAnsiTheme="minorHAnsi" w:cstheme="minorHAnsi"/>
          <w:sz w:val="14"/>
        </w:rPr>
        <w:t xml:space="preserve">Rather, we should think more broadly about how new technology might affect global politics, and, for this, it is helpful to turn to scholarly international relations theory. The dominant theory of the causes of war in the academy is </w:t>
      </w:r>
      <w:r w:rsidRPr="002E0807">
        <w:rPr>
          <w:rStyle w:val="StyleUnderline"/>
          <w:rFonts w:asciiTheme="minorHAnsi" w:hAnsiTheme="minorHAnsi" w:cstheme="minorHAnsi"/>
        </w:rPr>
        <w:t>the “</w:t>
      </w:r>
      <w:r w:rsidRPr="002E0807">
        <w:rPr>
          <w:rStyle w:val="Emphasis"/>
          <w:rFonts w:asciiTheme="minorHAnsi" w:hAnsiTheme="minorHAnsi" w:cstheme="minorHAnsi"/>
        </w:rPr>
        <w:t>bargaining model</w:t>
      </w:r>
      <w:r w:rsidRPr="002E0807">
        <w:rPr>
          <w:rStyle w:val="StyleUnderline"/>
          <w:rFonts w:asciiTheme="minorHAnsi" w:hAnsiTheme="minorHAnsi" w:cstheme="minorHAnsi"/>
        </w:rPr>
        <w:t xml:space="preserve"> of war.”</w:t>
      </w:r>
      <w:r w:rsidRPr="002E0807">
        <w:rPr>
          <w:rFonts w:asciiTheme="minorHAnsi" w:hAnsiTheme="minorHAnsi" w:cstheme="minorHAnsi"/>
          <w:sz w:val="14"/>
        </w:rPr>
        <w:t xml:space="preserve"> This theory </w:t>
      </w:r>
      <w:r w:rsidRPr="002E0807">
        <w:rPr>
          <w:rStyle w:val="StyleUnderline"/>
          <w:rFonts w:asciiTheme="minorHAnsi" w:hAnsiTheme="minorHAnsi" w:cstheme="minorHAnsi"/>
        </w:rPr>
        <w:t xml:space="preserve">identifies </w:t>
      </w:r>
      <w:r w:rsidRPr="002E0807">
        <w:rPr>
          <w:rStyle w:val="Emphasis"/>
          <w:rFonts w:asciiTheme="minorHAnsi" w:hAnsiTheme="minorHAnsi" w:cstheme="minorHAnsi"/>
          <w:highlight w:val="cyan"/>
        </w:rPr>
        <w:t>rapid shifts</w:t>
      </w:r>
      <w:r w:rsidRPr="002E0807">
        <w:rPr>
          <w:rStyle w:val="StyleUnderline"/>
          <w:rFonts w:asciiTheme="minorHAnsi" w:hAnsiTheme="minorHAnsi" w:cstheme="minorHAnsi"/>
          <w:highlight w:val="cyan"/>
        </w:rPr>
        <w:t xml:space="preserve"> </w:t>
      </w:r>
      <w:r w:rsidRPr="002E0807">
        <w:rPr>
          <w:rStyle w:val="StyleUnderline"/>
          <w:rFonts w:asciiTheme="minorHAnsi" w:hAnsiTheme="minorHAnsi" w:cstheme="minorHAnsi"/>
          <w:b/>
          <w:bCs/>
          <w:highlight w:val="cyan"/>
        </w:rPr>
        <w:t>in</w:t>
      </w:r>
      <w:r w:rsidRPr="002E0807">
        <w:rPr>
          <w:rStyle w:val="StyleUnderline"/>
          <w:rFonts w:asciiTheme="minorHAnsi" w:hAnsiTheme="minorHAnsi" w:cstheme="minorHAnsi"/>
          <w:b/>
          <w:bCs/>
        </w:rPr>
        <w:t xml:space="preserve"> the balance of </w:t>
      </w:r>
      <w:r w:rsidRPr="002E0807">
        <w:rPr>
          <w:rStyle w:val="StyleUnderline"/>
          <w:rFonts w:asciiTheme="minorHAnsi" w:hAnsiTheme="minorHAnsi" w:cstheme="minorHAnsi"/>
          <w:b/>
          <w:bCs/>
          <w:highlight w:val="cyan"/>
        </w:rPr>
        <w:t>power</w:t>
      </w:r>
      <w:r w:rsidRPr="002E0807">
        <w:rPr>
          <w:rStyle w:val="StyleUnderline"/>
          <w:rFonts w:asciiTheme="minorHAnsi" w:hAnsiTheme="minorHAnsi" w:cstheme="minorHAnsi"/>
          <w:b/>
          <w:bCs/>
        </w:rPr>
        <w:t xml:space="preserve"> as </w:t>
      </w:r>
      <w:r w:rsidRPr="002E0807">
        <w:rPr>
          <w:rStyle w:val="StyleUnderline"/>
          <w:rFonts w:asciiTheme="minorHAnsi" w:hAnsiTheme="minorHAnsi" w:cstheme="minorHAnsi"/>
          <w:b/>
          <w:bCs/>
          <w:highlight w:val="cyan"/>
        </w:rPr>
        <w:t>a</w:t>
      </w:r>
      <w:r w:rsidRPr="002E0807">
        <w:rPr>
          <w:rStyle w:val="StyleUnderline"/>
          <w:rFonts w:asciiTheme="minorHAnsi" w:hAnsiTheme="minorHAnsi" w:cstheme="minorHAnsi"/>
          <w:highlight w:val="cyan"/>
        </w:rPr>
        <w:t xml:space="preserve"> </w:t>
      </w:r>
      <w:r w:rsidRPr="002E0807">
        <w:rPr>
          <w:rStyle w:val="Emphasis"/>
          <w:rFonts w:asciiTheme="minorHAnsi" w:hAnsiTheme="minorHAnsi" w:cstheme="minorHAnsi"/>
          <w:highlight w:val="cyan"/>
        </w:rPr>
        <w:t>primary cause of conflict</w:t>
      </w:r>
      <w:r w:rsidRPr="002E0807">
        <w:rPr>
          <w:rStyle w:val="Emphasis"/>
          <w:rFonts w:asciiTheme="minorHAnsi" w:hAnsiTheme="minorHAnsi" w:cstheme="minorHAnsi"/>
        </w:rPr>
        <w:t xml:space="preserve">. </w:t>
      </w:r>
      <w:r w:rsidRPr="002E0807">
        <w:rPr>
          <w:rStyle w:val="StyleUnderline"/>
          <w:rFonts w:asciiTheme="minorHAnsi" w:hAnsiTheme="minorHAnsi" w:cstheme="minorHAnsi"/>
        </w:rPr>
        <w:t xml:space="preserve">International politics often presents states with conflicts that they can </w:t>
      </w:r>
      <w:r w:rsidRPr="002E0807">
        <w:rPr>
          <w:rStyle w:val="Emphasis"/>
          <w:rFonts w:asciiTheme="minorHAnsi" w:hAnsiTheme="minorHAnsi" w:cstheme="minorHAnsi"/>
          <w:b w:val="0"/>
          <w:bCs/>
        </w:rPr>
        <w:t>settle through peaceful bargaining</w:t>
      </w:r>
      <w:r w:rsidRPr="002E0807">
        <w:rPr>
          <w:rStyle w:val="StyleUnderline"/>
          <w:rFonts w:asciiTheme="minorHAnsi" w:hAnsiTheme="minorHAnsi" w:cstheme="minorHAnsi"/>
        </w:rPr>
        <w:t xml:space="preserve">, but </w:t>
      </w:r>
      <w:r w:rsidRPr="002E0807">
        <w:rPr>
          <w:rStyle w:val="StyleUnderline"/>
          <w:rFonts w:asciiTheme="minorHAnsi" w:hAnsiTheme="minorHAnsi" w:cstheme="minorHAnsi"/>
          <w:b/>
          <w:bCs/>
          <w:highlight w:val="cyan"/>
        </w:rPr>
        <w:t xml:space="preserve">when bargaining </w:t>
      </w:r>
      <w:r w:rsidRPr="002E0807">
        <w:rPr>
          <w:rStyle w:val="Emphasis"/>
          <w:rFonts w:asciiTheme="minorHAnsi" w:hAnsiTheme="minorHAnsi" w:cstheme="minorHAnsi"/>
          <w:highlight w:val="cyan"/>
        </w:rPr>
        <w:t>breaks</w:t>
      </w:r>
      <w:r w:rsidRPr="002E0807">
        <w:rPr>
          <w:rStyle w:val="Emphasis"/>
          <w:rFonts w:asciiTheme="minorHAnsi" w:hAnsiTheme="minorHAnsi" w:cstheme="minorHAnsi"/>
        </w:rPr>
        <w:t xml:space="preserve"> down</w:t>
      </w:r>
      <w:r w:rsidRPr="002E0807">
        <w:rPr>
          <w:rStyle w:val="StyleUnderline"/>
          <w:rFonts w:asciiTheme="minorHAnsi" w:hAnsiTheme="minorHAnsi" w:cstheme="minorHAnsi"/>
        </w:rPr>
        <w:t xml:space="preserve">, </w:t>
      </w:r>
      <w:r w:rsidRPr="002E0807">
        <w:rPr>
          <w:rStyle w:val="Emphasis"/>
          <w:rFonts w:asciiTheme="minorHAnsi" w:hAnsiTheme="minorHAnsi" w:cstheme="minorHAnsi"/>
          <w:highlight w:val="cyan"/>
        </w:rPr>
        <w:t>war results</w:t>
      </w:r>
      <w:r w:rsidRPr="002E0807">
        <w:rPr>
          <w:rFonts w:asciiTheme="minorHAnsi" w:hAnsiTheme="minorHAnsi" w:cstheme="minorHAnsi"/>
          <w:sz w:val="14"/>
        </w:rPr>
        <w:t xml:space="preserve">. </w:t>
      </w:r>
      <w:r w:rsidRPr="002E0807">
        <w:rPr>
          <w:rStyle w:val="Emphasis"/>
          <w:rFonts w:asciiTheme="minorHAnsi" w:hAnsiTheme="minorHAnsi" w:cstheme="minorHAnsi"/>
          <w:b w:val="0"/>
          <w:bCs/>
        </w:rPr>
        <w:t>Shifts</w:t>
      </w:r>
      <w:r w:rsidRPr="002E0807">
        <w:rPr>
          <w:rStyle w:val="StyleUnderline"/>
          <w:rFonts w:asciiTheme="minorHAnsi" w:hAnsiTheme="minorHAnsi" w:cstheme="minorHAnsi"/>
        </w:rPr>
        <w:t xml:space="preserve"> in the balance of power</w:t>
      </w:r>
      <w:r w:rsidRPr="002E0807">
        <w:rPr>
          <w:rFonts w:asciiTheme="minorHAnsi" w:hAnsiTheme="minorHAnsi" w:cstheme="minorHAnsi"/>
          <w:sz w:val="14"/>
        </w:rPr>
        <w:t xml:space="preserve"> are problematic because they </w:t>
      </w:r>
      <w:r w:rsidRPr="002E0807">
        <w:rPr>
          <w:rStyle w:val="Emphasis"/>
          <w:rFonts w:asciiTheme="minorHAnsi" w:hAnsiTheme="minorHAnsi" w:cstheme="minorHAnsi"/>
          <w:b w:val="0"/>
          <w:bCs/>
        </w:rPr>
        <w:t>undermine effective bargaining</w:t>
      </w:r>
      <w:r w:rsidRPr="002E0807">
        <w:rPr>
          <w:rFonts w:asciiTheme="minorHAnsi" w:hAnsiTheme="minorHAnsi" w:cstheme="minorHAnsi"/>
          <w:sz w:val="14"/>
        </w:rPr>
        <w:t xml:space="preserve">. After all, </w:t>
      </w:r>
      <w:r w:rsidRPr="002E0807">
        <w:rPr>
          <w:rStyle w:val="StyleUnderline"/>
          <w:rFonts w:asciiTheme="minorHAnsi" w:hAnsiTheme="minorHAnsi" w:cstheme="minorHAnsi"/>
        </w:rPr>
        <w:t xml:space="preserve">why agree to a deal </w:t>
      </w:r>
      <w:r w:rsidRPr="002E0807">
        <w:rPr>
          <w:rStyle w:val="Emphasis"/>
          <w:rFonts w:asciiTheme="minorHAnsi" w:hAnsiTheme="minorHAnsi" w:cstheme="minorHAnsi"/>
          <w:b w:val="0"/>
          <w:bCs/>
        </w:rPr>
        <w:t>today</w:t>
      </w:r>
      <w:r w:rsidRPr="002E0807">
        <w:rPr>
          <w:rStyle w:val="StyleUnderline"/>
          <w:rFonts w:asciiTheme="minorHAnsi" w:hAnsiTheme="minorHAnsi" w:cstheme="minorHAnsi"/>
        </w:rPr>
        <w:t xml:space="preserve"> </w:t>
      </w:r>
      <w:r w:rsidRPr="002E0807">
        <w:rPr>
          <w:rStyle w:val="StyleUnderline"/>
          <w:rFonts w:asciiTheme="minorHAnsi" w:hAnsiTheme="minorHAnsi" w:cstheme="minorHAnsi"/>
          <w:highlight w:val="cyan"/>
        </w:rPr>
        <w:t>if your</w:t>
      </w:r>
      <w:r w:rsidRPr="002E0807">
        <w:rPr>
          <w:rStyle w:val="StyleUnderline"/>
          <w:rFonts w:asciiTheme="minorHAnsi" w:hAnsiTheme="minorHAnsi" w:cstheme="minorHAnsi"/>
        </w:rPr>
        <w:t xml:space="preserve"> bargaining </w:t>
      </w:r>
      <w:r w:rsidRPr="002E0807">
        <w:rPr>
          <w:rStyle w:val="StyleUnderline"/>
          <w:rFonts w:asciiTheme="minorHAnsi" w:hAnsiTheme="minorHAnsi" w:cstheme="minorHAnsi"/>
          <w:highlight w:val="cyan"/>
        </w:rPr>
        <w:t xml:space="preserve">position will be </w:t>
      </w:r>
      <w:r w:rsidRPr="002E0807">
        <w:rPr>
          <w:rStyle w:val="Emphasis"/>
          <w:rFonts w:asciiTheme="minorHAnsi" w:hAnsiTheme="minorHAnsi" w:cstheme="minorHAnsi"/>
          <w:b w:val="0"/>
          <w:bCs/>
          <w:highlight w:val="cyan"/>
        </w:rPr>
        <w:t>stronger tomorrow</w:t>
      </w:r>
      <w:r w:rsidRPr="002E0807">
        <w:rPr>
          <w:rStyle w:val="Emphasis"/>
          <w:rFonts w:asciiTheme="minorHAnsi" w:hAnsiTheme="minorHAnsi" w:cstheme="minorHAnsi"/>
          <w:b w:val="0"/>
          <w:bCs/>
        </w:rPr>
        <w:t>?</w:t>
      </w:r>
      <w:r w:rsidRPr="002E0807">
        <w:rPr>
          <w:rStyle w:val="StyleUnderline"/>
          <w:rFonts w:asciiTheme="minorHAnsi" w:hAnsiTheme="minorHAnsi" w:cstheme="minorHAnsi"/>
        </w:rPr>
        <w:t xml:space="preserve"> </w:t>
      </w:r>
      <w:r w:rsidRPr="002E0807">
        <w:rPr>
          <w:rFonts w:asciiTheme="minorHAnsi" w:hAnsiTheme="minorHAnsi" w:cstheme="minorHAnsi"/>
          <w:sz w:val="14"/>
        </w:rPr>
        <w:t xml:space="preserve">And, </w:t>
      </w:r>
      <w:r w:rsidRPr="002E0807">
        <w:rPr>
          <w:rStyle w:val="StyleUnderline"/>
          <w:rFonts w:asciiTheme="minorHAnsi" w:hAnsiTheme="minorHAnsi" w:cstheme="minorHAnsi"/>
        </w:rPr>
        <w:t xml:space="preserve">a </w:t>
      </w:r>
      <w:r w:rsidRPr="002E0807">
        <w:rPr>
          <w:rStyle w:val="Emphasis"/>
          <w:rFonts w:asciiTheme="minorHAnsi" w:hAnsiTheme="minorHAnsi" w:cstheme="minorHAnsi"/>
          <w:b w:val="0"/>
          <w:bCs/>
        </w:rPr>
        <w:t>clear understanding</w:t>
      </w:r>
      <w:r w:rsidRPr="002E0807">
        <w:rPr>
          <w:rStyle w:val="StyleUnderline"/>
          <w:rFonts w:asciiTheme="minorHAnsi" w:hAnsiTheme="minorHAnsi" w:cstheme="minorHAnsi"/>
        </w:rPr>
        <w:t xml:space="preserve"> of the military balance of power can contribute to peace. (Why start a war you are likely to lose?)</w:t>
      </w:r>
      <w:r w:rsidRPr="002E0807">
        <w:rPr>
          <w:rFonts w:asciiTheme="minorHAnsi" w:hAnsiTheme="minorHAnsi" w:cstheme="minorHAnsi"/>
          <w:sz w:val="14"/>
        </w:rPr>
        <w:t xml:space="preserve"> But </w:t>
      </w:r>
      <w:r w:rsidRPr="002E0807">
        <w:rPr>
          <w:rStyle w:val="StyleUnderline"/>
          <w:rFonts w:asciiTheme="minorHAnsi" w:hAnsiTheme="minorHAnsi" w:cstheme="minorHAnsi"/>
          <w:b/>
          <w:bCs/>
          <w:highlight w:val="cyan"/>
        </w:rPr>
        <w:t>shifts</w:t>
      </w:r>
      <w:r w:rsidRPr="002E0807">
        <w:rPr>
          <w:rStyle w:val="StyleUnderline"/>
          <w:rFonts w:asciiTheme="minorHAnsi" w:hAnsiTheme="minorHAnsi" w:cstheme="minorHAnsi"/>
          <w:b/>
          <w:bCs/>
        </w:rPr>
        <w:t xml:space="preserve"> in the balance of power </w:t>
      </w:r>
      <w:r w:rsidRPr="002E0807">
        <w:rPr>
          <w:rStyle w:val="Emphasis"/>
          <w:rFonts w:asciiTheme="minorHAnsi" w:hAnsiTheme="minorHAnsi" w:cstheme="minorHAnsi"/>
          <w:highlight w:val="cyan"/>
        </w:rPr>
        <w:t>muddy understandings</w:t>
      </w:r>
      <w:r w:rsidRPr="002E0807">
        <w:rPr>
          <w:rStyle w:val="StyleUnderline"/>
          <w:rFonts w:asciiTheme="minorHAnsi" w:hAnsiTheme="minorHAnsi" w:cstheme="minorHAnsi"/>
          <w:b/>
          <w:bCs/>
          <w:highlight w:val="cyan"/>
        </w:rPr>
        <w:t xml:space="preserve"> of</w:t>
      </w:r>
      <w:r w:rsidRPr="002E0807">
        <w:rPr>
          <w:rStyle w:val="StyleUnderline"/>
          <w:rFonts w:asciiTheme="minorHAnsi" w:hAnsiTheme="minorHAnsi" w:cstheme="minorHAnsi"/>
        </w:rPr>
        <w:t xml:space="preserve"> </w:t>
      </w:r>
      <w:r w:rsidRPr="002E0807">
        <w:rPr>
          <w:rStyle w:val="Emphasis"/>
          <w:rFonts w:asciiTheme="minorHAnsi" w:hAnsiTheme="minorHAnsi" w:cstheme="minorHAnsi"/>
          <w:b w:val="0"/>
          <w:bCs/>
        </w:rPr>
        <w:t xml:space="preserve">which states have the </w:t>
      </w:r>
      <w:r w:rsidRPr="002E0807">
        <w:rPr>
          <w:rStyle w:val="Emphasis"/>
          <w:rFonts w:asciiTheme="minorHAnsi" w:hAnsiTheme="minorHAnsi" w:cstheme="minorHAnsi"/>
          <w:highlight w:val="cyan"/>
        </w:rPr>
        <w:t>advantage</w:t>
      </w:r>
      <w:r w:rsidRPr="002E0807">
        <w:rPr>
          <w:rStyle w:val="StyleUnderline"/>
          <w:rFonts w:asciiTheme="minorHAnsi" w:hAnsiTheme="minorHAnsi" w:cstheme="minorHAnsi"/>
        </w:rPr>
        <w:t>.</w:t>
      </w:r>
      <w:r w:rsidRPr="002E0807">
        <w:rPr>
          <w:rFonts w:asciiTheme="minorHAnsi" w:hAnsiTheme="minorHAnsi" w:cstheme="minorHAnsi"/>
          <w:sz w:val="14"/>
        </w:rPr>
        <w:t xml:space="preserve"> You may see where this is going. </w:t>
      </w:r>
      <w:r w:rsidRPr="002E0807">
        <w:rPr>
          <w:rStyle w:val="StyleUnderline"/>
          <w:rFonts w:asciiTheme="minorHAnsi" w:hAnsiTheme="minorHAnsi" w:cstheme="minorHAnsi"/>
          <w:highlight w:val="cyan"/>
        </w:rPr>
        <w:t>New tech</w:t>
      </w:r>
      <w:r w:rsidRPr="002E0807">
        <w:rPr>
          <w:rStyle w:val="StyleUnderline"/>
          <w:rFonts w:asciiTheme="minorHAnsi" w:hAnsiTheme="minorHAnsi" w:cstheme="minorHAnsi"/>
        </w:rPr>
        <w:t xml:space="preserve">nologies </w:t>
      </w:r>
      <w:r w:rsidRPr="002E0807">
        <w:rPr>
          <w:rStyle w:val="StyleUnderline"/>
          <w:rFonts w:asciiTheme="minorHAnsi" w:hAnsiTheme="minorHAnsi" w:cstheme="minorHAnsi"/>
          <w:highlight w:val="cyan"/>
        </w:rPr>
        <w:t>threaten</w:t>
      </w:r>
      <w:r w:rsidRPr="002E0807">
        <w:rPr>
          <w:rStyle w:val="StyleUnderline"/>
          <w:rFonts w:asciiTheme="minorHAnsi" w:hAnsiTheme="minorHAnsi" w:cstheme="minorHAnsi"/>
        </w:rPr>
        <w:t xml:space="preserve"> to create</w:t>
      </w:r>
      <w:r w:rsidRPr="002E0807">
        <w:rPr>
          <w:rFonts w:asciiTheme="minorHAnsi" w:hAnsiTheme="minorHAnsi" w:cstheme="minorHAnsi"/>
          <w:sz w:val="14"/>
        </w:rPr>
        <w:t xml:space="preserve"> potentially </w:t>
      </w:r>
      <w:r w:rsidRPr="002E0807">
        <w:rPr>
          <w:rStyle w:val="Emphasis"/>
          <w:rFonts w:asciiTheme="minorHAnsi" w:hAnsiTheme="minorHAnsi" w:cstheme="minorHAnsi"/>
          <w:b w:val="0"/>
          <w:bCs/>
          <w:highlight w:val="cyan"/>
        </w:rPr>
        <w:t>destabilizing shifts</w:t>
      </w:r>
      <w:r w:rsidRPr="002E0807">
        <w:rPr>
          <w:rStyle w:val="StyleUnderline"/>
          <w:rFonts w:asciiTheme="minorHAnsi" w:hAnsiTheme="minorHAnsi" w:cstheme="minorHAnsi"/>
        </w:rPr>
        <w:t xml:space="preserve"> in the </w:t>
      </w:r>
      <w:r w:rsidRPr="002E0807">
        <w:rPr>
          <w:rStyle w:val="Emphasis"/>
          <w:rFonts w:asciiTheme="minorHAnsi" w:hAnsiTheme="minorHAnsi" w:cstheme="minorHAnsi"/>
          <w:b w:val="0"/>
          <w:bCs/>
        </w:rPr>
        <w:t>balance of power.</w:t>
      </w:r>
      <w:r w:rsidRPr="002E0807">
        <w:rPr>
          <w:rStyle w:val="Emphasis"/>
          <w:rFonts w:asciiTheme="minorHAnsi" w:hAnsiTheme="minorHAnsi" w:cstheme="minorHAnsi"/>
        </w:rPr>
        <w:t xml:space="preserve"> </w:t>
      </w:r>
      <w:r w:rsidRPr="002E0807">
        <w:rPr>
          <w:rFonts w:asciiTheme="minorHAnsi" w:hAnsiTheme="minorHAnsi" w:cstheme="minorHAnsi"/>
          <w:sz w:val="14"/>
        </w:rPr>
        <w:t xml:space="preserve">For decades, </w:t>
      </w:r>
      <w:r w:rsidRPr="002E0807">
        <w:rPr>
          <w:rStyle w:val="StyleUnderline"/>
          <w:rFonts w:asciiTheme="minorHAnsi" w:hAnsiTheme="minorHAnsi" w:cstheme="minorHAnsi"/>
        </w:rPr>
        <w:t xml:space="preserve">stability in Europe and Asia has been </w:t>
      </w:r>
      <w:r w:rsidRPr="002E0807">
        <w:rPr>
          <w:rStyle w:val="Emphasis"/>
          <w:rFonts w:asciiTheme="minorHAnsi" w:hAnsiTheme="minorHAnsi" w:cstheme="minorHAnsi"/>
          <w:b w:val="0"/>
          <w:bCs/>
        </w:rPr>
        <w:t>supported</w:t>
      </w:r>
      <w:r w:rsidRPr="002E0807">
        <w:rPr>
          <w:rStyle w:val="StyleUnderline"/>
          <w:rFonts w:asciiTheme="minorHAnsi" w:hAnsiTheme="minorHAnsi" w:cstheme="minorHAnsi"/>
        </w:rPr>
        <w:t xml:space="preserve"> by </w:t>
      </w:r>
      <w:r w:rsidRPr="002E0807">
        <w:rPr>
          <w:rStyle w:val="Emphasis"/>
          <w:rFonts w:asciiTheme="minorHAnsi" w:hAnsiTheme="minorHAnsi" w:cstheme="minorHAnsi"/>
          <w:b w:val="0"/>
          <w:bCs/>
        </w:rPr>
        <w:t>US military power</w:t>
      </w:r>
      <w:r w:rsidRPr="002E0807">
        <w:rPr>
          <w:rFonts w:asciiTheme="minorHAnsi" w:hAnsiTheme="minorHAnsi" w:cstheme="minorHAnsi"/>
          <w:sz w:val="14"/>
        </w:rPr>
        <w:t xml:space="preserve">. In recent years, however, </w:t>
      </w:r>
      <w:r w:rsidRPr="002E0807">
        <w:rPr>
          <w:rStyle w:val="StyleUnderline"/>
          <w:rFonts w:asciiTheme="minorHAnsi" w:hAnsiTheme="minorHAnsi" w:cstheme="minorHAnsi"/>
        </w:rPr>
        <w:t xml:space="preserve">the balance of power in Asia has begun to shift, as </w:t>
      </w:r>
      <w:r w:rsidRPr="002E0807">
        <w:rPr>
          <w:rStyle w:val="Emphasis"/>
          <w:rFonts w:asciiTheme="minorHAnsi" w:hAnsiTheme="minorHAnsi" w:cstheme="minorHAnsi"/>
          <w:b w:val="0"/>
          <w:bCs/>
          <w:highlight w:val="cyan"/>
        </w:rPr>
        <w:t>China</w:t>
      </w:r>
      <w:r w:rsidRPr="002E0807">
        <w:rPr>
          <w:rStyle w:val="StyleUnderline"/>
          <w:rFonts w:asciiTheme="minorHAnsi" w:hAnsiTheme="minorHAnsi" w:cstheme="minorHAnsi"/>
        </w:rPr>
        <w:t xml:space="preserve"> has </w:t>
      </w:r>
      <w:r w:rsidRPr="002E0807">
        <w:rPr>
          <w:rStyle w:val="Emphasis"/>
          <w:rFonts w:asciiTheme="minorHAnsi" w:hAnsiTheme="minorHAnsi" w:cstheme="minorHAnsi"/>
          <w:b w:val="0"/>
          <w:bCs/>
        </w:rPr>
        <w:t>increased its military capabilities</w:t>
      </w:r>
      <w:r w:rsidRPr="002E0807">
        <w:rPr>
          <w:rFonts w:asciiTheme="minorHAnsi" w:hAnsiTheme="minorHAnsi" w:cstheme="minorHAnsi"/>
          <w:sz w:val="14"/>
        </w:rPr>
        <w:t xml:space="preserve">. </w:t>
      </w:r>
      <w:r w:rsidRPr="002E0807">
        <w:rPr>
          <w:rStyle w:val="StyleUnderline"/>
          <w:rFonts w:asciiTheme="minorHAnsi" w:hAnsiTheme="minorHAnsi" w:cstheme="minorHAnsi"/>
        </w:rPr>
        <w:t xml:space="preserve">Already, Beijing has become </w:t>
      </w:r>
      <w:r w:rsidRPr="002E0807">
        <w:rPr>
          <w:rStyle w:val="Emphasis"/>
          <w:rFonts w:asciiTheme="minorHAnsi" w:hAnsiTheme="minorHAnsi" w:cstheme="minorHAnsi"/>
          <w:b w:val="0"/>
          <w:bCs/>
          <w:highlight w:val="cyan"/>
        </w:rPr>
        <w:t>more assertive</w:t>
      </w:r>
      <w:r w:rsidRPr="002E0807">
        <w:rPr>
          <w:rStyle w:val="StyleUnderline"/>
          <w:rFonts w:asciiTheme="minorHAnsi" w:hAnsiTheme="minorHAnsi" w:cstheme="minorHAnsi"/>
          <w:highlight w:val="cyan"/>
        </w:rPr>
        <w:t xml:space="preserve"> in the region</w:t>
      </w:r>
      <w:r w:rsidRPr="002E0807">
        <w:rPr>
          <w:rStyle w:val="StyleUnderline"/>
          <w:rFonts w:asciiTheme="minorHAnsi" w:hAnsiTheme="minorHAnsi" w:cstheme="minorHAnsi"/>
        </w:rPr>
        <w:t xml:space="preserve">, claiming contested territory in the </w:t>
      </w:r>
      <w:r w:rsidRPr="002E0807">
        <w:rPr>
          <w:rStyle w:val="Emphasis"/>
          <w:rFonts w:asciiTheme="minorHAnsi" w:hAnsiTheme="minorHAnsi" w:cstheme="minorHAnsi"/>
          <w:b w:val="0"/>
          <w:bCs/>
        </w:rPr>
        <w:t>S</w:t>
      </w:r>
      <w:r w:rsidRPr="002E0807">
        <w:rPr>
          <w:rFonts w:asciiTheme="minorHAnsi" w:hAnsiTheme="minorHAnsi" w:cstheme="minorHAnsi"/>
          <w:sz w:val="14"/>
        </w:rPr>
        <w:t xml:space="preserve">outh </w:t>
      </w:r>
      <w:r w:rsidRPr="002E0807">
        <w:rPr>
          <w:rStyle w:val="Emphasis"/>
          <w:rFonts w:asciiTheme="minorHAnsi" w:hAnsiTheme="minorHAnsi" w:cstheme="minorHAnsi"/>
          <w:b w:val="0"/>
          <w:bCs/>
        </w:rPr>
        <w:t>C</w:t>
      </w:r>
      <w:r w:rsidRPr="002E0807">
        <w:rPr>
          <w:rFonts w:asciiTheme="minorHAnsi" w:hAnsiTheme="minorHAnsi" w:cstheme="minorHAnsi"/>
          <w:sz w:val="14"/>
        </w:rPr>
        <w:t xml:space="preserve">hina </w:t>
      </w:r>
      <w:r w:rsidRPr="002E0807">
        <w:rPr>
          <w:rStyle w:val="Emphasis"/>
          <w:rFonts w:asciiTheme="minorHAnsi" w:hAnsiTheme="minorHAnsi" w:cstheme="minorHAnsi"/>
          <w:b w:val="0"/>
          <w:bCs/>
        </w:rPr>
        <w:t>S</w:t>
      </w:r>
      <w:r w:rsidRPr="002E0807">
        <w:rPr>
          <w:rFonts w:asciiTheme="minorHAnsi" w:hAnsiTheme="minorHAnsi" w:cstheme="minorHAnsi"/>
          <w:sz w:val="14"/>
        </w:rPr>
        <w:t xml:space="preserve">ea. And the results of Russia’s military modernization have been on full display in its ongoing intervention in Ukraine. Moreover, </w:t>
      </w:r>
      <w:r w:rsidRPr="002E0807">
        <w:rPr>
          <w:rStyle w:val="StyleUnderline"/>
          <w:rFonts w:asciiTheme="minorHAnsi" w:hAnsiTheme="minorHAnsi" w:cstheme="minorHAnsi"/>
        </w:rPr>
        <w:t xml:space="preserve">China </w:t>
      </w:r>
      <w:r w:rsidRPr="002E0807">
        <w:rPr>
          <w:rStyle w:val="Emphasis"/>
          <w:rFonts w:asciiTheme="minorHAnsi" w:hAnsiTheme="minorHAnsi" w:cstheme="minorHAnsi"/>
          <w:b w:val="0"/>
          <w:bCs/>
        </w:rPr>
        <w:t>may have the lead</w:t>
      </w:r>
      <w:r w:rsidRPr="002E0807">
        <w:rPr>
          <w:rStyle w:val="StyleUnderline"/>
          <w:rFonts w:asciiTheme="minorHAnsi" w:hAnsiTheme="minorHAnsi" w:cstheme="minorHAnsi"/>
        </w:rPr>
        <w:t xml:space="preserve"> over the U</w:t>
      </w:r>
      <w:r w:rsidRPr="002E0807">
        <w:rPr>
          <w:rFonts w:asciiTheme="minorHAnsi" w:hAnsiTheme="minorHAnsi" w:cstheme="minorHAnsi"/>
          <w:sz w:val="14"/>
        </w:rPr>
        <w:t xml:space="preserve">nited </w:t>
      </w:r>
      <w:r w:rsidRPr="002E0807">
        <w:rPr>
          <w:rStyle w:val="StyleUnderline"/>
          <w:rFonts w:asciiTheme="minorHAnsi" w:hAnsiTheme="minorHAnsi" w:cstheme="minorHAnsi"/>
        </w:rPr>
        <w:t>S</w:t>
      </w:r>
      <w:r w:rsidRPr="002E0807">
        <w:rPr>
          <w:rFonts w:asciiTheme="minorHAnsi" w:hAnsiTheme="minorHAnsi" w:cstheme="minorHAnsi"/>
          <w:sz w:val="14"/>
        </w:rPr>
        <w:t xml:space="preserve">tates </w:t>
      </w:r>
      <w:r w:rsidRPr="002E0807">
        <w:rPr>
          <w:rStyle w:val="StyleUnderline"/>
          <w:rFonts w:asciiTheme="minorHAnsi" w:hAnsiTheme="minorHAnsi" w:cstheme="minorHAnsi"/>
        </w:rPr>
        <w:t xml:space="preserve">in </w:t>
      </w:r>
      <w:r w:rsidRPr="002E0807">
        <w:rPr>
          <w:rStyle w:val="Emphasis"/>
          <w:rFonts w:asciiTheme="minorHAnsi" w:hAnsiTheme="minorHAnsi" w:cstheme="minorHAnsi"/>
          <w:b w:val="0"/>
          <w:bCs/>
        </w:rPr>
        <w:t>emerging tech</w:t>
      </w:r>
      <w:r w:rsidRPr="002E0807">
        <w:rPr>
          <w:rStyle w:val="StyleUnderline"/>
          <w:rFonts w:asciiTheme="minorHAnsi" w:hAnsiTheme="minorHAnsi" w:cstheme="minorHAnsi"/>
        </w:rPr>
        <w:t xml:space="preserve">nologies that could be decisive for the future of </w:t>
      </w:r>
      <w:r w:rsidRPr="002E0807">
        <w:rPr>
          <w:rStyle w:val="Emphasis"/>
          <w:rFonts w:asciiTheme="minorHAnsi" w:hAnsiTheme="minorHAnsi" w:cstheme="minorHAnsi"/>
          <w:b w:val="0"/>
          <w:bCs/>
        </w:rPr>
        <w:t>military acquisitions</w:t>
      </w:r>
      <w:r w:rsidRPr="002E0807">
        <w:rPr>
          <w:rStyle w:val="StyleUnderline"/>
          <w:rFonts w:asciiTheme="minorHAnsi" w:hAnsiTheme="minorHAnsi" w:cstheme="minorHAnsi"/>
        </w:rPr>
        <w:t xml:space="preserve"> and </w:t>
      </w:r>
      <w:r w:rsidRPr="002E0807">
        <w:rPr>
          <w:rStyle w:val="Emphasis"/>
          <w:rFonts w:asciiTheme="minorHAnsi" w:hAnsiTheme="minorHAnsi" w:cstheme="minorHAnsi"/>
          <w:b w:val="0"/>
          <w:bCs/>
        </w:rPr>
        <w:t>warfare</w:t>
      </w:r>
      <w:r w:rsidRPr="002E0807">
        <w:rPr>
          <w:rFonts w:asciiTheme="minorHAnsi" w:hAnsiTheme="minorHAnsi" w:cstheme="minorHAnsi"/>
          <w:sz w:val="14"/>
        </w:rPr>
        <w:t>, including 3D printing, hypersonic missiles,</w:t>
      </w:r>
      <w:r w:rsidRPr="002E0807">
        <w:rPr>
          <w:rFonts w:asciiTheme="minorHAnsi" w:hAnsiTheme="minorHAnsi" w:cstheme="minorHAnsi"/>
          <w:b/>
          <w:bCs/>
          <w:sz w:val="14"/>
        </w:rPr>
        <w:t xml:space="preserve"> </w:t>
      </w:r>
      <w:r w:rsidRPr="002E0807">
        <w:rPr>
          <w:rStyle w:val="Emphasis"/>
          <w:rFonts w:asciiTheme="minorHAnsi" w:hAnsiTheme="minorHAnsi" w:cstheme="minorHAnsi"/>
          <w:highlight w:val="cyan"/>
        </w:rPr>
        <w:t>quantum</w:t>
      </w:r>
      <w:r w:rsidRPr="002E0807">
        <w:rPr>
          <w:rFonts w:asciiTheme="minorHAnsi" w:hAnsiTheme="minorHAnsi" w:cstheme="minorHAnsi"/>
          <w:sz w:val="14"/>
        </w:rPr>
        <w:t xml:space="preserve"> computing, </w:t>
      </w:r>
      <w:r w:rsidRPr="002E0807">
        <w:rPr>
          <w:rStyle w:val="Emphasis"/>
          <w:rFonts w:asciiTheme="minorHAnsi" w:hAnsiTheme="minorHAnsi" w:cstheme="minorHAnsi"/>
          <w:highlight w:val="cyan"/>
        </w:rPr>
        <w:t>5G</w:t>
      </w:r>
      <w:r w:rsidRPr="002E0807">
        <w:rPr>
          <w:rFonts w:asciiTheme="minorHAnsi" w:hAnsiTheme="minorHAnsi" w:cstheme="minorHAnsi"/>
          <w:sz w:val="14"/>
        </w:rPr>
        <w:t xml:space="preserve"> wireless connectivity, </w:t>
      </w:r>
      <w:r w:rsidRPr="002E0807">
        <w:rPr>
          <w:rStyle w:val="StyleUnderline"/>
          <w:rFonts w:asciiTheme="minorHAnsi" w:hAnsiTheme="minorHAnsi" w:cstheme="minorHAnsi"/>
          <w:b/>
          <w:bCs/>
          <w:highlight w:val="cyan"/>
        </w:rPr>
        <w:t>and</w:t>
      </w:r>
      <w:r w:rsidRPr="002E0807">
        <w:rPr>
          <w:rFonts w:asciiTheme="minorHAnsi" w:hAnsiTheme="minorHAnsi" w:cstheme="minorHAnsi"/>
          <w:sz w:val="14"/>
        </w:rPr>
        <w:t xml:space="preserve"> artificial intelligence (</w:t>
      </w:r>
      <w:r w:rsidRPr="002E0807">
        <w:rPr>
          <w:rStyle w:val="Emphasis"/>
          <w:rFonts w:asciiTheme="minorHAnsi" w:hAnsiTheme="minorHAnsi" w:cstheme="minorHAnsi"/>
          <w:highlight w:val="cyan"/>
        </w:rPr>
        <w:t>AI</w:t>
      </w:r>
      <w:r w:rsidRPr="002E0807">
        <w:rPr>
          <w:rFonts w:asciiTheme="minorHAnsi" w:hAnsiTheme="minorHAnsi" w:cstheme="minorHAnsi"/>
          <w:sz w:val="14"/>
        </w:rPr>
        <w:t xml:space="preserve">). And Russian President Vladimir Putin is building new unmanned vehicles while ominously declaring, “Whoever leads in AI will rule the world.” </w:t>
      </w:r>
      <w:r w:rsidRPr="002E0807">
        <w:rPr>
          <w:rStyle w:val="StyleUnderline"/>
          <w:rFonts w:asciiTheme="minorHAnsi" w:hAnsiTheme="minorHAnsi" w:cstheme="minorHAnsi"/>
          <w:highlight w:val="cyan"/>
        </w:rPr>
        <w:t>If China</w:t>
      </w:r>
      <w:r w:rsidRPr="002E0807">
        <w:rPr>
          <w:rFonts w:asciiTheme="minorHAnsi" w:hAnsiTheme="minorHAnsi" w:cstheme="minorHAnsi"/>
          <w:sz w:val="14"/>
        </w:rPr>
        <w:t xml:space="preserve"> or Russia </w:t>
      </w:r>
      <w:r w:rsidRPr="002E0807">
        <w:rPr>
          <w:rStyle w:val="StyleUnderline"/>
          <w:rFonts w:asciiTheme="minorHAnsi" w:hAnsiTheme="minorHAnsi" w:cstheme="minorHAnsi"/>
        </w:rPr>
        <w:t xml:space="preserve">are able to </w:t>
      </w:r>
      <w:r w:rsidRPr="002E0807">
        <w:rPr>
          <w:rStyle w:val="Emphasis"/>
          <w:rFonts w:asciiTheme="minorHAnsi" w:hAnsiTheme="minorHAnsi" w:cstheme="minorHAnsi"/>
          <w:b w:val="0"/>
          <w:bCs/>
          <w:highlight w:val="cyan"/>
        </w:rPr>
        <w:t>incorporate</w:t>
      </w:r>
      <w:r w:rsidRPr="002E0807">
        <w:rPr>
          <w:rStyle w:val="Emphasis"/>
          <w:rFonts w:asciiTheme="minorHAnsi" w:hAnsiTheme="minorHAnsi" w:cstheme="minorHAnsi"/>
          <w:b w:val="0"/>
          <w:bCs/>
        </w:rPr>
        <w:t xml:space="preserve"> new tech</w:t>
      </w:r>
      <w:r w:rsidRPr="002E0807">
        <w:rPr>
          <w:rStyle w:val="StyleUnderline"/>
          <w:rFonts w:asciiTheme="minorHAnsi" w:hAnsiTheme="minorHAnsi" w:cstheme="minorHAnsi"/>
        </w:rPr>
        <w:t xml:space="preserve">nologies into their militaries </w:t>
      </w:r>
      <w:r w:rsidRPr="002E0807">
        <w:rPr>
          <w:rStyle w:val="Emphasis"/>
          <w:rFonts w:asciiTheme="minorHAnsi" w:hAnsiTheme="minorHAnsi" w:cstheme="minorHAnsi"/>
          <w:b w:val="0"/>
          <w:bCs/>
          <w:highlight w:val="cyan"/>
        </w:rPr>
        <w:t>before the U</w:t>
      </w:r>
      <w:r w:rsidRPr="002E0807">
        <w:rPr>
          <w:rStyle w:val="StyleUnderline"/>
          <w:rFonts w:asciiTheme="minorHAnsi" w:hAnsiTheme="minorHAnsi" w:cstheme="minorHAnsi"/>
        </w:rPr>
        <w:t xml:space="preserve">nited </w:t>
      </w:r>
      <w:r w:rsidRPr="002E0807">
        <w:rPr>
          <w:rStyle w:val="Emphasis"/>
          <w:rFonts w:asciiTheme="minorHAnsi" w:hAnsiTheme="minorHAnsi" w:cstheme="minorHAnsi"/>
          <w:b w:val="0"/>
          <w:bCs/>
          <w:highlight w:val="cyan"/>
        </w:rPr>
        <w:t>S</w:t>
      </w:r>
      <w:r w:rsidRPr="002E0807">
        <w:rPr>
          <w:rStyle w:val="StyleUnderline"/>
          <w:rFonts w:asciiTheme="minorHAnsi" w:hAnsiTheme="minorHAnsi" w:cstheme="minorHAnsi"/>
        </w:rPr>
        <w:t>tates</w:t>
      </w:r>
      <w:r w:rsidRPr="002E0807">
        <w:rPr>
          <w:rFonts w:asciiTheme="minorHAnsi" w:hAnsiTheme="minorHAnsi" w:cstheme="minorHAnsi"/>
          <w:sz w:val="14"/>
        </w:rPr>
        <w:t xml:space="preserve">, then </w:t>
      </w:r>
      <w:r w:rsidRPr="002E0807">
        <w:rPr>
          <w:rStyle w:val="StyleUnderline"/>
          <w:rFonts w:asciiTheme="minorHAnsi" w:hAnsiTheme="minorHAnsi" w:cstheme="minorHAnsi"/>
          <w:highlight w:val="cyan"/>
        </w:rPr>
        <w:t>this could lead to</w:t>
      </w:r>
      <w:r w:rsidRPr="002E0807">
        <w:rPr>
          <w:rStyle w:val="StyleUnderline"/>
          <w:rFonts w:asciiTheme="minorHAnsi" w:hAnsiTheme="minorHAnsi" w:cstheme="minorHAnsi"/>
        </w:rPr>
        <w:t xml:space="preserve"> the kind of </w:t>
      </w:r>
      <w:r w:rsidRPr="002E0807">
        <w:rPr>
          <w:rStyle w:val="Emphasis"/>
          <w:rFonts w:asciiTheme="minorHAnsi" w:hAnsiTheme="minorHAnsi" w:cstheme="minorHAnsi"/>
          <w:b w:val="0"/>
          <w:bCs/>
          <w:highlight w:val="cyan"/>
        </w:rPr>
        <w:t>r</w:t>
      </w:r>
      <w:r w:rsidRPr="002E0807">
        <w:rPr>
          <w:rStyle w:val="Emphasis"/>
          <w:rFonts w:asciiTheme="minorHAnsi" w:hAnsiTheme="minorHAnsi" w:cstheme="minorHAnsi"/>
          <w:highlight w:val="cyan"/>
        </w:rPr>
        <w:t>apid shift</w:t>
      </w:r>
      <w:r w:rsidRPr="002E0807">
        <w:rPr>
          <w:rStyle w:val="Emphasis"/>
          <w:rFonts w:asciiTheme="minorHAnsi" w:hAnsiTheme="minorHAnsi" w:cstheme="minorHAnsi"/>
        </w:rPr>
        <w:t xml:space="preserve"> in the balance of power</w:t>
      </w:r>
      <w:r w:rsidRPr="002E0807">
        <w:rPr>
          <w:rStyle w:val="StyleUnderline"/>
          <w:rFonts w:asciiTheme="minorHAnsi" w:hAnsiTheme="minorHAnsi" w:cstheme="minorHAnsi"/>
        </w:rPr>
        <w:t xml:space="preserve"> </w:t>
      </w:r>
      <w:r w:rsidRPr="002E0807">
        <w:rPr>
          <w:rStyle w:val="StyleUnderline"/>
          <w:rFonts w:asciiTheme="minorHAnsi" w:hAnsiTheme="minorHAnsi" w:cstheme="minorHAnsi"/>
          <w:b/>
          <w:bCs/>
          <w:highlight w:val="cyan"/>
        </w:rPr>
        <w:t>that</w:t>
      </w:r>
      <w:r w:rsidRPr="002E0807">
        <w:rPr>
          <w:rStyle w:val="StyleUnderline"/>
          <w:rFonts w:asciiTheme="minorHAnsi" w:hAnsiTheme="minorHAnsi" w:cstheme="minorHAnsi"/>
        </w:rPr>
        <w:t xml:space="preserve"> </w:t>
      </w:r>
      <w:r w:rsidRPr="002E0807">
        <w:rPr>
          <w:rStyle w:val="Emphasis"/>
          <w:rFonts w:asciiTheme="minorHAnsi" w:hAnsiTheme="minorHAnsi" w:cstheme="minorHAnsi"/>
        </w:rPr>
        <w:t xml:space="preserve">often </w:t>
      </w:r>
      <w:r w:rsidRPr="002E0807">
        <w:rPr>
          <w:rStyle w:val="Emphasis"/>
          <w:rFonts w:asciiTheme="minorHAnsi" w:hAnsiTheme="minorHAnsi" w:cstheme="minorHAnsi"/>
          <w:highlight w:val="cyan"/>
        </w:rPr>
        <w:t>causes war</w:t>
      </w:r>
      <w:r w:rsidRPr="002E0807">
        <w:rPr>
          <w:rStyle w:val="StyleUnderline"/>
          <w:rFonts w:asciiTheme="minorHAnsi" w:hAnsiTheme="minorHAnsi" w:cstheme="minorHAnsi"/>
        </w:rPr>
        <w:t xml:space="preserve">. If Beijing believes </w:t>
      </w:r>
      <w:r w:rsidRPr="002E0807">
        <w:rPr>
          <w:rStyle w:val="Emphasis"/>
          <w:rFonts w:asciiTheme="minorHAnsi" w:hAnsiTheme="minorHAnsi" w:cstheme="minorHAnsi"/>
          <w:b w:val="0"/>
          <w:bCs/>
        </w:rPr>
        <w:t>emerging technologies</w:t>
      </w:r>
      <w:r w:rsidRPr="002E0807">
        <w:rPr>
          <w:rStyle w:val="StyleUnderline"/>
          <w:rFonts w:asciiTheme="minorHAnsi" w:hAnsiTheme="minorHAnsi" w:cstheme="minorHAnsi"/>
        </w:rPr>
        <w:t xml:space="preserve"> provide it with a newfound, local military </w:t>
      </w:r>
      <w:r w:rsidRPr="002E0807">
        <w:rPr>
          <w:rStyle w:val="Emphasis"/>
          <w:rFonts w:asciiTheme="minorHAnsi" w:hAnsiTheme="minorHAnsi" w:cstheme="minorHAnsi"/>
          <w:b w:val="0"/>
          <w:bCs/>
        </w:rPr>
        <w:t>advantage</w:t>
      </w:r>
      <w:r w:rsidRPr="002E0807">
        <w:rPr>
          <w:rStyle w:val="StyleUnderline"/>
          <w:rFonts w:asciiTheme="minorHAnsi" w:hAnsiTheme="minorHAnsi" w:cstheme="minorHAnsi"/>
        </w:rPr>
        <w:t xml:space="preserve"> over the </w:t>
      </w:r>
      <w:r w:rsidRPr="002E0807">
        <w:rPr>
          <w:rStyle w:val="Emphasis"/>
          <w:rFonts w:asciiTheme="minorHAnsi" w:hAnsiTheme="minorHAnsi" w:cstheme="minorHAnsi"/>
          <w:b w:val="0"/>
          <w:bCs/>
        </w:rPr>
        <w:t>U</w:t>
      </w:r>
      <w:r w:rsidRPr="002E0807">
        <w:rPr>
          <w:rStyle w:val="StyleUnderline"/>
          <w:rFonts w:asciiTheme="minorHAnsi" w:hAnsiTheme="minorHAnsi" w:cstheme="minorHAnsi"/>
        </w:rPr>
        <w:t xml:space="preserve">nited </w:t>
      </w:r>
      <w:r w:rsidRPr="002E0807">
        <w:rPr>
          <w:rStyle w:val="Emphasis"/>
          <w:rFonts w:asciiTheme="minorHAnsi" w:hAnsiTheme="minorHAnsi" w:cstheme="minorHAnsi"/>
          <w:b w:val="0"/>
          <w:bCs/>
        </w:rPr>
        <w:t>S</w:t>
      </w:r>
      <w:r w:rsidRPr="002E0807">
        <w:rPr>
          <w:rStyle w:val="StyleUnderline"/>
          <w:rFonts w:asciiTheme="minorHAnsi" w:hAnsiTheme="minorHAnsi" w:cstheme="minorHAnsi"/>
        </w:rPr>
        <w:t>tates</w:t>
      </w:r>
      <w:r w:rsidRPr="002E0807">
        <w:rPr>
          <w:rFonts w:asciiTheme="minorHAnsi" w:hAnsiTheme="minorHAnsi" w:cstheme="minorHAnsi"/>
          <w:sz w:val="14"/>
        </w:rPr>
        <w:t xml:space="preserve">, for example, </w:t>
      </w:r>
      <w:r w:rsidRPr="002E0807">
        <w:rPr>
          <w:rStyle w:val="StyleUnderline"/>
          <w:rFonts w:asciiTheme="minorHAnsi" w:hAnsiTheme="minorHAnsi" w:cstheme="minorHAnsi"/>
        </w:rPr>
        <w:t xml:space="preserve">it may be </w:t>
      </w:r>
      <w:r w:rsidRPr="002E0807">
        <w:rPr>
          <w:rStyle w:val="StyleUnderline"/>
          <w:rFonts w:asciiTheme="minorHAnsi" w:hAnsiTheme="minorHAnsi" w:cstheme="minorHAnsi"/>
          <w:b/>
          <w:bCs/>
          <w:highlight w:val="cyan"/>
        </w:rPr>
        <w:t>more willing</w:t>
      </w:r>
      <w:r w:rsidRPr="002E0807">
        <w:rPr>
          <w:rFonts w:asciiTheme="minorHAnsi" w:hAnsiTheme="minorHAnsi" w:cstheme="minorHAnsi"/>
          <w:sz w:val="14"/>
        </w:rPr>
        <w:t xml:space="preserve"> than previously </w:t>
      </w:r>
      <w:r w:rsidRPr="002E0807">
        <w:rPr>
          <w:rStyle w:val="StyleUnderline"/>
          <w:rFonts w:asciiTheme="minorHAnsi" w:hAnsiTheme="minorHAnsi" w:cstheme="minorHAnsi"/>
          <w:b/>
          <w:bCs/>
          <w:highlight w:val="cyan"/>
        </w:rPr>
        <w:t>to</w:t>
      </w:r>
      <w:r w:rsidRPr="002E0807">
        <w:rPr>
          <w:rStyle w:val="StyleUnderline"/>
          <w:rFonts w:asciiTheme="minorHAnsi" w:hAnsiTheme="minorHAnsi" w:cstheme="minorHAnsi"/>
          <w:highlight w:val="cyan"/>
        </w:rPr>
        <w:t xml:space="preserve"> </w:t>
      </w:r>
      <w:r w:rsidRPr="002E0807">
        <w:rPr>
          <w:rStyle w:val="Emphasis"/>
          <w:rFonts w:asciiTheme="minorHAnsi" w:hAnsiTheme="minorHAnsi" w:cstheme="minorHAnsi"/>
          <w:highlight w:val="cyan"/>
        </w:rPr>
        <w:t>initiate conflict</w:t>
      </w:r>
      <w:r w:rsidRPr="002E0807">
        <w:rPr>
          <w:rStyle w:val="Emphasis"/>
          <w:rFonts w:asciiTheme="minorHAnsi" w:hAnsiTheme="minorHAnsi" w:cstheme="minorHAnsi"/>
          <w:b w:val="0"/>
          <w:bCs/>
        </w:rPr>
        <w:t xml:space="preserve"> </w:t>
      </w:r>
      <w:r w:rsidRPr="002E0807">
        <w:rPr>
          <w:rFonts w:asciiTheme="minorHAnsi" w:hAnsiTheme="minorHAnsi" w:cstheme="minorHAnsi"/>
          <w:sz w:val="14"/>
        </w:rPr>
        <w:t>over Taiwan. And if Putin thinks new tech has strengthened his hand, he may be more tempted to launch a Ukraine-style invasion of a NATO member. Either</w:t>
      </w:r>
      <w:r w:rsidRPr="002E0807">
        <w:rPr>
          <w:rFonts w:asciiTheme="minorHAnsi" w:hAnsiTheme="minorHAnsi" w:cstheme="minorHAnsi"/>
          <w:u w:val="single"/>
        </w:rPr>
        <w:t xml:space="preserve"> s</w:t>
      </w:r>
      <w:r w:rsidRPr="002E0807">
        <w:rPr>
          <w:rStyle w:val="StyleUnderline"/>
          <w:rFonts w:asciiTheme="minorHAnsi" w:hAnsiTheme="minorHAnsi" w:cstheme="minorHAnsi"/>
        </w:rPr>
        <w:t xml:space="preserve">cenario could bring these nuclear powers into </w:t>
      </w:r>
      <w:r w:rsidRPr="002E0807">
        <w:rPr>
          <w:rStyle w:val="Emphasis"/>
          <w:rFonts w:asciiTheme="minorHAnsi" w:hAnsiTheme="minorHAnsi" w:cstheme="minorHAnsi"/>
          <w:b w:val="0"/>
          <w:bCs/>
        </w:rPr>
        <w:t>direct conflict</w:t>
      </w:r>
      <w:r w:rsidRPr="002E0807">
        <w:rPr>
          <w:rStyle w:val="StyleUnderline"/>
          <w:rFonts w:asciiTheme="minorHAnsi" w:hAnsiTheme="minorHAnsi" w:cstheme="minorHAnsi"/>
        </w:rPr>
        <w:t xml:space="preserve"> with the </w:t>
      </w:r>
      <w:r w:rsidRPr="002E0807">
        <w:rPr>
          <w:rStyle w:val="Emphasis"/>
          <w:rFonts w:asciiTheme="minorHAnsi" w:hAnsiTheme="minorHAnsi" w:cstheme="minorHAnsi"/>
          <w:b w:val="0"/>
          <w:bCs/>
        </w:rPr>
        <w:t>U</w:t>
      </w:r>
      <w:r w:rsidRPr="002E0807">
        <w:rPr>
          <w:rFonts w:asciiTheme="minorHAnsi" w:hAnsiTheme="minorHAnsi" w:cstheme="minorHAnsi"/>
          <w:sz w:val="14"/>
        </w:rPr>
        <w:t xml:space="preserve">nited </w:t>
      </w:r>
      <w:r w:rsidRPr="002E0807">
        <w:rPr>
          <w:rStyle w:val="Emphasis"/>
          <w:rFonts w:asciiTheme="minorHAnsi" w:hAnsiTheme="minorHAnsi" w:cstheme="minorHAnsi"/>
          <w:b w:val="0"/>
          <w:bCs/>
        </w:rPr>
        <w:t>S</w:t>
      </w:r>
      <w:r w:rsidRPr="002E0807">
        <w:rPr>
          <w:rFonts w:asciiTheme="minorHAnsi" w:hAnsiTheme="minorHAnsi" w:cstheme="minorHAnsi"/>
          <w:sz w:val="14"/>
        </w:rPr>
        <w:t xml:space="preserve">tates, </w:t>
      </w:r>
      <w:r w:rsidRPr="002E0807">
        <w:rPr>
          <w:rStyle w:val="StyleUnderline"/>
          <w:rFonts w:asciiTheme="minorHAnsi" w:hAnsiTheme="minorHAnsi" w:cstheme="minorHAnsi"/>
        </w:rPr>
        <w:t xml:space="preserve">and once </w:t>
      </w:r>
      <w:r w:rsidRPr="002E0807">
        <w:rPr>
          <w:rStyle w:val="Emphasis"/>
          <w:rFonts w:asciiTheme="minorHAnsi" w:hAnsiTheme="minorHAnsi" w:cstheme="minorHAnsi"/>
          <w:b w:val="0"/>
          <w:bCs/>
        </w:rPr>
        <w:t>nuclear armed states</w:t>
      </w:r>
      <w:r w:rsidRPr="002E0807">
        <w:rPr>
          <w:rStyle w:val="StyleUnderline"/>
          <w:rFonts w:asciiTheme="minorHAnsi" w:hAnsiTheme="minorHAnsi" w:cstheme="minorHAnsi"/>
        </w:rPr>
        <w:t xml:space="preserve"> are at </w:t>
      </w:r>
      <w:r w:rsidRPr="002E0807">
        <w:rPr>
          <w:rStyle w:val="Emphasis"/>
          <w:rFonts w:asciiTheme="minorHAnsi" w:hAnsiTheme="minorHAnsi" w:cstheme="minorHAnsi"/>
          <w:b w:val="0"/>
          <w:bCs/>
        </w:rPr>
        <w:t>war</w:t>
      </w:r>
      <w:r w:rsidRPr="002E0807">
        <w:rPr>
          <w:rStyle w:val="StyleUnderline"/>
          <w:rFonts w:asciiTheme="minorHAnsi" w:hAnsiTheme="minorHAnsi" w:cstheme="minorHAnsi"/>
        </w:rPr>
        <w:t xml:space="preserve">, there is an </w:t>
      </w:r>
      <w:r w:rsidRPr="002E0807">
        <w:rPr>
          <w:rStyle w:val="Emphasis"/>
          <w:rFonts w:asciiTheme="minorHAnsi" w:hAnsiTheme="minorHAnsi" w:cstheme="minorHAnsi"/>
          <w:b w:val="0"/>
          <w:bCs/>
          <w:highlight w:val="cyan"/>
        </w:rPr>
        <w:t>inherent risk of nuclear conflict</w:t>
      </w:r>
      <w:r w:rsidRPr="002E0807">
        <w:rPr>
          <w:rStyle w:val="StyleUnderline"/>
          <w:rFonts w:asciiTheme="minorHAnsi" w:hAnsiTheme="minorHAnsi" w:cstheme="minorHAnsi"/>
          <w:b/>
          <w:bCs/>
          <w:highlight w:val="cyan"/>
        </w:rPr>
        <w:t xml:space="preserve"> </w:t>
      </w:r>
      <w:r w:rsidRPr="002E0807">
        <w:rPr>
          <w:rStyle w:val="StyleUnderline"/>
          <w:rFonts w:asciiTheme="minorHAnsi" w:hAnsiTheme="minorHAnsi" w:cstheme="minorHAnsi"/>
          <w:highlight w:val="cyan"/>
        </w:rPr>
        <w:t xml:space="preserve">through </w:t>
      </w:r>
      <w:r w:rsidRPr="002E0807">
        <w:rPr>
          <w:rStyle w:val="Emphasis"/>
          <w:rFonts w:asciiTheme="minorHAnsi" w:hAnsiTheme="minorHAnsi" w:cstheme="minorHAnsi"/>
          <w:highlight w:val="cyan"/>
        </w:rPr>
        <w:t>limited</w:t>
      </w:r>
      <w:r w:rsidRPr="002E0807">
        <w:rPr>
          <w:rStyle w:val="Emphasis"/>
          <w:rFonts w:asciiTheme="minorHAnsi" w:hAnsiTheme="minorHAnsi" w:cstheme="minorHAnsi"/>
        </w:rPr>
        <w:t xml:space="preserve"> nuclear </w:t>
      </w:r>
      <w:r w:rsidRPr="002E0807">
        <w:rPr>
          <w:rStyle w:val="Emphasis"/>
          <w:rFonts w:asciiTheme="minorHAnsi" w:hAnsiTheme="minorHAnsi" w:cstheme="minorHAnsi"/>
          <w:highlight w:val="cyan"/>
        </w:rPr>
        <w:t>war</w:t>
      </w:r>
      <w:r w:rsidRPr="002E0807">
        <w:rPr>
          <w:rStyle w:val="StyleUnderline"/>
          <w:rFonts w:asciiTheme="minorHAnsi" w:hAnsiTheme="minorHAnsi" w:cstheme="minorHAnsi"/>
        </w:rPr>
        <w:t xml:space="preserve"> strategies, nuclear </w:t>
      </w:r>
      <w:r w:rsidRPr="002E0807">
        <w:rPr>
          <w:rFonts w:asciiTheme="minorHAnsi" w:hAnsiTheme="minorHAnsi" w:cstheme="minorHAnsi"/>
          <w:b/>
          <w:bCs/>
          <w:highlight w:val="cyan"/>
          <w:u w:val="single"/>
        </w:rPr>
        <w:t>brinkmanship</w:t>
      </w:r>
      <w:r w:rsidRPr="002E0807">
        <w:rPr>
          <w:rFonts w:asciiTheme="minorHAnsi" w:hAnsiTheme="minorHAnsi" w:cstheme="minorHAnsi"/>
          <w:highlight w:val="cyan"/>
          <w:u w:val="single"/>
        </w:rPr>
        <w:t>,</w:t>
      </w:r>
      <w:r w:rsidRPr="002E0807">
        <w:rPr>
          <w:rFonts w:asciiTheme="minorHAnsi" w:hAnsiTheme="minorHAnsi" w:cstheme="minorHAnsi"/>
          <w:sz w:val="14"/>
        </w:rPr>
        <w:t xml:space="preserve"> </w:t>
      </w:r>
      <w:r w:rsidRPr="002E0807">
        <w:rPr>
          <w:rStyle w:val="StyleUnderline"/>
          <w:rFonts w:asciiTheme="minorHAnsi" w:hAnsiTheme="minorHAnsi" w:cstheme="minorHAnsi"/>
        </w:rPr>
        <w:t xml:space="preserve">or simple </w:t>
      </w:r>
      <w:r w:rsidRPr="002E0807">
        <w:rPr>
          <w:rStyle w:val="Emphasis"/>
          <w:rFonts w:asciiTheme="minorHAnsi" w:hAnsiTheme="minorHAnsi" w:cstheme="minorHAnsi"/>
          <w:highlight w:val="cyan"/>
        </w:rPr>
        <w:t>accident</w:t>
      </w:r>
      <w:r w:rsidRPr="002E0807">
        <w:rPr>
          <w:rStyle w:val="StyleUnderline"/>
          <w:rFonts w:asciiTheme="minorHAnsi" w:hAnsiTheme="minorHAnsi" w:cstheme="minorHAnsi"/>
          <w:b/>
          <w:bCs/>
          <w:highlight w:val="cyan"/>
        </w:rPr>
        <w:t xml:space="preserve"> </w:t>
      </w:r>
      <w:r w:rsidRPr="002E0807">
        <w:rPr>
          <w:rStyle w:val="StyleUnderline"/>
          <w:rFonts w:asciiTheme="minorHAnsi" w:hAnsiTheme="minorHAnsi" w:cstheme="minorHAnsi"/>
          <w:highlight w:val="cyan"/>
        </w:rPr>
        <w:t xml:space="preserve">or </w:t>
      </w:r>
      <w:r w:rsidRPr="002E0807">
        <w:rPr>
          <w:rStyle w:val="Emphasis"/>
          <w:rFonts w:asciiTheme="minorHAnsi" w:hAnsiTheme="minorHAnsi" w:cstheme="minorHAnsi"/>
          <w:highlight w:val="cyan"/>
        </w:rPr>
        <w:t>inadvertent escalation</w:t>
      </w:r>
      <w:r w:rsidRPr="002E0807">
        <w:rPr>
          <w:rFonts w:asciiTheme="minorHAnsi" w:hAnsiTheme="minorHAnsi" w:cstheme="minorHAnsi"/>
          <w:b/>
          <w:bCs/>
          <w:sz w:val="14"/>
        </w:rPr>
        <w:t>.</w:t>
      </w:r>
      <w:r w:rsidRPr="002E0807">
        <w:rPr>
          <w:rFonts w:asciiTheme="minorHAnsi" w:hAnsiTheme="minorHAnsi" w:cstheme="minorHAnsi"/>
          <w:sz w:val="14"/>
        </w:rPr>
        <w:t xml:space="preserve"> 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2E0807">
        <w:rPr>
          <w:rStyle w:val="StyleUnderline"/>
          <w:rFonts w:asciiTheme="minorHAnsi" w:hAnsiTheme="minorHAnsi" w:cstheme="minorHAnsi"/>
          <w:b/>
          <w:bCs/>
          <w:highlight w:val="cyan"/>
        </w:rPr>
        <w:t xml:space="preserve">the </w:t>
      </w:r>
      <w:r w:rsidRPr="002E0807">
        <w:rPr>
          <w:rStyle w:val="Emphasis"/>
          <w:rFonts w:asciiTheme="minorHAnsi" w:hAnsiTheme="minorHAnsi" w:cstheme="minorHAnsi"/>
          <w:highlight w:val="cyan"/>
        </w:rPr>
        <w:t>solution</w:t>
      </w:r>
      <w:r w:rsidRPr="002E0807">
        <w:rPr>
          <w:rStyle w:val="StyleUnderline"/>
          <w:rFonts w:asciiTheme="minorHAnsi" w:hAnsiTheme="minorHAnsi" w:cstheme="minorHAnsi"/>
          <w:b/>
          <w:bCs/>
          <w:highlight w:val="cyan"/>
        </w:rPr>
        <w:t xml:space="preserve"> is</w:t>
      </w:r>
      <w:r w:rsidRPr="002E0807">
        <w:rPr>
          <w:rStyle w:val="StyleUnderline"/>
          <w:rFonts w:asciiTheme="minorHAnsi" w:hAnsiTheme="minorHAnsi" w:cstheme="minorHAnsi"/>
          <w:b/>
          <w:bCs/>
        </w:rPr>
        <w:t xml:space="preserve"> not</w:t>
      </w:r>
      <w:r w:rsidRPr="002E0807">
        <w:rPr>
          <w:rStyle w:val="StyleUnderline"/>
          <w:rFonts w:asciiTheme="minorHAnsi" w:hAnsiTheme="minorHAnsi" w:cstheme="minorHAnsi"/>
        </w:rPr>
        <w:t xml:space="preserve"> to preserve </w:t>
      </w:r>
      <w:r w:rsidRPr="002E0807">
        <w:rPr>
          <w:rStyle w:val="StyleUnderline"/>
          <w:rFonts w:asciiTheme="minorHAnsi" w:hAnsiTheme="minorHAnsi" w:cstheme="minorHAnsi"/>
          <w:b/>
          <w:bCs/>
        </w:rPr>
        <w:t>second-strike</w:t>
      </w:r>
      <w:r w:rsidRPr="002E0807">
        <w:rPr>
          <w:rStyle w:val="StyleUnderline"/>
          <w:rFonts w:asciiTheme="minorHAnsi" w:hAnsiTheme="minorHAnsi" w:cstheme="minorHAnsi"/>
        </w:rPr>
        <w:t xml:space="preserve"> </w:t>
      </w:r>
      <w:r w:rsidRPr="002E0807">
        <w:rPr>
          <w:rStyle w:val="StyleUnderline"/>
          <w:rFonts w:asciiTheme="minorHAnsi" w:hAnsiTheme="minorHAnsi" w:cstheme="minorHAnsi"/>
          <w:b/>
          <w:bCs/>
        </w:rPr>
        <w:t>capabilities, but</w:t>
      </w:r>
      <w:r w:rsidRPr="002E0807">
        <w:rPr>
          <w:rStyle w:val="StyleUnderline"/>
          <w:rFonts w:asciiTheme="minorHAnsi" w:hAnsiTheme="minorHAnsi" w:cstheme="minorHAnsi"/>
        </w:rPr>
        <w:t xml:space="preserve"> to preserve </w:t>
      </w:r>
      <w:r w:rsidRPr="002E0807">
        <w:rPr>
          <w:rStyle w:val="Emphasis"/>
          <w:rFonts w:asciiTheme="minorHAnsi" w:hAnsiTheme="minorHAnsi" w:cstheme="minorHAnsi"/>
          <w:b w:val="0"/>
          <w:bCs/>
        </w:rPr>
        <w:t>prevailing power balances more broadly.</w:t>
      </w:r>
      <w:r w:rsidRPr="002E0807">
        <w:rPr>
          <w:rFonts w:asciiTheme="minorHAnsi" w:hAnsiTheme="minorHAnsi" w:cstheme="minorHAnsi"/>
          <w:sz w:val="14"/>
        </w:rPr>
        <w:t xml:space="preserve"> When it comes to new technology, this means that the United States should seek </w:t>
      </w:r>
      <w:r w:rsidRPr="002E0807">
        <w:rPr>
          <w:rFonts w:asciiTheme="minorHAnsi" w:hAnsiTheme="minorHAnsi" w:cstheme="minorHAnsi"/>
          <w:b/>
          <w:bCs/>
          <w:highlight w:val="cyan"/>
          <w:u w:val="single"/>
        </w:rPr>
        <w:t>to maintain an innovation edge</w:t>
      </w:r>
      <w:r w:rsidRPr="002E0807">
        <w:rPr>
          <w:rFonts w:asciiTheme="minorHAnsi" w:hAnsiTheme="minorHAnsi" w:cstheme="minorHAnsi"/>
          <w:sz w:val="14"/>
        </w:rP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These are no easy tasks, but </w:t>
      </w:r>
      <w:r w:rsidRPr="002E0807">
        <w:rPr>
          <w:rFonts w:asciiTheme="minorHAnsi" w:hAnsiTheme="minorHAnsi" w:cstheme="minorHAnsi"/>
          <w:b/>
          <w:bCs/>
          <w:highlight w:val="cyan"/>
          <w:u w:val="single"/>
        </w:rPr>
        <w:t>the consequences of</w:t>
      </w:r>
      <w:r w:rsidRPr="002E0807">
        <w:rPr>
          <w:rFonts w:asciiTheme="minorHAnsi" w:hAnsiTheme="minorHAnsi" w:cstheme="minorHAnsi"/>
          <w:b/>
          <w:bCs/>
          <w:u w:val="single"/>
        </w:rPr>
        <w:t xml:space="preserve"> Washington </w:t>
      </w:r>
      <w:r w:rsidRPr="002E0807">
        <w:rPr>
          <w:rFonts w:asciiTheme="minorHAnsi" w:hAnsiTheme="minorHAnsi" w:cstheme="minorHAnsi"/>
          <w:b/>
          <w:bCs/>
          <w:highlight w:val="cyan"/>
          <w:u w:val="single"/>
        </w:rPr>
        <w:t>losing the race</w:t>
      </w:r>
      <w:r w:rsidRPr="002E0807">
        <w:rPr>
          <w:rFonts w:asciiTheme="minorHAnsi" w:hAnsiTheme="minorHAnsi" w:cstheme="minorHAnsi"/>
          <w:sz w:val="14"/>
        </w:rPr>
        <w:t xml:space="preserve"> for technological superiority to its autocratic challengers just </w:t>
      </w:r>
      <w:r w:rsidRPr="002E0807">
        <w:rPr>
          <w:rFonts w:asciiTheme="minorHAnsi" w:hAnsiTheme="minorHAnsi" w:cstheme="minorHAnsi"/>
          <w:b/>
          <w:bCs/>
          <w:highlight w:val="cyan"/>
          <w:u w:val="single"/>
        </w:rPr>
        <w:t>might mean nuclear Armageddon.</w:t>
      </w:r>
    </w:p>
    <w:p w14:paraId="04CDC85D" w14:textId="77777777" w:rsidR="00FE5F09" w:rsidRPr="005B30D3" w:rsidRDefault="00FE5F09" w:rsidP="00FE5F09">
      <w:pPr>
        <w:pStyle w:val="Heading4"/>
        <w:rPr>
          <w:rFonts w:asciiTheme="minorHAnsi" w:hAnsiTheme="minorHAnsi" w:cstheme="minorHAnsi"/>
        </w:rPr>
      </w:pPr>
      <w:bookmarkStart w:id="0" w:name="_Hlk60861097"/>
      <w:r w:rsidRPr="005B30D3">
        <w:rPr>
          <w:rFonts w:asciiTheme="minorHAnsi" w:hAnsiTheme="minorHAnsi" w:cstheme="minorHAnsi"/>
        </w:rPr>
        <w:t>End of unipolarity cause</w:t>
      </w:r>
      <w:r>
        <w:rPr>
          <w:rFonts w:asciiTheme="minorHAnsi" w:hAnsiTheme="minorHAnsi" w:cstheme="minorHAnsi"/>
        </w:rPr>
        <w:t xml:space="preserve">s </w:t>
      </w:r>
      <w:r w:rsidRPr="005B30D3">
        <w:rPr>
          <w:rFonts w:asciiTheme="minorHAnsi" w:hAnsiTheme="minorHAnsi" w:cstheme="minorHAnsi"/>
          <w:u w:val="single"/>
        </w:rPr>
        <w:t>global escalation</w:t>
      </w:r>
      <w:r>
        <w:rPr>
          <w:rFonts w:asciiTheme="minorHAnsi" w:hAnsiTheme="minorHAnsi" w:cstheme="minorHAnsi"/>
        </w:rPr>
        <w:t xml:space="preserve"> --- Only </w:t>
      </w:r>
      <w:r w:rsidRPr="005B30D3">
        <w:rPr>
          <w:rFonts w:asciiTheme="minorHAnsi" w:hAnsiTheme="minorHAnsi" w:cstheme="minorHAnsi"/>
          <w:u w:val="single"/>
        </w:rPr>
        <w:t>unipolarity</w:t>
      </w:r>
      <w:r>
        <w:rPr>
          <w:rFonts w:asciiTheme="minorHAnsi" w:hAnsiTheme="minorHAnsi" w:cstheme="minorHAnsi"/>
        </w:rPr>
        <w:t xml:space="preserve"> can explain</w:t>
      </w:r>
      <w:r w:rsidRPr="005B30D3">
        <w:rPr>
          <w:rFonts w:asciiTheme="minorHAnsi" w:hAnsiTheme="minorHAnsi" w:cstheme="minorHAnsi"/>
        </w:rPr>
        <w:t xml:space="preserve"> </w:t>
      </w:r>
      <w:r w:rsidRPr="005B30D3">
        <w:rPr>
          <w:rFonts w:asciiTheme="minorHAnsi" w:hAnsiTheme="minorHAnsi" w:cstheme="minorHAnsi"/>
          <w:u w:val="single"/>
        </w:rPr>
        <w:t>post WWII peace</w:t>
      </w:r>
    </w:p>
    <w:p w14:paraId="658C5526" w14:textId="77777777" w:rsidR="00FE5F09" w:rsidRPr="005B30D3" w:rsidRDefault="00FE5F09" w:rsidP="00FE5F09">
      <w:pPr>
        <w:rPr>
          <w:rFonts w:asciiTheme="minorHAnsi" w:hAnsiTheme="minorHAnsi" w:cstheme="minorHAnsi"/>
        </w:rPr>
      </w:pPr>
      <w:r w:rsidRPr="005B30D3">
        <w:rPr>
          <w:rFonts w:asciiTheme="minorHAnsi" w:hAnsiTheme="minorHAnsi" w:cstheme="minorHAnsi"/>
        </w:rPr>
        <w:t xml:space="preserve">Michael </w:t>
      </w:r>
      <w:r w:rsidRPr="005B30D3">
        <w:rPr>
          <w:rStyle w:val="Style13ptBold"/>
          <w:rFonts w:asciiTheme="minorHAnsi" w:hAnsiTheme="minorHAnsi" w:cstheme="minorHAnsi"/>
        </w:rPr>
        <w:t>Beckley 18</w:t>
      </w:r>
      <w:r w:rsidRPr="005B30D3">
        <w:rPr>
          <w:rFonts w:asciiTheme="minorHAnsi" w:hAnsiTheme="minorHAnsi" w:cstheme="minorHAnsi"/>
        </w:rPr>
        <w:t xml:space="preserve">. Professor of political science at Tufts. </w:t>
      </w:r>
      <w:r w:rsidRPr="005B30D3">
        <w:rPr>
          <w:rFonts w:asciiTheme="minorHAnsi" w:hAnsiTheme="minorHAnsi" w:cstheme="minorHAnsi"/>
          <w:i/>
        </w:rPr>
        <w:t>Unrivaled: Why America Will Remain the World’s Sole Superpower</w:t>
      </w:r>
      <w:r w:rsidRPr="005B30D3">
        <w:rPr>
          <w:rFonts w:asciiTheme="minorHAnsi" w:hAnsiTheme="minorHAnsi" w:cstheme="minorHAnsi"/>
        </w:rPr>
        <w:t xml:space="preserve">. Cornell University Press. </w:t>
      </w:r>
    </w:p>
    <w:p w14:paraId="53AB89F1" w14:textId="77777777" w:rsidR="00FE5F09" w:rsidRPr="005B30D3" w:rsidRDefault="00FE5F09" w:rsidP="00FE5F09">
      <w:pPr>
        <w:rPr>
          <w:rFonts w:asciiTheme="minorHAnsi" w:hAnsiTheme="minorHAnsi" w:cstheme="minorHAnsi"/>
          <w:sz w:val="16"/>
        </w:rPr>
      </w:pPr>
      <w:r w:rsidRPr="005B30D3">
        <w:rPr>
          <w:rStyle w:val="StyleUnderline"/>
          <w:rFonts w:asciiTheme="minorHAnsi" w:hAnsiTheme="minorHAnsi" w:cstheme="minorHAnsi"/>
        </w:rPr>
        <w:t xml:space="preserve">The story of </w:t>
      </w:r>
      <w:r w:rsidRPr="005B30D3">
        <w:rPr>
          <w:rStyle w:val="Emphasis"/>
          <w:rFonts w:asciiTheme="minorHAnsi" w:hAnsiTheme="minorHAnsi" w:cstheme="minorHAnsi"/>
          <w:highlight w:val="cyan"/>
        </w:rPr>
        <w:t>world politics</w:t>
      </w:r>
      <w:r w:rsidRPr="005B30D3">
        <w:rPr>
          <w:rStyle w:val="StyleUnderline"/>
          <w:rFonts w:asciiTheme="minorHAnsi" w:hAnsiTheme="minorHAnsi" w:cstheme="minorHAnsi"/>
          <w:highlight w:val="cyan"/>
        </w:rPr>
        <w:t xml:space="preserve"> is</w:t>
      </w:r>
      <w:r w:rsidRPr="005B30D3">
        <w:rPr>
          <w:rStyle w:val="StyleUnderline"/>
          <w:rFonts w:asciiTheme="minorHAnsi" w:hAnsiTheme="minorHAnsi" w:cstheme="minorHAnsi"/>
        </w:rPr>
        <w:t xml:space="preserve"> often</w:t>
      </w:r>
      <w:r w:rsidRPr="005B30D3">
        <w:rPr>
          <w:rFonts w:asciiTheme="minorHAnsi" w:hAnsiTheme="minorHAnsi" w:cstheme="minorHAnsi"/>
          <w:sz w:val="16"/>
        </w:rPr>
        <w:t xml:space="preserve"> told as </w:t>
      </w:r>
      <w:r w:rsidRPr="005B30D3">
        <w:rPr>
          <w:rStyle w:val="StyleUnderline"/>
          <w:rFonts w:asciiTheme="minorHAnsi" w:hAnsiTheme="minorHAnsi" w:cstheme="minorHAnsi"/>
          <w:highlight w:val="cyan"/>
        </w:rPr>
        <w:t xml:space="preserve">a </w:t>
      </w:r>
      <w:r w:rsidRPr="005B30D3">
        <w:rPr>
          <w:rStyle w:val="Emphasis"/>
          <w:rFonts w:asciiTheme="minorHAnsi" w:hAnsiTheme="minorHAnsi" w:cstheme="minorHAnsi"/>
          <w:highlight w:val="cyan"/>
        </w:rPr>
        <w:t>game of thrones</w:t>
      </w:r>
      <w:r w:rsidRPr="005B30D3">
        <w:rPr>
          <w:rFonts w:asciiTheme="minorHAnsi" w:hAnsiTheme="minorHAnsi" w:cstheme="minorHAnsi"/>
          <w:sz w:val="16"/>
        </w:rPr>
        <w:t xml:space="preserve"> </w:t>
      </w:r>
      <w:r w:rsidRPr="005B30D3">
        <w:rPr>
          <w:rStyle w:val="StyleUnderline"/>
          <w:rFonts w:asciiTheme="minorHAnsi" w:hAnsiTheme="minorHAnsi" w:cstheme="minorHAnsi"/>
        </w:rPr>
        <w:t>in which a rotating cast of great powers battles for top-dog status</w:t>
      </w:r>
      <w:r w:rsidRPr="005B30D3">
        <w:rPr>
          <w:rFonts w:asciiTheme="minorHAnsi" w:hAnsiTheme="minorHAnsi" w:cstheme="minorHAnsi"/>
          <w:sz w:val="16"/>
        </w:rPr>
        <w:t xml:space="preserve">. According to researchers led by Graham Allison at Harvard, </w:t>
      </w:r>
      <w:r w:rsidRPr="005B30D3">
        <w:rPr>
          <w:rStyle w:val="StyleUnderline"/>
          <w:rFonts w:asciiTheme="minorHAnsi" w:hAnsiTheme="minorHAnsi" w:cstheme="minorHAnsi"/>
        </w:rPr>
        <w:t xml:space="preserve">there have been </w:t>
      </w:r>
      <w:r w:rsidRPr="005B30D3">
        <w:rPr>
          <w:rStyle w:val="Emphasis"/>
          <w:rFonts w:asciiTheme="minorHAnsi" w:hAnsiTheme="minorHAnsi" w:cstheme="minorHAnsi"/>
          <w:highlight w:val="cyan"/>
        </w:rPr>
        <w:t>sixteen cases</w:t>
      </w:r>
      <w:r w:rsidRPr="005B30D3">
        <w:rPr>
          <w:rStyle w:val="StyleUnderline"/>
          <w:rFonts w:asciiTheme="minorHAnsi" w:hAnsiTheme="minorHAnsi" w:cstheme="minorHAnsi"/>
        </w:rPr>
        <w:t xml:space="preserve"> in the past ﬁve hundred years </w:t>
      </w:r>
      <w:r w:rsidRPr="005B30D3">
        <w:rPr>
          <w:rStyle w:val="StyleUnderline"/>
          <w:rFonts w:asciiTheme="minorHAnsi" w:hAnsiTheme="minorHAnsi" w:cstheme="minorHAnsi"/>
          <w:highlight w:val="cyan"/>
        </w:rPr>
        <w:t xml:space="preserve">when a </w:t>
      </w:r>
      <w:r w:rsidRPr="005B30D3">
        <w:rPr>
          <w:rStyle w:val="Emphasis"/>
          <w:rFonts w:asciiTheme="minorHAnsi" w:hAnsiTheme="minorHAnsi" w:cstheme="minorHAnsi"/>
          <w:highlight w:val="cyan"/>
        </w:rPr>
        <w:t>rising power challenged</w:t>
      </w:r>
      <w:r w:rsidRPr="005B30D3">
        <w:rPr>
          <w:rStyle w:val="Emphasis"/>
          <w:rFonts w:asciiTheme="minorHAnsi" w:hAnsiTheme="minorHAnsi" w:cstheme="minorHAnsi"/>
        </w:rPr>
        <w:t xml:space="preserve"> a ruling power</w:t>
      </w:r>
      <w:r w:rsidRPr="005B30D3">
        <w:rPr>
          <w:rFonts w:asciiTheme="minorHAnsi" w:hAnsiTheme="minorHAnsi" w:cstheme="minorHAnsi"/>
          <w:sz w:val="16"/>
        </w:rPr>
        <w:t xml:space="preserve">. 3 </w:t>
      </w:r>
      <w:r w:rsidRPr="005B30D3">
        <w:rPr>
          <w:rStyle w:val="Emphasis"/>
          <w:rFonts w:asciiTheme="minorHAnsi" w:hAnsiTheme="minorHAnsi" w:cstheme="minorHAnsi"/>
          <w:highlight w:val="cyan"/>
        </w:rPr>
        <w:t>Twelve</w:t>
      </w:r>
      <w:r w:rsidRPr="005B30D3">
        <w:rPr>
          <w:rStyle w:val="StyleUnderline"/>
          <w:rFonts w:asciiTheme="minorHAnsi" w:hAnsiTheme="minorHAnsi" w:cstheme="minorHAnsi"/>
        </w:rPr>
        <w:t xml:space="preserve"> of these cases </w:t>
      </w:r>
      <w:r w:rsidRPr="005B30D3">
        <w:rPr>
          <w:rStyle w:val="StyleUnderline"/>
          <w:rFonts w:asciiTheme="minorHAnsi" w:hAnsiTheme="minorHAnsi" w:cstheme="minorHAnsi"/>
          <w:highlight w:val="cyan"/>
        </w:rPr>
        <w:t xml:space="preserve">ended in </w:t>
      </w:r>
      <w:r w:rsidRPr="005B30D3">
        <w:rPr>
          <w:rStyle w:val="Emphasis"/>
          <w:rFonts w:asciiTheme="minorHAnsi" w:hAnsiTheme="minorHAnsi" w:cstheme="minorHAnsi"/>
          <w:highlight w:val="cyan"/>
        </w:rPr>
        <w:t>carnage</w:t>
      </w:r>
      <w:r w:rsidRPr="005B30D3">
        <w:rPr>
          <w:rFonts w:asciiTheme="minorHAnsi" w:hAnsiTheme="minorHAnsi" w:cstheme="minorHAnsi"/>
          <w:sz w:val="16"/>
        </w:rPr>
        <w:t xml:space="preserve">. One can quibble with Allison’s case selection, but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basic </w:t>
      </w:r>
      <w:r w:rsidRPr="005B30D3">
        <w:rPr>
          <w:rStyle w:val="Emphasis"/>
          <w:rFonts w:asciiTheme="minorHAnsi" w:hAnsiTheme="minorHAnsi" w:cstheme="minorHAnsi"/>
          <w:highlight w:val="cyan"/>
        </w:rPr>
        <w:t>pattern</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is clear</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hegemonic rivalry</w:t>
      </w:r>
      <w:r w:rsidRPr="005B30D3">
        <w:rPr>
          <w:rStyle w:val="StyleUnderline"/>
          <w:rFonts w:asciiTheme="minorHAnsi" w:hAnsiTheme="minorHAnsi" w:cstheme="minorHAnsi"/>
        </w:rPr>
        <w:t xml:space="preserve"> has </w:t>
      </w:r>
      <w:r w:rsidRPr="005B30D3">
        <w:rPr>
          <w:rStyle w:val="StyleUnderline"/>
          <w:rFonts w:asciiTheme="minorHAnsi" w:hAnsiTheme="minorHAnsi" w:cstheme="minorHAnsi"/>
          <w:highlight w:val="cyan"/>
        </w:rPr>
        <w:t xml:space="preserve">sparked a </w:t>
      </w:r>
      <w:r w:rsidRPr="005B30D3">
        <w:rPr>
          <w:rStyle w:val="Emphasis"/>
          <w:rFonts w:asciiTheme="minorHAnsi" w:hAnsiTheme="minorHAnsi" w:cstheme="minorHAnsi"/>
          <w:highlight w:val="cyan"/>
        </w:rPr>
        <w:t>catastrophic war</w:t>
      </w:r>
      <w:r w:rsidRPr="005B30D3">
        <w:rPr>
          <w:rStyle w:val="StyleUnderline"/>
          <w:rFonts w:asciiTheme="minorHAnsi" w:hAnsiTheme="minorHAnsi" w:cstheme="minorHAnsi"/>
        </w:rPr>
        <w:t xml:space="preserve"> every forty years on average for the past half millennium</w:t>
      </w:r>
      <w:r w:rsidRPr="005B30D3">
        <w:rPr>
          <w:rFonts w:asciiTheme="minorHAnsi" w:hAnsiTheme="minorHAnsi" w:cstheme="minorHAnsi"/>
          <w:sz w:val="16"/>
        </w:rPr>
        <w:t xml:space="preserve">. </w:t>
      </w:r>
    </w:p>
    <w:p w14:paraId="76D7B50B" w14:textId="77777777" w:rsidR="00FE5F09" w:rsidRPr="005B30D3" w:rsidRDefault="00FE5F09" w:rsidP="00FE5F09">
      <w:pPr>
        <w:rPr>
          <w:rFonts w:asciiTheme="minorHAnsi" w:hAnsiTheme="minorHAnsi" w:cstheme="minorHAnsi"/>
          <w:sz w:val="16"/>
        </w:rPr>
      </w:pPr>
      <w:r w:rsidRPr="005B30D3">
        <w:rPr>
          <w:rStyle w:val="StyleUnderline"/>
          <w:rFonts w:asciiTheme="minorHAnsi" w:hAnsiTheme="minorHAnsi" w:cstheme="minorHAnsi"/>
        </w:rPr>
        <w:t xml:space="preserve">The emergence of </w:t>
      </w:r>
      <w:r w:rsidRPr="005B30D3">
        <w:rPr>
          <w:rStyle w:val="Emphasis"/>
          <w:rFonts w:asciiTheme="minorHAnsi" w:hAnsiTheme="minorHAnsi" w:cstheme="minorHAnsi"/>
          <w:highlight w:val="cyan"/>
        </w:rPr>
        <w:t>unipolarity</w:t>
      </w:r>
      <w:r w:rsidRPr="005B30D3">
        <w:rPr>
          <w:rStyle w:val="StyleUnderline"/>
          <w:rFonts w:asciiTheme="minorHAnsi" w:hAnsiTheme="minorHAnsi" w:cstheme="minorHAnsi"/>
        </w:rPr>
        <w:t xml:space="preserve"> in 1991 has </w:t>
      </w:r>
      <w:r w:rsidRPr="005B30D3">
        <w:rPr>
          <w:rStyle w:val="StyleUnderline"/>
          <w:rFonts w:asciiTheme="minorHAnsi" w:hAnsiTheme="minorHAnsi" w:cstheme="minorHAnsi"/>
          <w:highlight w:val="cyan"/>
        </w:rPr>
        <w:t>put this</w:t>
      </w:r>
      <w:r w:rsidRPr="005B30D3">
        <w:rPr>
          <w:rStyle w:val="StyleUnderline"/>
          <w:rFonts w:asciiTheme="minorHAnsi" w:hAnsiTheme="minorHAnsi" w:cstheme="minorHAnsi"/>
        </w:rPr>
        <w:t xml:space="preserve"> cycle of hegemonic competition </w:t>
      </w:r>
      <w:r w:rsidRPr="005B30D3">
        <w:rPr>
          <w:rStyle w:val="Emphasis"/>
          <w:rFonts w:asciiTheme="minorHAnsi" w:hAnsiTheme="minorHAnsi" w:cstheme="minorHAnsi"/>
          <w:highlight w:val="cyan"/>
        </w:rPr>
        <w:t>on hold</w:t>
      </w:r>
      <w:r w:rsidRPr="005B30D3">
        <w:rPr>
          <w:rFonts w:asciiTheme="minorHAnsi" w:hAnsiTheme="minorHAnsi" w:cstheme="minorHAnsi"/>
          <w:sz w:val="16"/>
        </w:rPr>
        <w:t xml:space="preserve">. Obviously </w:t>
      </w:r>
      <w:r w:rsidRPr="005B30D3">
        <w:rPr>
          <w:rStyle w:val="StyleUnderline"/>
          <w:rFonts w:asciiTheme="minorHAnsi" w:hAnsiTheme="minorHAnsi" w:cstheme="minorHAnsi"/>
          <w:highlight w:val="cyan"/>
        </w:rPr>
        <w:t>wars</w:t>
      </w:r>
      <w:r w:rsidRPr="005B30D3">
        <w:rPr>
          <w:rFonts w:asciiTheme="minorHAnsi" w:hAnsiTheme="minorHAnsi" w:cstheme="minorHAnsi"/>
          <w:sz w:val="16"/>
        </w:rPr>
        <w:t xml:space="preserve"> and security competition </w:t>
      </w:r>
      <w:r w:rsidRPr="005B30D3">
        <w:rPr>
          <w:rStyle w:val="StyleUnderline"/>
          <w:rFonts w:asciiTheme="minorHAnsi" w:hAnsiTheme="minorHAnsi" w:cstheme="minorHAnsi"/>
          <w:highlight w:val="cyan"/>
        </w:rPr>
        <w:t>still occur</w:t>
      </w:r>
      <w:r w:rsidRPr="005B30D3">
        <w:rPr>
          <w:rFonts w:asciiTheme="minorHAnsi" w:hAnsiTheme="minorHAnsi" w:cstheme="minorHAnsi"/>
          <w:sz w:val="16"/>
        </w:rPr>
        <w:t xml:space="preserve"> in today’s unipolar world—in fact, as I explain later, </w:t>
      </w:r>
      <w:r w:rsidRPr="005B30D3">
        <w:rPr>
          <w:rStyle w:val="StyleUnderline"/>
          <w:rFonts w:asciiTheme="minorHAnsi" w:hAnsiTheme="minorHAnsi" w:cstheme="minorHAnsi"/>
        </w:rPr>
        <w:t>unipolarity</w:t>
      </w:r>
      <w:r w:rsidRPr="005B30D3">
        <w:rPr>
          <w:rFonts w:asciiTheme="minorHAnsi" w:hAnsiTheme="minorHAnsi" w:cstheme="minorHAnsi"/>
          <w:sz w:val="16"/>
        </w:rPr>
        <w:t xml:space="preserve"> has </w:t>
      </w:r>
      <w:r w:rsidRPr="005B30D3">
        <w:rPr>
          <w:rStyle w:val="StyleUnderline"/>
          <w:rFonts w:asciiTheme="minorHAnsi" w:hAnsiTheme="minorHAnsi" w:cstheme="minorHAnsi"/>
        </w:rPr>
        <w:t>made certain</w:t>
      </w:r>
      <w:r w:rsidRPr="005B30D3">
        <w:rPr>
          <w:rFonts w:asciiTheme="minorHAnsi" w:hAnsiTheme="minorHAnsi" w:cstheme="minorHAnsi"/>
          <w:sz w:val="16"/>
        </w:rPr>
        <w:t xml:space="preserve"> types of </w:t>
      </w:r>
      <w:r w:rsidRPr="005B30D3">
        <w:rPr>
          <w:rStyle w:val="StyleUnderline"/>
          <w:rFonts w:asciiTheme="minorHAnsi" w:hAnsiTheme="minorHAnsi" w:cstheme="minorHAnsi"/>
        </w:rPr>
        <w:t>asymmetric conﬂict more likely</w:t>
      </w:r>
      <w:r w:rsidRPr="005B30D3">
        <w:rPr>
          <w:rFonts w:asciiTheme="minorHAnsi" w:hAnsiTheme="minorHAnsi" w:cstheme="minorHAnsi"/>
          <w:sz w:val="16"/>
        </w:rPr>
        <w:t>—</w:t>
      </w:r>
      <w:r w:rsidRPr="005B30D3">
        <w:rPr>
          <w:rStyle w:val="StyleUnderline"/>
          <w:rFonts w:asciiTheme="minorHAnsi" w:hAnsiTheme="minorHAnsi" w:cstheme="minorHAnsi"/>
          <w:highlight w:val="cyan"/>
        </w:rPr>
        <w:t xml:space="preserve">but </w:t>
      </w:r>
      <w:r w:rsidRPr="005B30D3">
        <w:rPr>
          <w:rStyle w:val="Emphasis"/>
          <w:rFonts w:asciiTheme="minorHAnsi" w:hAnsiTheme="minorHAnsi" w:cstheme="minorHAnsi"/>
          <w:highlight w:val="cyan"/>
        </w:rPr>
        <w:t>none</w:t>
      </w:r>
      <w:r w:rsidRPr="005B30D3">
        <w:rPr>
          <w:rFonts w:asciiTheme="minorHAnsi" w:hAnsiTheme="minorHAnsi" w:cstheme="minorHAnsi"/>
          <w:sz w:val="16"/>
        </w:rPr>
        <w:t xml:space="preserve"> of these conﬂicts </w:t>
      </w:r>
      <w:r w:rsidRPr="005B30D3">
        <w:rPr>
          <w:rStyle w:val="StyleUnderline"/>
          <w:rFonts w:asciiTheme="minorHAnsi" w:hAnsiTheme="minorHAnsi" w:cstheme="minorHAnsi"/>
          <w:highlight w:val="cyan"/>
        </w:rPr>
        <w:t xml:space="preserve">have the </w:t>
      </w:r>
      <w:r w:rsidRPr="005B30D3">
        <w:rPr>
          <w:rStyle w:val="Emphasis"/>
          <w:rFonts w:asciiTheme="minorHAnsi" w:hAnsiTheme="minorHAnsi" w:cstheme="minorHAnsi"/>
          <w:highlight w:val="cyan"/>
        </w:rPr>
        <w:t>global scope</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or </w:t>
      </w:r>
      <w:r w:rsidRPr="005B30D3">
        <w:rPr>
          <w:rStyle w:val="Emphasis"/>
          <w:rFonts w:asciiTheme="minorHAnsi" w:hAnsiTheme="minorHAnsi" w:cstheme="minorHAnsi"/>
          <w:highlight w:val="cyan"/>
        </w:rPr>
        <w:t>generational length</w:t>
      </w:r>
      <w:r w:rsidRPr="005B30D3">
        <w:rPr>
          <w:rStyle w:val="StyleUnderline"/>
          <w:rFonts w:asciiTheme="minorHAnsi" w:hAnsiTheme="minorHAnsi" w:cstheme="minorHAnsi"/>
          <w:highlight w:val="cyan"/>
        </w:rPr>
        <w:t xml:space="preserve"> of a </w:t>
      </w:r>
      <w:r w:rsidRPr="005B30D3">
        <w:rPr>
          <w:rStyle w:val="Emphasis"/>
          <w:rFonts w:asciiTheme="minorHAnsi" w:hAnsiTheme="minorHAnsi" w:cstheme="minorHAnsi"/>
          <w:highlight w:val="cyan"/>
        </w:rPr>
        <w:t>hegemonic rivalry</w:t>
      </w:r>
      <w:r w:rsidRPr="005B30D3">
        <w:rPr>
          <w:rFonts w:asciiTheme="minorHAnsi" w:hAnsiTheme="minorHAnsi" w:cstheme="minorHAnsi"/>
          <w:sz w:val="16"/>
        </w:rPr>
        <w:t xml:space="preserve">. </w:t>
      </w:r>
    </w:p>
    <w:p w14:paraId="4C4966AC" w14:textId="77777777" w:rsidR="00FE5F09" w:rsidRPr="005B30D3" w:rsidRDefault="00FE5F09" w:rsidP="00FE5F09">
      <w:pPr>
        <w:rPr>
          <w:rFonts w:asciiTheme="minorHAnsi" w:hAnsiTheme="minorHAnsi" w:cstheme="minorHAnsi"/>
          <w:sz w:val="16"/>
        </w:rPr>
      </w:pPr>
      <w:r w:rsidRPr="005B30D3">
        <w:rPr>
          <w:rFonts w:asciiTheme="minorHAnsi" w:hAnsiTheme="minorHAnsi" w:cstheme="minorHAnsi"/>
          <w:sz w:val="16"/>
        </w:rPr>
        <w:t xml:space="preserve">To appreciate this point, just consider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Cold War</w:t>
      </w:r>
      <w:r w:rsidRPr="005B30D3">
        <w:rPr>
          <w:rFonts w:asciiTheme="minorHAnsi" w:hAnsiTheme="minorHAnsi" w:cstheme="minorHAnsi"/>
          <w:sz w:val="16"/>
        </w:rPr>
        <w:t xml:space="preserve">—one of the four “peaceful” cases of hegemonic rivalry identiﬁed by Allison’s study. Although the two superpowers never went to war, they </w:t>
      </w:r>
      <w:r w:rsidRPr="005B30D3">
        <w:rPr>
          <w:rStyle w:val="Emphasis"/>
          <w:rFonts w:asciiTheme="minorHAnsi" w:hAnsiTheme="minorHAnsi" w:cstheme="minorHAnsi"/>
        </w:rPr>
        <w:t>divided the world into rival camps</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waged </w:t>
      </w:r>
      <w:r w:rsidRPr="005B30D3">
        <w:rPr>
          <w:rStyle w:val="Emphasis"/>
          <w:rFonts w:asciiTheme="minorHAnsi" w:hAnsiTheme="minorHAnsi" w:cstheme="minorHAnsi"/>
          <w:highlight w:val="cyan"/>
        </w:rPr>
        <w:t>proxy wars</w:t>
      </w:r>
      <w:r w:rsidRPr="005B30D3">
        <w:rPr>
          <w:rStyle w:val="Emphasis"/>
          <w:rFonts w:asciiTheme="minorHAnsi" w:hAnsiTheme="minorHAnsi" w:cstheme="minorHAnsi"/>
        </w:rPr>
        <w:t xml:space="preserve"> that </w:t>
      </w:r>
      <w:r w:rsidRPr="005B30D3">
        <w:rPr>
          <w:rStyle w:val="Emphasis"/>
          <w:rFonts w:asciiTheme="minorHAnsi" w:hAnsiTheme="minorHAnsi" w:cstheme="minorHAnsi"/>
          <w:highlight w:val="cyan"/>
        </w:rPr>
        <w:t>killed millions</w:t>
      </w:r>
      <w:r w:rsidRPr="005B30D3">
        <w:rPr>
          <w:rStyle w:val="Emphasis"/>
          <w:rFonts w:asciiTheme="minorHAnsi" w:hAnsiTheme="minorHAnsi" w:cstheme="minorHAnsi"/>
        </w:rPr>
        <w:t xml:space="preserve"> of people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and pushed</w:t>
      </w:r>
      <w:r w:rsidRPr="005B30D3">
        <w:rPr>
          <w:rStyle w:val="StyleUnderline"/>
          <w:rFonts w:asciiTheme="minorHAnsi" w:hAnsiTheme="minorHAnsi" w:cstheme="minorHAnsi"/>
        </w:rPr>
        <w:t xml:space="preserve"> each other </w:t>
      </w:r>
      <w:r w:rsidRPr="005B30D3">
        <w:rPr>
          <w:rStyle w:val="StyleUnderline"/>
          <w:rFonts w:asciiTheme="minorHAnsi" w:hAnsiTheme="minorHAnsi" w:cstheme="minorHAnsi"/>
          <w:highlight w:val="cyan"/>
        </w:rPr>
        <w:t xml:space="preserve">to the </w:t>
      </w:r>
      <w:r w:rsidRPr="005B30D3">
        <w:rPr>
          <w:rStyle w:val="Emphasis"/>
          <w:rFonts w:asciiTheme="minorHAnsi" w:hAnsiTheme="minorHAnsi" w:cstheme="minorHAnsi"/>
          <w:highlight w:val="cyan"/>
        </w:rPr>
        <w:t>brink of nuclear Armageddon</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For forty-ﬁve years, </w:t>
      </w:r>
      <w:r w:rsidRPr="005B30D3">
        <w:rPr>
          <w:rStyle w:val="Emphasis"/>
          <w:rFonts w:asciiTheme="minorHAnsi" w:hAnsiTheme="minorHAnsi" w:cstheme="minorHAnsi"/>
          <w:highlight w:val="cyan"/>
        </w:rPr>
        <w:t>World War III</w:t>
      </w:r>
      <w:r w:rsidRPr="005B30D3">
        <w:rPr>
          <w:rStyle w:val="StyleUnderline"/>
          <w:rFonts w:asciiTheme="minorHAnsi" w:hAnsiTheme="minorHAnsi" w:cstheme="minorHAnsi"/>
          <w:highlight w:val="cyan"/>
        </w:rPr>
        <w:t xml:space="preserve"> and</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human </w:t>
      </w:r>
      <w:r w:rsidRPr="005B30D3">
        <w:rPr>
          <w:rStyle w:val="Emphasis"/>
          <w:rFonts w:asciiTheme="minorHAnsi" w:hAnsiTheme="minorHAnsi" w:cstheme="minorHAnsi"/>
          <w:highlight w:val="cyan"/>
        </w:rPr>
        <w:t>extinction</w:t>
      </w:r>
      <w:r w:rsidRPr="005B30D3">
        <w:rPr>
          <w:rStyle w:val="StyleUnderline"/>
          <w:rFonts w:asciiTheme="minorHAnsi" w:hAnsiTheme="minorHAnsi" w:cstheme="minorHAnsi"/>
          <w:highlight w:val="cyan"/>
        </w:rPr>
        <w:t xml:space="preserve"> were </w:t>
      </w:r>
      <w:r w:rsidRPr="005B30D3">
        <w:rPr>
          <w:rStyle w:val="Emphasis"/>
          <w:rFonts w:asciiTheme="minorHAnsi" w:hAnsiTheme="minorHAnsi" w:cstheme="minorHAnsi"/>
          <w:highlight w:val="cyan"/>
        </w:rPr>
        <w:t>nontrivial possibilities</w:t>
      </w:r>
      <w:r w:rsidRPr="005B30D3">
        <w:rPr>
          <w:rFonts w:asciiTheme="minorHAnsi" w:hAnsiTheme="minorHAnsi" w:cstheme="minorHAnsi"/>
          <w:sz w:val="16"/>
        </w:rPr>
        <w:t xml:space="preserve">. </w:t>
      </w:r>
    </w:p>
    <w:p w14:paraId="36F4C21B" w14:textId="77777777" w:rsidR="00FE5F09" w:rsidRPr="005B30D3" w:rsidRDefault="00FE5F09" w:rsidP="00FE5F09">
      <w:pPr>
        <w:rPr>
          <w:rFonts w:asciiTheme="minorHAnsi" w:hAnsiTheme="minorHAnsi" w:cstheme="minorHAnsi"/>
          <w:sz w:val="16"/>
        </w:rPr>
      </w:pPr>
      <w:r w:rsidRPr="005B30D3">
        <w:rPr>
          <w:rStyle w:val="StyleUnderline"/>
          <w:rFonts w:asciiTheme="minorHAnsi" w:hAnsiTheme="minorHAnsi" w:cstheme="minorHAnsi"/>
          <w:highlight w:val="cyan"/>
        </w:rPr>
        <w:t>Since</w:t>
      </w:r>
      <w:r w:rsidRPr="005B30D3">
        <w:rPr>
          <w:rStyle w:val="StyleUnderline"/>
          <w:rFonts w:asciiTheme="minorHAnsi" w:hAnsiTheme="minorHAnsi" w:cstheme="minorHAnsi"/>
        </w:rPr>
        <w:t xml:space="preserve"> the collapse of the Soviet Union</w:t>
      </w:r>
      <w:r w:rsidRPr="005B30D3">
        <w:rPr>
          <w:rFonts w:asciiTheme="minorHAnsi" w:hAnsiTheme="minorHAnsi" w:cstheme="minorHAnsi"/>
          <w:sz w:val="16"/>
        </w:rPr>
        <w:t xml:space="preserve">, by contrast, </w:t>
      </w:r>
      <w:r w:rsidRPr="005B30D3">
        <w:rPr>
          <w:rStyle w:val="StyleUnderline"/>
          <w:rFonts w:asciiTheme="minorHAnsi" w:hAnsiTheme="minorHAnsi" w:cstheme="minorHAnsi"/>
          <w:highlight w:val="cyan"/>
        </w:rPr>
        <w:t>the</w:t>
      </w:r>
      <w:r w:rsidRPr="005B30D3">
        <w:rPr>
          <w:rFonts w:asciiTheme="minorHAnsi" w:hAnsiTheme="minorHAnsi" w:cstheme="minorHAnsi"/>
          <w:sz w:val="16"/>
        </w:rPr>
        <w:t xml:space="preserve"> </w:t>
      </w:r>
      <w:r w:rsidRPr="005B30D3">
        <w:rPr>
          <w:rStyle w:val="Emphasis"/>
          <w:rFonts w:asciiTheme="minorHAnsi" w:hAnsiTheme="minorHAnsi" w:cstheme="minorHAnsi"/>
          <w:highlight w:val="cyan"/>
        </w:rPr>
        <w:t>U</w:t>
      </w:r>
      <w:r w:rsidRPr="005B30D3">
        <w:rPr>
          <w:rFonts w:asciiTheme="minorHAnsi" w:hAnsiTheme="minorHAnsi" w:cstheme="minorHAnsi"/>
          <w:sz w:val="16"/>
        </w:rPr>
        <w:t xml:space="preserve">nited </w:t>
      </w:r>
      <w:r w:rsidRPr="005B30D3">
        <w:rPr>
          <w:rStyle w:val="Emphasis"/>
          <w:rFonts w:asciiTheme="minorHAnsi" w:hAnsiTheme="minorHAnsi" w:cstheme="minorHAnsi"/>
          <w:highlight w:val="cyan"/>
        </w:rPr>
        <w:t>S</w:t>
      </w:r>
      <w:r w:rsidRPr="005B30D3">
        <w:rPr>
          <w:rFonts w:asciiTheme="minorHAnsi" w:hAnsiTheme="minorHAnsi" w:cstheme="minorHAnsi"/>
          <w:sz w:val="16"/>
        </w:rPr>
        <w:t xml:space="preserve">tates </w:t>
      </w:r>
      <w:r w:rsidRPr="005B30D3">
        <w:rPr>
          <w:rStyle w:val="StyleUnderline"/>
          <w:rFonts w:asciiTheme="minorHAnsi" w:hAnsiTheme="minorHAnsi" w:cstheme="minorHAnsi"/>
          <w:highlight w:val="cyan"/>
        </w:rPr>
        <w:t>has not faced a</w:t>
      </w:r>
      <w:r w:rsidRPr="005B30D3">
        <w:rPr>
          <w:rStyle w:val="StyleUnderline"/>
          <w:rFonts w:asciiTheme="minorHAnsi" w:hAnsiTheme="minorHAnsi" w:cstheme="minorHAnsi"/>
        </w:rPr>
        <w:t xml:space="preserve"> hegemonic </w:t>
      </w:r>
      <w:r w:rsidRPr="005B30D3">
        <w:rPr>
          <w:rStyle w:val="StyleUnderline"/>
          <w:rFonts w:asciiTheme="minorHAnsi" w:hAnsiTheme="minorHAnsi" w:cstheme="minorHAnsi"/>
          <w:highlight w:val="cyan"/>
        </w:rPr>
        <w:t>rival</w:t>
      </w:r>
      <w:r w:rsidRPr="005B30D3">
        <w:rPr>
          <w:rStyle w:val="StyleUnderline"/>
          <w:rFonts w:asciiTheme="minorHAnsi" w:hAnsiTheme="minorHAnsi" w:cstheme="minorHAnsi"/>
        </w:rPr>
        <w:t xml:space="preserve">, and </w:t>
      </w:r>
      <w:r w:rsidRPr="005B30D3">
        <w:rPr>
          <w:rStyle w:val="StyleUnderline"/>
          <w:rFonts w:asciiTheme="minorHAnsi" w:hAnsiTheme="minorHAnsi" w:cstheme="minorHAnsi"/>
          <w:highlight w:val="cyan"/>
        </w:rPr>
        <w:t>the world</w:t>
      </w:r>
      <w:r w:rsidRPr="005B30D3">
        <w:rPr>
          <w:rFonts w:asciiTheme="minorHAnsi" w:hAnsiTheme="minorHAnsi" w:cstheme="minorHAnsi"/>
          <w:sz w:val="16"/>
        </w:rPr>
        <w:t xml:space="preserve">, though far from perfect, </w:t>
      </w:r>
      <w:r w:rsidRPr="005B30D3">
        <w:rPr>
          <w:rStyle w:val="StyleUnderline"/>
          <w:rFonts w:asciiTheme="minorHAnsi" w:hAnsiTheme="minorHAnsi" w:cstheme="minorHAnsi"/>
          <w:highlight w:val="cyan"/>
        </w:rPr>
        <w:t xml:space="preserve">has </w:t>
      </w:r>
      <w:r w:rsidRPr="005B30D3">
        <w:rPr>
          <w:rStyle w:val="Emphasis"/>
          <w:rFonts w:asciiTheme="minorHAnsi" w:hAnsiTheme="minorHAnsi" w:cstheme="minorHAnsi"/>
          <w:highlight w:val="cyan"/>
        </w:rPr>
        <w:t>been more peaceful</w:t>
      </w:r>
      <w:r w:rsidRPr="005B30D3">
        <w:rPr>
          <w:rStyle w:val="Emphasis"/>
          <w:rFonts w:asciiTheme="minorHAnsi" w:hAnsiTheme="minorHAnsi" w:cstheme="minorHAnsi"/>
        </w:rPr>
        <w:t xml:space="preserve"> and prosperous </w:t>
      </w:r>
      <w:r w:rsidRPr="005B30D3">
        <w:rPr>
          <w:rStyle w:val="Emphasis"/>
          <w:rFonts w:asciiTheme="minorHAnsi" w:hAnsiTheme="minorHAnsi" w:cstheme="minorHAnsi"/>
          <w:highlight w:val="cyan"/>
        </w:rPr>
        <w:t>than ever</w:t>
      </w:r>
      <w:r w:rsidRPr="005B30D3">
        <w:rPr>
          <w:rStyle w:val="Emphasis"/>
          <w:rFonts w:asciiTheme="minorHAnsi" w:hAnsiTheme="minorHAnsi" w:cstheme="minorHAnsi"/>
        </w:rPr>
        <w:t xml:space="preserve"> before</w:t>
      </w:r>
      <w:r w:rsidRPr="005B30D3">
        <w:rPr>
          <w:rFonts w:asciiTheme="minorHAnsi" w:hAnsiTheme="minorHAnsi" w:cstheme="minorHAnsi"/>
          <w:sz w:val="16"/>
        </w:rPr>
        <w:t xml:space="preserve">. </w:t>
      </w:r>
    </w:p>
    <w:p w14:paraId="66C755AE" w14:textId="77777777" w:rsidR="00FE5F09" w:rsidRPr="005B30D3" w:rsidRDefault="00FE5F09" w:rsidP="00FE5F09">
      <w:pPr>
        <w:rPr>
          <w:rFonts w:asciiTheme="minorHAnsi" w:hAnsiTheme="minorHAnsi" w:cstheme="minorHAnsi"/>
          <w:sz w:val="16"/>
        </w:rPr>
      </w:pPr>
      <w:r w:rsidRPr="005B30D3">
        <w:rPr>
          <w:rFonts w:asciiTheme="minorHAnsi" w:hAnsiTheme="minorHAnsi" w:cstheme="minorHAnsi"/>
          <w:sz w:val="16"/>
        </w:rPr>
        <w:t xml:space="preserve">Just look at the numbers. </w:t>
      </w:r>
      <w:r w:rsidRPr="005B30D3">
        <w:rPr>
          <w:rStyle w:val="StyleUnderline"/>
          <w:rFonts w:asciiTheme="minorHAnsi" w:hAnsiTheme="minorHAnsi" w:cstheme="minorHAnsi"/>
        </w:rPr>
        <w:t>From 1400 to 1991, the rate of war deaths worldwide hovered between 5 and 10 deaths per 100,000 people and spiked to 200 deaths per 100,000 during major wars</w:t>
      </w:r>
      <w:r w:rsidRPr="005B30D3">
        <w:rPr>
          <w:rFonts w:asciiTheme="minorHAnsi" w:hAnsiTheme="minorHAnsi" w:cstheme="minorHAnsi"/>
          <w:sz w:val="16"/>
        </w:rPr>
        <w:t xml:space="preserve">. 4 </w:t>
      </w:r>
      <w:r w:rsidRPr="005B30D3">
        <w:rPr>
          <w:rStyle w:val="StyleUnderline"/>
          <w:rFonts w:asciiTheme="minorHAnsi" w:hAnsiTheme="minorHAnsi" w:cstheme="minorHAnsi"/>
        </w:rPr>
        <w:t>After 1991</w:t>
      </w:r>
      <w:r w:rsidRPr="005B30D3">
        <w:rPr>
          <w:rFonts w:asciiTheme="minorHAnsi" w:hAnsiTheme="minorHAnsi" w:cstheme="minorHAnsi"/>
          <w:sz w:val="16"/>
        </w:rPr>
        <w:t xml:space="preserve">, however, </w:t>
      </w:r>
      <w:r w:rsidRPr="005B30D3">
        <w:rPr>
          <w:rStyle w:val="StyleUnderline"/>
          <w:rFonts w:asciiTheme="minorHAnsi" w:hAnsiTheme="minorHAnsi" w:cstheme="minorHAnsi"/>
        </w:rPr>
        <w:t>war death rates dropped to 0.5 deaths per 100,000 people</w:t>
      </w:r>
      <w:r w:rsidRPr="005B30D3">
        <w:rPr>
          <w:rFonts w:asciiTheme="minorHAnsi" w:hAnsiTheme="minorHAnsi" w:cstheme="minorHAnsi"/>
          <w:sz w:val="16"/>
        </w:rPr>
        <w:t xml:space="preserve"> and have stayed there ever since. </w:t>
      </w:r>
      <w:r w:rsidRPr="005B30D3">
        <w:rPr>
          <w:rStyle w:val="Emphasis"/>
          <w:rFonts w:asciiTheme="minorHAnsi" w:hAnsiTheme="minorHAnsi" w:cstheme="minorHAnsi"/>
          <w:highlight w:val="cyan"/>
        </w:rPr>
        <w:t>Interstate wars</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have </w:t>
      </w:r>
      <w:r w:rsidRPr="005B30D3">
        <w:rPr>
          <w:rStyle w:val="Emphasis"/>
          <w:rFonts w:asciiTheme="minorHAnsi" w:hAnsiTheme="minorHAnsi" w:cstheme="minorHAnsi"/>
          <w:highlight w:val="cyan"/>
        </w:rPr>
        <w:t>disappeared</w:t>
      </w:r>
      <w:r w:rsidRPr="005B30D3">
        <w:rPr>
          <w:rFonts w:asciiTheme="minorHAnsi" w:hAnsiTheme="minorHAnsi" w:cstheme="minorHAnsi"/>
          <w:sz w:val="16"/>
        </w:rPr>
        <w:t xml:space="preserve"> almost entirely, and </w:t>
      </w:r>
      <w:r w:rsidRPr="005B30D3">
        <w:rPr>
          <w:rStyle w:val="StyleUnderline"/>
          <w:rFonts w:asciiTheme="minorHAnsi" w:hAnsiTheme="minorHAnsi" w:cstheme="minorHAnsi"/>
        </w:rPr>
        <w:t xml:space="preserve">the number of </w:t>
      </w:r>
      <w:r w:rsidRPr="005B30D3">
        <w:rPr>
          <w:rStyle w:val="Emphasis"/>
          <w:rFonts w:asciiTheme="minorHAnsi" w:hAnsiTheme="minorHAnsi" w:cstheme="minorHAnsi"/>
          <w:highlight w:val="cyan"/>
        </w:rPr>
        <w:t>civil wars</w:t>
      </w:r>
      <w:r w:rsidRPr="005B30D3">
        <w:rPr>
          <w:rStyle w:val="StyleUnderline"/>
          <w:rFonts w:asciiTheme="minorHAnsi" w:hAnsiTheme="minorHAnsi" w:cstheme="minorHAnsi"/>
        </w:rPr>
        <w:t xml:space="preserve"> has </w:t>
      </w:r>
      <w:r w:rsidRPr="005B30D3">
        <w:rPr>
          <w:rStyle w:val="StyleUnderline"/>
          <w:rFonts w:asciiTheme="minorHAnsi" w:hAnsiTheme="minorHAnsi" w:cstheme="minorHAnsi"/>
          <w:highlight w:val="cyan"/>
        </w:rPr>
        <w:t>declined by</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more than </w:t>
      </w:r>
      <w:r w:rsidRPr="005B30D3">
        <w:rPr>
          <w:rStyle w:val="Emphasis"/>
          <w:rFonts w:asciiTheme="minorHAnsi" w:hAnsiTheme="minorHAnsi" w:cstheme="minorHAnsi"/>
          <w:highlight w:val="cyan"/>
        </w:rPr>
        <w:t>30 percent</w:t>
      </w:r>
      <w:r w:rsidRPr="005B30D3">
        <w:rPr>
          <w:rFonts w:asciiTheme="minorHAnsi" w:hAnsiTheme="minorHAnsi" w:cstheme="minorHAnsi"/>
          <w:sz w:val="16"/>
        </w:rPr>
        <w:t xml:space="preserve">. 5 </w:t>
      </w:r>
      <w:r w:rsidRPr="005B30D3">
        <w:rPr>
          <w:rStyle w:val="StyleUnderline"/>
          <w:rFonts w:asciiTheme="minorHAnsi" w:hAnsiTheme="minorHAnsi" w:cstheme="minorHAnsi"/>
        </w:rPr>
        <w:t xml:space="preserve">Meanwhile,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global </w:t>
      </w:r>
      <w:r w:rsidRPr="005B30D3">
        <w:rPr>
          <w:rStyle w:val="StyleUnderline"/>
          <w:rFonts w:asciiTheme="minorHAnsi" w:hAnsiTheme="minorHAnsi" w:cstheme="minorHAnsi"/>
          <w:highlight w:val="cyan"/>
        </w:rPr>
        <w:t>economy has</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quadrupled</w:t>
      </w:r>
      <w:r w:rsidRPr="005B30D3">
        <w:rPr>
          <w:rStyle w:val="StyleUnderline"/>
          <w:rFonts w:asciiTheme="minorHAnsi" w:hAnsiTheme="minorHAnsi" w:cstheme="minorHAnsi"/>
        </w:rPr>
        <w:t xml:space="preserve"> in size, creating more wealth between 1991 and 2018 than in all prior human history combined</w:t>
      </w:r>
      <w:r w:rsidRPr="005B30D3">
        <w:rPr>
          <w:rFonts w:asciiTheme="minorHAnsi" w:hAnsiTheme="minorHAnsi" w:cstheme="minorHAnsi"/>
          <w:sz w:val="16"/>
        </w:rPr>
        <w:t xml:space="preserve">. 6 </w:t>
      </w:r>
    </w:p>
    <w:p w14:paraId="082EE62E" w14:textId="77777777" w:rsidR="00FE5F09" w:rsidRPr="005B30D3" w:rsidRDefault="00FE5F09" w:rsidP="00FE5F09">
      <w:pPr>
        <w:rPr>
          <w:rFonts w:asciiTheme="minorHAnsi" w:hAnsiTheme="minorHAnsi" w:cstheme="minorHAnsi"/>
          <w:sz w:val="16"/>
        </w:rPr>
      </w:pPr>
      <w:r w:rsidRPr="005B30D3">
        <w:rPr>
          <w:rStyle w:val="StyleUnderline"/>
          <w:rFonts w:asciiTheme="minorHAnsi" w:hAnsiTheme="minorHAnsi" w:cstheme="minorHAnsi"/>
        </w:rPr>
        <w:t>What explains this unprecedented outbreak of peace and prosperity?</w:t>
      </w:r>
      <w:r w:rsidRPr="005B30D3">
        <w:rPr>
          <w:rFonts w:asciiTheme="minorHAnsi" w:hAnsiTheme="minorHAnsi" w:cstheme="minorHAnsi"/>
          <w:sz w:val="16"/>
        </w:rPr>
        <w:t xml:space="preserve"> </w:t>
      </w:r>
      <w:r w:rsidRPr="005B30D3">
        <w:rPr>
          <w:rStyle w:val="StyleUnderline"/>
          <w:rFonts w:asciiTheme="minorHAnsi" w:hAnsiTheme="minorHAnsi" w:cstheme="minorHAnsi"/>
        </w:rPr>
        <w:t>Some</w:t>
      </w:r>
      <w:r w:rsidRPr="005B30D3">
        <w:rPr>
          <w:rFonts w:asciiTheme="minorHAnsi" w:hAnsiTheme="minorHAnsi" w:cstheme="minorHAnsi"/>
          <w:sz w:val="16"/>
        </w:rPr>
        <w:t xml:space="preserve"> scholars </w:t>
      </w:r>
      <w:r w:rsidRPr="005B30D3">
        <w:rPr>
          <w:rStyle w:val="StyleUnderline"/>
          <w:rFonts w:asciiTheme="minorHAnsi" w:hAnsiTheme="minorHAnsi" w:cstheme="minorHAnsi"/>
        </w:rPr>
        <w:t>attribute it to</w:t>
      </w:r>
      <w:r w:rsidRPr="005B30D3">
        <w:rPr>
          <w:rFonts w:asciiTheme="minorHAnsi" w:hAnsiTheme="minorHAnsi" w:cstheme="minorHAnsi"/>
          <w:sz w:val="16"/>
        </w:rPr>
        <w:t xml:space="preserve"> advances in communications </w:t>
      </w:r>
      <w:r w:rsidRPr="005B30D3">
        <w:rPr>
          <w:rStyle w:val="StyleUnderline"/>
          <w:rFonts w:asciiTheme="minorHAnsi" w:hAnsiTheme="minorHAnsi" w:cstheme="minorHAnsi"/>
        </w:rPr>
        <w:t>technology</w:t>
      </w:r>
      <w:r w:rsidRPr="005B30D3">
        <w:rPr>
          <w:rFonts w:asciiTheme="minorHAnsi" w:hAnsiTheme="minorHAnsi" w:cstheme="minorHAnsi"/>
          <w:sz w:val="16"/>
        </w:rPr>
        <w:t xml:space="preserve">, from the printing press to the telegraph to the Internet, which supposedly spread empathy around the globe and caused entire nations to place a higher value on human life. 7 </w:t>
      </w:r>
    </w:p>
    <w:p w14:paraId="0A4130C1" w14:textId="77777777" w:rsidR="00FE5F09" w:rsidRPr="005B30D3" w:rsidRDefault="00FE5F09" w:rsidP="00FE5F09">
      <w:pPr>
        <w:rPr>
          <w:rFonts w:asciiTheme="minorHAnsi" w:hAnsiTheme="minorHAnsi" w:cstheme="minorHAnsi"/>
          <w:sz w:val="16"/>
        </w:rPr>
      </w:pPr>
      <w:r w:rsidRPr="005B30D3">
        <w:rPr>
          <w:rStyle w:val="StyleUnderline"/>
          <w:rFonts w:asciiTheme="minorHAnsi" w:hAnsiTheme="minorHAnsi" w:cstheme="minorHAnsi"/>
          <w:sz w:val="16"/>
          <w:u w:val="none"/>
        </w:rPr>
        <w:t>Such explanations are appealing, because they play on our natural desire to believe in</w:t>
      </w:r>
      <w:r w:rsidRPr="005B30D3">
        <w:rPr>
          <w:rFonts w:asciiTheme="minorHAnsi" w:hAnsiTheme="minorHAnsi" w:cstheme="minorHAnsi"/>
          <w:sz w:val="16"/>
        </w:rPr>
        <w:t xml:space="preserve"> human </w:t>
      </w:r>
      <w:r w:rsidRPr="005B30D3">
        <w:rPr>
          <w:rStyle w:val="StyleUnderline"/>
          <w:rFonts w:asciiTheme="minorHAnsi" w:hAnsiTheme="minorHAnsi" w:cstheme="minorHAnsi"/>
          <w:sz w:val="16"/>
          <w:u w:val="none"/>
        </w:rPr>
        <w:t>progress, but are they convincing?</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Did humans suddenly become</w:t>
      </w:r>
      <w:r w:rsidRPr="005B30D3">
        <w:rPr>
          <w:rStyle w:val="StyleUnderline"/>
          <w:rFonts w:asciiTheme="minorHAnsi" w:hAnsiTheme="minorHAnsi" w:cstheme="minorHAnsi"/>
        </w:rPr>
        <w:t xml:space="preserve"> 10 to </w:t>
      </w:r>
      <w:r w:rsidRPr="005B30D3">
        <w:rPr>
          <w:rStyle w:val="Emphasis"/>
          <w:rFonts w:asciiTheme="minorHAnsi" w:hAnsiTheme="minorHAnsi" w:cstheme="minorHAnsi"/>
          <w:highlight w:val="cyan"/>
        </w:rPr>
        <w:t>20 times less violent</w:t>
      </w:r>
      <w:r w:rsidRPr="005B30D3">
        <w:rPr>
          <w:rStyle w:val="StyleUnderline"/>
          <w:rFonts w:asciiTheme="minorHAnsi" w:hAnsiTheme="minorHAnsi" w:cstheme="minorHAnsi"/>
        </w:rPr>
        <w:t xml:space="preserve"> and cruel in 1991?</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Are we orders of magnitude more noble and kind than our grandparents? Has social media made us more empathetic? </w:t>
      </w:r>
      <w:r w:rsidRPr="005B30D3">
        <w:rPr>
          <w:rStyle w:val="Emphasis"/>
          <w:rFonts w:asciiTheme="minorHAnsi" w:hAnsiTheme="minorHAnsi" w:cstheme="minorHAnsi"/>
          <w:highlight w:val="cyan"/>
        </w:rPr>
        <w:t>Of course not</w:t>
      </w:r>
      <w:r w:rsidRPr="005B30D3">
        <w:rPr>
          <w:rStyle w:val="StyleUnderline"/>
          <w:rFonts w:asciiTheme="minorHAnsi" w:hAnsiTheme="minorHAnsi" w:cstheme="minorHAnsi"/>
        </w:rPr>
        <w:t xml:space="preserve">, which is why </w:t>
      </w:r>
      <w:r w:rsidRPr="005B30D3">
        <w:rPr>
          <w:rStyle w:val="StyleUnderline"/>
          <w:rFonts w:asciiTheme="minorHAnsi" w:hAnsiTheme="minorHAnsi" w:cstheme="minorHAnsi"/>
          <w:highlight w:val="cyan"/>
        </w:rPr>
        <w:t xml:space="preserve">the </w:t>
      </w:r>
      <w:r w:rsidRPr="005B30D3">
        <w:rPr>
          <w:rStyle w:val="Emphasis"/>
          <w:rFonts w:asciiTheme="minorHAnsi" w:hAnsiTheme="minorHAnsi" w:cstheme="minorHAnsi"/>
          <w:highlight w:val="cyan"/>
        </w:rPr>
        <w:t>dramatic decline</w:t>
      </w:r>
      <w:r w:rsidRPr="005B30D3">
        <w:rPr>
          <w:rStyle w:val="Emphasis"/>
          <w:rFonts w:asciiTheme="minorHAnsi" w:hAnsiTheme="minorHAnsi" w:cstheme="minorHAnsi"/>
        </w:rPr>
        <w:t xml:space="preserve"> in warfare after 1991</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 xml:space="preserve">is </w:t>
      </w:r>
      <w:r w:rsidRPr="005B30D3">
        <w:rPr>
          <w:rStyle w:val="Emphasis"/>
          <w:rFonts w:asciiTheme="minorHAnsi" w:hAnsiTheme="minorHAnsi" w:cstheme="minorHAnsi"/>
          <w:highlight w:val="cyan"/>
        </w:rPr>
        <w:t>better explained</w:t>
      </w:r>
      <w:r w:rsidRPr="005B30D3">
        <w:rPr>
          <w:rStyle w:val="StyleUnderline"/>
          <w:rFonts w:asciiTheme="minorHAnsi" w:hAnsiTheme="minorHAnsi" w:cstheme="minorHAnsi"/>
          <w:highlight w:val="cyan"/>
        </w:rPr>
        <w:t xml:space="preserve"> by </w:t>
      </w:r>
      <w:r w:rsidRPr="005B30D3">
        <w:rPr>
          <w:rStyle w:val="Emphasis"/>
          <w:rFonts w:asciiTheme="minorHAnsi" w:hAnsiTheme="minorHAnsi" w:cstheme="minorHAnsi"/>
          <w:highlight w:val="cyan"/>
        </w:rPr>
        <w:t>geopolitics than sociology</w:t>
      </w:r>
      <w:r w:rsidRPr="005B30D3">
        <w:rPr>
          <w:rFonts w:asciiTheme="minorHAnsi" w:hAnsiTheme="minorHAnsi" w:cstheme="minorHAnsi"/>
          <w:sz w:val="16"/>
        </w:rPr>
        <w:t xml:space="preserve">. 8 </w:t>
      </w:r>
    </w:p>
    <w:p w14:paraId="01F81EE1" w14:textId="77777777" w:rsidR="00FE5F09" w:rsidRPr="005B30D3" w:rsidRDefault="00FE5F09" w:rsidP="00FE5F09">
      <w:pPr>
        <w:rPr>
          <w:rFonts w:asciiTheme="minorHAnsi" w:hAnsiTheme="minorHAnsi" w:cstheme="minorHAnsi"/>
          <w:sz w:val="16"/>
        </w:rPr>
      </w:pP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collapse of the Soviet Union</w:t>
      </w:r>
      <w:r w:rsidRPr="005B30D3">
        <w:rPr>
          <w:rStyle w:val="StyleUnderline"/>
          <w:rFonts w:asciiTheme="minorHAnsi" w:hAnsiTheme="minorHAnsi" w:cstheme="minorHAnsi"/>
        </w:rPr>
        <w:t xml:space="preserve"> not only ended the Cold War and related proxy ﬁghting, it</w:t>
      </w:r>
      <w:r w:rsidRPr="005B30D3">
        <w:rPr>
          <w:rFonts w:asciiTheme="minorHAnsi" w:hAnsiTheme="minorHAnsi" w:cstheme="minorHAnsi"/>
          <w:sz w:val="16"/>
        </w:rPr>
        <w:t xml:space="preserve"> also </w:t>
      </w:r>
      <w:r w:rsidRPr="005B30D3">
        <w:rPr>
          <w:rStyle w:val="StyleUnderline"/>
          <w:rFonts w:asciiTheme="minorHAnsi" w:hAnsiTheme="minorHAnsi" w:cstheme="minorHAnsi"/>
          <w:highlight w:val="cyan"/>
        </w:rPr>
        <w:t>opened</w:t>
      </w:r>
      <w:r w:rsidRPr="005B30D3">
        <w:rPr>
          <w:rStyle w:val="StyleUnderline"/>
          <w:rFonts w:asciiTheme="minorHAnsi" w:hAnsiTheme="minorHAnsi" w:cstheme="minorHAnsi"/>
        </w:rPr>
        <w:t xml:space="preserve"> up </w:t>
      </w:r>
      <w:r w:rsidRPr="005B30D3">
        <w:rPr>
          <w:rStyle w:val="Emphasis"/>
          <w:rFonts w:asciiTheme="minorHAnsi" w:hAnsiTheme="minorHAnsi" w:cstheme="minorHAnsi"/>
        </w:rPr>
        <w:t xml:space="preserve">large swathes of </w:t>
      </w:r>
      <w:r w:rsidRPr="005B30D3">
        <w:rPr>
          <w:rStyle w:val="Emphasis"/>
          <w:rFonts w:asciiTheme="minorHAnsi" w:hAnsiTheme="minorHAnsi" w:cstheme="minorHAnsi"/>
          <w:highlight w:val="cyan"/>
        </w:rPr>
        <w:t xml:space="preserve">the world to </w:t>
      </w:r>
      <w:r w:rsidRPr="005B30D3">
        <w:rPr>
          <w:rStyle w:val="Emphasis"/>
          <w:rFonts w:asciiTheme="minorHAnsi" w:hAnsiTheme="minorHAnsi" w:cstheme="minorHAnsi"/>
        </w:rPr>
        <w:t>democracy</w:t>
      </w:r>
      <w:r w:rsidRPr="005B30D3">
        <w:rPr>
          <w:rFonts w:asciiTheme="minorHAnsi" w:hAnsiTheme="minorHAnsi" w:cstheme="minorHAnsi"/>
          <w:sz w:val="16"/>
        </w:rPr>
        <w:t xml:space="preserve">, </w:t>
      </w:r>
      <w:r w:rsidRPr="005B30D3">
        <w:rPr>
          <w:rStyle w:val="Emphasis"/>
          <w:rFonts w:asciiTheme="minorHAnsi" w:hAnsiTheme="minorHAnsi" w:cstheme="minorHAnsi"/>
        </w:rPr>
        <w:t>international commerce</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rPr>
        <w:t>peacekeeping forces</w:t>
      </w:r>
      <w:r w:rsidRPr="005B30D3">
        <w:rPr>
          <w:rFonts w:asciiTheme="minorHAnsi" w:hAnsiTheme="minorHAnsi" w:cstheme="minorHAnsi"/>
          <w:sz w:val="16"/>
        </w:rPr>
        <w:t>—</w:t>
      </w:r>
      <w:r w:rsidRPr="005B30D3">
        <w:rPr>
          <w:rStyle w:val="StyleUnderline"/>
          <w:rFonts w:asciiTheme="minorHAnsi" w:hAnsiTheme="minorHAnsi" w:cstheme="minorHAnsi"/>
        </w:rPr>
        <w:t xml:space="preserve">all of which surged after 1991 and further </w:t>
      </w:r>
      <w:r w:rsidRPr="005B30D3">
        <w:rPr>
          <w:rStyle w:val="Emphasis"/>
          <w:rFonts w:asciiTheme="minorHAnsi" w:hAnsiTheme="minorHAnsi" w:cstheme="minorHAnsi"/>
          <w:highlight w:val="cyan"/>
        </w:rPr>
        <w:t>dampened conﬂict</w:t>
      </w:r>
      <w:r w:rsidRPr="005B30D3">
        <w:rPr>
          <w:rFonts w:asciiTheme="minorHAnsi" w:hAnsiTheme="minorHAnsi" w:cstheme="minorHAnsi"/>
          <w:sz w:val="16"/>
        </w:rPr>
        <w:t xml:space="preserve">. 9 </w:t>
      </w:r>
      <w:r w:rsidRPr="005B30D3">
        <w:rPr>
          <w:rStyle w:val="StyleUnderline"/>
          <w:rFonts w:asciiTheme="minorHAnsi" w:hAnsiTheme="minorHAnsi" w:cstheme="minorHAnsi"/>
          <w:highlight w:val="cyan"/>
        </w:rPr>
        <w:t>Faced with</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overwhelming U.S.</w:t>
      </w:r>
      <w:r w:rsidRPr="005B30D3">
        <w:rPr>
          <w:rStyle w:val="Emphasis"/>
          <w:rFonts w:asciiTheme="minorHAnsi" w:hAnsiTheme="minorHAnsi" w:cstheme="minorHAnsi"/>
        </w:rPr>
        <w:t xml:space="preserve"> economic and </w:t>
      </w:r>
      <w:r w:rsidRPr="005B30D3">
        <w:rPr>
          <w:rStyle w:val="Emphasis"/>
          <w:rFonts w:asciiTheme="minorHAnsi" w:hAnsiTheme="minorHAnsi" w:cstheme="minorHAnsi"/>
          <w:highlight w:val="cyan"/>
        </w:rPr>
        <w:t>military might</w:t>
      </w:r>
      <w:r w:rsidRPr="005B30D3">
        <w:rPr>
          <w:rStyle w:val="StyleUnderline"/>
          <w:rFonts w:asciiTheme="minorHAnsi" w:hAnsiTheme="minorHAnsi" w:cstheme="minorHAnsi"/>
        </w:rPr>
        <w:t xml:space="preserve">, most </w:t>
      </w:r>
      <w:r w:rsidRPr="005B30D3">
        <w:rPr>
          <w:rStyle w:val="StyleUnderline"/>
          <w:rFonts w:asciiTheme="minorHAnsi" w:hAnsiTheme="minorHAnsi" w:cstheme="minorHAnsi"/>
          <w:highlight w:val="cyan"/>
        </w:rPr>
        <w:t>countries</w:t>
      </w:r>
      <w:r w:rsidRPr="005B30D3">
        <w:rPr>
          <w:rStyle w:val="StyleUnderline"/>
          <w:rFonts w:asciiTheme="minorHAnsi" w:hAnsiTheme="minorHAnsi" w:cstheme="minorHAnsi"/>
        </w:rPr>
        <w:t xml:space="preserve"> have </w:t>
      </w:r>
      <w:r w:rsidRPr="005B30D3">
        <w:rPr>
          <w:rStyle w:val="StyleUnderline"/>
          <w:rFonts w:asciiTheme="minorHAnsi" w:hAnsiTheme="minorHAnsi" w:cstheme="minorHAnsi"/>
          <w:highlight w:val="cyan"/>
        </w:rPr>
        <w:t xml:space="preserve">decided to </w:t>
      </w:r>
      <w:r w:rsidRPr="005B30D3">
        <w:rPr>
          <w:rStyle w:val="Emphasis"/>
          <w:rFonts w:asciiTheme="minorHAnsi" w:hAnsiTheme="minorHAnsi" w:cstheme="minorHAnsi"/>
          <w:highlight w:val="cyan"/>
        </w:rPr>
        <w:t>work within</w:t>
      </w:r>
      <w:r w:rsidRPr="005B30D3">
        <w:rPr>
          <w:rStyle w:val="StyleUnderline"/>
          <w:rFonts w:asciiTheme="minorHAnsi" w:hAnsiTheme="minorHAnsi" w:cstheme="minorHAnsi"/>
          <w:highlight w:val="cyan"/>
        </w:rPr>
        <w:t xml:space="preserve"> the American</w:t>
      </w:r>
      <w:r w:rsidRPr="005B30D3">
        <w:rPr>
          <w:rStyle w:val="StyleUnderline"/>
          <w:rFonts w:asciiTheme="minorHAnsi" w:hAnsiTheme="minorHAnsi" w:cstheme="minorHAnsi"/>
        </w:rPr>
        <w:t xml:space="preserve">-led liberal </w:t>
      </w:r>
      <w:r w:rsidRPr="005B30D3">
        <w:rPr>
          <w:rStyle w:val="StyleUnderline"/>
          <w:rFonts w:asciiTheme="minorHAnsi" w:hAnsiTheme="minorHAnsi" w:cstheme="minorHAnsi"/>
          <w:highlight w:val="cyan"/>
        </w:rPr>
        <w:t>order</w:t>
      </w:r>
      <w:r w:rsidRPr="005B30D3">
        <w:rPr>
          <w:rStyle w:val="StyleUnderline"/>
          <w:rFonts w:asciiTheme="minorHAnsi" w:hAnsiTheme="minorHAnsi" w:cstheme="minorHAnsi"/>
        </w:rPr>
        <w:t xml:space="preserve"> rather than ﬁght to overturn it</w:t>
      </w:r>
      <w:r w:rsidRPr="005B30D3">
        <w:rPr>
          <w:rFonts w:asciiTheme="minorHAnsi" w:hAnsiTheme="minorHAnsi" w:cstheme="minorHAnsi"/>
          <w:sz w:val="16"/>
        </w:rPr>
        <w:t xml:space="preserve">. 10 As of 2018, </w:t>
      </w:r>
      <w:r w:rsidRPr="005B30D3">
        <w:rPr>
          <w:rStyle w:val="StyleUnderline"/>
          <w:rFonts w:asciiTheme="minorHAnsi" w:hAnsiTheme="minorHAnsi" w:cstheme="minorHAnsi"/>
        </w:rPr>
        <w:t xml:space="preserve">nearly seventy countries have joined the U.S. alliance network—a Kantian community in which </w:t>
      </w:r>
      <w:r w:rsidRPr="005B30D3">
        <w:rPr>
          <w:rStyle w:val="Emphasis"/>
          <w:rFonts w:asciiTheme="minorHAnsi" w:hAnsiTheme="minorHAnsi" w:cstheme="minorHAnsi"/>
          <w:highlight w:val="cyan"/>
        </w:rPr>
        <w:t>war is unthinkable</w:t>
      </w:r>
      <w:r w:rsidRPr="005B30D3">
        <w:rPr>
          <w:rFonts w:asciiTheme="minorHAnsi" w:hAnsiTheme="minorHAnsi" w:cstheme="minorHAnsi"/>
          <w:sz w:val="16"/>
        </w:rPr>
        <w:t>—</w:t>
      </w:r>
      <w:r w:rsidRPr="005B30D3">
        <w:rPr>
          <w:rStyle w:val="StyleUnderline"/>
          <w:rFonts w:asciiTheme="minorHAnsi" w:hAnsiTheme="minorHAnsi" w:cstheme="minorHAnsi"/>
        </w:rPr>
        <w:t>and even the two main challengers to this community, China and Russia, begrudgingly participate in the institutions of the liberal order</w:t>
      </w:r>
      <w:r w:rsidRPr="005B30D3">
        <w:rPr>
          <w:rFonts w:asciiTheme="minorHAnsi" w:hAnsiTheme="minorHAnsi" w:cstheme="minorHAnsi"/>
          <w:sz w:val="16"/>
        </w:rPr>
        <w:t xml:space="preserve"> (e.g., the UN, the WTO, the IMF, World Bank, and the G-20), </w:t>
      </w:r>
      <w:r w:rsidRPr="005B30D3">
        <w:rPr>
          <w:rStyle w:val="StyleUnderline"/>
          <w:rFonts w:asciiTheme="minorHAnsi" w:hAnsiTheme="minorHAnsi" w:cstheme="minorHAnsi"/>
        </w:rPr>
        <w:t>engage in commerce with the United States and its allies, and contribute to international peacekeeping missions</w:t>
      </w:r>
      <w:r w:rsidRPr="005B30D3">
        <w:rPr>
          <w:rFonts w:asciiTheme="minorHAnsi" w:hAnsiTheme="minorHAnsi" w:cstheme="minorHAnsi"/>
          <w:sz w:val="16"/>
        </w:rPr>
        <w:t>. 11 History may not have ended in 1991, but it clearly changed in profound ways—and mostly for the better.</w:t>
      </w:r>
    </w:p>
    <w:p w14:paraId="725019D8" w14:textId="77777777" w:rsidR="00FE5F09" w:rsidRPr="005B30D3" w:rsidRDefault="00FE5F09" w:rsidP="00FE5F09">
      <w:pPr>
        <w:pStyle w:val="Heading4"/>
        <w:rPr>
          <w:rFonts w:asciiTheme="minorHAnsi" w:hAnsiTheme="minorHAnsi" w:cstheme="minorHAnsi"/>
        </w:rPr>
      </w:pPr>
      <w:r w:rsidRPr="005B30D3">
        <w:rPr>
          <w:rFonts w:asciiTheme="minorHAnsi" w:hAnsiTheme="minorHAnsi" w:cstheme="minorHAnsi"/>
        </w:rPr>
        <w:t>Existential risks come first – cognitive bias goes our way</w:t>
      </w:r>
    </w:p>
    <w:p w14:paraId="05FC70D4" w14:textId="77777777" w:rsidR="00FE5F09" w:rsidRPr="005B30D3" w:rsidRDefault="00FE5F09" w:rsidP="00FE5F09">
      <w:pPr>
        <w:rPr>
          <w:rFonts w:asciiTheme="minorHAnsi" w:hAnsiTheme="minorHAnsi" w:cstheme="minorHAnsi"/>
        </w:rPr>
      </w:pPr>
      <w:r w:rsidRPr="005B30D3">
        <w:rPr>
          <w:rStyle w:val="Style13ptBold"/>
          <w:rFonts w:asciiTheme="minorHAnsi" w:hAnsiTheme="minorHAnsi" w:cstheme="minorHAnsi"/>
        </w:rPr>
        <w:t>GPP 17</w:t>
      </w:r>
      <w:r w:rsidRPr="005B30D3">
        <w:rPr>
          <w:rFonts w:asciiTheme="minorHAnsi" w:hAnsiTheme="minorHAnsi" w:cstheme="minorHAnsi"/>
        </w:rPr>
        <w:t xml:space="preserve"> (Global Priorities Project, Future of Humanity Institute at the University of Oxford, Ministry for Foreign Affairs of Finland, “Existential Risk: Diplomacy and Governance,” Global Priorities Project, 2017, </w:t>
      </w:r>
      <w:hyperlink r:id="rId8" w:history="1">
        <w:r w:rsidRPr="005B30D3">
          <w:rPr>
            <w:rStyle w:val="Hyperlink"/>
            <w:rFonts w:asciiTheme="minorHAnsi" w:hAnsiTheme="minorHAnsi" w:cstheme="minorHAnsi"/>
          </w:rPr>
          <w:t>https://www.fhi.ox.ac.uk/wp-content/uploads/Existential-Risks-2017-01-23.pdf</w:t>
        </w:r>
      </w:hyperlink>
      <w:r w:rsidRPr="005B30D3">
        <w:rPr>
          <w:rFonts w:asciiTheme="minorHAnsi" w:hAnsiTheme="minorHAnsi" w:cstheme="minorHAnsi"/>
        </w:rPr>
        <w:t xml:space="preserve"> edited</w:t>
      </w:r>
    </w:p>
    <w:p w14:paraId="3A01CE32" w14:textId="355482F2" w:rsidR="00FE5F09" w:rsidRPr="00FE5F09" w:rsidRDefault="00FE5F09" w:rsidP="00FE5F09">
      <w:pPr>
        <w:rPr>
          <w:rFonts w:asciiTheme="minorHAnsi" w:hAnsiTheme="minorHAnsi" w:cstheme="minorHAnsi"/>
          <w:sz w:val="10"/>
        </w:rPr>
      </w:pPr>
      <w:r w:rsidRPr="005B30D3">
        <w:rPr>
          <w:rFonts w:asciiTheme="minorHAnsi" w:hAnsiTheme="minorHAnsi" w:cstheme="minorHAnsi"/>
          <w:sz w:val="10"/>
        </w:rPr>
        <w:t xml:space="preserve">1.2. THE ETHICS OF EXISTENTIAL RISK In his book Reasons and Persons, Oxford philosopher Derek Parfit advanced an influential argument about the importance of avoiding extinction: I believe that if we destroy mankind, as we now can, this outcome will be much worse than most people think. </w:t>
      </w:r>
      <w:r w:rsidRPr="005B30D3">
        <w:rPr>
          <w:rStyle w:val="StyleUnderline"/>
          <w:rFonts w:asciiTheme="minorHAnsi" w:hAnsiTheme="minorHAnsi" w:cstheme="minorHAnsi"/>
          <w:highlight w:val="cyan"/>
        </w:rPr>
        <w:t>Compare</w:t>
      </w:r>
      <w:r w:rsidRPr="005B30D3">
        <w:rPr>
          <w:rStyle w:val="StyleUnderline"/>
          <w:rFonts w:asciiTheme="minorHAnsi" w:hAnsiTheme="minorHAnsi" w:cstheme="minorHAnsi"/>
        </w:rPr>
        <w:t xml:space="preserve"> three outcomes: (1) </w:t>
      </w:r>
      <w:r w:rsidRPr="005B30D3">
        <w:rPr>
          <w:rStyle w:val="StyleUnderline"/>
          <w:rFonts w:asciiTheme="minorHAnsi" w:hAnsiTheme="minorHAnsi" w:cstheme="minorHAnsi"/>
          <w:highlight w:val="cyan"/>
        </w:rPr>
        <w:t>Peace</w:t>
      </w:r>
      <w:r w:rsidRPr="005B30D3">
        <w:rPr>
          <w:rStyle w:val="StyleUnderline"/>
          <w:rFonts w:asciiTheme="minorHAnsi" w:hAnsiTheme="minorHAnsi" w:cstheme="minorHAnsi"/>
        </w:rPr>
        <w:t xml:space="preserve">. (2) A nuclear </w:t>
      </w:r>
      <w:r w:rsidRPr="005B30D3">
        <w:rPr>
          <w:rStyle w:val="StyleUnderline"/>
          <w:rFonts w:asciiTheme="minorHAnsi" w:hAnsiTheme="minorHAnsi" w:cstheme="minorHAnsi"/>
          <w:highlight w:val="cyan"/>
        </w:rPr>
        <w:t xml:space="preserve">war that kills 99% </w:t>
      </w:r>
      <w:r w:rsidRPr="005B30D3">
        <w:rPr>
          <w:rStyle w:val="StyleUnderline"/>
          <w:rFonts w:asciiTheme="minorHAnsi" w:hAnsiTheme="minorHAnsi" w:cstheme="minorHAnsi"/>
        </w:rPr>
        <w:t xml:space="preserve">of the world’s existing population. (3) A nuclear </w:t>
      </w:r>
      <w:r w:rsidRPr="005B30D3">
        <w:rPr>
          <w:rStyle w:val="StyleUnderline"/>
          <w:rFonts w:asciiTheme="minorHAnsi" w:hAnsiTheme="minorHAnsi" w:cstheme="minorHAnsi"/>
          <w:highlight w:val="cyan"/>
        </w:rPr>
        <w:t>war that kills 100%.</w:t>
      </w:r>
      <w:r w:rsidRPr="005B30D3">
        <w:rPr>
          <w:rStyle w:val="StyleUnderline"/>
          <w:rFonts w:asciiTheme="minorHAnsi" w:hAnsiTheme="minorHAnsi" w:cstheme="minorHAnsi"/>
        </w:rPr>
        <w:t xml:space="preserve"> </w:t>
      </w:r>
      <w:r w:rsidRPr="005B30D3">
        <w:rPr>
          <w:rFonts w:asciiTheme="minorHAnsi" w:hAnsiTheme="minorHAnsi" w:cstheme="minorHAnsi"/>
          <w:sz w:val="10"/>
        </w:rPr>
        <w:t xml:space="preserve">(2) would be worse than (1), and (3) would be worse than (2). Which is the greater of these two differences? </w:t>
      </w:r>
      <w:r w:rsidRPr="005B30D3">
        <w:rPr>
          <w:rStyle w:val="StyleUnderline"/>
          <w:rFonts w:asciiTheme="minorHAnsi" w:hAnsiTheme="minorHAnsi" w:cstheme="minorHAnsi"/>
        </w:rPr>
        <w:t>Most people believe that the greater difference is between (1) and (2).</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I believe that the </w:t>
      </w:r>
      <w:r w:rsidRPr="005B30D3">
        <w:rPr>
          <w:rStyle w:val="StyleUnderline"/>
          <w:rFonts w:asciiTheme="minorHAnsi" w:hAnsiTheme="minorHAnsi" w:cstheme="minorHAnsi"/>
          <w:highlight w:val="cyan"/>
        </w:rPr>
        <w:t>difference between (2) and (3) is</w:t>
      </w:r>
      <w:r w:rsidRPr="005B30D3">
        <w:rPr>
          <w:rStyle w:val="StyleUnderline"/>
          <w:rFonts w:asciiTheme="minorHAnsi" w:hAnsiTheme="minorHAnsi" w:cstheme="minorHAnsi"/>
        </w:rPr>
        <w:t xml:space="preserve"> very </w:t>
      </w:r>
      <w:r w:rsidRPr="005B30D3">
        <w:rPr>
          <w:rStyle w:val="StyleUnderline"/>
          <w:rFonts w:asciiTheme="minorHAnsi" w:hAnsiTheme="minorHAnsi" w:cstheme="minorHAnsi"/>
          <w:highlight w:val="cyan"/>
        </w:rPr>
        <w:t>much greater</w:t>
      </w:r>
      <w:r w:rsidRPr="005B30D3">
        <w:rPr>
          <w:rFonts w:asciiTheme="minorHAnsi" w:hAnsiTheme="minorHAnsi" w:cstheme="minorHAnsi"/>
          <w:sz w:val="10"/>
        </w:rPr>
        <w:t xml:space="preserve">. ...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Earth will remain</w:t>
      </w:r>
      <w:r w:rsidRPr="005B30D3">
        <w:rPr>
          <w:rStyle w:val="StyleUnderline"/>
          <w:rFonts w:asciiTheme="minorHAnsi" w:hAnsiTheme="minorHAnsi" w:cstheme="minorHAnsi"/>
        </w:rPr>
        <w:t xml:space="preserve"> habitable </w:t>
      </w:r>
      <w:r w:rsidRPr="005B30D3">
        <w:rPr>
          <w:rStyle w:val="StyleUnderline"/>
          <w:rFonts w:asciiTheme="minorHAnsi" w:hAnsiTheme="minorHAnsi" w:cstheme="minorHAnsi"/>
          <w:highlight w:val="cyan"/>
        </w:rPr>
        <w:t xml:space="preserve">for </w:t>
      </w:r>
      <w:r w:rsidRPr="005B30D3">
        <w:rPr>
          <w:rStyle w:val="Emphasis"/>
          <w:rFonts w:asciiTheme="minorHAnsi" w:hAnsiTheme="minorHAnsi" w:cstheme="minorHAnsi"/>
          <w:highlight w:val="cyan"/>
        </w:rPr>
        <w:t>at least another billion years</w:t>
      </w:r>
      <w:r w:rsidRPr="005B30D3">
        <w:rPr>
          <w:rStyle w:val="StyleUnderline"/>
          <w:rFonts w:asciiTheme="minorHAnsi" w:hAnsiTheme="minorHAnsi" w:cstheme="minorHAnsi"/>
          <w:highlight w:val="cyan"/>
        </w:rPr>
        <w:t>.</w:t>
      </w:r>
      <w:r w:rsidRPr="005B30D3">
        <w:rPr>
          <w:rFonts w:asciiTheme="minorHAnsi" w:hAnsiTheme="minorHAnsi" w:cstheme="minorHAnsi"/>
          <w:sz w:val="10"/>
        </w:rPr>
        <w:t xml:space="preserve"> </w:t>
      </w:r>
      <w:r w:rsidRPr="005B30D3">
        <w:rPr>
          <w:rStyle w:val="StyleUnderline"/>
          <w:rFonts w:asciiTheme="minorHAnsi" w:hAnsiTheme="minorHAnsi" w:cstheme="minorHAnsi"/>
        </w:rPr>
        <w:t>Civilization began only a few thousand years ago.</w:t>
      </w:r>
      <w:r w:rsidRPr="005B30D3">
        <w:rPr>
          <w:rFonts w:asciiTheme="minorHAnsi" w:hAnsiTheme="minorHAnsi" w:cstheme="minorHAnsi"/>
          <w:sz w:val="10"/>
        </w:rPr>
        <w:t xml:space="preserve"> </w:t>
      </w:r>
      <w:r w:rsidRPr="005B30D3">
        <w:rPr>
          <w:rStyle w:val="StyleUnderline"/>
          <w:rFonts w:asciiTheme="minorHAnsi" w:hAnsiTheme="minorHAnsi" w:cstheme="minorHAnsi"/>
          <w:highlight w:val="cyan"/>
        </w:rPr>
        <w:t>If we do not destroy [hu]mankind</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 xml:space="preserve">these </w:t>
      </w:r>
      <w:r w:rsidRPr="005B30D3">
        <w:rPr>
          <w:rStyle w:val="StyleUnderline"/>
          <w:rFonts w:asciiTheme="minorHAnsi" w:hAnsiTheme="minorHAnsi" w:cstheme="minorHAnsi"/>
        </w:rPr>
        <w:t xml:space="preserve">few thousand </w:t>
      </w:r>
      <w:r w:rsidRPr="005B30D3">
        <w:rPr>
          <w:rStyle w:val="StyleUnderline"/>
          <w:rFonts w:asciiTheme="minorHAnsi" w:hAnsiTheme="minorHAnsi" w:cstheme="minorHAnsi"/>
          <w:highlight w:val="cyan"/>
        </w:rPr>
        <w:t xml:space="preserve">years may be only </w:t>
      </w:r>
      <w:r w:rsidRPr="005B30D3">
        <w:rPr>
          <w:rStyle w:val="Emphasis"/>
          <w:rFonts w:asciiTheme="minorHAnsi" w:hAnsiTheme="minorHAnsi" w:cstheme="minorHAnsi"/>
          <w:highlight w:val="cyan"/>
        </w:rPr>
        <w:t>a tiny fraction</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of</w:t>
      </w:r>
      <w:r w:rsidRPr="005B30D3">
        <w:rPr>
          <w:rStyle w:val="StyleUnderline"/>
          <w:rFonts w:asciiTheme="minorHAnsi" w:hAnsiTheme="minorHAnsi" w:cstheme="minorHAnsi"/>
        </w:rPr>
        <w:t xml:space="preserve"> the whole of </w:t>
      </w:r>
      <w:r w:rsidRPr="005B30D3">
        <w:rPr>
          <w:rStyle w:val="StyleUnderline"/>
          <w:rFonts w:asciiTheme="minorHAnsi" w:hAnsiTheme="minorHAnsi" w:cstheme="minorHAnsi"/>
          <w:highlight w:val="cyan"/>
        </w:rPr>
        <w:t>civilized human history</w:t>
      </w:r>
      <w:r w:rsidRPr="005B30D3">
        <w:rPr>
          <w:rStyle w:val="StyleUnderline"/>
          <w:rFonts w:asciiTheme="minorHAnsi" w:hAnsiTheme="minorHAnsi" w:cstheme="minorHAnsi"/>
        </w:rPr>
        <w:t>.</w:t>
      </w:r>
      <w:r w:rsidRPr="005B30D3">
        <w:rPr>
          <w:rFonts w:asciiTheme="minorHAnsi" w:hAnsiTheme="minorHAnsi" w:cstheme="minorHAnsi"/>
          <w:sz w:val="10"/>
        </w:rPr>
        <w:t xml:space="preserve"> </w:t>
      </w:r>
      <w:r w:rsidRPr="005B30D3">
        <w:rPr>
          <w:rStyle w:val="StyleUnderline"/>
          <w:rFonts w:asciiTheme="minorHAnsi" w:hAnsiTheme="minorHAnsi" w:cstheme="minorHAnsi"/>
        </w:rPr>
        <w:t>The difference between (2) and (3) may thus be the difference between this tiny fraction and all of the rest of this history.</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If we compare this possible history to a day, what has occurred so far is only a </w:t>
      </w:r>
      <w:r w:rsidRPr="005B30D3">
        <w:rPr>
          <w:rStyle w:val="Emphasis"/>
          <w:rFonts w:asciiTheme="minorHAnsi" w:hAnsiTheme="minorHAnsi" w:cstheme="minorHAnsi"/>
        </w:rPr>
        <w:t>fraction of a second</w:t>
      </w:r>
      <w:r w:rsidRPr="005B30D3">
        <w:rPr>
          <w:rStyle w:val="StyleUnderline"/>
          <w:rFonts w:asciiTheme="minorHAnsi" w:hAnsiTheme="minorHAnsi" w:cstheme="minorHAnsi"/>
        </w:rPr>
        <w:t>.65</w:t>
      </w:r>
      <w:r w:rsidRPr="005B30D3">
        <w:rPr>
          <w:rFonts w:asciiTheme="minorHAnsi" w:hAnsiTheme="minorHAnsi" w:cstheme="minorHAnsi"/>
          <w:sz w:val="10"/>
        </w:rPr>
        <w:t xml:space="preserve"> In this argument, it seems that Parfit is assuming that the survivors of a nuclear war that kills 99% of the population would eventually be able to recover civilisation without long-term effect. As we have seen, this may not be a safe assumption – but for the purposes of this thought experiment, the point stands. </w:t>
      </w:r>
      <w:r w:rsidRPr="005B30D3">
        <w:rPr>
          <w:rStyle w:val="StyleUnderline"/>
          <w:rFonts w:asciiTheme="minorHAnsi" w:hAnsiTheme="minorHAnsi" w:cstheme="minorHAnsi"/>
        </w:rPr>
        <w:t xml:space="preserve">What makes </w:t>
      </w:r>
      <w:r w:rsidRPr="005B30D3">
        <w:rPr>
          <w:rStyle w:val="StyleUnderline"/>
          <w:rFonts w:asciiTheme="minorHAnsi" w:hAnsiTheme="minorHAnsi" w:cstheme="minorHAnsi"/>
          <w:highlight w:val="cyan"/>
        </w:rPr>
        <w:t xml:space="preserve">existential catastrophes </w:t>
      </w:r>
      <w:r w:rsidRPr="005B30D3">
        <w:rPr>
          <w:rStyle w:val="StyleUnderline"/>
          <w:rFonts w:asciiTheme="minorHAnsi" w:hAnsiTheme="minorHAnsi" w:cstheme="minorHAnsi"/>
        </w:rPr>
        <w:t xml:space="preserve">especially bad is that they </w:t>
      </w:r>
      <w:r w:rsidRPr="005B30D3">
        <w:rPr>
          <w:rStyle w:val="StyleUnderline"/>
          <w:rFonts w:asciiTheme="minorHAnsi" w:hAnsiTheme="minorHAnsi" w:cstheme="minorHAnsi"/>
          <w:highlight w:val="cyan"/>
        </w:rPr>
        <w:t>would “</w:t>
      </w:r>
      <w:r w:rsidRPr="005B30D3">
        <w:rPr>
          <w:rStyle w:val="Emphasis"/>
          <w:rFonts w:asciiTheme="minorHAnsi" w:hAnsiTheme="minorHAnsi" w:cstheme="minorHAnsi"/>
          <w:highlight w:val="cyan"/>
        </w:rPr>
        <w:t>destroy the future</w:t>
      </w:r>
      <w:r w:rsidRPr="005B30D3">
        <w:rPr>
          <w:rStyle w:val="StyleUnderline"/>
          <w:rFonts w:asciiTheme="minorHAnsi" w:hAnsiTheme="minorHAnsi" w:cstheme="minorHAnsi"/>
          <w:highlight w:val="cyan"/>
        </w:rPr>
        <w:t>,”</w:t>
      </w:r>
      <w:r w:rsidRPr="005B30D3">
        <w:rPr>
          <w:rStyle w:val="StyleUnderline"/>
          <w:rFonts w:asciiTheme="minorHAnsi" w:hAnsiTheme="minorHAnsi" w:cstheme="minorHAnsi"/>
        </w:rPr>
        <w:t xml:space="preserve"> as</w:t>
      </w:r>
      <w:r w:rsidRPr="005B30D3">
        <w:rPr>
          <w:rFonts w:asciiTheme="minorHAnsi" w:hAnsiTheme="minorHAnsi" w:cstheme="minorHAnsi"/>
          <w:sz w:val="10"/>
        </w:rPr>
        <w:t xml:space="preserve"> another Oxford philosopher, Nick </w:t>
      </w:r>
      <w:r w:rsidRPr="005B30D3">
        <w:rPr>
          <w:rStyle w:val="StyleUnderline"/>
          <w:rFonts w:asciiTheme="minorHAnsi" w:hAnsiTheme="minorHAnsi" w:cstheme="minorHAnsi"/>
        </w:rPr>
        <w:t>Bostrom, puts it.</w:t>
      </w:r>
      <w:r w:rsidRPr="005B30D3">
        <w:rPr>
          <w:rFonts w:asciiTheme="minorHAnsi" w:hAnsiTheme="minorHAnsi" w:cstheme="minorHAnsi"/>
          <w:sz w:val="10"/>
        </w:rPr>
        <w:t xml:space="preserve">66 </w:t>
      </w:r>
      <w:r w:rsidRPr="005B30D3">
        <w:rPr>
          <w:rStyle w:val="StyleUnderline"/>
          <w:rFonts w:asciiTheme="minorHAnsi" w:hAnsiTheme="minorHAnsi" w:cstheme="minorHAnsi"/>
          <w:highlight w:val="cyan"/>
        </w:rPr>
        <w:t>This</w:t>
      </w:r>
      <w:r w:rsidRPr="005B30D3">
        <w:rPr>
          <w:rStyle w:val="StyleUnderline"/>
          <w:rFonts w:asciiTheme="minorHAnsi" w:hAnsiTheme="minorHAnsi" w:cstheme="minorHAnsi"/>
        </w:rPr>
        <w:t xml:space="preserve"> future </w:t>
      </w:r>
      <w:r w:rsidRPr="005B30D3">
        <w:rPr>
          <w:rStyle w:val="StyleUnderline"/>
          <w:rFonts w:asciiTheme="minorHAnsi" w:hAnsiTheme="minorHAnsi" w:cstheme="minorHAnsi"/>
          <w:highlight w:val="cyan"/>
        </w:rPr>
        <w:t>could</w:t>
      </w:r>
      <w:r w:rsidRPr="005B30D3">
        <w:rPr>
          <w:rStyle w:val="StyleUnderline"/>
          <w:rFonts w:asciiTheme="minorHAnsi" w:hAnsiTheme="minorHAnsi" w:cstheme="minorHAnsi"/>
        </w:rPr>
        <w:t xml:space="preserve"> potentially </w:t>
      </w:r>
      <w:r w:rsidRPr="005B30D3">
        <w:rPr>
          <w:rStyle w:val="StyleUnderline"/>
          <w:rFonts w:asciiTheme="minorHAnsi" w:hAnsiTheme="minorHAnsi" w:cstheme="minorHAnsi"/>
          <w:highlight w:val="cyan"/>
        </w:rPr>
        <w:t>be extremely</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long and</w:t>
      </w:r>
      <w:r w:rsidRPr="005B30D3">
        <w:rPr>
          <w:rStyle w:val="StyleUnderline"/>
          <w:rFonts w:asciiTheme="minorHAnsi" w:hAnsiTheme="minorHAnsi" w:cstheme="minorHAnsi"/>
        </w:rPr>
        <w:t xml:space="preserve"> full of </w:t>
      </w:r>
      <w:r w:rsidRPr="005B30D3">
        <w:rPr>
          <w:rStyle w:val="StyleUnderline"/>
          <w:rFonts w:asciiTheme="minorHAnsi" w:hAnsiTheme="minorHAnsi" w:cstheme="minorHAnsi"/>
          <w:highlight w:val="cyan"/>
        </w:rPr>
        <w:t>flourishing</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and would</w:t>
      </w:r>
      <w:r w:rsidRPr="005B30D3">
        <w:rPr>
          <w:rStyle w:val="StyleUnderline"/>
          <w:rFonts w:asciiTheme="minorHAnsi" w:hAnsiTheme="minorHAnsi" w:cstheme="minorHAnsi"/>
        </w:rPr>
        <w:t xml:space="preserve"> therefore </w:t>
      </w:r>
      <w:r w:rsidRPr="005B30D3">
        <w:rPr>
          <w:rStyle w:val="StyleUnderline"/>
          <w:rFonts w:asciiTheme="minorHAnsi" w:hAnsiTheme="minorHAnsi" w:cstheme="minorHAnsi"/>
          <w:highlight w:val="cyan"/>
        </w:rPr>
        <w:t>have extremely large value</w:t>
      </w:r>
      <w:r w:rsidRPr="005B30D3">
        <w:rPr>
          <w:rStyle w:val="StyleUnderline"/>
          <w:rFonts w:asciiTheme="minorHAnsi" w:hAnsiTheme="minorHAnsi" w:cstheme="minorHAnsi"/>
        </w:rPr>
        <w:t>.</w:t>
      </w:r>
      <w:r w:rsidRPr="005B30D3">
        <w:rPr>
          <w:rFonts w:asciiTheme="minorHAnsi" w:hAnsiTheme="minorHAnsi" w:cstheme="minorHAnsi"/>
          <w:sz w:val="10"/>
        </w:rPr>
        <w:t xml:space="preserve"> In standard risk analysis, when working out how to respond to risk, we work out the expected value of risk reduction, by weighing the probability that an action will prevent an adverse event against the severity of the event. </w:t>
      </w:r>
      <w:r w:rsidRPr="005B30D3">
        <w:rPr>
          <w:rStyle w:val="StyleUnderline"/>
          <w:rFonts w:asciiTheme="minorHAnsi" w:hAnsiTheme="minorHAnsi" w:cstheme="minorHAnsi"/>
        </w:rPr>
        <w:t xml:space="preserve">Because the value of preventing existential catastrophe is so vast, </w:t>
      </w:r>
      <w:r w:rsidRPr="005B30D3">
        <w:rPr>
          <w:rStyle w:val="StyleUnderline"/>
          <w:rFonts w:asciiTheme="minorHAnsi" w:hAnsiTheme="minorHAnsi" w:cstheme="minorHAnsi"/>
          <w:highlight w:val="cyan"/>
        </w:rPr>
        <w:t xml:space="preserve">even a tiny probability </w:t>
      </w:r>
      <w:r w:rsidRPr="005B30D3">
        <w:rPr>
          <w:rStyle w:val="StyleUnderline"/>
          <w:rFonts w:asciiTheme="minorHAnsi" w:hAnsiTheme="minorHAnsi" w:cstheme="minorHAnsi"/>
        </w:rPr>
        <w:t xml:space="preserve">of prevention </w:t>
      </w:r>
      <w:r w:rsidRPr="005B30D3">
        <w:rPr>
          <w:rStyle w:val="StyleUnderline"/>
          <w:rFonts w:asciiTheme="minorHAnsi" w:hAnsiTheme="minorHAnsi" w:cstheme="minorHAnsi"/>
          <w:highlight w:val="cyan"/>
        </w:rPr>
        <w:t>has huge expected value</w:t>
      </w:r>
      <w:r w:rsidRPr="005B30D3">
        <w:rPr>
          <w:rStyle w:val="StyleUnderline"/>
          <w:rFonts w:asciiTheme="minorHAnsi" w:hAnsiTheme="minorHAnsi" w:cstheme="minorHAnsi"/>
        </w:rPr>
        <w:t>.</w:t>
      </w:r>
      <w:r w:rsidRPr="005B30D3">
        <w:rPr>
          <w:rFonts w:asciiTheme="minorHAnsi" w:hAnsiTheme="minorHAnsi" w:cstheme="minorHAnsi"/>
          <w:sz w:val="10"/>
        </w:rPr>
        <w:t xml:space="preserve">67 Of course, there is persisting reasonable disagreement about ethics and there are a number of ways one might resist this conclusion.68 Therefore, it would be unjustified to be overconfident in Parfit and Bostrom’s argument. </w:t>
      </w:r>
      <w:r w:rsidRPr="005B30D3">
        <w:rPr>
          <w:rStyle w:val="StyleUnderline"/>
          <w:rFonts w:asciiTheme="minorHAnsi" w:hAnsiTheme="minorHAnsi" w:cstheme="minorHAnsi"/>
        </w:rPr>
        <w:t>In some areas, government policy does give significant weight to future generations.</w:t>
      </w:r>
      <w:r w:rsidRPr="005B30D3">
        <w:rPr>
          <w:rFonts w:asciiTheme="minorHAnsi" w:hAnsiTheme="minorHAnsi" w:cstheme="minorHAnsi"/>
          <w:sz w:val="10"/>
        </w:rPr>
        <w:t xml:space="preserve"> For example, in assessing the risks of nuclear waste storage, governments have considered timeframes of thousands, hundreds of thousands, and even a million years.69 Justifications for this policy usually appeal to principles of intergenerational equity according to which future generations ought to get as much protection as current generations.70 Similarly, widely accepted norms of sustainable development require development that meets the needs of the current generation without compromising the ability of future generations to meet their own needs.71 </w:t>
      </w:r>
      <w:r w:rsidRPr="005B30D3">
        <w:rPr>
          <w:rStyle w:val="StyleUnderline"/>
          <w:rFonts w:asciiTheme="minorHAnsi" w:hAnsiTheme="minorHAnsi" w:cstheme="minorHAnsi"/>
        </w:rPr>
        <w:t>However, when it comes to existential risk, it would seem that we fail to live up to principles of intergenerational equity.</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Existential catastrophe would not only give future generations less than the current generations; </w:t>
      </w:r>
      <w:r w:rsidRPr="005B30D3">
        <w:rPr>
          <w:rStyle w:val="Emphasis"/>
          <w:rFonts w:asciiTheme="minorHAnsi" w:hAnsiTheme="minorHAnsi" w:cstheme="minorHAnsi"/>
        </w:rPr>
        <w:t>it would give them nothing</w:t>
      </w:r>
      <w:r w:rsidRPr="005B30D3">
        <w:rPr>
          <w:rStyle w:val="StyleUnderline"/>
          <w:rFonts w:asciiTheme="minorHAnsi" w:hAnsiTheme="minorHAnsi" w:cstheme="minorHAnsi"/>
        </w:rPr>
        <w:t>.</w:t>
      </w:r>
      <w:r w:rsidRPr="005B30D3">
        <w:rPr>
          <w:rFonts w:asciiTheme="minorHAnsi" w:hAnsiTheme="minorHAnsi" w:cstheme="minorHAnsi"/>
          <w:sz w:val="10"/>
        </w:rPr>
        <w:t xml:space="preserve"> Indeed, </w:t>
      </w:r>
      <w:r w:rsidRPr="005B30D3">
        <w:rPr>
          <w:rStyle w:val="StyleUnderline"/>
          <w:rFonts w:asciiTheme="minorHAnsi" w:hAnsiTheme="minorHAnsi" w:cstheme="minorHAnsi"/>
        </w:rPr>
        <w:t>reducing existential risk plausibly has a quite low cost for us in comparison with the huge expected value it has for future generations.</w:t>
      </w:r>
      <w:r w:rsidRPr="005B30D3">
        <w:rPr>
          <w:rFonts w:asciiTheme="minorHAnsi" w:hAnsiTheme="minorHAnsi" w:cstheme="minorHAnsi"/>
          <w:sz w:val="10"/>
        </w:rPr>
        <w:t xml:space="preserve"> In spite of this, relatively little is done to reduce existential risk. </w:t>
      </w:r>
      <w:r w:rsidRPr="005B30D3">
        <w:rPr>
          <w:rStyle w:val="StyleUnderline"/>
          <w:rFonts w:asciiTheme="minorHAnsi" w:hAnsiTheme="minorHAnsi" w:cstheme="minorHAnsi"/>
        </w:rPr>
        <w:t xml:space="preserve">Unless we give up on norms of intergenerational equity, they give us a strong case for significantly increasing our efforts to reduce existential risks. </w:t>
      </w:r>
      <w:r w:rsidRPr="005B30D3">
        <w:rPr>
          <w:rFonts w:asciiTheme="minorHAnsi" w:hAnsiTheme="minorHAnsi" w:cstheme="minorHAnsi"/>
          <w:sz w:val="10"/>
        </w:rPr>
        <w:t>1.3</w:t>
      </w:r>
      <w:r w:rsidRPr="005B30D3">
        <w:rPr>
          <w:rFonts w:asciiTheme="minorHAnsi" w:hAnsiTheme="minorHAnsi" w:cstheme="minorHAnsi"/>
          <w:u w:val="single"/>
        </w:rPr>
        <w:t>. WHY EXISTENTIAL RISKS MAY BE SYSTEMATICALLY UNDERINVESTED IN, AND THE ROLE OF THE INTERNATIONAL COMMUNITY</w:t>
      </w:r>
      <w:r w:rsidRPr="005B30D3">
        <w:rPr>
          <w:rFonts w:asciiTheme="minorHAnsi" w:hAnsiTheme="minorHAnsi" w:cstheme="minorHAnsi"/>
          <w:sz w:val="10"/>
        </w:rPr>
        <w:t xml:space="preserve"> </w:t>
      </w:r>
      <w:r w:rsidRPr="005B30D3">
        <w:rPr>
          <w:rStyle w:val="StyleUnderline"/>
          <w:rFonts w:asciiTheme="minorHAnsi" w:hAnsiTheme="minorHAnsi" w:cstheme="minorHAnsi"/>
        </w:rPr>
        <w:t>In spite of the importance of existential risk reduction, it probably receives less attention than is warranted.</w:t>
      </w:r>
      <w:r w:rsidRPr="005B30D3">
        <w:rPr>
          <w:rFonts w:asciiTheme="minorHAnsi" w:hAnsiTheme="minorHAnsi" w:cstheme="minorHAnsi"/>
          <w:sz w:val="10"/>
        </w:rPr>
        <w:t xml:space="preserve"> As a result, concerted international cooperation is required if we are to receive adequate protection from existential risks. 1.3.1. Why existential risks are likely to be underinvested in </w:t>
      </w:r>
      <w:r w:rsidRPr="005B30D3">
        <w:rPr>
          <w:rStyle w:val="StyleUnderline"/>
          <w:rFonts w:asciiTheme="minorHAnsi" w:hAnsiTheme="minorHAnsi" w:cstheme="minorHAnsi"/>
        </w:rPr>
        <w:t xml:space="preserve">There are several reasons why existential </w:t>
      </w:r>
      <w:r w:rsidRPr="005B30D3">
        <w:rPr>
          <w:rStyle w:val="StyleUnderline"/>
          <w:rFonts w:asciiTheme="minorHAnsi" w:hAnsiTheme="minorHAnsi" w:cstheme="minorHAnsi"/>
          <w:highlight w:val="cyan"/>
        </w:rPr>
        <w:t>risk reduction is</w:t>
      </w:r>
      <w:r w:rsidRPr="005B30D3">
        <w:rPr>
          <w:rStyle w:val="StyleUnderline"/>
          <w:rFonts w:asciiTheme="minorHAnsi" w:hAnsiTheme="minorHAnsi" w:cstheme="minorHAnsi"/>
        </w:rPr>
        <w:t xml:space="preserve"> likely to be </w:t>
      </w:r>
      <w:r w:rsidRPr="005B30D3">
        <w:rPr>
          <w:rStyle w:val="StyleUnderline"/>
          <w:rFonts w:asciiTheme="minorHAnsi" w:hAnsiTheme="minorHAnsi" w:cstheme="minorHAnsi"/>
          <w:highlight w:val="cyan"/>
        </w:rPr>
        <w:t>underinvested in</w:t>
      </w:r>
      <w:r w:rsidRPr="005B30D3">
        <w:rPr>
          <w:rStyle w:val="StyleUnderline"/>
          <w:rFonts w:asciiTheme="minorHAnsi" w:hAnsiTheme="minorHAnsi" w:cstheme="minorHAnsi"/>
        </w:rPr>
        <w:t>.</w:t>
      </w:r>
      <w:r w:rsidRPr="005B30D3">
        <w:rPr>
          <w:rFonts w:asciiTheme="minorHAnsi" w:hAnsiTheme="minorHAnsi" w:cstheme="minorHAnsi"/>
          <w:sz w:val="10"/>
        </w:rPr>
        <w:t xml:space="preserve"> </w:t>
      </w:r>
      <w:r w:rsidRPr="005B30D3">
        <w:rPr>
          <w:rStyle w:val="StyleUnderline"/>
          <w:rFonts w:asciiTheme="minorHAnsi" w:hAnsiTheme="minorHAnsi" w:cstheme="minorHAnsi"/>
        </w:rPr>
        <w:t>Firstly, it is a global public good.</w:t>
      </w:r>
      <w:r w:rsidRPr="005B30D3">
        <w:rPr>
          <w:rFonts w:asciiTheme="minorHAnsi" w:hAnsiTheme="minorHAnsi" w:cstheme="minorHAnsi"/>
          <w:sz w:val="10"/>
        </w:rPr>
        <w:t xml:space="preserve"> </w:t>
      </w:r>
      <w:r w:rsidRPr="005B30D3">
        <w:rPr>
          <w:rStyle w:val="StyleUnderline"/>
          <w:rFonts w:asciiTheme="minorHAnsi" w:hAnsiTheme="minorHAnsi" w:cstheme="minorHAnsi"/>
        </w:rPr>
        <w:t>Economic theory predicts that such goods tend to be underprovided.</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benefits</w:t>
      </w:r>
      <w:r w:rsidRPr="005B30D3">
        <w:rPr>
          <w:rStyle w:val="StyleUnderline"/>
          <w:rFonts w:asciiTheme="minorHAnsi" w:hAnsiTheme="minorHAnsi" w:cstheme="minorHAnsi"/>
        </w:rPr>
        <w:t xml:space="preserve"> of existential risk reduction </w:t>
      </w:r>
      <w:r w:rsidRPr="005B30D3">
        <w:rPr>
          <w:rStyle w:val="StyleUnderline"/>
          <w:rFonts w:asciiTheme="minorHAnsi" w:hAnsiTheme="minorHAnsi" w:cstheme="minorHAnsi"/>
          <w:highlight w:val="cyan"/>
        </w:rPr>
        <w:t>are widely and indivisibly dispersed</w:t>
      </w:r>
      <w:r w:rsidRPr="005B30D3">
        <w:rPr>
          <w:rStyle w:val="StyleUnderline"/>
          <w:rFonts w:asciiTheme="minorHAnsi" w:hAnsiTheme="minorHAnsi" w:cstheme="minorHAnsi"/>
        </w:rPr>
        <w:t xml:space="preserve"> around the globe from the countries responsible for taking action.</w:t>
      </w:r>
      <w:r w:rsidRPr="005B30D3">
        <w:rPr>
          <w:rFonts w:asciiTheme="minorHAnsi" w:hAnsiTheme="minorHAnsi" w:cstheme="minorHAnsi"/>
          <w:sz w:val="10"/>
        </w:rPr>
        <w:t xml:space="preserve"> Consequently, a country which reduces existential risk gains only a small portion of the benefits but bears the full brunt of the costs. Countries thus have strong incentives to free ride, receiving the benefits of risk reduction without contributing. As a result, too few do what is in the common interest. </w:t>
      </w:r>
      <w:r w:rsidRPr="005B30D3">
        <w:rPr>
          <w:rStyle w:val="StyleUnderline"/>
          <w:rFonts w:asciiTheme="minorHAnsi" w:hAnsiTheme="minorHAnsi" w:cstheme="minorHAnsi"/>
        </w:rPr>
        <w:t>Secondly</w:t>
      </w:r>
      <w:r w:rsidRPr="005B30D3">
        <w:rPr>
          <w:rFonts w:asciiTheme="minorHAnsi" w:hAnsiTheme="minorHAnsi" w:cstheme="minorHAnsi"/>
          <w:sz w:val="10"/>
        </w:rPr>
        <w:t xml:space="preserve">, as already suggested above, </w:t>
      </w:r>
      <w:r w:rsidRPr="005B30D3">
        <w:rPr>
          <w:rStyle w:val="StyleUnderline"/>
          <w:rFonts w:asciiTheme="minorHAnsi" w:hAnsiTheme="minorHAnsi" w:cstheme="minorHAnsi"/>
        </w:rPr>
        <w:t>existential risk reduction is an intergenerational public good: most of the benefits are enjoyed by future generations who have no say in the political process.</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For these goods, </w:t>
      </w:r>
      <w:r w:rsidRPr="005B30D3">
        <w:rPr>
          <w:rStyle w:val="StyleUnderline"/>
          <w:rFonts w:asciiTheme="minorHAnsi" w:hAnsiTheme="minorHAnsi" w:cstheme="minorHAnsi"/>
          <w:highlight w:val="cyan"/>
        </w:rPr>
        <w:t xml:space="preserve">the problem is temporal free riding: the current generation enjoys </w:t>
      </w:r>
      <w:r w:rsidRPr="005B30D3">
        <w:rPr>
          <w:rStyle w:val="StyleUnderline"/>
          <w:rFonts w:asciiTheme="minorHAnsi" w:hAnsiTheme="minorHAnsi" w:cstheme="minorHAnsi"/>
        </w:rPr>
        <w:t xml:space="preserve">the benefits of </w:t>
      </w:r>
      <w:r w:rsidRPr="005B30D3">
        <w:rPr>
          <w:rStyle w:val="StyleUnderline"/>
          <w:rFonts w:asciiTheme="minorHAnsi" w:hAnsiTheme="minorHAnsi" w:cstheme="minorHAnsi"/>
          <w:highlight w:val="cyan"/>
        </w:rPr>
        <w:t>inaction while future</w:t>
      </w:r>
      <w:r w:rsidRPr="005B30D3">
        <w:rPr>
          <w:rStyle w:val="StyleUnderline"/>
          <w:rFonts w:asciiTheme="minorHAnsi" w:hAnsiTheme="minorHAnsi" w:cstheme="minorHAnsi"/>
        </w:rPr>
        <w:t xml:space="preserve"> generations </w:t>
      </w:r>
      <w:r w:rsidRPr="005B30D3">
        <w:rPr>
          <w:rStyle w:val="StyleUnderline"/>
          <w:rFonts w:asciiTheme="minorHAnsi" w:hAnsiTheme="minorHAnsi" w:cstheme="minorHAnsi"/>
          <w:highlight w:val="cyan"/>
        </w:rPr>
        <w:t>bear the costs.</w:t>
      </w:r>
      <w:r w:rsidRPr="005B30D3">
        <w:rPr>
          <w:rStyle w:val="StyleUnderline"/>
          <w:rFonts w:asciiTheme="minorHAnsi" w:hAnsiTheme="minorHAnsi" w:cstheme="minorHAnsi"/>
        </w:rPr>
        <w:t xml:space="preserve"> Thirdly</w:t>
      </w:r>
      <w:r w:rsidRPr="005B30D3">
        <w:rPr>
          <w:rFonts w:asciiTheme="minorHAnsi" w:hAnsiTheme="minorHAnsi" w:cstheme="minorHAnsi"/>
          <w:sz w:val="10"/>
        </w:rPr>
        <w:t xml:space="preserve">, many </w:t>
      </w:r>
      <w:r w:rsidRPr="005B30D3">
        <w:rPr>
          <w:rStyle w:val="StyleUnderline"/>
          <w:rFonts w:asciiTheme="minorHAnsi" w:hAnsiTheme="minorHAnsi" w:cstheme="minorHAnsi"/>
        </w:rPr>
        <w:t>existential risks</w:t>
      </w:r>
      <w:r w:rsidRPr="005B30D3">
        <w:rPr>
          <w:rFonts w:asciiTheme="minorHAnsi" w:hAnsiTheme="minorHAnsi" w:cstheme="minorHAnsi"/>
          <w:sz w:val="10"/>
        </w:rPr>
        <w:t xml:space="preserve">, such as machine superintelligence, engineered pandemics, and solar geoengineering, </w:t>
      </w:r>
      <w:r w:rsidRPr="005B30D3">
        <w:rPr>
          <w:rStyle w:val="StyleUnderline"/>
          <w:rFonts w:asciiTheme="minorHAnsi" w:hAnsiTheme="minorHAnsi" w:cstheme="minorHAnsi"/>
        </w:rPr>
        <w:t>pose an unprecedented and uncertain future threat.</w:t>
      </w:r>
      <w:r w:rsidRPr="005B30D3">
        <w:rPr>
          <w:rFonts w:asciiTheme="minorHAnsi" w:hAnsiTheme="minorHAnsi" w:cstheme="minorHAnsi"/>
          <w:sz w:val="10"/>
        </w:rPr>
        <w:t xml:space="preserve"> Consequently, it is hard to develop a satisfactory governance regime for them: there are few existing governance instruments which can be applied to these risks, and it is unclear what shape new instruments should take. In this way, our position with regard to these emerging risks is comparable to the one we faced when nuclear weapons first became available. </w:t>
      </w:r>
      <w:r w:rsidRPr="005B30D3">
        <w:rPr>
          <w:rStyle w:val="StyleUnderline"/>
          <w:rFonts w:asciiTheme="minorHAnsi" w:hAnsiTheme="minorHAnsi" w:cstheme="minorHAnsi"/>
          <w:highlight w:val="cyan"/>
        </w:rPr>
        <w:t>Cognitive biases</w:t>
      </w:r>
      <w:r w:rsidRPr="005B30D3">
        <w:rPr>
          <w:rStyle w:val="StyleUnderline"/>
          <w:rFonts w:asciiTheme="minorHAnsi" w:hAnsiTheme="minorHAnsi" w:cstheme="minorHAnsi"/>
        </w:rPr>
        <w:t xml:space="preserve"> also </w:t>
      </w:r>
      <w:r w:rsidRPr="005B30D3">
        <w:rPr>
          <w:rStyle w:val="StyleUnderline"/>
          <w:rFonts w:asciiTheme="minorHAnsi" w:hAnsiTheme="minorHAnsi" w:cstheme="minorHAnsi"/>
          <w:highlight w:val="cyan"/>
        </w:rPr>
        <w:t>lead people to underestimate</w:t>
      </w:r>
      <w:r w:rsidRPr="005B30D3">
        <w:rPr>
          <w:rStyle w:val="StyleUnderline"/>
          <w:rFonts w:asciiTheme="minorHAnsi" w:hAnsiTheme="minorHAnsi" w:cstheme="minorHAnsi"/>
        </w:rPr>
        <w:t xml:space="preserve"> existential </w:t>
      </w:r>
      <w:r w:rsidRPr="005B30D3">
        <w:rPr>
          <w:rStyle w:val="StyleUnderline"/>
          <w:rFonts w:asciiTheme="minorHAnsi" w:hAnsiTheme="minorHAnsi" w:cstheme="minorHAnsi"/>
          <w:highlight w:val="cyan"/>
        </w:rPr>
        <w:t>risks</w:t>
      </w:r>
      <w:r w:rsidRPr="005B30D3">
        <w:rPr>
          <w:rStyle w:val="StyleUnderline"/>
          <w:rFonts w:asciiTheme="minorHAnsi" w:hAnsiTheme="minorHAnsi" w:cstheme="minorHAnsi"/>
        </w:rPr>
        <w:t>.</w:t>
      </w:r>
      <w:r w:rsidRPr="005B30D3">
        <w:rPr>
          <w:rFonts w:asciiTheme="minorHAnsi" w:hAnsiTheme="minorHAnsi" w:cstheme="minorHAnsi"/>
          <w:sz w:val="10"/>
        </w:rPr>
        <w:t xml:space="preserve"> </w:t>
      </w:r>
      <w:r w:rsidRPr="005B30D3">
        <w:rPr>
          <w:rStyle w:val="StyleUnderline"/>
          <w:rFonts w:asciiTheme="minorHAnsi" w:hAnsiTheme="minorHAnsi" w:cstheme="minorHAnsi"/>
          <w:highlight w:val="cyan"/>
        </w:rPr>
        <w:t>Since there have not been</w:t>
      </w:r>
      <w:r w:rsidRPr="005B30D3">
        <w:rPr>
          <w:rStyle w:val="StyleUnderline"/>
          <w:rFonts w:asciiTheme="minorHAnsi" w:hAnsiTheme="minorHAnsi" w:cstheme="minorHAnsi"/>
        </w:rPr>
        <w:t xml:space="preserve"> any </w:t>
      </w:r>
      <w:r w:rsidRPr="005B30D3">
        <w:rPr>
          <w:rStyle w:val="StyleUnderline"/>
          <w:rFonts w:asciiTheme="minorHAnsi" w:hAnsiTheme="minorHAnsi" w:cstheme="minorHAnsi"/>
          <w:highlight w:val="cyan"/>
        </w:rPr>
        <w:t>catastrophes of this</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magnitude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these</w:t>
      </w:r>
      <w:r w:rsidRPr="005B30D3">
        <w:rPr>
          <w:rStyle w:val="StyleUnderline"/>
          <w:rFonts w:asciiTheme="minorHAnsi" w:hAnsiTheme="minorHAnsi" w:cstheme="minorHAnsi"/>
        </w:rPr>
        <w:t xml:space="preserve"> risks </w:t>
      </w:r>
      <w:r w:rsidRPr="005B30D3">
        <w:rPr>
          <w:rStyle w:val="StyleUnderline"/>
          <w:rFonts w:asciiTheme="minorHAnsi" w:hAnsiTheme="minorHAnsi" w:cstheme="minorHAnsi"/>
          <w:highlight w:val="cyan"/>
        </w:rPr>
        <w:t>are not salient to</w:t>
      </w:r>
      <w:r w:rsidRPr="005B30D3">
        <w:rPr>
          <w:rStyle w:val="StyleUnderline"/>
          <w:rFonts w:asciiTheme="minorHAnsi" w:hAnsiTheme="minorHAnsi" w:cstheme="minorHAnsi"/>
        </w:rPr>
        <w:t xml:space="preserve"> politicians and </w:t>
      </w:r>
      <w:r w:rsidRPr="005B30D3">
        <w:rPr>
          <w:rStyle w:val="StyleUnderline"/>
          <w:rFonts w:asciiTheme="minorHAnsi" w:hAnsiTheme="minorHAnsi" w:cstheme="minorHAnsi"/>
          <w:highlight w:val="cyan"/>
        </w:rPr>
        <w:t>the public</w:t>
      </w:r>
      <w:r w:rsidRPr="005B30D3">
        <w:rPr>
          <w:rStyle w:val="StyleUnderline"/>
          <w:rFonts w:asciiTheme="minorHAnsi" w:hAnsiTheme="minorHAnsi" w:cstheme="minorHAnsi"/>
        </w:rPr>
        <w:t>.</w:t>
      </w:r>
      <w:r w:rsidRPr="005B30D3">
        <w:rPr>
          <w:rFonts w:asciiTheme="minorHAnsi" w:hAnsiTheme="minorHAnsi" w:cstheme="minorHAnsi"/>
          <w:sz w:val="10"/>
        </w:rPr>
        <w:t xml:space="preserve">72 </w:t>
      </w:r>
      <w:r w:rsidRPr="005B30D3">
        <w:rPr>
          <w:rStyle w:val="StyleUnderline"/>
          <w:rFonts w:asciiTheme="minorHAnsi" w:hAnsiTheme="minorHAnsi" w:cstheme="minorHAnsi"/>
        </w:rPr>
        <w:t>This is an example of the misapplication of the availability heuristic, a mental shortcut which assumes that something is important only if it can be readily recalled. Another cognitive bias affecting perceptions of existential risk is scope neglect.</w:t>
      </w:r>
      <w:r w:rsidRPr="005B30D3">
        <w:rPr>
          <w:rFonts w:asciiTheme="minorHAnsi" w:hAnsiTheme="minorHAnsi" w:cstheme="minorHAnsi"/>
          <w:sz w:val="10"/>
        </w:rPr>
        <w:t xml:space="preserve"> In a seminal 1992 study, three groups were asked how much they would be willing to pay to save 2,000, 20,000 or 200,000 birds from drowning in uncovered oil ponds. The groups answered $80, $78, and $88, respectively.73 In this case, the size of the benefits had little effect on the scale of the preferred response. </w:t>
      </w:r>
      <w:r w:rsidRPr="005B30D3">
        <w:rPr>
          <w:rStyle w:val="StyleUnderline"/>
          <w:rFonts w:asciiTheme="minorHAnsi" w:hAnsiTheme="minorHAnsi" w:cstheme="minorHAnsi"/>
        </w:rPr>
        <w:t>People become numbed to the effect of saving lives when the numbers get too large.</w:t>
      </w:r>
      <w:r w:rsidRPr="005B30D3">
        <w:rPr>
          <w:rFonts w:asciiTheme="minorHAnsi" w:hAnsiTheme="minorHAnsi" w:cstheme="minorHAnsi"/>
          <w:sz w:val="10"/>
        </w:rPr>
        <w:t xml:space="preserve"> 74 </w:t>
      </w:r>
      <w:r w:rsidRPr="005B30D3">
        <w:rPr>
          <w:rStyle w:val="StyleUnderline"/>
          <w:rFonts w:asciiTheme="minorHAnsi" w:hAnsiTheme="minorHAnsi" w:cstheme="minorHAnsi"/>
        </w:rPr>
        <w:t>Scope neglect is a particularly acute problem for existential risk because the numbers at stake are so large.</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Due to scope neglect, </w:t>
      </w:r>
      <w:r w:rsidRPr="005B30D3">
        <w:rPr>
          <w:rStyle w:val="StyleUnderline"/>
          <w:rFonts w:asciiTheme="minorHAnsi" w:hAnsiTheme="minorHAnsi" w:cstheme="minorHAnsi"/>
          <w:highlight w:val="cyan"/>
        </w:rPr>
        <w:t>decision-makers are prone to</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treat</w:t>
      </w:r>
      <w:r w:rsidRPr="005B30D3">
        <w:rPr>
          <w:rStyle w:val="StyleUnderline"/>
          <w:rFonts w:asciiTheme="minorHAnsi" w:hAnsiTheme="minorHAnsi" w:cstheme="minorHAnsi"/>
        </w:rPr>
        <w:t xml:space="preserve"> existential </w:t>
      </w:r>
      <w:r w:rsidRPr="005B30D3">
        <w:rPr>
          <w:rStyle w:val="StyleUnderline"/>
          <w:rFonts w:asciiTheme="minorHAnsi" w:hAnsiTheme="minorHAnsi" w:cstheme="minorHAnsi"/>
          <w:highlight w:val="cyan"/>
        </w:rPr>
        <w:t>risks in a similar way to</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problems</w:t>
      </w:r>
      <w:r w:rsidRPr="005B30D3">
        <w:rPr>
          <w:rStyle w:val="StyleUnderline"/>
          <w:rFonts w:asciiTheme="minorHAnsi" w:hAnsiTheme="minorHAnsi" w:cstheme="minorHAnsi"/>
        </w:rPr>
        <w:t xml:space="preserve"> which are </w:t>
      </w:r>
      <w:r w:rsidRPr="005B30D3">
        <w:rPr>
          <w:rStyle w:val="StyleUnderline"/>
          <w:rFonts w:asciiTheme="minorHAnsi" w:hAnsiTheme="minorHAnsi" w:cstheme="minorHAnsi"/>
          <w:highlight w:val="cyan"/>
        </w:rPr>
        <w:t>less severe</w:t>
      </w:r>
      <w:r w:rsidRPr="005B30D3">
        <w:rPr>
          <w:rStyle w:val="StyleUnderline"/>
          <w:rFonts w:asciiTheme="minorHAnsi" w:hAnsiTheme="minorHAnsi" w:cstheme="minorHAnsi"/>
        </w:rPr>
        <w:t xml:space="preserve"> by many orders of magnitude.</w:t>
      </w:r>
      <w:r w:rsidRPr="005B30D3">
        <w:rPr>
          <w:rFonts w:asciiTheme="minorHAnsi" w:hAnsiTheme="minorHAnsi" w:cstheme="minorHAnsi"/>
          <w:sz w:val="10"/>
        </w:rPr>
        <w:t xml:space="preserve"> A wide range of other cognitive biases are likely to affect the evaluation of existential risks.75</w:t>
      </w:r>
      <w:bookmarkEnd w:id="0"/>
    </w:p>
    <w:p w14:paraId="76143520" w14:textId="426B028F" w:rsidR="00A95652" w:rsidRDefault="00FE5F09" w:rsidP="004429A1">
      <w:pPr>
        <w:pStyle w:val="Heading2"/>
      </w:pPr>
      <w:r>
        <w:t>Case</w:t>
      </w:r>
    </w:p>
    <w:p w14:paraId="55A8FFBB" w14:textId="252C9875" w:rsidR="00507C79" w:rsidRDefault="00507C79" w:rsidP="00C541F3">
      <w:pPr>
        <w:pStyle w:val="Heading4"/>
      </w:pPr>
      <w:r>
        <w:t>Vote neg on presumption</w:t>
      </w:r>
    </w:p>
    <w:p w14:paraId="3AE17C86" w14:textId="7A3698B7" w:rsidR="00507C79" w:rsidRDefault="00507C79" w:rsidP="00507C79">
      <w:pPr>
        <w:pStyle w:val="Heading4"/>
      </w:pPr>
      <w:r>
        <w:t>[1] The Ballot --- No intrinsic reason why getting it is key to the aff’s project --- The ballot is not the destruction of the world computer --- It’s a tool to communicate a decision to tabroom</w:t>
      </w:r>
    </w:p>
    <w:p w14:paraId="1EF4F339" w14:textId="3666A9F4" w:rsidR="00507C79" w:rsidRPr="00507C79" w:rsidRDefault="00507C79" w:rsidP="00507C79">
      <w:pPr>
        <w:pStyle w:val="Heading4"/>
      </w:pPr>
      <w:r>
        <w:t xml:space="preserve">[2] Alienation --- Competitive incentives of debate mean that people will ally against the aff and grow resentment towards the aff when they hit it which makes collective action against </w:t>
      </w:r>
      <w:r w:rsidRPr="00507C79">
        <w:rPr>
          <w:highlight w:val="cyan"/>
        </w:rPr>
        <w:t>&lt;the world computer&gt;</w:t>
      </w:r>
      <w:r>
        <w:t xml:space="preserve"> impossible</w:t>
      </w:r>
    </w:p>
    <w:p w14:paraId="56BDA871" w14:textId="7FCC24B4" w:rsidR="00C541F3" w:rsidRPr="00985ED4" w:rsidRDefault="00C541F3" w:rsidP="001E3994">
      <w:pPr>
        <w:pStyle w:val="Heading4"/>
      </w:pPr>
      <w:r w:rsidRPr="00985ED4">
        <w:t>Their theory’s reductive, no structural systemic failure, and contingency’s best</w:t>
      </w:r>
    </w:p>
    <w:p w14:paraId="44F3D1B7" w14:textId="77777777" w:rsidR="00C541F3" w:rsidRPr="00576A88" w:rsidRDefault="00C541F3" w:rsidP="00C541F3">
      <w:r w:rsidRPr="00576A88">
        <w:rPr>
          <w:rStyle w:val="Style13ptBold"/>
        </w:rPr>
        <w:t>Susen, 19</w:t>
      </w:r>
      <w:r w:rsidRPr="00576A88">
        <w:t>—Reader in Sociology at the School of Arts and Social Sciences of City, University of London (Simon, “No escape from the technosystem?,” Philosophy &amp; Social Criticism, October 9, 2019, dml)</w:t>
      </w:r>
    </w:p>
    <w:p w14:paraId="58C12B14" w14:textId="77777777" w:rsidR="00C541F3" w:rsidRPr="00576A88" w:rsidRDefault="00C541F3" w:rsidP="00C541F3">
      <w:pPr>
        <w:rPr>
          <w:sz w:val="16"/>
        </w:rPr>
      </w:pPr>
      <w:r w:rsidRPr="00576A88">
        <w:rPr>
          <w:sz w:val="16"/>
        </w:rPr>
        <w:t xml:space="preserve">A major irony of Feenberg’s book is the following contradiction: on several occasions, he criticizes, and distances himself from, technological determinism; key parts of his argument suggest, however, that he himself flirts with, if not subscribes to, technological determinism. He rightly maintains, and convincingly demonstrates, that ‘society and technology are inextricably imbricated’.240 This insight justifies </w:t>
      </w:r>
      <w:r w:rsidRPr="00985ED4">
        <w:rPr>
          <w:rStyle w:val="StyleUnderline"/>
          <w:highlight w:val="cyan"/>
        </w:rPr>
        <w:t>the</w:t>
      </w:r>
      <w:r w:rsidRPr="00576A88">
        <w:rPr>
          <w:rStyle w:val="StyleUnderline"/>
        </w:rPr>
        <w:t xml:space="preserve"> underlying </w:t>
      </w:r>
      <w:r w:rsidRPr="00985ED4">
        <w:rPr>
          <w:rStyle w:val="StyleUnderline"/>
          <w:highlight w:val="cyan"/>
        </w:rPr>
        <w:t>assumption</w:t>
      </w:r>
      <w:r w:rsidRPr="00576A88">
        <w:rPr>
          <w:rStyle w:val="StyleUnderline"/>
        </w:rPr>
        <w:t xml:space="preserve"> that </w:t>
      </w:r>
      <w:r w:rsidRPr="00985ED4">
        <w:rPr>
          <w:rStyle w:val="StyleUnderline"/>
          <w:highlight w:val="cyan"/>
        </w:rPr>
        <w:t xml:space="preserve">there is </w:t>
      </w:r>
      <w:r w:rsidRPr="00985ED4">
        <w:rPr>
          <w:rStyle w:val="Emphasis"/>
          <w:highlight w:val="cyan"/>
        </w:rPr>
        <w:t>no</w:t>
      </w:r>
      <w:r w:rsidRPr="00576A88">
        <w:rPr>
          <w:rStyle w:val="Emphasis"/>
        </w:rPr>
        <w:t xml:space="preserve"> comprehensive </w:t>
      </w:r>
      <w:r w:rsidRPr="00985ED4">
        <w:rPr>
          <w:rStyle w:val="Emphasis"/>
          <w:highlight w:val="cyan"/>
        </w:rPr>
        <w:t>study of society</w:t>
      </w:r>
      <w:r w:rsidRPr="00985ED4">
        <w:rPr>
          <w:rStyle w:val="StyleUnderline"/>
          <w:highlight w:val="cyan"/>
        </w:rPr>
        <w:t xml:space="preserve"> without</w:t>
      </w:r>
      <w:r w:rsidRPr="00576A88">
        <w:rPr>
          <w:rStyle w:val="StyleUnderline"/>
        </w:rPr>
        <w:t xml:space="preserve"> a </w:t>
      </w:r>
      <w:r w:rsidRPr="00576A88">
        <w:rPr>
          <w:rStyle w:val="Emphasis"/>
        </w:rPr>
        <w:t xml:space="preserve">critical </w:t>
      </w:r>
      <w:r w:rsidRPr="00985ED4">
        <w:rPr>
          <w:rStyle w:val="Emphasis"/>
          <w:highlight w:val="cyan"/>
        </w:rPr>
        <w:t>sociology of tech</w:t>
      </w:r>
      <w:r w:rsidRPr="00576A88">
        <w:rPr>
          <w:rStyle w:val="Emphasis"/>
        </w:rPr>
        <w:t>nology</w:t>
      </w:r>
      <w:r w:rsidRPr="00576A88">
        <w:rPr>
          <w:sz w:val="16"/>
        </w:rPr>
        <w:t xml:space="preserve">. Yet, to contend that ‘[s]ocial groups exist through the technologies that bind their members together’241 </w:t>
      </w:r>
      <w:r w:rsidRPr="00985ED4">
        <w:rPr>
          <w:rStyle w:val="StyleUnderline"/>
          <w:highlight w:val="cyan"/>
        </w:rPr>
        <w:t xml:space="preserve">is </w:t>
      </w:r>
      <w:r w:rsidRPr="00985ED4">
        <w:rPr>
          <w:rStyle w:val="Emphasis"/>
          <w:highlight w:val="cyan"/>
        </w:rPr>
        <w:t>misleading</w:t>
      </w:r>
      <w:r w:rsidRPr="00576A88">
        <w:rPr>
          <w:rStyle w:val="StyleUnderline"/>
        </w:rPr>
        <w:t xml:space="preserve">. For </w:t>
      </w:r>
      <w:r w:rsidRPr="00985ED4">
        <w:rPr>
          <w:rStyle w:val="Emphasis"/>
          <w:highlight w:val="cyan"/>
        </w:rPr>
        <w:t>not all</w:t>
      </w:r>
      <w:r w:rsidRPr="00576A88">
        <w:rPr>
          <w:rStyle w:val="Emphasis"/>
        </w:rPr>
        <w:t xml:space="preserve"> social </w:t>
      </w:r>
      <w:r w:rsidRPr="00985ED4">
        <w:rPr>
          <w:rStyle w:val="Emphasis"/>
          <w:highlight w:val="cyan"/>
        </w:rPr>
        <w:t>groups are</w:t>
      </w:r>
      <w:r w:rsidRPr="00576A88">
        <w:rPr>
          <w:rStyle w:val="Emphasis"/>
        </w:rPr>
        <w:t xml:space="preserve"> primarily </w:t>
      </w:r>
      <w:r w:rsidRPr="00985ED4">
        <w:rPr>
          <w:rStyle w:val="Emphasis"/>
          <w:highlight w:val="cyan"/>
        </w:rPr>
        <w:t>defined</w:t>
      </w:r>
      <w:r w:rsidRPr="00985ED4">
        <w:rPr>
          <w:rStyle w:val="StyleUnderline"/>
          <w:highlight w:val="cyan"/>
        </w:rPr>
        <w:t xml:space="preserve"> by</w:t>
      </w:r>
      <w:r w:rsidRPr="00576A88">
        <w:rPr>
          <w:rStyle w:val="StyleUnderline"/>
        </w:rPr>
        <w:t xml:space="preserve"> the </w:t>
      </w:r>
      <w:r w:rsidRPr="00985ED4">
        <w:rPr>
          <w:rStyle w:val="StyleUnderline"/>
          <w:highlight w:val="cyan"/>
        </w:rPr>
        <w:t>technologies</w:t>
      </w:r>
      <w:r w:rsidRPr="00576A88">
        <w:rPr>
          <w:rStyle w:val="StyleUnderline"/>
        </w:rPr>
        <w:t xml:space="preserve"> that enable their members to relate to, and to bond with, one another</w:t>
      </w:r>
      <w:r w:rsidRPr="00576A88">
        <w:rPr>
          <w:sz w:val="16"/>
        </w:rPr>
        <w:t xml:space="preserve">. Indeed, </w:t>
      </w:r>
      <w:r w:rsidRPr="00576A88">
        <w:rPr>
          <w:rStyle w:val="Emphasis"/>
        </w:rPr>
        <w:t>not all social relations</w:t>
      </w:r>
      <w:r w:rsidRPr="00576A88">
        <w:rPr>
          <w:rStyle w:val="StyleUnderline"/>
        </w:rPr>
        <w:t xml:space="preserve">, or </w:t>
      </w:r>
      <w:r w:rsidRPr="00576A88">
        <w:rPr>
          <w:rStyle w:val="Emphasis"/>
        </w:rPr>
        <w:t>social bonds</w:t>
      </w:r>
      <w:r w:rsidRPr="00576A88">
        <w:rPr>
          <w:rStyle w:val="StyleUnderline"/>
        </w:rPr>
        <w:t xml:space="preserve">, are </w:t>
      </w:r>
      <w:r w:rsidRPr="00576A88">
        <w:rPr>
          <w:rStyle w:val="Emphasis"/>
        </w:rPr>
        <w:t>based on</w:t>
      </w:r>
      <w:r w:rsidRPr="00576A88">
        <w:rPr>
          <w:rStyle w:val="StyleUnderline"/>
        </w:rPr>
        <w:t xml:space="preserve">, </w:t>
      </w:r>
      <w:r w:rsidRPr="00985ED4">
        <w:rPr>
          <w:rStyle w:val="StyleUnderline"/>
          <w:highlight w:val="cyan"/>
        </w:rPr>
        <w:t xml:space="preserve">let </w:t>
      </w:r>
      <w:r w:rsidRPr="00E820AB">
        <w:rPr>
          <w:rStyle w:val="StyleUnderline"/>
        </w:rPr>
        <w:t xml:space="preserve">alone </w:t>
      </w:r>
      <w:r w:rsidRPr="00E820AB">
        <w:rPr>
          <w:rStyle w:val="Emphasis"/>
        </w:rPr>
        <w:t>determined by</w:t>
      </w:r>
      <w:r w:rsidRPr="00E820AB">
        <w:rPr>
          <w:rStyle w:val="StyleUnderline"/>
        </w:rPr>
        <w:t>,</w:t>
      </w:r>
      <w:r w:rsidRPr="00576A88">
        <w:rPr>
          <w:rStyle w:val="StyleUnderline"/>
        </w:rPr>
        <w:t xml:space="preserve"> </w:t>
      </w:r>
      <w:r w:rsidRPr="00576A88">
        <w:rPr>
          <w:rStyle w:val="Emphasis"/>
        </w:rPr>
        <w:t>technology</w:t>
      </w:r>
      <w:r w:rsidRPr="00576A88">
        <w:rPr>
          <w:sz w:val="16"/>
        </w:rPr>
        <w:t>.</w:t>
      </w:r>
    </w:p>
    <w:p w14:paraId="059E70B1" w14:textId="77777777" w:rsidR="00C541F3" w:rsidRPr="00576A88" w:rsidRDefault="00C541F3" w:rsidP="00C541F3">
      <w:pPr>
        <w:rPr>
          <w:sz w:val="16"/>
        </w:rPr>
      </w:pPr>
      <w:r w:rsidRPr="00576A88">
        <w:rPr>
          <w:rStyle w:val="StyleUnderline"/>
        </w:rPr>
        <w:t>Of course</w:t>
      </w:r>
      <w:r w:rsidRPr="00576A88">
        <w:rPr>
          <w:sz w:val="16"/>
        </w:rPr>
        <w:t xml:space="preserve">, Feenberg is right to argue that </w:t>
      </w:r>
      <w:r w:rsidRPr="00576A88">
        <w:rPr>
          <w:rStyle w:val="StyleUnderline"/>
        </w:rPr>
        <w:t xml:space="preserve">‘technologically </w:t>
      </w:r>
      <w:r w:rsidRPr="00E820AB">
        <w:rPr>
          <w:rStyle w:val="StyleUnderline"/>
        </w:rPr>
        <w:t xml:space="preserve">mediated </w:t>
      </w:r>
      <w:r w:rsidRPr="00985ED4">
        <w:rPr>
          <w:rStyle w:val="StyleUnderline"/>
          <w:highlight w:val="cyan"/>
        </w:rPr>
        <w:t xml:space="preserve">groups </w:t>
      </w:r>
      <w:r w:rsidRPr="00985ED4">
        <w:rPr>
          <w:rStyle w:val="Emphasis"/>
          <w:highlight w:val="cyan"/>
        </w:rPr>
        <w:t>influence</w:t>
      </w:r>
      <w:r w:rsidRPr="00576A88">
        <w:rPr>
          <w:rStyle w:val="Emphasis"/>
        </w:rPr>
        <w:t xml:space="preserve"> technical </w:t>
      </w:r>
      <w:r w:rsidRPr="00985ED4">
        <w:rPr>
          <w:rStyle w:val="Emphasis"/>
          <w:highlight w:val="cyan"/>
        </w:rPr>
        <w:t>design</w:t>
      </w:r>
      <w:r w:rsidRPr="00576A88">
        <w:rPr>
          <w:rStyle w:val="StyleUnderline"/>
        </w:rPr>
        <w:t xml:space="preserve"> through their choices and protests’</w:t>
      </w:r>
      <w:r w:rsidRPr="00576A88">
        <w:rPr>
          <w:sz w:val="16"/>
        </w:rPr>
        <w:t xml:space="preserve">.242 Ultimately, though, the previous assertion is tautological. This becomes clear if, in the above sentence, we replace the word ‘technological(ly)’ with terms such as ‘cultural(ly)’, ‘linguistical(ly)’, ‘political(ly)’, ‘economic(ally)’, or indeed another sociological qualifier commonly used to characterize the specificity of a social relation. Hence, we may declare that ‘culturally, linguistically, politically, and economically mediated groups influence cultural, linguistic, political, and economic conventions through their choices and protests’. </w:t>
      </w:r>
      <w:r w:rsidRPr="00576A88">
        <w:rPr>
          <w:rStyle w:val="StyleUnderline"/>
        </w:rPr>
        <w:t xml:space="preserve">In saying so, </w:t>
      </w:r>
      <w:r w:rsidRPr="00E820AB">
        <w:rPr>
          <w:rStyle w:val="StyleUnderline"/>
        </w:rPr>
        <w:t xml:space="preserve">we are </w:t>
      </w:r>
      <w:r w:rsidRPr="00E820AB">
        <w:rPr>
          <w:rStyle w:val="Emphasis"/>
        </w:rPr>
        <w:t>stating the obvious</w:t>
      </w:r>
      <w:r w:rsidRPr="00E820AB">
        <w:rPr>
          <w:rStyle w:val="StyleUnderline"/>
        </w:rPr>
        <w:t>. If</w:t>
      </w:r>
      <w:r w:rsidRPr="00E820AB">
        <w:rPr>
          <w:sz w:val="16"/>
        </w:rPr>
        <w:t xml:space="preserve">, however, </w:t>
      </w:r>
      <w:r w:rsidRPr="00E820AB">
        <w:rPr>
          <w:rStyle w:val="StyleUnderline"/>
        </w:rPr>
        <w:t>we aim to make a case for</w:t>
      </w:r>
      <w:r w:rsidRPr="00E820AB">
        <w:rPr>
          <w:sz w:val="16"/>
        </w:rPr>
        <w:t xml:space="preserve"> cultural, linguistic, political, or</w:t>
      </w:r>
      <w:r w:rsidRPr="00576A88">
        <w:rPr>
          <w:sz w:val="16"/>
        </w:rPr>
        <w:t xml:space="preserve"> economic </w:t>
      </w:r>
      <w:r w:rsidRPr="00985ED4">
        <w:rPr>
          <w:rStyle w:val="Emphasis"/>
          <w:highlight w:val="cyan"/>
        </w:rPr>
        <w:t>determinism</w:t>
      </w:r>
      <w:r w:rsidRPr="00576A88">
        <w:rPr>
          <w:rStyle w:val="StyleUnderline"/>
        </w:rPr>
        <w:t xml:space="preserve">, then </w:t>
      </w:r>
      <w:r w:rsidRPr="00E820AB">
        <w:rPr>
          <w:rStyle w:val="StyleUnderline"/>
        </w:rPr>
        <w:t xml:space="preserve">this </w:t>
      </w:r>
      <w:r w:rsidRPr="00985ED4">
        <w:rPr>
          <w:rStyle w:val="StyleUnderline"/>
          <w:highlight w:val="cyan"/>
        </w:rPr>
        <w:t xml:space="preserve">is </w:t>
      </w:r>
      <w:r w:rsidRPr="00985ED4">
        <w:rPr>
          <w:rStyle w:val="Emphasis"/>
          <w:highlight w:val="cyan"/>
        </w:rPr>
        <w:t>problematic</w:t>
      </w:r>
      <w:r w:rsidRPr="00576A88">
        <w:rPr>
          <w:rStyle w:val="StyleUnderline"/>
        </w:rPr>
        <w:t xml:space="preserve"> to the extent that </w:t>
      </w:r>
      <w:r w:rsidRPr="00985ED4">
        <w:rPr>
          <w:rStyle w:val="StyleUnderline"/>
          <w:highlight w:val="cyan"/>
        </w:rPr>
        <w:t xml:space="preserve">we end up </w:t>
      </w:r>
      <w:r w:rsidRPr="00985ED4">
        <w:rPr>
          <w:rStyle w:val="Emphasis"/>
          <w:highlight w:val="cyan"/>
        </w:rPr>
        <w:t>reducing</w:t>
      </w:r>
      <w:r w:rsidRPr="00576A88">
        <w:rPr>
          <w:rStyle w:val="Emphasis"/>
        </w:rPr>
        <w:t xml:space="preserve"> the constitution of </w:t>
      </w:r>
      <w:r w:rsidRPr="00985ED4">
        <w:rPr>
          <w:rStyle w:val="Emphasis"/>
          <w:highlight w:val="cyan"/>
        </w:rPr>
        <w:t>social arrangements</w:t>
      </w:r>
      <w:r w:rsidRPr="00985ED4">
        <w:rPr>
          <w:rStyle w:val="StyleUnderline"/>
          <w:highlight w:val="cyan"/>
        </w:rPr>
        <w:t xml:space="preserve"> to</w:t>
      </w:r>
      <w:r w:rsidRPr="00576A88">
        <w:rPr>
          <w:rStyle w:val="StyleUnderline"/>
        </w:rPr>
        <w:t xml:space="preserve"> the product of </w:t>
      </w:r>
      <w:r w:rsidRPr="00985ED4">
        <w:rPr>
          <w:rStyle w:val="Emphasis"/>
          <w:highlight w:val="cyan"/>
        </w:rPr>
        <w:t>one</w:t>
      </w:r>
      <w:r w:rsidRPr="00576A88">
        <w:rPr>
          <w:rStyle w:val="Emphasis"/>
        </w:rPr>
        <w:t xml:space="preserve"> overriding </w:t>
      </w:r>
      <w:r w:rsidRPr="00E820AB">
        <w:rPr>
          <w:rStyle w:val="Emphasis"/>
        </w:rPr>
        <w:t xml:space="preserve">causal </w:t>
      </w:r>
      <w:r w:rsidRPr="00985ED4">
        <w:rPr>
          <w:rStyle w:val="Emphasis"/>
          <w:highlight w:val="cyan"/>
        </w:rPr>
        <w:t>set of forces</w:t>
      </w:r>
      <w:r w:rsidRPr="00576A88">
        <w:rPr>
          <w:sz w:val="16"/>
        </w:rPr>
        <w:t xml:space="preserve"> (whether these be cultural, linguistic, political, economic, technological, or otherwise).</w:t>
      </w:r>
    </w:p>
    <w:p w14:paraId="2A55E249" w14:textId="77777777" w:rsidR="00C541F3" w:rsidRPr="00576A88" w:rsidRDefault="00C541F3" w:rsidP="00C541F3">
      <w:pPr>
        <w:rPr>
          <w:sz w:val="16"/>
        </w:rPr>
      </w:pPr>
      <w:r w:rsidRPr="00576A88">
        <w:rPr>
          <w:sz w:val="16"/>
        </w:rPr>
        <w:t xml:space="preserve">While declaring that he is a critic of technological determinism, Feenberg – in central passages of his book – gives the impression that he is one of its fiercest advocates. Feenberg’s techno-Marxist evolutionism is based on the premise that ‘progress is realized essentially through technosystem change’243 – that is, on the assumption that, effectively, human progress is reducible to technological development. Feenberg is right to stress that ‘[t]echnical progress is joined indissolubly to the democratic enlargement of access to its benefits and protection from its harms’.244 ‘Concretization’,245 understood in this way, conceives of progress as a ‘local, context-bound phenomenon uniting technical and normative dimensions’.246 We may add, however, that </w:t>
      </w:r>
      <w:r w:rsidRPr="00985ED4">
        <w:rPr>
          <w:rStyle w:val="StyleUnderline"/>
          <w:highlight w:val="cyan"/>
        </w:rPr>
        <w:t>progress has</w:t>
      </w:r>
      <w:r w:rsidRPr="00576A88">
        <w:rPr>
          <w:rStyle w:val="StyleUnderline"/>
        </w:rPr>
        <w:t xml:space="preserve"> </w:t>
      </w:r>
      <w:r w:rsidRPr="00576A88">
        <w:rPr>
          <w:rStyle w:val="Emphasis"/>
        </w:rPr>
        <w:t>not only technical</w:t>
      </w:r>
      <w:r w:rsidRPr="00576A88">
        <w:rPr>
          <w:rStyle w:val="StyleUnderline"/>
        </w:rPr>
        <w:t xml:space="preserve"> (or </w:t>
      </w:r>
      <w:r w:rsidRPr="00576A88">
        <w:rPr>
          <w:rStyle w:val="Emphasis"/>
        </w:rPr>
        <w:t>technological</w:t>
      </w:r>
      <w:r w:rsidRPr="00576A88">
        <w:rPr>
          <w:rStyle w:val="StyleUnderline"/>
        </w:rPr>
        <w:t xml:space="preserve">) but also </w:t>
      </w:r>
      <w:r w:rsidRPr="00985ED4">
        <w:rPr>
          <w:rStyle w:val="Emphasis"/>
          <w:highlight w:val="cyan"/>
        </w:rPr>
        <w:t>economic</w:t>
      </w:r>
      <w:r w:rsidRPr="00985ED4">
        <w:rPr>
          <w:rStyle w:val="StyleUnderline"/>
          <w:highlight w:val="cyan"/>
        </w:rPr>
        <w:t xml:space="preserve">, </w:t>
      </w:r>
      <w:r w:rsidRPr="00985ED4">
        <w:rPr>
          <w:rStyle w:val="Emphasis"/>
          <w:highlight w:val="cyan"/>
        </w:rPr>
        <w:t>cultural</w:t>
      </w:r>
      <w:r w:rsidRPr="00985ED4">
        <w:rPr>
          <w:rStyle w:val="StyleUnderline"/>
          <w:highlight w:val="cyan"/>
        </w:rPr>
        <w:t xml:space="preserve">, and </w:t>
      </w:r>
      <w:r w:rsidRPr="00985ED4">
        <w:rPr>
          <w:rStyle w:val="Emphasis"/>
          <w:highlight w:val="cyan"/>
        </w:rPr>
        <w:t>political dimensions</w:t>
      </w:r>
      <w:r w:rsidRPr="00E820AB">
        <w:rPr>
          <w:rStyle w:val="StyleUnderline"/>
        </w:rPr>
        <w:t xml:space="preserve">, which contain </w:t>
      </w:r>
      <w:r w:rsidRPr="00E820AB">
        <w:rPr>
          <w:rStyle w:val="Emphasis"/>
        </w:rPr>
        <w:t>objective</w:t>
      </w:r>
      <w:r w:rsidRPr="00E820AB">
        <w:rPr>
          <w:rStyle w:val="StyleUnderline"/>
        </w:rPr>
        <w:t xml:space="preserve">, </w:t>
      </w:r>
      <w:r w:rsidRPr="00E820AB">
        <w:rPr>
          <w:rStyle w:val="Emphasis"/>
        </w:rPr>
        <w:t>normative</w:t>
      </w:r>
      <w:r w:rsidRPr="00E820AB">
        <w:rPr>
          <w:rStyle w:val="StyleUnderline"/>
        </w:rPr>
        <w:t xml:space="preserve">, and </w:t>
      </w:r>
      <w:r w:rsidRPr="00E820AB">
        <w:rPr>
          <w:rStyle w:val="Emphasis"/>
        </w:rPr>
        <w:t>subjective facets</w:t>
      </w:r>
      <w:r w:rsidRPr="00E820AB">
        <w:rPr>
          <w:rStyle w:val="StyleUnderline"/>
        </w:rPr>
        <w:t>. At times</w:t>
      </w:r>
      <w:r w:rsidRPr="00576A88">
        <w:rPr>
          <w:rStyle w:val="StyleUnderline"/>
        </w:rPr>
        <w:t xml:space="preserve">, </w:t>
      </w:r>
      <w:r w:rsidRPr="00985ED4">
        <w:rPr>
          <w:rStyle w:val="StyleUnderline"/>
          <w:highlight w:val="cyan"/>
        </w:rPr>
        <w:t xml:space="preserve">the </w:t>
      </w:r>
      <w:r w:rsidRPr="00985ED4">
        <w:rPr>
          <w:rStyle w:val="Emphasis"/>
          <w:highlight w:val="cyan"/>
        </w:rPr>
        <w:t>differentiation</w:t>
      </w:r>
      <w:r w:rsidRPr="00576A88">
        <w:rPr>
          <w:rStyle w:val="StyleUnderline"/>
        </w:rPr>
        <w:t xml:space="preserve"> between these aspects </w:t>
      </w:r>
      <w:r w:rsidRPr="00985ED4">
        <w:rPr>
          <w:rStyle w:val="StyleUnderline"/>
          <w:highlight w:val="cyan"/>
        </w:rPr>
        <w:t>is</w:t>
      </w:r>
      <w:r w:rsidRPr="00576A88">
        <w:rPr>
          <w:rStyle w:val="StyleUnderline"/>
        </w:rPr>
        <w:t xml:space="preserve"> </w:t>
      </w:r>
      <w:r w:rsidRPr="00576A88">
        <w:rPr>
          <w:rStyle w:val="Emphasis"/>
        </w:rPr>
        <w:t>blurred</w:t>
      </w:r>
      <w:r w:rsidRPr="00576A88">
        <w:rPr>
          <w:rStyle w:val="StyleUnderline"/>
        </w:rPr>
        <w:t xml:space="preserve">, if not </w:t>
      </w:r>
      <w:r w:rsidRPr="00985ED4">
        <w:rPr>
          <w:rStyle w:val="Emphasis"/>
          <w:highlight w:val="cyan"/>
        </w:rPr>
        <w:t>lost</w:t>
      </w:r>
      <w:r w:rsidRPr="00576A88">
        <w:rPr>
          <w:rStyle w:val="StyleUnderline"/>
        </w:rPr>
        <w:t>, in</w:t>
      </w:r>
      <w:r w:rsidRPr="00576A88">
        <w:rPr>
          <w:sz w:val="16"/>
        </w:rPr>
        <w:t xml:space="preserve"> Feenberg’s account, given his </w:t>
      </w:r>
      <w:r w:rsidRPr="00985ED4">
        <w:rPr>
          <w:rStyle w:val="StyleUnderline"/>
          <w:highlight w:val="cyan"/>
        </w:rPr>
        <w:t xml:space="preserve">tendency to </w:t>
      </w:r>
      <w:r w:rsidRPr="00985ED4">
        <w:rPr>
          <w:rStyle w:val="Emphasis"/>
          <w:highlight w:val="cyan"/>
        </w:rPr>
        <w:t>overstate</w:t>
      </w:r>
      <w:r w:rsidRPr="00576A88">
        <w:rPr>
          <w:rStyle w:val="Emphasis"/>
        </w:rPr>
        <w:t xml:space="preserve"> the power of </w:t>
      </w:r>
      <w:r w:rsidRPr="00985ED4">
        <w:rPr>
          <w:rStyle w:val="Emphasis"/>
          <w:highlight w:val="cyan"/>
        </w:rPr>
        <w:t>technology</w:t>
      </w:r>
      <w:r w:rsidRPr="00985ED4">
        <w:rPr>
          <w:rStyle w:val="StyleUnderline"/>
          <w:highlight w:val="cyan"/>
        </w:rPr>
        <w:t xml:space="preserve"> at the expense of </w:t>
      </w:r>
      <w:r w:rsidRPr="00985ED4">
        <w:rPr>
          <w:rStyle w:val="Emphasis"/>
          <w:highlight w:val="cyan"/>
        </w:rPr>
        <w:t>other</w:t>
      </w:r>
      <w:r w:rsidRPr="00576A88">
        <w:rPr>
          <w:rStyle w:val="Emphasis"/>
        </w:rPr>
        <w:t xml:space="preserve"> crucial </w:t>
      </w:r>
      <w:r w:rsidRPr="00905892">
        <w:rPr>
          <w:rStyle w:val="Emphasis"/>
        </w:rPr>
        <w:t xml:space="preserve">social </w:t>
      </w:r>
      <w:r w:rsidRPr="00985ED4">
        <w:rPr>
          <w:rStyle w:val="Emphasis"/>
          <w:highlight w:val="cyan"/>
        </w:rPr>
        <w:t>forces</w:t>
      </w:r>
      <w:r w:rsidRPr="00576A88">
        <w:rPr>
          <w:sz w:val="16"/>
        </w:rPr>
        <w:t xml:space="preserve">. In other words, </w:t>
      </w:r>
      <w:r w:rsidRPr="00576A88">
        <w:rPr>
          <w:rStyle w:val="StyleUnderline"/>
        </w:rPr>
        <w:t>progress is not only ‘</w:t>
      </w:r>
      <w:r w:rsidRPr="00576A88">
        <w:rPr>
          <w:rStyle w:val="Emphasis"/>
        </w:rPr>
        <w:t>inextricably entangled</w:t>
      </w:r>
      <w:r w:rsidRPr="00576A88">
        <w:rPr>
          <w:rStyle w:val="StyleUnderline"/>
        </w:rPr>
        <w:t xml:space="preserve"> with the </w:t>
      </w:r>
      <w:r w:rsidRPr="00576A88">
        <w:rPr>
          <w:rStyle w:val="Emphasis"/>
        </w:rPr>
        <w:t>technosystem</w:t>
      </w:r>
      <w:r w:rsidRPr="00576A88">
        <w:rPr>
          <w:rStyle w:val="StyleUnderline"/>
        </w:rPr>
        <w:t>’</w:t>
      </w:r>
      <w:r w:rsidRPr="00576A88">
        <w:rPr>
          <w:sz w:val="16"/>
        </w:rPr>
        <w:t xml:space="preserve">,247 </w:t>
      </w:r>
      <w:r w:rsidRPr="00576A88">
        <w:rPr>
          <w:rStyle w:val="StyleUnderline"/>
        </w:rPr>
        <w:t xml:space="preserve">but it is also </w:t>
      </w:r>
      <w:r w:rsidRPr="00576A88">
        <w:rPr>
          <w:rStyle w:val="Emphasis"/>
        </w:rPr>
        <w:t>indissolubly entwined</w:t>
      </w:r>
      <w:r w:rsidRPr="00576A88">
        <w:rPr>
          <w:rStyle w:val="StyleUnderline"/>
        </w:rPr>
        <w:t xml:space="preserve"> with the </w:t>
      </w:r>
      <w:r w:rsidRPr="00576A88">
        <w:rPr>
          <w:rStyle w:val="Emphasis"/>
        </w:rPr>
        <w:t>economic</w:t>
      </w:r>
      <w:r w:rsidRPr="00576A88">
        <w:rPr>
          <w:rStyle w:val="StyleUnderline"/>
        </w:rPr>
        <w:t xml:space="preserve">, </w:t>
      </w:r>
      <w:r w:rsidRPr="00576A88">
        <w:rPr>
          <w:rStyle w:val="Emphasis"/>
        </w:rPr>
        <w:t>cultural</w:t>
      </w:r>
      <w:r w:rsidRPr="00576A88">
        <w:rPr>
          <w:rStyle w:val="StyleUnderline"/>
        </w:rPr>
        <w:t xml:space="preserve">, and </w:t>
      </w:r>
      <w:r w:rsidRPr="00576A88">
        <w:rPr>
          <w:rStyle w:val="Emphasis"/>
        </w:rPr>
        <w:t>political systems</w:t>
      </w:r>
      <w:r w:rsidRPr="00576A88">
        <w:rPr>
          <w:rStyle w:val="StyleUnderline"/>
        </w:rPr>
        <w:t xml:space="preserve"> in which it unfolds and for (or against) which it exerts its</w:t>
      </w:r>
      <w:r w:rsidRPr="00576A88">
        <w:rPr>
          <w:sz w:val="16"/>
        </w:rPr>
        <w:t xml:space="preserve"> objective, normative, and subjective </w:t>
      </w:r>
      <w:r w:rsidRPr="00576A88">
        <w:rPr>
          <w:rStyle w:val="StyleUnderline"/>
        </w:rPr>
        <w:t>power</w:t>
      </w:r>
      <w:r w:rsidRPr="00576A88">
        <w:rPr>
          <w:sz w:val="16"/>
        </w:rPr>
        <w:t>.</w:t>
      </w:r>
    </w:p>
    <w:p w14:paraId="3BD6D5E6" w14:textId="77777777" w:rsidR="00C541F3" w:rsidRPr="00576A88" w:rsidRDefault="00C541F3" w:rsidP="00C541F3">
      <w:pPr>
        <w:rPr>
          <w:sz w:val="16"/>
        </w:rPr>
      </w:pPr>
      <w:r w:rsidRPr="00576A88">
        <w:rPr>
          <w:sz w:val="16"/>
        </w:rPr>
        <w:t>The preceding reflection takes us back to the problem of techno-reductionism:</w:t>
      </w:r>
    </w:p>
    <w:p w14:paraId="3BD8A80E" w14:textId="77777777" w:rsidR="00C541F3" w:rsidRPr="00576A88" w:rsidRDefault="00C541F3" w:rsidP="00C541F3">
      <w:pPr>
        <w:rPr>
          <w:sz w:val="16"/>
        </w:rPr>
      </w:pPr>
      <w:r w:rsidRPr="00576A88">
        <w:rPr>
          <w:sz w:val="16"/>
        </w:rPr>
        <w:t>The struggle over the technosystem began with the labor movement. Workers’ demands for health and safety on the job were public interventions into production technology.248</w:t>
      </w:r>
    </w:p>
    <w:p w14:paraId="01B3F037" w14:textId="77777777" w:rsidR="00C541F3" w:rsidRDefault="00C541F3" w:rsidP="00C541F3">
      <w:pPr>
        <w:rPr>
          <w:sz w:val="16"/>
        </w:rPr>
      </w:pPr>
      <w:r w:rsidRPr="00985ED4">
        <w:rPr>
          <w:rStyle w:val="StyleUnderline"/>
          <w:highlight w:val="cyan"/>
        </w:rPr>
        <w:t>All struggles</w:t>
      </w:r>
      <w:r w:rsidRPr="00576A88">
        <w:rPr>
          <w:rStyle w:val="StyleUnderline"/>
        </w:rPr>
        <w:t xml:space="preserve"> over social (sub)systems </w:t>
      </w:r>
      <w:r w:rsidRPr="00985ED4">
        <w:rPr>
          <w:rStyle w:val="StyleUnderline"/>
          <w:highlight w:val="cyan"/>
        </w:rPr>
        <w:t xml:space="preserve">have </w:t>
      </w:r>
      <w:r w:rsidRPr="00985ED4">
        <w:rPr>
          <w:rStyle w:val="Emphasis"/>
          <w:highlight w:val="cyan"/>
        </w:rPr>
        <w:t>not only</w:t>
      </w:r>
      <w:r w:rsidRPr="00576A88">
        <w:rPr>
          <w:rStyle w:val="Emphasis"/>
        </w:rPr>
        <w:t xml:space="preserve"> a </w:t>
      </w:r>
      <w:r w:rsidRPr="00985ED4">
        <w:rPr>
          <w:rStyle w:val="Emphasis"/>
          <w:highlight w:val="cyan"/>
        </w:rPr>
        <w:t>tech</w:t>
      </w:r>
      <w:r w:rsidRPr="00576A88">
        <w:rPr>
          <w:rStyle w:val="Emphasis"/>
        </w:rPr>
        <w:t>nological</w:t>
      </w:r>
      <w:r w:rsidRPr="00576A88">
        <w:rPr>
          <w:rStyle w:val="StyleUnderline"/>
        </w:rPr>
        <w:t xml:space="preserve"> </w:t>
      </w:r>
      <w:r w:rsidRPr="00985ED4">
        <w:rPr>
          <w:rStyle w:val="StyleUnderline"/>
          <w:highlight w:val="cyan"/>
        </w:rPr>
        <w:t>but also</w:t>
      </w:r>
      <w:r w:rsidRPr="00576A88">
        <w:rPr>
          <w:rStyle w:val="StyleUnderline"/>
        </w:rPr>
        <w:t xml:space="preserve"> </w:t>
      </w:r>
      <w:r w:rsidRPr="00576A88">
        <w:rPr>
          <w:rStyle w:val="Emphasis"/>
        </w:rPr>
        <w:t>various other</w:t>
      </w:r>
      <w:r w:rsidRPr="00576A88">
        <w:rPr>
          <w:rStyle w:val="StyleUnderline"/>
        </w:rPr>
        <w:t xml:space="preserve"> (notably </w:t>
      </w:r>
      <w:r w:rsidRPr="00985ED4">
        <w:rPr>
          <w:rStyle w:val="Emphasis"/>
          <w:highlight w:val="cyan"/>
        </w:rPr>
        <w:t>economic</w:t>
      </w:r>
      <w:r w:rsidRPr="00985ED4">
        <w:rPr>
          <w:rStyle w:val="StyleUnderline"/>
          <w:highlight w:val="cyan"/>
        </w:rPr>
        <w:t xml:space="preserve">, </w:t>
      </w:r>
      <w:r w:rsidRPr="00985ED4">
        <w:rPr>
          <w:rStyle w:val="Emphasis"/>
          <w:highlight w:val="cyan"/>
        </w:rPr>
        <w:t>cultural</w:t>
      </w:r>
      <w:r w:rsidRPr="00985ED4">
        <w:rPr>
          <w:rStyle w:val="StyleUnderline"/>
          <w:highlight w:val="cyan"/>
        </w:rPr>
        <w:t xml:space="preserve">, and </w:t>
      </w:r>
      <w:r w:rsidRPr="00985ED4">
        <w:rPr>
          <w:rStyle w:val="Emphasis"/>
          <w:highlight w:val="cyan"/>
        </w:rPr>
        <w:t>political</w:t>
      </w:r>
      <w:r w:rsidRPr="00985ED4">
        <w:rPr>
          <w:rStyle w:val="StyleUnderline"/>
          <w:highlight w:val="cyan"/>
        </w:rPr>
        <w:t xml:space="preserve">) </w:t>
      </w:r>
      <w:r w:rsidRPr="00985ED4">
        <w:rPr>
          <w:rStyle w:val="Emphasis"/>
          <w:highlight w:val="cyan"/>
        </w:rPr>
        <w:t>dimensions</w:t>
      </w:r>
      <w:r w:rsidRPr="00576A88">
        <w:rPr>
          <w:rStyle w:val="StyleUnderline"/>
        </w:rPr>
        <w:t>. Demands made by particular subjects</w:t>
      </w:r>
      <w:r w:rsidRPr="00576A88">
        <w:rPr>
          <w:sz w:val="16"/>
        </w:rPr>
        <w:t xml:space="preserve"> (defined by class, ethnicity, gender, age, or ability – or a combination of these sociological variables) </w:t>
      </w:r>
      <w:r w:rsidRPr="00576A88">
        <w:rPr>
          <w:rStyle w:val="StyleUnderline"/>
        </w:rPr>
        <w:t xml:space="preserve">are </w:t>
      </w:r>
      <w:r w:rsidRPr="00576A88">
        <w:rPr>
          <w:rStyle w:val="Emphasis"/>
        </w:rPr>
        <w:t>commonly expressed</w:t>
      </w:r>
      <w:r w:rsidRPr="00576A88">
        <w:rPr>
          <w:rStyle w:val="StyleUnderline"/>
        </w:rPr>
        <w:t xml:space="preserve"> in public interventions </w:t>
      </w:r>
      <w:r w:rsidRPr="00576A88">
        <w:rPr>
          <w:rStyle w:val="Emphasis"/>
        </w:rPr>
        <w:t>not only into</w:t>
      </w:r>
      <w:r w:rsidRPr="00576A88">
        <w:rPr>
          <w:sz w:val="16"/>
        </w:rPr>
        <w:t xml:space="preserve"> production </w:t>
      </w:r>
      <w:r w:rsidRPr="00576A88">
        <w:rPr>
          <w:rStyle w:val="Emphasis"/>
        </w:rPr>
        <w:t>technology</w:t>
      </w:r>
      <w:r w:rsidRPr="00576A88">
        <w:rPr>
          <w:rStyle w:val="StyleUnderline"/>
        </w:rPr>
        <w:t xml:space="preserve">, but also into </w:t>
      </w:r>
      <w:r w:rsidRPr="00576A88">
        <w:rPr>
          <w:rStyle w:val="Emphasis"/>
        </w:rPr>
        <w:t>economic</w:t>
      </w:r>
      <w:r w:rsidRPr="00576A88">
        <w:rPr>
          <w:rStyle w:val="StyleUnderline"/>
        </w:rPr>
        <w:t xml:space="preserve">, </w:t>
      </w:r>
      <w:r w:rsidRPr="00576A88">
        <w:rPr>
          <w:rStyle w:val="Emphasis"/>
        </w:rPr>
        <w:t>cultural</w:t>
      </w:r>
      <w:r w:rsidRPr="00576A88">
        <w:rPr>
          <w:rStyle w:val="StyleUnderline"/>
        </w:rPr>
        <w:t xml:space="preserve">, and </w:t>
      </w:r>
      <w:r w:rsidRPr="00576A88">
        <w:rPr>
          <w:rStyle w:val="Emphasis"/>
        </w:rPr>
        <w:t>political systems</w:t>
      </w:r>
      <w:r w:rsidRPr="00576A88">
        <w:rPr>
          <w:rStyle w:val="StyleUnderline"/>
        </w:rPr>
        <w:t xml:space="preserve">. </w:t>
      </w:r>
      <w:r w:rsidRPr="00985ED4">
        <w:rPr>
          <w:rStyle w:val="StyleUnderline"/>
          <w:highlight w:val="cyan"/>
        </w:rPr>
        <w:t>In all</w:t>
      </w:r>
      <w:r w:rsidRPr="00576A88">
        <w:rPr>
          <w:rStyle w:val="StyleUnderline"/>
        </w:rPr>
        <w:t xml:space="preserve"> social </w:t>
      </w:r>
      <w:r w:rsidRPr="00985ED4">
        <w:rPr>
          <w:rStyle w:val="StyleUnderline"/>
          <w:highlight w:val="cyan"/>
        </w:rPr>
        <w:t>struggles</w:t>
      </w:r>
      <w:r w:rsidRPr="00576A88">
        <w:rPr>
          <w:sz w:val="16"/>
        </w:rPr>
        <w:t xml:space="preserve"> (including class struggle), </w:t>
      </w:r>
      <w:r w:rsidRPr="00985ED4">
        <w:rPr>
          <w:rStyle w:val="StyleUnderline"/>
          <w:highlight w:val="cyan"/>
        </w:rPr>
        <w:t>technology can be a</w:t>
      </w:r>
      <w:r w:rsidRPr="00E820AB">
        <w:rPr>
          <w:rStyle w:val="StyleUnderline"/>
        </w:rPr>
        <w:t xml:space="preserve">n </w:t>
      </w:r>
      <w:r w:rsidRPr="00E820AB">
        <w:rPr>
          <w:rStyle w:val="Emphasis"/>
        </w:rPr>
        <w:t xml:space="preserve">important </w:t>
      </w:r>
      <w:r w:rsidRPr="00985ED4">
        <w:rPr>
          <w:rStyle w:val="Emphasis"/>
          <w:highlight w:val="cyan"/>
        </w:rPr>
        <w:t>means</w:t>
      </w:r>
      <w:r w:rsidRPr="00E820AB">
        <w:rPr>
          <w:rStyle w:val="Emphasis"/>
        </w:rPr>
        <w:t xml:space="preserve"> to an end</w:t>
      </w:r>
      <w:r w:rsidRPr="00E820AB">
        <w:rPr>
          <w:rStyle w:val="StyleUnderline"/>
        </w:rPr>
        <w:t xml:space="preserve">, </w:t>
      </w:r>
      <w:r w:rsidRPr="00985ED4">
        <w:rPr>
          <w:rStyle w:val="StyleUnderline"/>
          <w:highlight w:val="cyan"/>
        </w:rPr>
        <w:t>but</w:t>
      </w:r>
      <w:r w:rsidRPr="00E820AB">
        <w:rPr>
          <w:rStyle w:val="StyleUnderline"/>
        </w:rPr>
        <w:t xml:space="preserve"> it </w:t>
      </w:r>
      <w:r w:rsidRPr="00985ED4">
        <w:rPr>
          <w:rStyle w:val="StyleUnderline"/>
          <w:highlight w:val="cyan"/>
        </w:rPr>
        <w:t xml:space="preserve">is </w:t>
      </w:r>
      <w:r w:rsidRPr="00985ED4">
        <w:rPr>
          <w:rStyle w:val="Emphasis"/>
          <w:highlight w:val="cyan"/>
        </w:rPr>
        <w:t>rarely an end</w:t>
      </w:r>
      <w:r w:rsidRPr="00576A88">
        <w:rPr>
          <w:rStyle w:val="Emphasis"/>
        </w:rPr>
        <w:t xml:space="preserve"> in itself</w:t>
      </w:r>
      <w:r w:rsidRPr="00576A88">
        <w:rPr>
          <w:sz w:val="16"/>
        </w:rPr>
        <w:t xml:space="preserve">. Put differently, </w:t>
      </w:r>
      <w:r w:rsidRPr="00E820AB">
        <w:rPr>
          <w:rStyle w:val="StyleUnderline"/>
        </w:rPr>
        <w:t xml:space="preserve">social </w:t>
      </w:r>
      <w:r w:rsidRPr="00985ED4">
        <w:rPr>
          <w:rStyle w:val="StyleUnderline"/>
          <w:highlight w:val="cyan"/>
        </w:rPr>
        <w:t xml:space="preserve">struggles are </w:t>
      </w:r>
      <w:r w:rsidRPr="00E820AB">
        <w:rPr>
          <w:rStyle w:val="Emphasis"/>
        </w:rPr>
        <w:t>partly</w:t>
      </w:r>
      <w:r w:rsidRPr="00E820AB">
        <w:rPr>
          <w:rStyle w:val="StyleUnderline"/>
        </w:rPr>
        <w:t xml:space="preserve"> – but </w:t>
      </w:r>
      <w:r w:rsidRPr="00985ED4">
        <w:rPr>
          <w:rStyle w:val="Emphasis"/>
          <w:highlight w:val="cyan"/>
        </w:rPr>
        <w:t>seldom essentially</w:t>
      </w:r>
      <w:r w:rsidRPr="00576A88">
        <w:rPr>
          <w:rStyle w:val="StyleUnderline"/>
        </w:rPr>
        <w:t xml:space="preserve">, let alone </w:t>
      </w:r>
      <w:r w:rsidRPr="00576A88">
        <w:rPr>
          <w:rStyle w:val="Emphasis"/>
        </w:rPr>
        <w:t>exclusively</w:t>
      </w:r>
      <w:r w:rsidRPr="00576A88">
        <w:rPr>
          <w:rStyle w:val="StyleUnderline"/>
        </w:rPr>
        <w:t xml:space="preserve"> – </w:t>
      </w:r>
      <w:r w:rsidRPr="00985ED4">
        <w:rPr>
          <w:rStyle w:val="Emphasis"/>
          <w:highlight w:val="cyan"/>
        </w:rPr>
        <w:t>about tech</w:t>
      </w:r>
      <w:r w:rsidRPr="00576A88">
        <w:rPr>
          <w:rStyle w:val="Emphasis"/>
        </w:rPr>
        <w:t>nology</w:t>
      </w:r>
      <w:r w:rsidRPr="00576A88">
        <w:rPr>
          <w:sz w:val="16"/>
        </w:rPr>
        <w:t>.</w:t>
      </w:r>
    </w:p>
    <w:p w14:paraId="23754429" w14:textId="77777777" w:rsidR="00FE5F09" w:rsidRPr="000D025B" w:rsidRDefault="00FE5F09" w:rsidP="00FE5F09">
      <w:pPr>
        <w:pStyle w:val="Heading4"/>
        <w:rPr>
          <w:u w:val="single"/>
        </w:rPr>
      </w:pPr>
      <w:r>
        <w:t xml:space="preserve">Growth is sustainable because of the shift to a knowledge economy---AND making it </w:t>
      </w:r>
      <w:r w:rsidRPr="00C62CDC">
        <w:rPr>
          <w:u w:val="single"/>
        </w:rPr>
        <w:t>faster</w:t>
      </w:r>
      <w:r>
        <w:t xml:space="preserve"> is key to </w:t>
      </w:r>
      <w:r>
        <w:rPr>
          <w:u w:val="single"/>
        </w:rPr>
        <w:t>outrun entropy</w:t>
      </w:r>
      <w:r>
        <w:t>---</w:t>
      </w:r>
      <w:r>
        <w:rPr>
          <w:u w:val="single"/>
        </w:rPr>
        <w:t>extinction</w:t>
      </w:r>
    </w:p>
    <w:p w14:paraId="64C49236" w14:textId="77777777" w:rsidR="00FE5F09" w:rsidRDefault="00FE5F09" w:rsidP="00FE5F09">
      <w:r>
        <w:t xml:space="preserve">Gennady </w:t>
      </w:r>
      <w:r w:rsidRPr="001F6398">
        <w:rPr>
          <w:rStyle w:val="Style13ptBold"/>
        </w:rPr>
        <w:t>Shkliarevsky 18</w:t>
      </w:r>
      <w:r>
        <w:t>, professor of history at Bard College where he has taught since 1985, 1-5-2018, "Tax Cuts and the Problem of Economic Growth," International Policy Digest, https://intpolicydigest.org/2018/01/05/tax-cuts-and-the-problem-of-economic-growth/</w:t>
      </w:r>
    </w:p>
    <w:p w14:paraId="642A2018" w14:textId="77777777" w:rsidR="00FE5F09" w:rsidRPr="001F6398" w:rsidRDefault="00FE5F09" w:rsidP="00FE5F09">
      <w:pPr>
        <w:rPr>
          <w:sz w:val="16"/>
        </w:rPr>
      </w:pPr>
      <w:r w:rsidRPr="00AF102C">
        <w:rPr>
          <w:sz w:val="16"/>
        </w:rPr>
        <w:t xml:space="preserve">Does this problem have a solution? </w:t>
      </w:r>
      <w:r w:rsidRPr="00A77F30">
        <w:rPr>
          <w:rStyle w:val="StyleUnderline"/>
        </w:rPr>
        <w:t xml:space="preserve">Is it possible for humanity to break out of the current vicious circle and achieve a </w:t>
      </w:r>
      <w:r w:rsidRPr="00A77F30">
        <w:rPr>
          <w:rStyle w:val="Emphasis"/>
        </w:rPr>
        <w:t>constant</w:t>
      </w:r>
      <w:r w:rsidRPr="00A77F30">
        <w:rPr>
          <w:rStyle w:val="StyleUnderline"/>
        </w:rPr>
        <w:t xml:space="preserve">, </w:t>
      </w:r>
      <w:r w:rsidRPr="00A77F30">
        <w:rPr>
          <w:rStyle w:val="Emphasis"/>
        </w:rPr>
        <w:t>stable</w:t>
      </w:r>
      <w:r w:rsidRPr="00A77F30">
        <w:rPr>
          <w:rStyle w:val="StyleUnderline"/>
        </w:rPr>
        <w:t xml:space="preserve">, </w:t>
      </w:r>
      <w:r w:rsidRPr="00A77F30">
        <w:rPr>
          <w:rStyle w:val="Emphasis"/>
        </w:rPr>
        <w:t>sustained</w:t>
      </w:r>
      <w:r w:rsidRPr="00A77F30">
        <w:rPr>
          <w:rStyle w:val="StyleUnderline"/>
        </w:rPr>
        <w:t xml:space="preserve">, or even </w:t>
      </w:r>
      <w:r w:rsidRPr="00A77F30">
        <w:rPr>
          <w:rStyle w:val="Emphasis"/>
        </w:rPr>
        <w:t>exponentially increasing economic progress?</w:t>
      </w:r>
      <w:r>
        <w:rPr>
          <w:rStyle w:val="Emphasis"/>
        </w:rPr>
        <w:t xml:space="preserve"> </w:t>
      </w:r>
      <w:r w:rsidRPr="00A77F30">
        <w:rPr>
          <w:rStyle w:val="StyleUnderline"/>
        </w:rPr>
        <w:t>Production and consumption are the two most important categories in our economy and economic thinking. They constrain each other and this mutual constraint acts as a limitation on the rate of our economic growth.</w:t>
      </w:r>
      <w:r w:rsidRPr="00AF102C">
        <w:rPr>
          <w:sz w:val="16"/>
        </w:rPr>
        <w:t xml:space="preserve"> The typical effect of the expansion of production is the increase in supply. Supply growth results in declining prices. The decline in prices signals that the market is saturated and production must slow down. When production slows down, supply diminishes and prices begin to grow, which triggers a new expansion of production. When production expands, our wealth grows and economy appreciates. Consumption generally depreciates products and thus our wealth declines and our economy depreciates. Thus, </w:t>
      </w:r>
      <w:r w:rsidRPr="00A77F30">
        <w:rPr>
          <w:rStyle w:val="StyleUnderline"/>
        </w:rPr>
        <w:t>production and consumption constrain each other and this constraint limits the rate of our economic growth.</w:t>
      </w:r>
      <w:r>
        <w:rPr>
          <w:rStyle w:val="StyleUnderline"/>
        </w:rPr>
        <w:t xml:space="preserve"> </w:t>
      </w:r>
      <w:r w:rsidRPr="00AF102C">
        <w:rPr>
          <w:sz w:val="16"/>
        </w:rPr>
        <w:t xml:space="preserve">In order </w:t>
      </w:r>
      <w:r w:rsidRPr="0024515A">
        <w:rPr>
          <w:rStyle w:val="StyleUnderline"/>
          <w:highlight w:val="cyan"/>
        </w:rPr>
        <w:t>to solve</w:t>
      </w:r>
      <w:r w:rsidRPr="00A77F30">
        <w:rPr>
          <w:rStyle w:val="StyleUnderline"/>
        </w:rPr>
        <w:t xml:space="preserve"> this problem and achieve constant </w:t>
      </w:r>
      <w:r w:rsidRPr="0024515A">
        <w:rPr>
          <w:rStyle w:val="StyleUnderline"/>
          <w:highlight w:val="cyan"/>
        </w:rPr>
        <w:t>growth, we need to</w:t>
      </w:r>
      <w:r w:rsidRPr="00A77F30">
        <w:rPr>
          <w:rStyle w:val="StyleUnderline"/>
        </w:rPr>
        <w:t xml:space="preserve"> </w:t>
      </w:r>
      <w:r w:rsidRPr="00A77F30">
        <w:rPr>
          <w:rStyle w:val="Emphasis"/>
        </w:rPr>
        <w:t xml:space="preserve">constantly </w:t>
      </w:r>
      <w:r w:rsidRPr="0024515A">
        <w:rPr>
          <w:rStyle w:val="Emphasis"/>
          <w:highlight w:val="cyan"/>
        </w:rPr>
        <w:t>rejuvenate our economy</w:t>
      </w:r>
      <w:r w:rsidRPr="00A77F30">
        <w:rPr>
          <w:rStyle w:val="StyleUnderline"/>
        </w:rPr>
        <w:t xml:space="preserve">, we need </w:t>
      </w:r>
      <w:r w:rsidRPr="0024515A">
        <w:rPr>
          <w:rStyle w:val="StyleUnderline"/>
          <w:highlight w:val="cyan"/>
        </w:rPr>
        <w:t>to ensure</w:t>
      </w:r>
      <w:r w:rsidRPr="00A77F30">
        <w:rPr>
          <w:rStyle w:val="StyleUnderline"/>
        </w:rPr>
        <w:t xml:space="preserve"> a </w:t>
      </w:r>
      <w:r w:rsidRPr="0024515A">
        <w:rPr>
          <w:rStyle w:val="Emphasis"/>
          <w:highlight w:val="cyan"/>
        </w:rPr>
        <w:t>sustained</w:t>
      </w:r>
      <w:r w:rsidRPr="00A77F30">
        <w:rPr>
          <w:rStyle w:val="Emphasis"/>
        </w:rPr>
        <w:t xml:space="preserve"> supply of </w:t>
      </w:r>
      <w:r w:rsidRPr="0024515A">
        <w:rPr>
          <w:rStyle w:val="Emphasis"/>
          <w:highlight w:val="cyan"/>
        </w:rPr>
        <w:t>new products</w:t>
      </w:r>
      <w:r w:rsidRPr="00AF102C">
        <w:rPr>
          <w:sz w:val="16"/>
        </w:rPr>
        <w:t xml:space="preserve"> </w:t>
      </w:r>
      <w:r w:rsidRPr="00A77F30">
        <w:rPr>
          <w:rStyle w:val="StyleUnderline"/>
        </w:rPr>
        <w:t xml:space="preserve">to the market and, moreover, we need to make sure that these products are </w:t>
      </w:r>
      <w:r w:rsidRPr="00A77F30">
        <w:rPr>
          <w:rStyle w:val="Emphasis"/>
        </w:rPr>
        <w:t>needed</w:t>
      </w:r>
      <w:r w:rsidRPr="00AF102C">
        <w:rPr>
          <w:sz w:val="16"/>
        </w:rPr>
        <w:t xml:space="preserve">. </w:t>
      </w:r>
      <w:r w:rsidRPr="00A77F30">
        <w:rPr>
          <w:rStyle w:val="StyleUnderline"/>
        </w:rPr>
        <w:t xml:space="preserve">The main economic problem we face today is precisely in </w:t>
      </w:r>
      <w:r w:rsidRPr="00A77F30">
        <w:rPr>
          <w:rStyle w:val="Emphasis"/>
        </w:rPr>
        <w:t>bringing novelties</w:t>
      </w:r>
      <w:r w:rsidRPr="00AF102C">
        <w:rPr>
          <w:sz w:val="16"/>
        </w:rPr>
        <w:t xml:space="preserve"> to the marketplace. Many business people, economists, pundits and politicians have stressed that </w:t>
      </w:r>
      <w:r w:rsidRPr="00A77F30">
        <w:rPr>
          <w:rStyle w:val="StyleUnderline"/>
        </w:rPr>
        <w:t xml:space="preserve">we will have to </w:t>
      </w:r>
      <w:r w:rsidRPr="00A77F30">
        <w:rPr>
          <w:rStyle w:val="Emphasis"/>
        </w:rPr>
        <w:t>innovate</w:t>
      </w:r>
      <w:r w:rsidRPr="00AF102C">
        <w:rPr>
          <w:sz w:val="16"/>
        </w:rPr>
        <w:t xml:space="preserve"> </w:t>
      </w:r>
      <w:r w:rsidRPr="00A77F30">
        <w:rPr>
          <w:rStyle w:val="StyleUnderline"/>
        </w:rPr>
        <w:t xml:space="preserve">our way out of the current economic predicament. Therefore, </w:t>
      </w:r>
      <w:r w:rsidRPr="0024515A">
        <w:rPr>
          <w:rStyle w:val="Emphasis"/>
          <w:highlight w:val="cyan"/>
        </w:rPr>
        <w:t>creativity and creation</w:t>
      </w:r>
      <w:r w:rsidRPr="0024515A">
        <w:rPr>
          <w:rStyle w:val="StyleUnderline"/>
          <w:highlight w:val="cyan"/>
        </w:rPr>
        <w:t xml:space="preserve"> are</w:t>
      </w:r>
      <w:r w:rsidRPr="00A77F30">
        <w:rPr>
          <w:rStyle w:val="StyleUnderline"/>
        </w:rPr>
        <w:t xml:space="preserve"> the </w:t>
      </w:r>
      <w:r w:rsidRPr="0024515A">
        <w:rPr>
          <w:rStyle w:val="StyleUnderline"/>
          <w:highlight w:val="cyan"/>
        </w:rPr>
        <w:t>key to solving</w:t>
      </w:r>
      <w:r w:rsidRPr="00A77F30">
        <w:rPr>
          <w:rStyle w:val="StyleUnderline"/>
        </w:rPr>
        <w:t xml:space="preserve"> the problem of </w:t>
      </w:r>
      <w:r w:rsidRPr="0024515A">
        <w:rPr>
          <w:rStyle w:val="StyleUnderline"/>
          <w:highlight w:val="cyan"/>
        </w:rPr>
        <w:t>growth</w:t>
      </w:r>
      <w:r w:rsidRPr="00AF102C">
        <w:rPr>
          <w:sz w:val="16"/>
        </w:rPr>
        <w:t xml:space="preserve">. However, creativity, or what we call entrepreneurship when we talk about economy, is not a science. We cannot use it in any predictable way. It is a very uncertain and contingent factor that is fraught with many unknowns and surprises. Therefore, the problem of economic growth is reformulated into the problem of how to make innovation constant, predictable, and steady, rather than sporadic and contingent. In other words, how can we control our creativity? As has already been pointed out, consumption acts as a constraint on production. Production appreciates and consumption depreciates. The tendency of consumption to depreciate our economy is the reason for the existence of limits to rates of economic growth. As one can see, production and consumption are two most essential economic functions. They are mutually dependent, complementary and cannot exist without each other. The problem for achieving constant and sustained growth is that their vectors point in different directions: one toward appreciation and the other toward depreciation. However, do they have to be opposed to each other? There are two kinds of consumption that we know. One kind of consumption is consumption of final products. Indeed, this kind of consumption always depreciates products. You drive your new car out of the parking lot and it immediately loses value. But this form of consumption is not the only one we know. There is also a form of consumption that appreciates products, for example, consumption of raw materials or semi-finished products. Another interesting case of consumption that appreciates is the consumption of technological devices and machines. Indeed, physical use of such devices and machines depreciates them. However, they also represent certain technological knowledge. Knowledge consumption involves our mind. Mental consumption inevitably involves mediation and, therefore, construction that takes place in our mind. In other words, in order to consume something our mind has to create forms of mediation that allow us to consume this something, or, in other words, we have to produce it in our mind. Our sense organs transmit to our brain electrical signals that the brain interprets. We produce reality and production necessarily involves appreciation. Thus mental consumption involves necessarily the creation of new knowledge and hence appreciation. The above argument bears one important conclusion that consumption does not necessarily involve depreciation. Consumption can also, like production, be associated with appreciation, particularly consumption that involves mental activity that is associated with production of knowledge, or creation. </w:t>
      </w:r>
      <w:r w:rsidRPr="00A77F30">
        <w:rPr>
          <w:rStyle w:val="StyleUnderline"/>
        </w:rPr>
        <w:t xml:space="preserve">We live in the era of </w:t>
      </w:r>
      <w:r w:rsidRPr="00A77F30">
        <w:rPr>
          <w:rStyle w:val="Emphasis"/>
        </w:rPr>
        <w:t>knowledge society</w:t>
      </w:r>
      <w:r w:rsidRPr="00AF102C">
        <w:rPr>
          <w:sz w:val="16"/>
        </w:rPr>
        <w:t xml:space="preserve"> </w:t>
      </w:r>
      <w:r w:rsidRPr="00A77F30">
        <w:rPr>
          <w:rStyle w:val="StyleUnderline"/>
        </w:rPr>
        <w:t xml:space="preserve">when </w:t>
      </w:r>
      <w:r w:rsidRPr="00A77F30">
        <w:rPr>
          <w:rStyle w:val="Emphasis"/>
        </w:rPr>
        <w:t>knowledge is the main means of production</w:t>
      </w:r>
      <w:r w:rsidRPr="00A77F30">
        <w:rPr>
          <w:rStyle w:val="StyleUnderline"/>
        </w:rPr>
        <w:t xml:space="preserve"> and the </w:t>
      </w:r>
      <w:r w:rsidRPr="00A77F30">
        <w:rPr>
          <w:rStyle w:val="Emphasis"/>
        </w:rPr>
        <w:t>principal product</w:t>
      </w:r>
      <w:r w:rsidRPr="00AF102C">
        <w:rPr>
          <w:sz w:val="16"/>
        </w:rPr>
        <w:t xml:space="preserve">. </w:t>
      </w:r>
      <w:r w:rsidRPr="00A77F30">
        <w:rPr>
          <w:rStyle w:val="StyleUnderline"/>
        </w:rPr>
        <w:t xml:space="preserve">The share of </w:t>
      </w:r>
      <w:r w:rsidRPr="0024515A">
        <w:rPr>
          <w:rStyle w:val="StyleUnderline"/>
          <w:highlight w:val="cyan"/>
        </w:rPr>
        <w:t>knowledge production</w:t>
      </w:r>
      <w:r w:rsidRPr="00A77F30">
        <w:rPr>
          <w:rStyle w:val="StyleUnderline"/>
        </w:rPr>
        <w:t xml:space="preserve"> by comparison with the production of consumer goods </w:t>
      </w:r>
      <w:r w:rsidRPr="0024515A">
        <w:rPr>
          <w:rStyle w:val="StyleUnderline"/>
          <w:highlight w:val="cyan"/>
        </w:rPr>
        <w:t xml:space="preserve">is constantly </w:t>
      </w:r>
      <w:r w:rsidRPr="0024515A">
        <w:rPr>
          <w:rStyle w:val="Emphasis"/>
          <w:highlight w:val="cyan"/>
        </w:rPr>
        <w:t>growing</w:t>
      </w:r>
      <w:r w:rsidRPr="00A77F30">
        <w:rPr>
          <w:rStyle w:val="StyleUnderline"/>
        </w:rPr>
        <w:t xml:space="preserve"> and already begins to </w:t>
      </w:r>
      <w:r w:rsidRPr="00A77F30">
        <w:rPr>
          <w:rStyle w:val="Emphasis"/>
        </w:rPr>
        <w:t>outstrip</w:t>
      </w:r>
      <w:r w:rsidRPr="00A77F30">
        <w:rPr>
          <w:rStyle w:val="StyleUnderline"/>
        </w:rPr>
        <w:t xml:space="preserve"> the latter</w:t>
      </w:r>
      <w:r w:rsidRPr="00AF102C">
        <w:rPr>
          <w:sz w:val="16"/>
        </w:rPr>
        <w:t xml:space="preserve">. </w:t>
      </w:r>
      <w:r w:rsidRPr="0024515A">
        <w:rPr>
          <w:rStyle w:val="StyleUnderline"/>
          <w:highlight w:val="cyan"/>
        </w:rPr>
        <w:t>Since</w:t>
      </w:r>
      <w:r w:rsidRPr="00A77F30">
        <w:rPr>
          <w:rStyle w:val="StyleUnderline"/>
        </w:rPr>
        <w:t xml:space="preserve"> consumption of </w:t>
      </w:r>
      <w:r w:rsidRPr="0024515A">
        <w:rPr>
          <w:rStyle w:val="StyleUnderline"/>
          <w:highlight w:val="cyan"/>
        </w:rPr>
        <w:t>knowledge</w:t>
      </w:r>
      <w:r w:rsidRPr="00A77F30">
        <w:rPr>
          <w:rStyle w:val="StyleUnderline"/>
        </w:rPr>
        <w:t xml:space="preserve">, just like its production, </w:t>
      </w:r>
      <w:r w:rsidRPr="0024515A">
        <w:rPr>
          <w:rStyle w:val="StyleUnderline"/>
          <w:highlight w:val="cyan"/>
        </w:rPr>
        <w:t>is associated with appreciation</w:t>
      </w:r>
      <w:r w:rsidRPr="00A77F30">
        <w:rPr>
          <w:rStyle w:val="StyleUnderline"/>
        </w:rPr>
        <w:t xml:space="preserve">, the transition to knowledge society suggests that in the modern economy </w:t>
      </w:r>
      <w:r w:rsidRPr="0024515A">
        <w:rPr>
          <w:rStyle w:val="Emphasis"/>
          <w:highlight w:val="cyan"/>
        </w:rPr>
        <w:t>both consumption and production will</w:t>
      </w:r>
      <w:r w:rsidRPr="00A77F30">
        <w:rPr>
          <w:rStyle w:val="Emphasis"/>
        </w:rPr>
        <w:t xml:space="preserve"> lead to appreciation and </w:t>
      </w:r>
      <w:r w:rsidRPr="0024515A">
        <w:rPr>
          <w:rStyle w:val="Emphasis"/>
          <w:highlight w:val="cyan"/>
        </w:rPr>
        <w:t>increase</w:t>
      </w:r>
      <w:r w:rsidRPr="00A77F30">
        <w:rPr>
          <w:rStyle w:val="Emphasis"/>
        </w:rPr>
        <w:t xml:space="preserve"> in </w:t>
      </w:r>
      <w:r w:rsidRPr="0024515A">
        <w:rPr>
          <w:rStyle w:val="Emphasis"/>
          <w:highlight w:val="cyan"/>
        </w:rPr>
        <w:t>wealth</w:t>
      </w:r>
      <w:r w:rsidRPr="00AF102C">
        <w:rPr>
          <w:sz w:val="16"/>
        </w:rPr>
        <w:t xml:space="preserve">. </w:t>
      </w:r>
      <w:r w:rsidRPr="00A77F30">
        <w:rPr>
          <w:rStyle w:val="StyleUnderline"/>
        </w:rPr>
        <w:t xml:space="preserve">They do not stand opposed to each other and their balance does not slow down the economy but is the </w:t>
      </w:r>
      <w:r w:rsidRPr="00A77F30">
        <w:rPr>
          <w:rStyle w:val="Emphasis"/>
        </w:rPr>
        <w:t>source of its appreciation and constant growth</w:t>
      </w:r>
      <w:r w:rsidRPr="00AF102C">
        <w:rPr>
          <w:sz w:val="16"/>
        </w:rPr>
        <w:t xml:space="preserve">. Balance in this case means that when production grows, so does consumption and both contribute to appreciation of the economy and economic growth. </w:t>
      </w:r>
      <w:r w:rsidRPr="00A77F30">
        <w:rPr>
          <w:rStyle w:val="StyleUnderline"/>
        </w:rPr>
        <w:t xml:space="preserve">The constraint on the rates of growth disappears and the pace of economic growth can </w:t>
      </w:r>
      <w:r w:rsidRPr="00A77F30">
        <w:rPr>
          <w:rStyle w:val="Emphasis"/>
        </w:rPr>
        <w:t>accelerate</w:t>
      </w:r>
      <w:r w:rsidRPr="00AF102C">
        <w:rPr>
          <w:sz w:val="16"/>
        </w:rPr>
        <w:t xml:space="preserve">. The combined effect of growth that comes from production and consumption is double from what it is in our current economy. In other words, </w:t>
      </w:r>
      <w:r w:rsidRPr="00A77F30">
        <w:rPr>
          <w:rStyle w:val="StyleUnderline"/>
        </w:rPr>
        <w:t xml:space="preserve">economic </w:t>
      </w:r>
      <w:r w:rsidRPr="0024515A">
        <w:rPr>
          <w:rStyle w:val="StyleUnderline"/>
          <w:highlight w:val="cyan"/>
        </w:rPr>
        <w:t xml:space="preserve">growth becomes </w:t>
      </w:r>
      <w:r w:rsidRPr="0024515A">
        <w:rPr>
          <w:rStyle w:val="Emphasis"/>
          <w:highlight w:val="cyan"/>
        </w:rPr>
        <w:t>exponential and limitless</w:t>
      </w:r>
      <w:r w:rsidRPr="00A77F30">
        <w:rPr>
          <w:rStyle w:val="StyleUnderline"/>
        </w:rPr>
        <w:t>: as production increases, so does consumption, and more consumption leads to greater appreciation and greater wealth.</w:t>
      </w:r>
      <w:r>
        <w:rPr>
          <w:rStyle w:val="StyleUnderline"/>
        </w:rPr>
        <w:t xml:space="preserve"> </w:t>
      </w:r>
      <w:r w:rsidRPr="0024515A">
        <w:rPr>
          <w:rStyle w:val="StyleUnderline"/>
          <w:highlight w:val="cyan"/>
        </w:rPr>
        <w:t>This</w:t>
      </w:r>
      <w:r w:rsidRPr="00A77F30">
        <w:rPr>
          <w:rStyle w:val="StyleUnderline"/>
        </w:rPr>
        <w:t xml:space="preserve"> infinite and exponential economic growth </w:t>
      </w:r>
      <w:r w:rsidRPr="0024515A">
        <w:rPr>
          <w:rStyle w:val="StyleUnderline"/>
          <w:highlight w:val="cyan"/>
        </w:rPr>
        <w:t>is not only possible, but</w:t>
      </w:r>
      <w:r w:rsidRPr="00A77F30">
        <w:rPr>
          <w:rStyle w:val="StyleUnderline"/>
        </w:rPr>
        <w:t xml:space="preserve"> is, in fact, </w:t>
      </w:r>
      <w:r w:rsidRPr="0024515A">
        <w:rPr>
          <w:rStyle w:val="Emphasis"/>
          <w:highlight w:val="cyan"/>
        </w:rPr>
        <w:t>essential</w:t>
      </w:r>
      <w:r w:rsidRPr="0024515A">
        <w:rPr>
          <w:rStyle w:val="StyleUnderline"/>
          <w:highlight w:val="cyan"/>
        </w:rPr>
        <w:t>.</w:t>
      </w:r>
      <w:r w:rsidRPr="0024515A">
        <w:rPr>
          <w:sz w:val="16"/>
          <w:highlight w:val="cyan"/>
        </w:rPr>
        <w:t xml:space="preserve"> </w:t>
      </w:r>
      <w:r w:rsidRPr="0024515A">
        <w:rPr>
          <w:rStyle w:val="StyleUnderline"/>
          <w:highlight w:val="cyan"/>
        </w:rPr>
        <w:t>Without such growth</w:t>
      </w:r>
      <w:r w:rsidRPr="00A77F30">
        <w:rPr>
          <w:rStyle w:val="StyleUnderline"/>
        </w:rPr>
        <w:t xml:space="preserve"> our </w:t>
      </w:r>
      <w:r w:rsidRPr="0024515A">
        <w:rPr>
          <w:rStyle w:val="StyleUnderline"/>
          <w:highlight w:val="cyan"/>
        </w:rPr>
        <w:t>civilization</w:t>
      </w:r>
      <w:r w:rsidRPr="00A77F30">
        <w:rPr>
          <w:rStyle w:val="StyleUnderline"/>
        </w:rPr>
        <w:t xml:space="preserve"> simply </w:t>
      </w:r>
      <w:r w:rsidRPr="0024515A">
        <w:rPr>
          <w:rStyle w:val="Emphasis"/>
          <w:highlight w:val="cyan"/>
        </w:rPr>
        <w:t>cannot exist</w:t>
      </w:r>
      <w:r w:rsidRPr="0024515A">
        <w:rPr>
          <w:sz w:val="16"/>
          <w:highlight w:val="cyan"/>
        </w:rPr>
        <w:t xml:space="preserve">. </w:t>
      </w:r>
      <w:r w:rsidRPr="0024515A">
        <w:rPr>
          <w:rStyle w:val="StyleUnderline"/>
          <w:highlight w:val="cyan"/>
        </w:rPr>
        <w:t>Our civilization</w:t>
      </w:r>
      <w:r w:rsidRPr="00A77F30">
        <w:rPr>
          <w:rStyle w:val="StyleUnderline"/>
        </w:rPr>
        <w:t xml:space="preserve"> is</w:t>
      </w:r>
      <w:r w:rsidRPr="00AF102C">
        <w:rPr>
          <w:sz w:val="16"/>
        </w:rPr>
        <w:t xml:space="preserve"> essentially </w:t>
      </w:r>
      <w:r w:rsidRPr="00A77F30">
        <w:rPr>
          <w:rStyle w:val="StyleUnderline"/>
        </w:rPr>
        <w:t xml:space="preserve">a dissipative system that </w:t>
      </w:r>
      <w:r w:rsidRPr="0024515A">
        <w:rPr>
          <w:rStyle w:val="StyleUnderline"/>
          <w:highlight w:val="cyan"/>
        </w:rPr>
        <w:t xml:space="preserve">constantly generates </w:t>
      </w:r>
      <w:r w:rsidRPr="0024515A">
        <w:rPr>
          <w:rStyle w:val="Emphasis"/>
          <w:highlight w:val="cyan"/>
        </w:rPr>
        <w:t>entropy</w:t>
      </w:r>
      <w:r w:rsidRPr="0024515A">
        <w:rPr>
          <w:sz w:val="16"/>
          <w:highlight w:val="cyan"/>
        </w:rPr>
        <w:t xml:space="preserve">. </w:t>
      </w:r>
      <w:r w:rsidRPr="0024515A">
        <w:rPr>
          <w:rStyle w:val="StyleUnderline"/>
          <w:highlight w:val="cyan"/>
        </w:rPr>
        <w:t>As soon as this</w:t>
      </w:r>
      <w:r w:rsidRPr="00A77F30">
        <w:rPr>
          <w:rStyle w:val="StyleUnderline"/>
        </w:rPr>
        <w:t xml:space="preserve"> system </w:t>
      </w:r>
      <w:r w:rsidRPr="0024515A">
        <w:rPr>
          <w:rStyle w:val="StyleUnderline"/>
          <w:highlight w:val="cyan"/>
        </w:rPr>
        <w:t>ceases to create new</w:t>
      </w:r>
      <w:r w:rsidRPr="00A77F30">
        <w:rPr>
          <w:rStyle w:val="StyleUnderline"/>
        </w:rPr>
        <w:t xml:space="preserve"> levels and </w:t>
      </w:r>
      <w:r w:rsidRPr="0024515A">
        <w:rPr>
          <w:rStyle w:val="StyleUnderline"/>
          <w:highlight w:val="cyan"/>
        </w:rPr>
        <w:t xml:space="preserve">forms of organization, it begins to </w:t>
      </w:r>
      <w:r w:rsidRPr="0024515A">
        <w:rPr>
          <w:rStyle w:val="Emphasis"/>
          <w:highlight w:val="cyan"/>
        </w:rPr>
        <w:t>deplete available resources</w:t>
      </w:r>
      <w:r w:rsidRPr="00AF102C">
        <w:rPr>
          <w:sz w:val="16"/>
        </w:rPr>
        <w:t xml:space="preserve">. </w:t>
      </w:r>
      <w:r w:rsidRPr="00A77F30">
        <w:rPr>
          <w:rStyle w:val="StyleUnderline"/>
        </w:rPr>
        <w:t xml:space="preserve">The only way it can sustain itself indefinitely is by constantly redefining itself in ways that allow us to capture </w:t>
      </w:r>
      <w:r w:rsidRPr="00A77F30">
        <w:rPr>
          <w:rStyle w:val="Emphasis"/>
        </w:rPr>
        <w:t>new</w:t>
      </w:r>
      <w:r w:rsidRPr="00A77F30">
        <w:rPr>
          <w:rStyle w:val="StyleUnderline"/>
        </w:rPr>
        <w:t xml:space="preserve"> flows of energy and resources; and where there are new flows of energy and resources, </w:t>
      </w:r>
      <w:r w:rsidRPr="00A77F30">
        <w:rPr>
          <w:rStyle w:val="Emphasis"/>
        </w:rPr>
        <w:t>work can be performed</w:t>
      </w:r>
      <w:r w:rsidRPr="00AF102C">
        <w:rPr>
          <w:sz w:val="16"/>
        </w:rPr>
        <w:t xml:space="preserve">. </w:t>
      </w:r>
      <w:r w:rsidRPr="00A77F30">
        <w:rPr>
          <w:rStyle w:val="StyleUnderline"/>
        </w:rPr>
        <w:t xml:space="preserve">It is our destiny to play this catch-up game, and the only way we can play it indefinitely is by constantly creating new levels and forms of organization of reality so as to </w:t>
      </w:r>
      <w:r w:rsidRPr="00A77F30">
        <w:rPr>
          <w:rStyle w:val="Emphasis"/>
        </w:rPr>
        <w:t>maintain the overall entropy level at zero</w:t>
      </w:r>
      <w:r w:rsidRPr="00AF102C">
        <w:rPr>
          <w:sz w:val="16"/>
        </w:rPr>
        <w:t xml:space="preserve">. </w:t>
      </w:r>
      <w:r w:rsidRPr="0024515A">
        <w:rPr>
          <w:rStyle w:val="StyleUnderline"/>
          <w:highlight w:val="cyan"/>
        </w:rPr>
        <w:t xml:space="preserve">There is </w:t>
      </w:r>
      <w:r w:rsidRPr="0024515A">
        <w:rPr>
          <w:rStyle w:val="Emphasis"/>
          <w:highlight w:val="cyan"/>
        </w:rPr>
        <w:t>no way</w:t>
      </w:r>
      <w:r w:rsidRPr="00A77F30">
        <w:rPr>
          <w:rStyle w:val="StyleUnderline"/>
        </w:rPr>
        <w:t xml:space="preserve"> for our civilization </w:t>
      </w:r>
      <w:r w:rsidRPr="0024515A">
        <w:rPr>
          <w:rStyle w:val="StyleUnderline"/>
          <w:highlight w:val="cyan"/>
        </w:rPr>
        <w:t>to go back to less</w:t>
      </w:r>
      <w:r w:rsidRPr="00A77F30">
        <w:rPr>
          <w:rStyle w:val="StyleUnderline"/>
        </w:rPr>
        <w:t xml:space="preserve"> powerful levels of </w:t>
      </w:r>
      <w:r w:rsidRPr="0024515A">
        <w:rPr>
          <w:rStyle w:val="StyleUnderline"/>
          <w:highlight w:val="cyan"/>
        </w:rPr>
        <w:t>organization</w:t>
      </w:r>
      <w:r w:rsidRPr="00A77F30">
        <w:rPr>
          <w:rStyle w:val="StyleUnderline"/>
        </w:rPr>
        <w:t xml:space="preserve"> of social production, </w:t>
      </w:r>
      <w:r w:rsidRPr="0024515A">
        <w:rPr>
          <w:rStyle w:val="StyleUnderline"/>
          <w:highlight w:val="cyan"/>
        </w:rPr>
        <w:t>as advocated by</w:t>
      </w:r>
      <w:r w:rsidRPr="00A77F30">
        <w:rPr>
          <w:rStyle w:val="StyleUnderline"/>
        </w:rPr>
        <w:t xml:space="preserve"> the adepts of </w:t>
      </w:r>
      <w:r w:rsidRPr="0024515A">
        <w:rPr>
          <w:rStyle w:val="StyleUnderline"/>
          <w:highlight w:val="cyan"/>
        </w:rPr>
        <w:t>de-growth</w:t>
      </w:r>
      <w:r w:rsidRPr="00A77F30">
        <w:rPr>
          <w:rStyle w:val="StyleUnderline"/>
        </w:rPr>
        <w:t>, or even to maintain the same level of production organization</w:t>
      </w:r>
      <w:r w:rsidRPr="00AF102C">
        <w:rPr>
          <w:sz w:val="16"/>
        </w:rPr>
        <w:t xml:space="preserve"> (steady-state economy). </w:t>
      </w:r>
      <w:r w:rsidRPr="0024515A">
        <w:rPr>
          <w:rStyle w:val="Emphasis"/>
          <w:highlight w:val="cyan"/>
        </w:rPr>
        <w:t>Limits</w:t>
      </w:r>
      <w:r w:rsidRPr="00A77F30">
        <w:rPr>
          <w:rStyle w:val="Emphasis"/>
        </w:rPr>
        <w:t xml:space="preserve"> to growth or de-growth</w:t>
      </w:r>
      <w:r w:rsidRPr="00A77F30">
        <w:rPr>
          <w:rStyle w:val="StyleUnderline"/>
        </w:rPr>
        <w:t xml:space="preserve"> are </w:t>
      </w:r>
      <w:r w:rsidRPr="00A77F30">
        <w:rPr>
          <w:rStyle w:val="Emphasis"/>
        </w:rPr>
        <w:t>not ultimately realistic possibilities</w:t>
      </w:r>
      <w:r w:rsidRPr="00AF102C">
        <w:rPr>
          <w:sz w:val="16"/>
        </w:rPr>
        <w:t xml:space="preserve">. </w:t>
      </w:r>
      <w:r w:rsidRPr="00A77F30">
        <w:rPr>
          <w:rStyle w:val="StyleUnderline"/>
        </w:rPr>
        <w:t xml:space="preserve">Our civilization can only move forward. If we decide to terminate the progress of our civilization, we </w:t>
      </w:r>
      <w:r w:rsidRPr="0024515A">
        <w:rPr>
          <w:rStyle w:val="StyleUnderline"/>
          <w:highlight w:val="cyan"/>
        </w:rPr>
        <w:t>will embark on the path that leads only to</w:t>
      </w:r>
      <w:r w:rsidRPr="00A77F30">
        <w:rPr>
          <w:rStyle w:val="StyleUnderline"/>
        </w:rPr>
        <w:t xml:space="preserve"> its eventual </w:t>
      </w:r>
      <w:r w:rsidRPr="0024515A">
        <w:rPr>
          <w:rStyle w:val="Emphasis"/>
          <w:highlight w:val="cyan"/>
        </w:rPr>
        <w:t>disintegration and disappearance</w:t>
      </w:r>
      <w:r w:rsidRPr="00AF102C">
        <w:rPr>
          <w:sz w:val="16"/>
        </w:rPr>
        <w:t>—an option that even supporters of limits to growth or de-growth do not want to entertain.</w:t>
      </w:r>
    </w:p>
    <w:p w14:paraId="19479FB6" w14:textId="77777777" w:rsidR="00FE5F09" w:rsidRPr="004756BB" w:rsidRDefault="00FE5F09" w:rsidP="00FE5F09">
      <w:pPr>
        <w:pStyle w:val="Heading4"/>
      </w:pPr>
      <w:r>
        <w:rPr>
          <w:u w:val="single"/>
        </w:rPr>
        <w:t>IEA</w:t>
      </w:r>
      <w:r>
        <w:t xml:space="preserve"> studies and empirics prove that </w:t>
      </w:r>
      <w:r>
        <w:rPr>
          <w:u w:val="single"/>
        </w:rPr>
        <w:t>universal decoupling</w:t>
      </w:r>
      <w:r>
        <w:t xml:space="preserve"> is occuring --- global emissions have </w:t>
      </w:r>
      <w:r>
        <w:rPr>
          <w:u w:val="single"/>
        </w:rPr>
        <w:t>stalled</w:t>
      </w:r>
      <w:r>
        <w:t xml:space="preserve"> for </w:t>
      </w:r>
      <w:r w:rsidRPr="00944B72">
        <w:rPr>
          <w:u w:val="single"/>
        </w:rPr>
        <w:t>years</w:t>
      </w:r>
      <w:r>
        <w:t xml:space="preserve"> despite consistent growth </w:t>
      </w:r>
    </w:p>
    <w:p w14:paraId="6BC6DA69" w14:textId="77777777" w:rsidR="00FE5F09" w:rsidRPr="00F018AD" w:rsidRDefault="00FE5F09" w:rsidP="00FE5F09">
      <w:r w:rsidRPr="00395B5E">
        <w:rPr>
          <w:rFonts w:eastAsiaTheme="majorEastAsia" w:cstheme="majorBidi"/>
          <w:b/>
          <w:iCs/>
          <w:sz w:val="26"/>
        </w:rPr>
        <w:t>Riti</w:t>
      </w:r>
      <w:r>
        <w:t xml:space="preserve"> et. al </w:t>
      </w:r>
      <w:r w:rsidRPr="00395B5E">
        <w:rPr>
          <w:rFonts w:eastAsiaTheme="majorEastAsia" w:cstheme="majorBidi"/>
          <w:b/>
          <w:iCs/>
          <w:sz w:val="26"/>
        </w:rPr>
        <w:t>17</w:t>
      </w:r>
      <w:r>
        <w:t xml:space="preserve"> [Joshua Sunday Riti, School of Economics, Huazhong University of Science and Technology, Department of Economics, Faculty of Social Sciences, University of Jos, “Decoupling CO2 emission and economic growth in China: Is there consistency in estimation results in analyzing environmental Kuznets curve?”, Journal of Cleaner Production Volume 166, 10 November 2017, Pages 1448-1461, Science Direct]</w:t>
      </w:r>
    </w:p>
    <w:p w14:paraId="46B5F16B" w14:textId="77777777" w:rsidR="00FE5F09" w:rsidRDefault="00FE5F09" w:rsidP="00FE5F09">
      <w:r w:rsidRPr="0024515A">
        <w:rPr>
          <w:rStyle w:val="StyleUnderline"/>
          <w:highlight w:val="cyan"/>
        </w:rPr>
        <w:t>According to the</w:t>
      </w:r>
      <w:r w:rsidRPr="00303363">
        <w:rPr>
          <w:rStyle w:val="StyleUnderline"/>
        </w:rPr>
        <w:t xml:space="preserve"> International Energy Agency (</w:t>
      </w:r>
      <w:r w:rsidRPr="0024515A">
        <w:rPr>
          <w:rStyle w:val="Emphasis"/>
          <w:highlight w:val="cyan"/>
        </w:rPr>
        <w:t>IEA</w:t>
      </w:r>
      <w:r w:rsidRPr="0024515A">
        <w:rPr>
          <w:rStyle w:val="StyleUnderline"/>
          <w:highlight w:val="cyan"/>
        </w:rPr>
        <w:t xml:space="preserve">), </w:t>
      </w:r>
      <w:r w:rsidRPr="0024515A">
        <w:rPr>
          <w:rStyle w:val="Emphasis"/>
          <w:highlight w:val="cyan"/>
        </w:rPr>
        <w:t>universal</w:t>
      </w:r>
      <w:r w:rsidRPr="0024515A">
        <w:rPr>
          <w:rStyle w:val="StyleUnderline"/>
          <w:highlight w:val="cyan"/>
        </w:rPr>
        <w:t xml:space="preserve"> carbon</w:t>
      </w:r>
      <w:r w:rsidRPr="00303363">
        <w:rPr>
          <w:rStyle w:val="StyleUnderline"/>
        </w:rPr>
        <w:t xml:space="preserve"> dioxide-greenhouse gas related </w:t>
      </w:r>
      <w:r w:rsidRPr="0024515A">
        <w:rPr>
          <w:rStyle w:val="StyleUnderline"/>
          <w:highlight w:val="cyan"/>
        </w:rPr>
        <w:t>emissions shows</w:t>
      </w:r>
      <w:r w:rsidRPr="00303363">
        <w:rPr>
          <w:rStyle w:val="StyleUnderline"/>
        </w:rPr>
        <w:t xml:space="preserve"> some </w:t>
      </w:r>
      <w:r w:rsidRPr="0024515A">
        <w:rPr>
          <w:rStyle w:val="StyleUnderline"/>
          <w:highlight w:val="cyan"/>
        </w:rPr>
        <w:t>stability</w:t>
      </w:r>
      <w:r w:rsidRPr="00303363">
        <w:rPr>
          <w:rStyle w:val="StyleUnderline"/>
        </w:rPr>
        <w:t xml:space="preserve"> in 2015 at approximately 32.1 Gt </w:t>
      </w:r>
      <w:r w:rsidRPr="0024515A">
        <w:rPr>
          <w:rStyle w:val="StyleUnderline"/>
          <w:highlight w:val="cyan"/>
        </w:rPr>
        <w:t xml:space="preserve">for the second year in a row, </w:t>
      </w:r>
      <w:r w:rsidRPr="0024515A">
        <w:rPr>
          <w:rStyle w:val="Emphasis"/>
          <w:highlight w:val="cyan"/>
        </w:rPr>
        <w:t>validating</w:t>
      </w:r>
      <w:r w:rsidRPr="00303363">
        <w:rPr>
          <w:rStyle w:val="Emphasis"/>
        </w:rPr>
        <w:t xml:space="preserve"> the </w:t>
      </w:r>
      <w:r w:rsidRPr="0024515A">
        <w:rPr>
          <w:rStyle w:val="Emphasis"/>
          <w:highlight w:val="cyan"/>
        </w:rPr>
        <w:t>decoupling of global g</w:t>
      </w:r>
      <w:r w:rsidRPr="00303363">
        <w:rPr>
          <w:rStyle w:val="Emphasis"/>
        </w:rPr>
        <w:t>reen</w:t>
      </w:r>
      <w:r w:rsidRPr="0024515A">
        <w:rPr>
          <w:rStyle w:val="Emphasis"/>
          <w:highlight w:val="cyan"/>
        </w:rPr>
        <w:t>h</w:t>
      </w:r>
      <w:r w:rsidRPr="00303363">
        <w:rPr>
          <w:rStyle w:val="Emphasis"/>
        </w:rPr>
        <w:t xml:space="preserve">ouse </w:t>
      </w:r>
      <w:r w:rsidRPr="0024515A">
        <w:rPr>
          <w:rStyle w:val="Emphasis"/>
          <w:highlight w:val="cyan"/>
        </w:rPr>
        <w:t>g</w:t>
      </w:r>
      <w:r w:rsidRPr="00303363">
        <w:rPr>
          <w:rStyle w:val="Emphasis"/>
        </w:rPr>
        <w:t xml:space="preserve">as </w:t>
      </w:r>
      <w:r w:rsidRPr="0024515A">
        <w:rPr>
          <w:rStyle w:val="Emphasis"/>
          <w:highlight w:val="cyan"/>
        </w:rPr>
        <w:t>emissions and</w:t>
      </w:r>
      <w:r w:rsidRPr="00303363">
        <w:rPr>
          <w:rStyle w:val="Emphasis"/>
        </w:rPr>
        <w:t xml:space="preserve"> economic </w:t>
      </w:r>
      <w:r w:rsidRPr="0024515A">
        <w:rPr>
          <w:rStyle w:val="Emphasis"/>
          <w:highlight w:val="cyan"/>
        </w:rPr>
        <w:t>growth</w:t>
      </w:r>
      <w:r w:rsidRPr="00303363">
        <w:rPr>
          <w:rStyle w:val="StyleUnderline"/>
        </w:rPr>
        <w:t xml:space="preserve"> </w:t>
      </w:r>
      <w:r w:rsidRPr="00DD7E3C">
        <w:t xml:space="preserve">(Enerdata, 2015; Itskos et al., 2016). </w:t>
      </w:r>
      <w:r w:rsidRPr="004756BB">
        <w:rPr>
          <w:rStyle w:val="StyleUnderline"/>
        </w:rPr>
        <w:t xml:space="preserve">The </w:t>
      </w:r>
      <w:r w:rsidRPr="0024515A">
        <w:rPr>
          <w:rStyle w:val="StyleUnderline"/>
          <w:highlight w:val="cyan"/>
        </w:rPr>
        <w:t xml:space="preserve">stalling of </w:t>
      </w:r>
      <w:r w:rsidRPr="0024515A">
        <w:rPr>
          <w:rStyle w:val="Emphasis"/>
          <w:highlight w:val="cyan"/>
        </w:rPr>
        <w:t>global emissions</w:t>
      </w:r>
      <w:r w:rsidRPr="004756BB">
        <w:rPr>
          <w:rStyle w:val="StyleUnderline"/>
        </w:rPr>
        <w:t xml:space="preserve"> is no surprise, as this is </w:t>
      </w:r>
      <w:r w:rsidRPr="0024515A">
        <w:rPr>
          <w:rStyle w:val="Emphasis"/>
          <w:highlight w:val="cyan"/>
        </w:rPr>
        <w:t>in line with</w:t>
      </w:r>
      <w:r w:rsidRPr="004756BB">
        <w:rPr>
          <w:rStyle w:val="Emphasis"/>
        </w:rPr>
        <w:t xml:space="preserve"> the </w:t>
      </w:r>
      <w:r w:rsidRPr="0024515A">
        <w:rPr>
          <w:rStyle w:val="Emphasis"/>
          <w:highlight w:val="cyan"/>
        </w:rPr>
        <w:t>slowing trend in annual emission growth</w:t>
      </w:r>
      <w:r w:rsidRPr="0024515A">
        <w:rPr>
          <w:rStyle w:val="StyleUnderline"/>
          <w:highlight w:val="cyan"/>
        </w:rPr>
        <w:t xml:space="preserve"> over the past</w:t>
      </w:r>
      <w:r w:rsidRPr="004756BB">
        <w:rPr>
          <w:rStyle w:val="StyleUnderline"/>
        </w:rPr>
        <w:t xml:space="preserve"> three </w:t>
      </w:r>
      <w:r w:rsidRPr="0024515A">
        <w:rPr>
          <w:rStyle w:val="StyleUnderline"/>
          <w:highlight w:val="cyan"/>
        </w:rPr>
        <w:t>years</w:t>
      </w:r>
      <w:r w:rsidRPr="004756BB">
        <w:rPr>
          <w:rStyle w:val="StyleUnderline"/>
        </w:rPr>
        <w:t>, starting from 2.0% in 2013 to 1.1% in 2014 and further down to 0.1% in 2015</w:t>
      </w:r>
      <w:r w:rsidRPr="00DD7E3C">
        <w:rPr>
          <w:rStyle w:val="StyleUnderline"/>
        </w:rPr>
        <w:t xml:space="preserve">. A similar trend of declining growth in global emissions could also be seen from 2010 to 2012, </w:t>
      </w:r>
      <w:r w:rsidRPr="0024515A">
        <w:rPr>
          <w:rStyle w:val="Emphasis"/>
          <w:highlight w:val="cyan"/>
        </w:rPr>
        <w:t>starting from 5.7% down to 0.7%.</w:t>
      </w:r>
      <w:r w:rsidRPr="00DD7E3C">
        <w:t xml:space="preserve"> It is debatable whether the plateaued emission level will continue and results from structural changes (Jackson et al., 2016; Qi et al., 2016; Green and Stern, 2016). In 2009, a stronger global downward trend of 1.0% was recorded, compared to 2008 levels, but this was due to the global economic downturn</w:t>
      </w:r>
      <w:r w:rsidRPr="00DD7E3C">
        <w:rPr>
          <w:rStyle w:val="StyleUnderline"/>
        </w:rPr>
        <w:t xml:space="preserve">. </w:t>
      </w:r>
      <w:r w:rsidRPr="0024515A">
        <w:rPr>
          <w:rStyle w:val="StyleUnderline"/>
          <w:highlight w:val="cyan"/>
        </w:rPr>
        <w:t>Stalling in emissions</w:t>
      </w:r>
      <w:r w:rsidRPr="00DD7E3C">
        <w:rPr>
          <w:rStyle w:val="StyleUnderline"/>
        </w:rPr>
        <w:t xml:space="preserve"> is </w:t>
      </w:r>
      <w:r w:rsidRPr="0024515A">
        <w:rPr>
          <w:rStyle w:val="Emphasis"/>
          <w:highlight w:val="cyan"/>
        </w:rPr>
        <w:t>not coupled</w:t>
      </w:r>
      <w:r w:rsidRPr="0024515A">
        <w:rPr>
          <w:rStyle w:val="StyleUnderline"/>
          <w:highlight w:val="cyan"/>
        </w:rPr>
        <w:t xml:space="preserve"> with</w:t>
      </w:r>
      <w:r w:rsidRPr="00DD7E3C">
        <w:rPr>
          <w:rStyle w:val="StyleUnderline"/>
        </w:rPr>
        <w:t xml:space="preserve"> the </w:t>
      </w:r>
      <w:r w:rsidRPr="0024515A">
        <w:rPr>
          <w:rStyle w:val="StyleUnderline"/>
          <w:highlight w:val="cyan"/>
        </w:rPr>
        <w:t>GDP trend</w:t>
      </w:r>
      <w:r w:rsidRPr="00DD7E3C">
        <w:rPr>
          <w:rStyle w:val="StyleUnderline"/>
        </w:rPr>
        <w:t>, as</w:t>
      </w:r>
      <w:r w:rsidRPr="00DD7E3C">
        <w:t xml:space="preserve"> </w:t>
      </w:r>
      <w:r w:rsidRPr="00DD7E3C">
        <w:rPr>
          <w:rStyle w:val="StyleUnderline"/>
        </w:rPr>
        <w:t xml:space="preserve">global </w:t>
      </w:r>
      <w:r w:rsidRPr="0024515A">
        <w:rPr>
          <w:rStyle w:val="StyleUnderline"/>
          <w:highlight w:val="cyan"/>
        </w:rPr>
        <w:t>GDP kept up</w:t>
      </w:r>
      <w:r w:rsidRPr="00DD7E3C">
        <w:rPr>
          <w:rStyle w:val="StyleUnderline"/>
        </w:rPr>
        <w:t xml:space="preserve"> with an </w:t>
      </w:r>
      <w:r w:rsidRPr="0024515A">
        <w:rPr>
          <w:rStyle w:val="StyleUnderline"/>
          <w:highlight w:val="cyan"/>
        </w:rPr>
        <w:t xml:space="preserve">annual </w:t>
      </w:r>
      <w:r w:rsidRPr="0024515A">
        <w:rPr>
          <w:rStyle w:val="Emphasis"/>
          <w:highlight w:val="cyan"/>
        </w:rPr>
        <w:t>growth of 3.0%</w:t>
      </w:r>
      <w:r w:rsidRPr="00DD7E3C">
        <w:rPr>
          <w:rStyle w:val="StyleUnderline"/>
        </w:rPr>
        <w:t xml:space="preserve"> in 2015 compared to 2014. A more structural change with a </w:t>
      </w:r>
      <w:r w:rsidRPr="0024515A">
        <w:rPr>
          <w:rStyle w:val="StyleUnderline"/>
          <w:highlight w:val="cyan"/>
        </w:rPr>
        <w:t>shift away from</w:t>
      </w:r>
      <w:r w:rsidRPr="00DD7E3C">
        <w:rPr>
          <w:rStyle w:val="StyleUnderline"/>
        </w:rPr>
        <w:t xml:space="preserve"> </w:t>
      </w:r>
      <w:r w:rsidRPr="0024515A">
        <w:rPr>
          <w:rStyle w:val="StyleUnderline"/>
          <w:highlight w:val="cyan"/>
        </w:rPr>
        <w:t>carbon-intensive activities</w:t>
      </w:r>
      <w:r w:rsidRPr="00DD7E3C">
        <w:rPr>
          <w:rStyle w:val="StyleUnderline"/>
        </w:rPr>
        <w:t xml:space="preserve">, particularly in China but also in the United States, </w:t>
      </w:r>
      <w:r w:rsidRPr="0024515A">
        <w:rPr>
          <w:rStyle w:val="StyleUnderline"/>
          <w:highlight w:val="cyan"/>
        </w:rPr>
        <w:t>contributed considerably</w:t>
      </w:r>
      <w:r w:rsidRPr="00DD7E3C">
        <w:rPr>
          <w:rStyle w:val="StyleUnderline"/>
        </w:rPr>
        <w:t xml:space="preserve"> to this trend. This achievement was </w:t>
      </w:r>
      <w:r w:rsidRPr="0024515A">
        <w:rPr>
          <w:rStyle w:val="StyleUnderline"/>
          <w:highlight w:val="cyan"/>
        </w:rPr>
        <w:t xml:space="preserve">made possible through the </w:t>
      </w:r>
      <w:r w:rsidRPr="0024515A">
        <w:rPr>
          <w:rStyle w:val="Emphasis"/>
          <w:highlight w:val="cyan"/>
        </w:rPr>
        <w:t>global investment in energy efficiency</w:t>
      </w:r>
      <w:r w:rsidRPr="00DD7E3C">
        <w:rPr>
          <w:rStyle w:val="StyleUnderline"/>
        </w:rPr>
        <w:t xml:space="preserve"> which increased by 6% in 2015</w:t>
      </w:r>
      <w:r w:rsidRPr="00DD7E3C">
        <w:t xml:space="preserve"> (IEA, 2010) </w:t>
      </w:r>
      <w:r w:rsidRPr="00DD7E3C">
        <w:rPr>
          <w:rStyle w:val="StyleUnderline"/>
        </w:rPr>
        <w:t xml:space="preserve">and the </w:t>
      </w:r>
      <w:r w:rsidRPr="0024515A">
        <w:rPr>
          <w:rStyle w:val="StyleUnderline"/>
          <w:highlight w:val="cyan"/>
        </w:rPr>
        <w:t xml:space="preserve">rise in the proportion of </w:t>
      </w:r>
      <w:r w:rsidRPr="0024515A">
        <w:rPr>
          <w:rStyle w:val="Emphasis"/>
          <w:highlight w:val="cyan"/>
        </w:rPr>
        <w:t>renewables</w:t>
      </w:r>
      <w:r w:rsidRPr="00DD7E3C">
        <w:rPr>
          <w:rStyle w:val="StyleUnderline"/>
        </w:rPr>
        <w:t xml:space="preserve"> in the generation of power.</w:t>
      </w:r>
      <w:r w:rsidRPr="00DD7E3C">
        <w:t xml:space="preserve"> It is estimated that the share of renewables was around 90 percent of the latest power generation in year 2015, with power from wind alone responsible for over 50 percent.</w:t>
      </w:r>
    </w:p>
    <w:p w14:paraId="4CFB78B3" w14:textId="77777777" w:rsidR="00FE5F09" w:rsidRDefault="00FE5F09" w:rsidP="00FE5F09">
      <w:pPr>
        <w:pStyle w:val="Heading4"/>
      </w:pPr>
      <w:r>
        <w:t xml:space="preserve">Its too late to </w:t>
      </w:r>
      <w:r>
        <w:rPr>
          <w:i/>
        </w:rPr>
        <w:t xml:space="preserve">cut emissions </w:t>
      </w:r>
      <w:r>
        <w:t xml:space="preserve">– try or die for growth. Only innovation can sequester carbon. Capitalism is key to innovation. </w:t>
      </w:r>
    </w:p>
    <w:p w14:paraId="66525B45" w14:textId="77777777" w:rsidR="00FE5F09" w:rsidRDefault="00FE5F09" w:rsidP="00FE5F09">
      <w:r>
        <w:t xml:space="preserve">Emily </w:t>
      </w:r>
      <w:r w:rsidRPr="00CB2572">
        <w:rPr>
          <w:rStyle w:val="Style13ptBold"/>
        </w:rPr>
        <w:t>Holden</w:t>
      </w:r>
      <w:r>
        <w:t>, Guardian US, ‘</w:t>
      </w:r>
      <w:r w:rsidRPr="00CB2572">
        <w:rPr>
          <w:rStyle w:val="Style13ptBold"/>
        </w:rPr>
        <w:t>18</w:t>
      </w:r>
      <w:r>
        <w:t>, "Could carbon-capture technology be a silver bullet to stop climate change?," Guardian, https://www.theguardian.com/environment/2018/oct/17/carbon-capture-technology-climate-change-solutions</w:t>
      </w:r>
    </w:p>
    <w:p w14:paraId="008443A8" w14:textId="77777777" w:rsidR="00FE5F09" w:rsidRDefault="00FE5F09" w:rsidP="00FE5F09">
      <w:r w:rsidRPr="0024515A">
        <w:rPr>
          <w:rStyle w:val="StyleUnderline"/>
          <w:highlight w:val="cyan"/>
        </w:rPr>
        <w:t xml:space="preserve">People have done </w:t>
      </w:r>
      <w:r w:rsidRPr="0024515A">
        <w:rPr>
          <w:rStyle w:val="Emphasis"/>
          <w:highlight w:val="cyan"/>
        </w:rPr>
        <w:t>too much damage</w:t>
      </w:r>
      <w:r>
        <w:t xml:space="preserve"> to the climate </w:t>
      </w:r>
      <w:r w:rsidRPr="0024515A">
        <w:rPr>
          <w:rStyle w:val="StyleUnderline"/>
          <w:highlight w:val="cyan"/>
        </w:rPr>
        <w:t>to avoid catastrophe</w:t>
      </w:r>
      <w:r>
        <w:t xml:space="preserve"> just </w:t>
      </w:r>
      <w:r w:rsidRPr="0024515A">
        <w:rPr>
          <w:rStyle w:val="StyleUnderline"/>
          <w:highlight w:val="cyan"/>
        </w:rPr>
        <w:t>by halting</w:t>
      </w:r>
      <w:r>
        <w:t xml:space="preserve"> the burning of </w:t>
      </w:r>
      <w:r w:rsidRPr="0024515A">
        <w:rPr>
          <w:rStyle w:val="StyleUnderline"/>
          <w:highlight w:val="cyan"/>
        </w:rPr>
        <w:t>fossil fuels. They now</w:t>
      </w:r>
      <w:r>
        <w:t xml:space="preserve"> will </w:t>
      </w:r>
      <w:r w:rsidRPr="0024515A">
        <w:rPr>
          <w:rStyle w:val="Emphasis"/>
          <w:highlight w:val="cyan"/>
        </w:rPr>
        <w:t>have to re-engineer the world</w:t>
      </w:r>
      <w:r>
        <w:t xml:space="preserve">, according to scientists with the UN’s Intergovernmental Panel on Climate Change. The </w:t>
      </w:r>
      <w:r w:rsidRPr="0024515A">
        <w:rPr>
          <w:rStyle w:val="StyleUnderline"/>
          <w:highlight w:val="cyan"/>
        </w:rPr>
        <w:t>livability of the planet</w:t>
      </w:r>
      <w:r>
        <w:t xml:space="preserve"> will thus </w:t>
      </w:r>
      <w:r w:rsidRPr="0024515A">
        <w:rPr>
          <w:rStyle w:val="StyleUnderline"/>
          <w:highlight w:val="cyan"/>
        </w:rPr>
        <w:t>depend</w:t>
      </w:r>
      <w:r>
        <w:t xml:space="preserve"> largely </w:t>
      </w:r>
      <w:r w:rsidRPr="0024515A">
        <w:rPr>
          <w:rStyle w:val="StyleUnderline"/>
          <w:highlight w:val="cyan"/>
        </w:rPr>
        <w:t>on tools</w:t>
      </w:r>
      <w:r>
        <w:t xml:space="preserve"> </w:t>
      </w:r>
      <w:r w:rsidRPr="0024515A">
        <w:rPr>
          <w:rStyle w:val="StyleUnderline"/>
          <w:highlight w:val="cyan"/>
        </w:rPr>
        <w:t>that are</w:t>
      </w:r>
      <w:r>
        <w:t xml:space="preserve"> now available only on a small scale and currently </w:t>
      </w:r>
      <w:r w:rsidRPr="0024515A">
        <w:rPr>
          <w:rStyle w:val="Emphasis"/>
          <w:highlight w:val="cyan"/>
        </w:rPr>
        <w:t>still expensive</w:t>
      </w:r>
      <w:r>
        <w:t>.</w:t>
      </w:r>
    </w:p>
    <w:p w14:paraId="6D24327C" w14:textId="77777777" w:rsidR="00FE5F09" w:rsidRPr="00042743" w:rsidRDefault="00FE5F09" w:rsidP="00FE5F09">
      <w:r w:rsidRPr="00042743">
        <w:rPr>
          <w:rStyle w:val="Emphasis"/>
        </w:rPr>
        <w:t>This carbon capture machine</w:t>
      </w:r>
      <w:r w:rsidRPr="00042743">
        <w:t xml:space="preserve">, by Healthy Climate Alliance in partnership with Blue Planet, </w:t>
      </w:r>
      <w:r w:rsidRPr="00042743">
        <w:rPr>
          <w:rStyle w:val="Emphasis"/>
        </w:rPr>
        <w:t>can pull carbon dioxide from the air</w:t>
      </w:r>
      <w:r w:rsidRPr="00042743">
        <w:t xml:space="preserve"> and store it in construction materials.</w:t>
      </w:r>
    </w:p>
    <w:p w14:paraId="20B1B091" w14:textId="77777777" w:rsidR="00FE5F09" w:rsidRPr="00042743" w:rsidRDefault="00FE5F09" w:rsidP="00FE5F09">
      <w:pPr>
        <w:rPr>
          <w:rStyle w:val="StyleUnderline"/>
        </w:rPr>
      </w:pPr>
      <w:r w:rsidRPr="00042743">
        <w:t xml:space="preserve">The key, Fiekowsky said, is not the technology itself. It’s having a meaningful goal: restoring the climate, “because it </w:t>
      </w:r>
      <w:r w:rsidRPr="00042743">
        <w:rPr>
          <w:rStyle w:val="StyleUnderline"/>
        </w:rPr>
        <w:t>means maybe we’re not doomed”.</w:t>
      </w:r>
    </w:p>
    <w:p w14:paraId="5BCF70E2" w14:textId="77777777" w:rsidR="00FE5F09" w:rsidRPr="00042743" w:rsidRDefault="00FE5F09" w:rsidP="00FE5F09">
      <w:r w:rsidRPr="00042743">
        <w:t xml:space="preserve">The </w:t>
      </w:r>
      <w:r w:rsidRPr="0024515A">
        <w:rPr>
          <w:rStyle w:val="StyleUnderline"/>
          <w:highlight w:val="cyan"/>
        </w:rPr>
        <w:t>UN’s recent report</w:t>
      </w:r>
      <w:r w:rsidRPr="00042743">
        <w:t xml:space="preserve"> – which says it will </w:t>
      </w:r>
      <w:r w:rsidRPr="0024515A">
        <w:rPr>
          <w:rStyle w:val="StyleUnderline"/>
          <w:highlight w:val="cyan"/>
        </w:rPr>
        <w:t>require unprecedented action</w:t>
      </w:r>
      <w:r w:rsidRPr="00042743">
        <w:t xml:space="preserve"> within the next 12 years to keep temperatures from climbing beyond a current 1C increase to a 1.5C increase – does not inspire optimism in many carbon removal experts.</w:t>
      </w:r>
    </w:p>
    <w:p w14:paraId="402A6F82" w14:textId="77777777" w:rsidR="00FE5F09" w:rsidRPr="00042743" w:rsidRDefault="00FE5F09" w:rsidP="00FE5F09">
      <w:pPr>
        <w:rPr>
          <w:rStyle w:val="Emphasis"/>
        </w:rPr>
      </w:pPr>
      <w:r>
        <w:t xml:space="preserve">While it’s technically feasible to slow fossil fuel use fast enough and capture enough greenhouse gases to limit warming, </w:t>
      </w:r>
      <w:r w:rsidRPr="0024515A">
        <w:rPr>
          <w:rStyle w:val="Emphasis"/>
          <w:highlight w:val="cyan"/>
        </w:rPr>
        <w:t>the world is not on track to do so.</w:t>
      </w:r>
    </w:p>
    <w:p w14:paraId="3704AD29" w14:textId="77777777" w:rsidR="00FE5F09" w:rsidRDefault="00FE5F09" w:rsidP="00FE5F09">
      <w:r>
        <w:t>California plans to show the world how to meet the Paris climate target</w:t>
      </w:r>
    </w:p>
    <w:p w14:paraId="4973DD0E" w14:textId="77777777" w:rsidR="00FE5F09" w:rsidRDefault="00FE5F09" w:rsidP="00FE5F09">
      <w:r w:rsidRPr="0024515A">
        <w:rPr>
          <w:rStyle w:val="StyleUnderline"/>
          <w:highlight w:val="cyan"/>
        </w:rPr>
        <w:t>Scaling up carbon capture tech</w:t>
      </w:r>
      <w:r w:rsidRPr="00042743">
        <w:rPr>
          <w:rStyle w:val="StyleUnderline"/>
        </w:rPr>
        <w:t>nology</w:t>
      </w:r>
      <w:r w:rsidRPr="00042743">
        <w:t xml:space="preserve"> </w:t>
      </w:r>
      <w:r w:rsidRPr="0024515A">
        <w:rPr>
          <w:rStyle w:val="Emphasis"/>
          <w:highlight w:val="cyan"/>
        </w:rPr>
        <w:t>is possible</w:t>
      </w:r>
      <w:r>
        <w:t xml:space="preserve"> but will be difficult, said Kurt Waltzer, managing director for the Clean Air Task Force.</w:t>
      </w:r>
    </w:p>
    <w:p w14:paraId="7CF42FC8" w14:textId="77777777" w:rsidR="00FE5F09" w:rsidRDefault="00FE5F09" w:rsidP="00FE5F09">
      <w:r>
        <w:t>“We are absolutely going to have to have a significant amount of carbon removal, there’s no question about it,” Waltzer said. “The level will probably depend on how quickly we can get to a zero-carbon world, but it is going to be enormous.”</w:t>
      </w:r>
    </w:p>
    <w:p w14:paraId="3EDA19B8" w14:textId="77777777" w:rsidR="00FE5F09" w:rsidRDefault="00FE5F09" w:rsidP="00FE5F09">
      <w:r>
        <w:t>Most of the work has previously centered around sequestering carbon from power plants, which is different than drawing it from the air.</w:t>
      </w:r>
    </w:p>
    <w:p w14:paraId="501990AB" w14:textId="77777777" w:rsidR="00FE5F09" w:rsidRDefault="00FE5F09" w:rsidP="00FE5F09">
      <w:r>
        <w:t xml:space="preserve">James Mulligan, carbon removal expert at World Resources Institute, said direct-air carbon capture technologies are “unproven at the scale that we’ll need them”. </w:t>
      </w:r>
      <w:r w:rsidRPr="0024515A">
        <w:rPr>
          <w:rStyle w:val="StyleUnderline"/>
          <w:highlight w:val="cyan"/>
        </w:rPr>
        <w:t>A decade ago, they were</w:t>
      </w:r>
      <w:r>
        <w:t xml:space="preserve"> viewed as “</w:t>
      </w:r>
      <w:r w:rsidRPr="0024515A">
        <w:rPr>
          <w:rStyle w:val="StyleUnderline"/>
          <w:highlight w:val="cyan"/>
        </w:rPr>
        <w:t>impossibly expensive</w:t>
      </w:r>
      <w:r>
        <w:t xml:space="preserve">”, he said. </w:t>
      </w:r>
      <w:r w:rsidRPr="0024515A">
        <w:rPr>
          <w:rStyle w:val="StyleUnderline"/>
          <w:highlight w:val="cyan"/>
        </w:rPr>
        <w:t>Now</w:t>
      </w:r>
      <w:r>
        <w:t>, some are touting a cost of $</w:t>
      </w:r>
      <w:r w:rsidRPr="0024515A">
        <w:rPr>
          <w:rStyle w:val="StyleUnderline"/>
          <w:highlight w:val="cyan"/>
        </w:rPr>
        <w:t>100</w:t>
      </w:r>
      <w:r>
        <w:t xml:space="preserve"> to $200 </w:t>
      </w:r>
      <w:r w:rsidRPr="0024515A">
        <w:rPr>
          <w:rStyle w:val="StyleUnderline"/>
          <w:highlight w:val="cyan"/>
        </w:rPr>
        <w:t>per ton</w:t>
      </w:r>
      <w:r>
        <w:t xml:space="preserve"> of carbon.</w:t>
      </w:r>
    </w:p>
    <w:p w14:paraId="7FCFCE61" w14:textId="77777777" w:rsidR="00FE5F09" w:rsidRDefault="00FE5F09" w:rsidP="00FE5F09">
      <w:r>
        <w:t>“That’s still expensive,” Mulligan said. “</w:t>
      </w:r>
      <w:r w:rsidRPr="00042743">
        <w:rPr>
          <w:rStyle w:val="Emphasis"/>
        </w:rPr>
        <w:t>But halting climate change isn’t going to be free</w:t>
      </w:r>
      <w:r>
        <w:t>.”</w:t>
      </w:r>
    </w:p>
    <w:p w14:paraId="622D4C68" w14:textId="77777777" w:rsidR="00FE5F09" w:rsidRDefault="00FE5F09" w:rsidP="00FE5F09">
      <w:r>
        <w:t>Reforestation and new agricultural practices could also trap carbon and help slow warming. But direct removal will still be necessary.</w:t>
      </w:r>
    </w:p>
    <w:p w14:paraId="7ED924A5" w14:textId="77777777" w:rsidR="00FE5F09" w:rsidRPr="004A2F1B" w:rsidRDefault="00FE5F09" w:rsidP="00FE5F09">
      <w:r>
        <w:t xml:space="preserve">With direct-air capture, the most obvious option is to store carbon underground. But </w:t>
      </w:r>
      <w:r w:rsidRPr="0024515A">
        <w:rPr>
          <w:rStyle w:val="StyleUnderline"/>
          <w:highlight w:val="cyan"/>
        </w:rPr>
        <w:t xml:space="preserve">technologies that create a </w:t>
      </w:r>
      <w:r w:rsidRPr="0024515A">
        <w:rPr>
          <w:rStyle w:val="Emphasis"/>
          <w:highlight w:val="cyan"/>
        </w:rPr>
        <w:t>sellable product will help reduce costs</w:t>
      </w:r>
      <w:r w:rsidRPr="00042743">
        <w:rPr>
          <w:rStyle w:val="Emphasis"/>
        </w:rPr>
        <w:t>.</w:t>
      </w:r>
      <w:r>
        <w:t xml:space="preserve"> Three of the biggest direct-air carbon removal companies – Carbon Engineering, Climeworks and Global Thermostat – are all working to store CO2 in something useable.</w:t>
      </w:r>
    </w:p>
    <w:p w14:paraId="1DD611BA" w14:textId="77777777" w:rsidR="00FE5F09" w:rsidRPr="00ED04EF" w:rsidRDefault="00FE5F09" w:rsidP="00FE5F09">
      <w:pPr>
        <w:pStyle w:val="Heading4"/>
        <w:rPr>
          <w:rFonts w:cs="Arial"/>
          <w:szCs w:val="26"/>
        </w:rPr>
      </w:pPr>
      <w:r w:rsidRPr="00ED04EF">
        <w:rPr>
          <w:rFonts w:cs="Arial"/>
          <w:szCs w:val="26"/>
        </w:rPr>
        <w:t xml:space="preserve">Growth solves war – </w:t>
      </w:r>
      <w:r w:rsidRPr="00ED04EF">
        <w:rPr>
          <w:rFonts w:cs="Arial"/>
          <w:szCs w:val="26"/>
          <w:u w:val="single"/>
        </w:rPr>
        <w:t>data</w:t>
      </w:r>
      <w:r w:rsidRPr="00ED04EF">
        <w:rPr>
          <w:rFonts w:cs="Arial"/>
          <w:szCs w:val="26"/>
        </w:rPr>
        <w:t xml:space="preserve"> </w:t>
      </w:r>
    </w:p>
    <w:p w14:paraId="3872E00B" w14:textId="77777777" w:rsidR="00FE5F09" w:rsidRPr="00ED04EF" w:rsidRDefault="00FE5F09" w:rsidP="00FE5F09">
      <w:r w:rsidRPr="00ED04EF">
        <w:rPr>
          <w:rStyle w:val="Style13ptBold"/>
          <w:szCs w:val="26"/>
        </w:rPr>
        <w:t xml:space="preserve">Lin 17 </w:t>
      </w:r>
      <w:r w:rsidRPr="00ED04EF">
        <w:t>[Oon Yong; 4/23/2017; International Economics at SUNY Buffalo, under the supervision of Dr. Sandeep Bhakshar, PhD in economics; “Conflict and Trade,” http://geoeconomics.net/2017/09/13/conflict-and-trade/]</w:t>
      </w:r>
    </w:p>
    <w:p w14:paraId="2A09C6D0" w14:textId="77777777" w:rsidR="00FE5F09" w:rsidRPr="00ED04EF" w:rsidRDefault="00FE5F09" w:rsidP="00FE5F09">
      <w:pPr>
        <w:rPr>
          <w:szCs w:val="16"/>
        </w:rPr>
      </w:pPr>
      <w:r w:rsidRPr="00ED04EF">
        <w:rPr>
          <w:szCs w:val="16"/>
        </w:rPr>
        <w:t>CONFLICT AND TRADE TODAY</w:t>
      </w:r>
    </w:p>
    <w:p w14:paraId="541CD19C" w14:textId="77777777" w:rsidR="00FE5F09" w:rsidRPr="00ED04EF" w:rsidRDefault="00FE5F09" w:rsidP="00FE5F09">
      <w:r w:rsidRPr="00ED04EF">
        <w:rPr>
          <w:u w:val="single"/>
        </w:rPr>
        <w:t>In the post-cold war era</w:t>
      </w:r>
      <w:r w:rsidRPr="00ED04EF">
        <w:t xml:space="preserve">, actual </w:t>
      </w:r>
      <w:r w:rsidRPr="0024515A">
        <w:rPr>
          <w:highlight w:val="cyan"/>
          <w:u w:val="single"/>
        </w:rPr>
        <w:t>conflicts are</w:t>
      </w:r>
      <w:r w:rsidRPr="00ED04EF">
        <w:t xml:space="preserve"> relatively </w:t>
      </w:r>
      <w:r w:rsidRPr="00461D38">
        <w:rPr>
          <w:rStyle w:val="Emphasis"/>
          <w:highlight w:val="cyan"/>
        </w:rPr>
        <w:t>few and far between</w:t>
      </w:r>
      <w:r w:rsidRPr="00ED04EF">
        <w:rPr>
          <w:u w:val="single"/>
        </w:rPr>
        <w:t xml:space="preserve"> especially between developed nations</w:t>
      </w:r>
      <w:r w:rsidRPr="00ED04EF">
        <w:t xml:space="preserve"> due to advances in military hardware [nuclear options]. </w:t>
      </w:r>
      <w:r w:rsidRPr="00ED04EF">
        <w:rPr>
          <w:u w:val="single"/>
        </w:rPr>
        <w:t>Conflicts took</w:t>
      </w:r>
      <w:r w:rsidRPr="00ED04EF">
        <w:t xml:space="preserve"> on other </w:t>
      </w:r>
      <w:r w:rsidRPr="00ED04EF">
        <w:rPr>
          <w:u w:val="single"/>
        </w:rPr>
        <w:t xml:space="preserve">forms such as </w:t>
      </w:r>
      <w:r w:rsidRPr="00ED04EF">
        <w:rPr>
          <w:rStyle w:val="Emphasis"/>
        </w:rPr>
        <w:t>economic warfare and proxy wars</w:t>
      </w:r>
      <w:r w:rsidRPr="00ED04EF">
        <w:t xml:space="preserve">. Fortunately, </w:t>
      </w:r>
      <w:r w:rsidRPr="00ED04EF">
        <w:rPr>
          <w:u w:val="single"/>
        </w:rPr>
        <w:t>advances in military tech</w:t>
      </w:r>
      <w:r w:rsidRPr="00ED04EF">
        <w:t xml:space="preserve">nology </w:t>
      </w:r>
      <w:r w:rsidRPr="00ED04EF">
        <w:rPr>
          <w:u w:val="single"/>
        </w:rPr>
        <w:t xml:space="preserve">were met with </w:t>
      </w:r>
      <w:r w:rsidRPr="00ED04EF">
        <w:rPr>
          <w:rStyle w:val="Emphasis"/>
        </w:rPr>
        <w:t>advances in international relations</w:t>
      </w:r>
      <w:r w:rsidRPr="00ED04EF">
        <w:rPr>
          <w:u w:val="single"/>
        </w:rPr>
        <w:t xml:space="preserve"> which led</w:t>
      </w:r>
      <w:r w:rsidRPr="00ED04EF">
        <w:t xml:space="preserve"> to the founding of </w:t>
      </w:r>
      <w:r w:rsidRPr="00ED04EF">
        <w:rPr>
          <w:u w:val="single"/>
        </w:rPr>
        <w:t>intergovernmental organizations</w:t>
      </w:r>
      <w:r w:rsidRPr="00ED04EF">
        <w:t xml:space="preserve"> in the 20th-century.</w:t>
      </w:r>
    </w:p>
    <w:p w14:paraId="70A2226A" w14:textId="77777777" w:rsidR="00FE5F09" w:rsidRPr="00ED04EF" w:rsidRDefault="00FE5F09" w:rsidP="00FE5F09">
      <w:r w:rsidRPr="00ED04EF">
        <w:rPr>
          <w:u w:val="single"/>
        </w:rPr>
        <w:t>Trade</w:t>
      </w:r>
      <w:r w:rsidRPr="00ED04EF">
        <w:t xml:space="preserve"> in the modern context </w:t>
      </w:r>
      <w:r w:rsidRPr="00ED04EF">
        <w:rPr>
          <w:u w:val="single"/>
        </w:rPr>
        <w:t>can be examined through globalization</w:t>
      </w:r>
      <w:r w:rsidRPr="00ED04EF">
        <w:t xml:space="preserve"> which serves as an all-encompassing word that represented progress, cultural exchange and increased trade. </w:t>
      </w:r>
      <w:r w:rsidRPr="00ED04EF">
        <w:rPr>
          <w:u w:val="single"/>
        </w:rPr>
        <w:t>Development took off in the 1980s to 1990s</w:t>
      </w:r>
      <w:r w:rsidRPr="00ED04EF">
        <w:t xml:space="preserve">, most notably </w:t>
      </w:r>
      <w:r w:rsidRPr="00ED04EF">
        <w:rPr>
          <w:u w:val="single"/>
        </w:rPr>
        <w:t xml:space="preserve">from 1990 to 1996, </w:t>
      </w:r>
      <w:r w:rsidRPr="0024515A">
        <w:rPr>
          <w:rStyle w:val="Emphasis"/>
          <w:highlight w:val="cyan"/>
        </w:rPr>
        <w:t>capital inflows</w:t>
      </w:r>
      <w:r w:rsidRPr="00ED04EF">
        <w:rPr>
          <w:u w:val="single"/>
        </w:rPr>
        <w:t xml:space="preserve"> to developing countries </w:t>
      </w:r>
      <w:r w:rsidRPr="0024515A">
        <w:rPr>
          <w:rStyle w:val="Emphasis"/>
          <w:highlight w:val="cyan"/>
        </w:rPr>
        <w:t>increased</w:t>
      </w:r>
      <w:r w:rsidRPr="0024515A">
        <w:rPr>
          <w:highlight w:val="cyan"/>
          <w:u w:val="single"/>
        </w:rPr>
        <w:t xml:space="preserve"> by</w:t>
      </w:r>
      <w:r w:rsidRPr="00ED04EF">
        <w:t xml:space="preserve"> a massive </w:t>
      </w:r>
      <w:r w:rsidRPr="0024515A">
        <w:rPr>
          <w:rStyle w:val="Emphasis"/>
          <w:highlight w:val="cyan"/>
        </w:rPr>
        <w:t>600%</w:t>
      </w:r>
      <w:r w:rsidRPr="00ED04EF">
        <w:t xml:space="preserve"> (Stiglitz, 2006). </w:t>
      </w:r>
      <w:r w:rsidRPr="00ED04EF">
        <w:rPr>
          <w:u w:val="single"/>
        </w:rPr>
        <w:t>The World Trade Organization was formed in 1995</w:t>
      </w:r>
      <w:r w:rsidRPr="00ED04EF">
        <w:t xml:space="preserve">, absorbing the General Agreement on Tariffs and Trade [GATT], the organization enabled countries to have a combined platform to address international trade issues which developed and developing </w:t>
      </w:r>
      <w:r w:rsidRPr="00ED04EF">
        <w:rPr>
          <w:rStyle w:val="Emphasis"/>
        </w:rPr>
        <w:t>countries would</w:t>
      </w:r>
      <w:r w:rsidRPr="00ED04EF">
        <w:t xml:space="preserve"> both </w:t>
      </w:r>
      <w:r w:rsidRPr="00ED04EF">
        <w:rPr>
          <w:rStyle w:val="Emphasis"/>
        </w:rPr>
        <w:t>benefit</w:t>
      </w:r>
      <w:r w:rsidRPr="00ED04EF">
        <w:rPr>
          <w:u w:val="single"/>
        </w:rPr>
        <w:t xml:space="preserve"> in a world that was </w:t>
      </w:r>
      <w:r w:rsidRPr="00ED04EF">
        <w:rPr>
          <w:rStyle w:val="Emphasis"/>
        </w:rPr>
        <w:t>accelerating quickly</w:t>
      </w:r>
      <w:r w:rsidRPr="00ED04EF">
        <w:rPr>
          <w:u w:val="single"/>
        </w:rPr>
        <w:t xml:space="preserve"> in terms of trade</w:t>
      </w:r>
      <w:r w:rsidRPr="00ED04EF">
        <w:t>.</w:t>
      </w:r>
    </w:p>
    <w:p w14:paraId="170F270F" w14:textId="77777777" w:rsidR="00FE5F09" w:rsidRPr="00ED04EF" w:rsidRDefault="00FE5F09" w:rsidP="00FE5F09">
      <w:pPr>
        <w:rPr>
          <w:szCs w:val="16"/>
        </w:rPr>
      </w:pPr>
      <w:r w:rsidRPr="00ED04EF">
        <w:rPr>
          <w:szCs w:val="16"/>
        </w:rPr>
        <w:t>China’s control of rare earth mineral exports in the global market and the usefulness of the WTO is an example worth observing. China has an effective 97% control of the rare-earth elements market (Müller, Schweizer, &amp; Seiler, 2016). It posed an issue as the Chinese government applied export quotas, causing global firms that use these minerals to be fearful of a supply issue due to the concentration of the source. Rare earth metals were useful in many applications and that contributed to the concern, United States firms used them for several product developments ranging from technological turbines to lab purposes such as for their magnetic properties. In 2014, an argument was brought up to the World Trade Organization [WTO] by the European Union, United States, and Japan in 2012 about the control of rare earth exports (World Trade Organization, 2015). The timing was nearly 11 years after the accession of China to the WTO, the panel concluded in 2014 that China’s export tariffs on rare earth exports were inconsistent with their WTO obligations. A study conducted by Müller et. al. (2016) begs to differ and found that U.S. firms could have adopted defensive actions such as stockpiling these materials and that export control effects were not overtly damaging after China has joined the World Trade Organization. But it remained apparent that the Chinese government did use its policies to benefit Chinese firms at the expense of non-domestic companies before they had joined the WTO. On 20 May 2015, China responded to the WTO’s request to conform to its panel’s recommendations and to fulfill its obligations to WTO law. China accepted the panel’s judgment, and the issue was resolved amicably.</w:t>
      </w:r>
    </w:p>
    <w:p w14:paraId="3B5A2951" w14:textId="77777777" w:rsidR="00FE5F09" w:rsidRPr="00ED04EF" w:rsidRDefault="00FE5F09" w:rsidP="00FE5F09">
      <w:r w:rsidRPr="00ED04EF">
        <w:rPr>
          <w:u w:val="single"/>
        </w:rPr>
        <w:t xml:space="preserve">Bilateral </w:t>
      </w:r>
      <w:r w:rsidRPr="0024515A">
        <w:rPr>
          <w:highlight w:val="cyan"/>
          <w:u w:val="single"/>
        </w:rPr>
        <w:t xml:space="preserve">agreements </w:t>
      </w:r>
      <w:r w:rsidRPr="00ED04EF">
        <w:rPr>
          <w:u w:val="single"/>
        </w:rPr>
        <w:t xml:space="preserve">that </w:t>
      </w:r>
      <w:r w:rsidRPr="0024515A">
        <w:rPr>
          <w:rStyle w:val="Emphasis"/>
          <w:highlight w:val="cyan"/>
        </w:rPr>
        <w:t>increase cooperation through trade</w:t>
      </w:r>
      <w:r w:rsidRPr="00ED04EF">
        <w:rPr>
          <w:u w:val="single"/>
        </w:rPr>
        <w:t xml:space="preserve"> can</w:t>
      </w:r>
      <w:r w:rsidRPr="00ED04EF">
        <w:t xml:space="preserve"> also help </w:t>
      </w:r>
      <w:r w:rsidRPr="0024515A">
        <w:rPr>
          <w:rStyle w:val="Emphasis"/>
          <w:highlight w:val="cyan"/>
        </w:rPr>
        <w:t>reduce</w:t>
      </w:r>
      <w:r w:rsidRPr="00ED04EF">
        <w:rPr>
          <w:rStyle w:val="Emphasis"/>
        </w:rPr>
        <w:t xml:space="preserve"> potential </w:t>
      </w:r>
      <w:r w:rsidRPr="0024515A">
        <w:rPr>
          <w:rStyle w:val="Emphasis"/>
          <w:highlight w:val="cyan"/>
        </w:rPr>
        <w:t>conflict</w:t>
      </w:r>
      <w:r w:rsidRPr="00ED04EF">
        <w:rPr>
          <w:u w:val="single"/>
        </w:rPr>
        <w:t>. In 2010</w:t>
      </w:r>
      <w:r w:rsidRPr="00ED04EF">
        <w:t xml:space="preserve">, a free trade agreement known as </w:t>
      </w:r>
      <w:r w:rsidRPr="00ED04EF">
        <w:rPr>
          <w:u w:val="single"/>
        </w:rPr>
        <w:t>the Economic Framework Cooperation Agreement was initiated between</w:t>
      </w:r>
      <w:r w:rsidRPr="00ED04EF">
        <w:t xml:space="preserve"> ROC </w:t>
      </w:r>
      <w:r w:rsidRPr="00ED04EF">
        <w:rPr>
          <w:u w:val="single"/>
        </w:rPr>
        <w:t>Taiwan and</w:t>
      </w:r>
      <w:r w:rsidRPr="00ED04EF">
        <w:t xml:space="preserve"> PRC </w:t>
      </w:r>
      <w:r w:rsidRPr="00ED04EF">
        <w:rPr>
          <w:u w:val="single"/>
        </w:rPr>
        <w:t>China</w:t>
      </w:r>
      <w:r w:rsidRPr="00ED04EF">
        <w:t xml:space="preserve">, details of the agreement were finalized in June 2013. The deal’s results were twofold, firstly Taiwan benefited from the trade potential that China provided. Secondly, </w:t>
      </w:r>
      <w:r w:rsidRPr="00ED04EF">
        <w:rPr>
          <w:u w:val="single"/>
        </w:rPr>
        <w:t xml:space="preserve">the agreement led to </w:t>
      </w:r>
      <w:r w:rsidRPr="00ED04EF">
        <w:rPr>
          <w:rStyle w:val="Emphasis"/>
        </w:rPr>
        <w:t>reduced pressure</w:t>
      </w:r>
      <w:r w:rsidRPr="00ED04EF">
        <w:rPr>
          <w:u w:val="single"/>
        </w:rPr>
        <w:t xml:space="preserve"> by</w:t>
      </w:r>
      <w:r w:rsidRPr="00ED04EF">
        <w:t xml:space="preserve"> PRC </w:t>
      </w:r>
      <w:r w:rsidRPr="00ED04EF">
        <w:rPr>
          <w:u w:val="single"/>
        </w:rPr>
        <w:t>China on</w:t>
      </w:r>
      <w:r w:rsidRPr="00ED04EF">
        <w:t xml:space="preserve"> ROC </w:t>
      </w:r>
      <w:r w:rsidRPr="00ED04EF">
        <w:rPr>
          <w:u w:val="single"/>
        </w:rPr>
        <w:t>Taiwan’s agenda of pursuing free trade agreements</w:t>
      </w:r>
      <w:r w:rsidRPr="00ED04EF">
        <w:t xml:space="preserve"> with New Zealand and Singapore (Kan &amp; Morrison, 2013). The change in China’s political stance during that time allowed ROC Taiwan to ink deals in quick succession, initially [ANZTEC] with New Zealand on the 10th of July 2013, and subsequently with Singapore [ASTEP] on 7th November 2013. Bernard </w:t>
      </w:r>
      <w:r w:rsidRPr="00ED04EF">
        <w:rPr>
          <w:u w:val="single"/>
        </w:rPr>
        <w:t>Cole of the National War College</w:t>
      </w:r>
      <w:r w:rsidRPr="00ED04EF">
        <w:t xml:space="preserve"> in Washington, DC </w:t>
      </w:r>
      <w:r w:rsidRPr="00ED04EF">
        <w:rPr>
          <w:u w:val="single"/>
        </w:rPr>
        <w:t xml:space="preserve">shares that the </w:t>
      </w:r>
      <w:r w:rsidRPr="00ED04EF">
        <w:rPr>
          <w:rStyle w:val="Emphasis"/>
        </w:rPr>
        <w:t>possibility of</w:t>
      </w:r>
      <w:r w:rsidRPr="00ED04EF">
        <w:t xml:space="preserve"> ROC </w:t>
      </w:r>
      <w:r w:rsidRPr="0024515A">
        <w:rPr>
          <w:rStyle w:val="Emphasis"/>
          <w:highlight w:val="cyan"/>
        </w:rPr>
        <w:t>Taiwan</w:t>
      </w:r>
      <w:r w:rsidRPr="00ED04EF">
        <w:rPr>
          <w:rStyle w:val="Emphasis"/>
        </w:rPr>
        <w:t xml:space="preserve"> and</w:t>
      </w:r>
      <w:r w:rsidRPr="00ED04EF">
        <w:t xml:space="preserve"> PRC </w:t>
      </w:r>
      <w:r w:rsidRPr="0024515A">
        <w:rPr>
          <w:rStyle w:val="Emphasis"/>
          <w:highlight w:val="cyan"/>
        </w:rPr>
        <w:t xml:space="preserve">China </w:t>
      </w:r>
      <w:r w:rsidRPr="00ED04EF">
        <w:rPr>
          <w:rStyle w:val="Emphasis"/>
        </w:rPr>
        <w:t>conflict has been reduced</w:t>
      </w:r>
      <w:r w:rsidRPr="00ED04EF">
        <w:t xml:space="preserve"> (Navarro, 2016) and the </w:t>
      </w:r>
      <w:r w:rsidRPr="0024515A">
        <w:rPr>
          <w:rStyle w:val="Emphasis"/>
          <w:highlight w:val="cyan"/>
        </w:rPr>
        <w:t>de-escalation</w:t>
      </w:r>
      <w:r w:rsidRPr="0024515A">
        <w:rPr>
          <w:highlight w:val="cyan"/>
          <w:u w:val="single"/>
        </w:rPr>
        <w:t xml:space="preserve"> can be</w:t>
      </w:r>
      <w:r w:rsidRPr="00ED04EF">
        <w:t xml:space="preserve"> partially </w:t>
      </w:r>
      <w:r w:rsidRPr="0024515A">
        <w:rPr>
          <w:highlight w:val="cyan"/>
          <w:u w:val="single"/>
        </w:rPr>
        <w:t>attributed to</w:t>
      </w:r>
      <w:r w:rsidRPr="00ED04EF">
        <w:rPr>
          <w:u w:val="single"/>
        </w:rPr>
        <w:t xml:space="preserve"> the </w:t>
      </w:r>
      <w:r w:rsidRPr="0024515A">
        <w:rPr>
          <w:rStyle w:val="Emphasis"/>
          <w:highlight w:val="cyan"/>
        </w:rPr>
        <w:t>constant</w:t>
      </w:r>
      <w:r w:rsidRPr="00ED04EF">
        <w:rPr>
          <w:rStyle w:val="Emphasis"/>
        </w:rPr>
        <w:t xml:space="preserve"> flow of </w:t>
      </w:r>
      <w:r w:rsidRPr="0024515A">
        <w:rPr>
          <w:rStyle w:val="Emphasis"/>
          <w:highlight w:val="cyan"/>
        </w:rPr>
        <w:t>trade</w:t>
      </w:r>
      <w:r w:rsidRPr="00ED04EF">
        <w:t xml:space="preserve"> between both countries.</w:t>
      </w:r>
    </w:p>
    <w:p w14:paraId="0CEFCB1E" w14:textId="77777777" w:rsidR="00FE5F09" w:rsidRPr="00ED04EF" w:rsidRDefault="00FE5F09" w:rsidP="00FE5F09">
      <w:r w:rsidRPr="00ED04EF">
        <w:rPr>
          <w:u w:val="single"/>
        </w:rPr>
        <w:t>The</w:t>
      </w:r>
      <w:r w:rsidRPr="00ED04EF">
        <w:t xml:space="preserve"> most </w:t>
      </w:r>
      <w:r w:rsidRPr="00ED04EF">
        <w:rPr>
          <w:u w:val="single"/>
        </w:rPr>
        <w:t>revolutionary organization for trade was the</w:t>
      </w:r>
      <w:r w:rsidRPr="00ED04EF">
        <w:t xml:space="preserve"> formation of the intergovernmental organization known as the </w:t>
      </w:r>
      <w:r w:rsidRPr="00ED04EF">
        <w:rPr>
          <w:u w:val="single"/>
        </w:rPr>
        <w:t>European Union</w:t>
      </w:r>
      <w:r w:rsidRPr="00ED04EF">
        <w:t xml:space="preserve"> [EU]. The EU was founded after World War II [the deadliest war] to prevent future wars. </w:t>
      </w:r>
      <w:r w:rsidRPr="00ED04EF">
        <w:rPr>
          <w:u w:val="single"/>
        </w:rPr>
        <w:t>The EU expressed the primary motivation</w:t>
      </w:r>
      <w:r w:rsidRPr="00ED04EF">
        <w:t xml:space="preserve"> for the formation, “The first steps were </w:t>
      </w:r>
      <w:r w:rsidRPr="00ED04EF">
        <w:rPr>
          <w:u w:val="single"/>
        </w:rPr>
        <w:t xml:space="preserve">to </w:t>
      </w:r>
      <w:r w:rsidRPr="00ED04EF">
        <w:rPr>
          <w:rStyle w:val="Emphasis"/>
        </w:rPr>
        <w:t>foster economic cooperation</w:t>
      </w:r>
      <w:r w:rsidRPr="00ED04EF">
        <w:rPr>
          <w:u w:val="single"/>
        </w:rPr>
        <w:t>:</w:t>
      </w:r>
      <w:r w:rsidRPr="00ED04EF">
        <w:t xml:space="preserve"> the idea being that </w:t>
      </w:r>
      <w:r w:rsidRPr="0024515A">
        <w:rPr>
          <w:highlight w:val="cyan"/>
          <w:u w:val="single"/>
        </w:rPr>
        <w:t>countries that trade</w:t>
      </w:r>
      <w:r w:rsidRPr="00ED04EF">
        <w:rPr>
          <w:u w:val="single"/>
        </w:rPr>
        <w:t xml:space="preserve"> with one another </w:t>
      </w:r>
      <w:r w:rsidRPr="0024515A">
        <w:rPr>
          <w:highlight w:val="cyan"/>
          <w:u w:val="single"/>
        </w:rPr>
        <w:t>become</w:t>
      </w:r>
      <w:r w:rsidRPr="00ED04EF">
        <w:rPr>
          <w:u w:val="single"/>
        </w:rPr>
        <w:t xml:space="preserve"> </w:t>
      </w:r>
      <w:r w:rsidRPr="00ED04EF">
        <w:rPr>
          <w:rStyle w:val="Emphasis"/>
        </w:rPr>
        <w:t xml:space="preserve">economically </w:t>
      </w:r>
      <w:r w:rsidRPr="0024515A">
        <w:rPr>
          <w:rStyle w:val="Emphasis"/>
          <w:highlight w:val="cyan"/>
        </w:rPr>
        <w:t>interdependent</w:t>
      </w:r>
      <w:r w:rsidRPr="0024515A">
        <w:rPr>
          <w:highlight w:val="cyan"/>
          <w:u w:val="single"/>
        </w:rPr>
        <w:t xml:space="preserve"> and</w:t>
      </w:r>
      <w:r w:rsidRPr="00ED04EF">
        <w:rPr>
          <w:u w:val="single"/>
        </w:rPr>
        <w:t xml:space="preserve"> so more </w:t>
      </w:r>
      <w:r w:rsidRPr="0024515A">
        <w:rPr>
          <w:rStyle w:val="Emphasis"/>
          <w:highlight w:val="cyan"/>
        </w:rPr>
        <w:t>likely to avoid conflict</w:t>
      </w:r>
      <w:r w:rsidRPr="00ED04EF">
        <w:t>.” (European Union, 2017, para 2). At its founding the EU had six member countries, today it has 28 member countries some of which are fully committed to its economic and monetary union. Furthermore, th</w:t>
      </w:r>
      <w:r w:rsidRPr="00ED04EF">
        <w:rPr>
          <w:u w:val="single"/>
        </w:rPr>
        <w:t xml:space="preserve">e EU is at the </w:t>
      </w:r>
      <w:r w:rsidRPr="00ED04EF">
        <w:rPr>
          <w:rStyle w:val="Emphasis"/>
        </w:rPr>
        <w:t>forefront of democratic thought</w:t>
      </w:r>
      <w:r w:rsidRPr="00ED04EF">
        <w:rPr>
          <w:u w:val="single"/>
        </w:rPr>
        <w:t xml:space="preserve"> and champions</w:t>
      </w:r>
      <w:r w:rsidRPr="00ED04EF">
        <w:t xml:space="preserve"> a broad range of issues such as </w:t>
      </w:r>
      <w:r w:rsidRPr="00ED04EF">
        <w:rPr>
          <w:rStyle w:val="Emphasis"/>
        </w:rPr>
        <w:t>human rights, internet privacy, and</w:t>
      </w:r>
      <w:r w:rsidRPr="00ED04EF">
        <w:rPr>
          <w:u w:val="single"/>
        </w:rPr>
        <w:t xml:space="preserve"> </w:t>
      </w:r>
      <w:r w:rsidRPr="00ED04EF">
        <w:rPr>
          <w:rStyle w:val="Emphasis"/>
        </w:rPr>
        <w:t>democracy</w:t>
      </w:r>
      <w:r w:rsidRPr="00ED04EF">
        <w:t>.</w:t>
      </w:r>
    </w:p>
    <w:p w14:paraId="664FE456" w14:textId="77777777" w:rsidR="00FE5F09" w:rsidRPr="00ED04EF" w:rsidRDefault="00FE5F09" w:rsidP="00FE5F09">
      <w:pPr>
        <w:rPr>
          <w:u w:val="single"/>
        </w:rPr>
      </w:pPr>
      <w:r w:rsidRPr="00ED04EF">
        <w:rPr>
          <w:u w:val="single"/>
        </w:rPr>
        <w:t>In support of the idea for the notion of trade and growth bringing peace</w:t>
      </w:r>
      <w:r w:rsidRPr="00ED04EF">
        <w:t xml:space="preserve"> to society, A Modern Peace? Schumpeter, the Decline of Conflict, and the Investment–War Trade-Off Professors </w:t>
      </w:r>
      <w:r w:rsidRPr="00ED04EF">
        <w:rPr>
          <w:u w:val="single"/>
        </w:rPr>
        <w:t>Chatagnier and Castelli argues that</w:t>
      </w:r>
    </w:p>
    <w:p w14:paraId="21F7980D" w14:textId="77777777" w:rsidR="00FE5F09" w:rsidRPr="00ED04EF" w:rsidRDefault="00FE5F09" w:rsidP="00FE5F09">
      <w:r w:rsidRPr="0024515A">
        <w:rPr>
          <w:highlight w:val="cyan"/>
          <w:u w:val="single"/>
        </w:rPr>
        <w:t>To sustain growth</w:t>
      </w:r>
      <w:r w:rsidRPr="00ED04EF">
        <w:t xml:space="preserve"> (</w:t>
      </w:r>
      <w:r w:rsidRPr="00ED04EF">
        <w:rPr>
          <w:u w:val="single"/>
        </w:rPr>
        <w:t xml:space="preserve">a </w:t>
      </w:r>
      <w:r w:rsidRPr="00ED04EF">
        <w:rPr>
          <w:rStyle w:val="Emphasis"/>
        </w:rPr>
        <w:t>basic requirement</w:t>
      </w:r>
      <w:r w:rsidRPr="00ED04EF">
        <w:rPr>
          <w:u w:val="single"/>
        </w:rPr>
        <w:t xml:space="preserve"> </w:t>
      </w:r>
      <w:r w:rsidRPr="00ED04EF">
        <w:rPr>
          <w:rStyle w:val="Emphasis"/>
        </w:rPr>
        <w:t>for every industrialized economy</w:t>
      </w:r>
      <w:r w:rsidRPr="00ED04EF">
        <w:t xml:space="preserve">), </w:t>
      </w:r>
      <w:r w:rsidRPr="0024515A">
        <w:rPr>
          <w:highlight w:val="cyan"/>
          <w:u w:val="single"/>
        </w:rPr>
        <w:t>governments</w:t>
      </w:r>
      <w:r w:rsidRPr="00ED04EF">
        <w:t xml:space="preserve"> and entrepreneurs </w:t>
      </w:r>
      <w:r w:rsidRPr="0024515A">
        <w:rPr>
          <w:highlight w:val="cyan"/>
          <w:u w:val="single"/>
        </w:rPr>
        <w:t xml:space="preserve">must </w:t>
      </w:r>
      <w:r w:rsidRPr="0024515A">
        <w:rPr>
          <w:rStyle w:val="Emphasis"/>
          <w:highlight w:val="cyan"/>
        </w:rPr>
        <w:t>reinvest profits</w:t>
      </w:r>
      <w:r w:rsidRPr="00ED04EF">
        <w:rPr>
          <w:rStyle w:val="Emphasis"/>
        </w:rPr>
        <w:t xml:space="preserve"> in innovation</w:t>
      </w:r>
      <w:r w:rsidRPr="00ED04EF">
        <w:t xml:space="preserve">. </w:t>
      </w:r>
      <w:r w:rsidRPr="00ED04EF">
        <w:rPr>
          <w:u w:val="single"/>
        </w:rPr>
        <w:t>Political leaders</w:t>
      </w:r>
      <w:r w:rsidRPr="00ED04EF">
        <w:t xml:space="preserve"> also </w:t>
      </w:r>
      <w:r w:rsidRPr="00ED04EF">
        <w:rPr>
          <w:u w:val="single"/>
        </w:rPr>
        <w:t>benefit</w:t>
      </w:r>
      <w:r w:rsidRPr="00ED04EF">
        <w:t xml:space="preserve">, as </w:t>
      </w:r>
      <w:r w:rsidRPr="00ED04EF">
        <w:rPr>
          <w:u w:val="single"/>
        </w:rPr>
        <w:t>they can extract more revenue from a richer society</w:t>
      </w:r>
      <w:r w:rsidRPr="00ED04EF">
        <w:t>. Within industrialized economies, war threatens this virtuous mechanism of investment, innovation, profits, and taxes, rendering it materially unprofitable. (Chatagnier &amp; Castelli, 2016)</w:t>
      </w:r>
    </w:p>
    <w:p w14:paraId="3290F846" w14:textId="77777777" w:rsidR="00FE5F09" w:rsidRPr="0032007D" w:rsidRDefault="00FE5F09" w:rsidP="00FE5F09">
      <w:r w:rsidRPr="00ED04EF">
        <w:t xml:space="preserve">Their argument was based on the assumptions that </w:t>
      </w:r>
      <w:r w:rsidRPr="0024515A">
        <w:rPr>
          <w:highlight w:val="cyan"/>
          <w:u w:val="single"/>
        </w:rPr>
        <w:t>industrialized economies</w:t>
      </w:r>
      <w:r w:rsidRPr="00ED04EF">
        <w:rPr>
          <w:u w:val="single"/>
        </w:rPr>
        <w:t xml:space="preserve"> which have grown to generate additional revenue for society</w:t>
      </w:r>
      <w:r w:rsidRPr="00ED04EF">
        <w:t xml:space="preserve">, in general, </w:t>
      </w:r>
      <w:r w:rsidRPr="0024515A">
        <w:rPr>
          <w:rStyle w:val="Emphasis"/>
          <w:highlight w:val="cyan"/>
        </w:rPr>
        <w:t>tend</w:t>
      </w:r>
      <w:r w:rsidRPr="00ED04EF">
        <w:rPr>
          <w:rStyle w:val="Emphasis"/>
        </w:rPr>
        <w:t xml:space="preserve">s </w:t>
      </w:r>
      <w:r w:rsidRPr="0024515A">
        <w:rPr>
          <w:rStyle w:val="Emphasis"/>
          <w:highlight w:val="cyan"/>
        </w:rPr>
        <w:t>not to prefer wars</w:t>
      </w:r>
      <w:r w:rsidRPr="00ED04EF">
        <w:t xml:space="preserve"> as it was contrary to the needs of an industrialized economy (Jentleson, 2007). Advocating </w:t>
      </w:r>
      <w:r w:rsidRPr="00ED04EF">
        <w:rPr>
          <w:rStyle w:val="StyleUnderline"/>
        </w:rPr>
        <w:t xml:space="preserve">that an extra dollar spent on military expenditures is one less dollar spent on economic growth for the society. They found that over the last fifty years from 2016, </w:t>
      </w:r>
      <w:r w:rsidRPr="0024515A">
        <w:rPr>
          <w:highlight w:val="cyan"/>
          <w:u w:val="single"/>
        </w:rPr>
        <w:t>wars were not profitable</w:t>
      </w:r>
      <w:r w:rsidRPr="00ED04EF">
        <w:rPr>
          <w:u w:val="single"/>
        </w:rPr>
        <w:t xml:space="preserve"> and</w:t>
      </w:r>
      <w:r w:rsidRPr="00ED04EF">
        <w:t xml:space="preserve"> that </w:t>
      </w:r>
      <w:r w:rsidRPr="00ED04EF">
        <w:rPr>
          <w:u w:val="single"/>
        </w:rPr>
        <w:t>industrialization does</w:t>
      </w:r>
      <w:r w:rsidRPr="00ED04EF">
        <w:t xml:space="preserve"> indeed </w:t>
      </w:r>
      <w:r w:rsidRPr="00ED04EF">
        <w:rPr>
          <w:u w:val="single"/>
        </w:rPr>
        <w:t xml:space="preserve">reduce a nation’s incentive to enter conflicts due to </w:t>
      </w:r>
      <w:r w:rsidRPr="00ED04EF">
        <w:t xml:space="preserve">the </w:t>
      </w:r>
      <w:r w:rsidRPr="00ED04EF">
        <w:rPr>
          <w:u w:val="single"/>
        </w:rPr>
        <w:t>economic changes of industrialization</w:t>
      </w:r>
      <w:r w:rsidRPr="00ED04EF">
        <w:t xml:space="preserve">. Additionally, the authors recognized that </w:t>
      </w:r>
      <w:r w:rsidRPr="0024515A">
        <w:rPr>
          <w:rStyle w:val="Emphasis"/>
          <w:highlight w:val="cyan"/>
        </w:rPr>
        <w:t xml:space="preserve">trade </w:t>
      </w:r>
      <w:r w:rsidRPr="00ED04EF">
        <w:rPr>
          <w:rStyle w:val="Emphasis"/>
        </w:rPr>
        <w:t>between industrialized societies</w:t>
      </w:r>
      <w:r w:rsidRPr="00ED04EF">
        <w:t xml:space="preserve"> potentially </w:t>
      </w:r>
      <w:r w:rsidRPr="0024515A">
        <w:rPr>
          <w:highlight w:val="cyan"/>
          <w:u w:val="single"/>
        </w:rPr>
        <w:t xml:space="preserve">leads to </w:t>
      </w:r>
      <w:r w:rsidRPr="0024515A">
        <w:rPr>
          <w:rStyle w:val="Emphasis"/>
          <w:highlight w:val="cyan"/>
        </w:rPr>
        <w:t>peaceful attitudes</w:t>
      </w:r>
      <w:r w:rsidRPr="00ED04EF">
        <w:t xml:space="preserve"> (Chatagnier &amp; Castelli, 2016).</w:t>
      </w:r>
    </w:p>
    <w:p w14:paraId="08D40D34" w14:textId="77777777" w:rsidR="00FE5F09" w:rsidRDefault="00FE5F09" w:rsidP="00FE5F09">
      <w:pPr>
        <w:pStyle w:val="Heading4"/>
      </w:pPr>
      <w:r>
        <w:t xml:space="preserve">Growth is locked in --- a transition would have to literally remake everything </w:t>
      </w:r>
    </w:p>
    <w:p w14:paraId="4A0B2F0D" w14:textId="77777777" w:rsidR="00FE5F09" w:rsidRPr="00DF7D21" w:rsidRDefault="00FE5F09" w:rsidP="00FE5F09">
      <w:r w:rsidRPr="00DF7D21">
        <w:rPr>
          <w:rFonts w:eastAsiaTheme="majorEastAsia" w:cstheme="majorBidi"/>
          <w:b/>
          <w:iCs/>
          <w:sz w:val="26"/>
        </w:rPr>
        <w:t xml:space="preserve">Koch </w:t>
      </w:r>
      <w:r>
        <w:t xml:space="preserve">and Büchs </w:t>
      </w:r>
      <w:r w:rsidRPr="00DF7D21">
        <w:rPr>
          <w:rFonts w:eastAsiaTheme="majorEastAsia" w:cstheme="majorBidi"/>
          <w:b/>
          <w:iCs/>
          <w:sz w:val="26"/>
        </w:rPr>
        <w:t>19</w:t>
      </w:r>
      <w:r>
        <w:t xml:space="preserve"> [Max Koch, Faculty of Social Sciences, Socialhögskolan, Lund University, Milena Büchs, Sustainability Research Institute, School of Earth and Environment, University of Leeds, “Challenges for the degrowth transition: The debate about wellbeing”, Futures Volume 105, January 2019, Pages 155-165, https://www.sciencedirect.com/science/article/pii/S0016328718300715#!]</w:t>
      </w:r>
    </w:p>
    <w:p w14:paraId="2A18D12D" w14:textId="77777777" w:rsidR="00FE5F09" w:rsidRDefault="00FE5F09" w:rsidP="00FE5F09">
      <w:r w:rsidRPr="00DF7D21">
        <w:rPr>
          <w:rStyle w:val="StyleUnderline"/>
        </w:rPr>
        <w:t xml:space="preserve">Economic </w:t>
      </w:r>
      <w:r w:rsidRPr="0024515A">
        <w:rPr>
          <w:rStyle w:val="StyleUnderline"/>
          <w:highlight w:val="cyan"/>
        </w:rPr>
        <w:t>growth</w:t>
      </w:r>
      <w:r w:rsidRPr="00DF7D21">
        <w:rPr>
          <w:rStyle w:val="StyleUnderline"/>
        </w:rPr>
        <w:t xml:space="preserve">, as an attribute of market capitalism, </w:t>
      </w:r>
      <w:r w:rsidRPr="0024515A">
        <w:rPr>
          <w:rStyle w:val="StyleUnderline"/>
          <w:highlight w:val="cyan"/>
        </w:rPr>
        <w:t xml:space="preserve">has </w:t>
      </w:r>
      <w:r w:rsidRPr="0024515A">
        <w:rPr>
          <w:rStyle w:val="Emphasis"/>
          <w:highlight w:val="cyan"/>
        </w:rPr>
        <w:t>structural properties</w:t>
      </w:r>
      <w:r w:rsidRPr="00DF7D21">
        <w:rPr>
          <w:rStyle w:val="StyleUnderline"/>
        </w:rPr>
        <w:t xml:space="preserve"> – it is </w:t>
      </w:r>
      <w:r w:rsidRPr="0024515A">
        <w:rPr>
          <w:rStyle w:val="StyleUnderline"/>
          <w:highlight w:val="cyan"/>
        </w:rPr>
        <w:t xml:space="preserve">needed to </w:t>
      </w:r>
      <w:r w:rsidRPr="0024515A">
        <w:rPr>
          <w:rStyle w:val="Emphasis"/>
          <w:highlight w:val="cyan"/>
        </w:rPr>
        <w:t>stabilise</w:t>
      </w:r>
      <w:r w:rsidRPr="0024515A">
        <w:rPr>
          <w:rStyle w:val="StyleUnderline"/>
          <w:highlight w:val="cyan"/>
        </w:rPr>
        <w:t xml:space="preserve"> modern societies</w:t>
      </w:r>
      <w:r w:rsidRPr="00DF7D21">
        <w:rPr>
          <w:rStyle w:val="StyleUnderline"/>
        </w:rPr>
        <w:t xml:space="preserve"> as it provides employment, public sector provision through tax revenues, rising wages, and hence social stability</w:t>
      </w:r>
      <w:r w:rsidRPr="00DF7D21">
        <w:t xml:space="preserve"> (Petridis et al., 2015: 178, Rosa et al., 2017). </w:t>
      </w:r>
      <w:r w:rsidRPr="00DF7D21">
        <w:rPr>
          <w:rStyle w:val="StyleUnderline"/>
        </w:rPr>
        <w:t xml:space="preserve">Economic </w:t>
      </w:r>
      <w:r w:rsidRPr="0024515A">
        <w:rPr>
          <w:rStyle w:val="StyleUnderline"/>
          <w:highlight w:val="cyan"/>
        </w:rPr>
        <w:t>growth</w:t>
      </w:r>
      <w:r w:rsidRPr="00DF7D21">
        <w:rPr>
          <w:rStyle w:val="StyleUnderline"/>
        </w:rPr>
        <w:t xml:space="preserve"> is </w:t>
      </w:r>
      <w:r w:rsidRPr="0024515A">
        <w:rPr>
          <w:rStyle w:val="StyleUnderline"/>
          <w:highlight w:val="cyan"/>
        </w:rPr>
        <w:t xml:space="preserve">organised around and shapes a range of </w:t>
      </w:r>
      <w:r w:rsidRPr="0024515A">
        <w:rPr>
          <w:rStyle w:val="Emphasis"/>
          <w:highlight w:val="cyan"/>
        </w:rPr>
        <w:t>tightly coupled structures</w:t>
      </w:r>
      <w:r w:rsidRPr="00DF7D21">
        <w:rPr>
          <w:rStyle w:val="Emphasis"/>
        </w:rPr>
        <w:t>,</w:t>
      </w:r>
      <w:r w:rsidRPr="00DF7D21">
        <w:rPr>
          <w:rStyle w:val="StyleUnderline"/>
        </w:rPr>
        <w:t xml:space="preserve"> including </w:t>
      </w:r>
      <w:r w:rsidRPr="0024515A">
        <w:rPr>
          <w:rStyle w:val="StyleUnderline"/>
          <w:highlight w:val="cyan"/>
        </w:rPr>
        <w:t>institutions, norms, discourses, culture, tech</w:t>
      </w:r>
      <w:r w:rsidRPr="00DF7D21">
        <w:rPr>
          <w:rStyle w:val="StyleUnderline"/>
        </w:rPr>
        <w:t xml:space="preserve">nologies, </w:t>
      </w:r>
      <w:r w:rsidRPr="0024515A">
        <w:rPr>
          <w:rStyle w:val="StyleUnderline"/>
          <w:highlight w:val="cyan"/>
        </w:rPr>
        <w:t>competences, identities</w:t>
      </w:r>
      <w:r w:rsidRPr="00DF7D21">
        <w:rPr>
          <w:rStyle w:val="StyleUnderline"/>
        </w:rPr>
        <w:t>, etc</w:t>
      </w:r>
      <w:r w:rsidRPr="00DF7D21">
        <w:t xml:space="preserve">. Historically speaking, growth is a fairly recent phenomenon which only picked up in the 19th century together with the industrialisation of Western economies. In a co-evolutionary process, </w:t>
      </w:r>
      <w:r w:rsidRPr="00DF7D21">
        <w:rPr>
          <w:rStyle w:val="Emphasis"/>
        </w:rPr>
        <w:t xml:space="preserve">a </w:t>
      </w:r>
      <w:r w:rsidRPr="0024515A">
        <w:rPr>
          <w:rStyle w:val="Emphasis"/>
          <w:highlight w:val="cyan"/>
        </w:rPr>
        <w:t>range of institutions</w:t>
      </w:r>
      <w:r w:rsidRPr="00DF7D21">
        <w:rPr>
          <w:rStyle w:val="StyleUnderline"/>
        </w:rPr>
        <w:t xml:space="preserve"> developed which are now </w:t>
      </w:r>
      <w:r w:rsidRPr="0024515A">
        <w:rPr>
          <w:rStyle w:val="StyleUnderline"/>
          <w:highlight w:val="cyan"/>
        </w:rPr>
        <w:t>coupled to</w:t>
      </w:r>
      <w:r w:rsidRPr="00DF7D21">
        <w:rPr>
          <w:rStyle w:val="StyleUnderline"/>
        </w:rPr>
        <w:t xml:space="preserve"> a </w:t>
      </w:r>
      <w:r w:rsidRPr="0024515A">
        <w:rPr>
          <w:rStyle w:val="StyleUnderline"/>
          <w:highlight w:val="cyan"/>
        </w:rPr>
        <w:t>growth</w:t>
      </w:r>
      <w:r w:rsidRPr="00DF7D21">
        <w:rPr>
          <w:rStyle w:val="StyleUnderline"/>
        </w:rPr>
        <w:t xml:space="preserve">-based capitalist economy, including </w:t>
      </w:r>
      <w:r w:rsidRPr="0024515A">
        <w:rPr>
          <w:rStyle w:val="StyleUnderline"/>
          <w:highlight w:val="cyan"/>
        </w:rPr>
        <w:t>the nation state,</w:t>
      </w:r>
      <w:r w:rsidRPr="00DF7D21">
        <w:rPr>
          <w:rStyle w:val="StyleUnderline"/>
        </w:rPr>
        <w:t xml:space="preserve"> representative </w:t>
      </w:r>
      <w:r w:rsidRPr="0024515A">
        <w:rPr>
          <w:rStyle w:val="StyleUnderline"/>
          <w:highlight w:val="cyan"/>
        </w:rPr>
        <w:t>democracy</w:t>
      </w:r>
      <w:r w:rsidRPr="00DF7D21">
        <w:rPr>
          <w:rStyle w:val="StyleUnderline"/>
        </w:rPr>
        <w:t xml:space="preserve">, the </w:t>
      </w:r>
      <w:r w:rsidRPr="0024515A">
        <w:rPr>
          <w:rStyle w:val="StyleUnderline"/>
          <w:highlight w:val="cyan"/>
        </w:rPr>
        <w:t>rule of law</w:t>
      </w:r>
      <w:r w:rsidRPr="00DF7D21">
        <w:rPr>
          <w:rStyle w:val="StyleUnderline"/>
        </w:rPr>
        <w:t xml:space="preserve"> and current </w:t>
      </w:r>
      <w:r w:rsidRPr="0024515A">
        <w:rPr>
          <w:rStyle w:val="StyleUnderline"/>
          <w:highlight w:val="cyan"/>
        </w:rPr>
        <w:t>legal, financial, labour market, education, research, and welfare</w:t>
      </w:r>
      <w:r w:rsidRPr="00DF7D21">
        <w:rPr>
          <w:rStyle w:val="StyleUnderline"/>
        </w:rPr>
        <w:t xml:space="preserve"> systems.</w:t>
      </w:r>
      <w:r w:rsidRPr="00DF7D21">
        <w:t xml:space="preserve"> These are based on philosophies which emerged to justify and give meaning to these institutions, for instance on individualism, freedom, justice, sovereignty, or power. </w:t>
      </w:r>
      <w:r w:rsidRPr="00DF7D21">
        <w:rPr>
          <w:rStyle w:val="StyleUnderline"/>
        </w:rPr>
        <w:t xml:space="preserve">The </w:t>
      </w:r>
      <w:r w:rsidRPr="0024515A">
        <w:rPr>
          <w:rStyle w:val="StyleUnderline"/>
          <w:highlight w:val="cyan"/>
        </w:rPr>
        <w:t>embeddedness of the growth</w:t>
      </w:r>
      <w:r w:rsidRPr="00DF7D21">
        <w:rPr>
          <w:rStyle w:val="StyleUnderline"/>
        </w:rPr>
        <w:t xml:space="preserve">-based capitalistic economic system </w:t>
      </w:r>
      <w:r w:rsidRPr="0024515A">
        <w:rPr>
          <w:rStyle w:val="StyleUnderline"/>
          <w:highlight w:val="cyan"/>
        </w:rPr>
        <w:t xml:space="preserve">in these co-evolved institutions and ways of thinking makes it </w:t>
      </w:r>
      <w:r w:rsidRPr="0024515A">
        <w:rPr>
          <w:rStyle w:val="Emphasis"/>
          <w:highlight w:val="cyan"/>
        </w:rPr>
        <w:t>difficult to transition to</w:t>
      </w:r>
      <w:r w:rsidRPr="00DF7D21">
        <w:rPr>
          <w:rStyle w:val="Emphasis"/>
        </w:rPr>
        <w:t xml:space="preserve"> a </w:t>
      </w:r>
      <w:r w:rsidRPr="0024515A">
        <w:rPr>
          <w:rStyle w:val="Emphasis"/>
          <w:highlight w:val="cyan"/>
        </w:rPr>
        <w:t>degrowth</w:t>
      </w:r>
      <w:r w:rsidRPr="00DF7D21">
        <w:rPr>
          <w:rStyle w:val="StyleUnderline"/>
        </w:rPr>
        <w:t xml:space="preserve"> system because the </w:t>
      </w:r>
      <w:r w:rsidRPr="0024515A">
        <w:rPr>
          <w:rStyle w:val="StyleUnderline"/>
          <w:highlight w:val="cyan"/>
        </w:rPr>
        <w:t xml:space="preserve">change of the economic system </w:t>
      </w:r>
      <w:r w:rsidRPr="0024515A">
        <w:rPr>
          <w:rStyle w:val="Emphasis"/>
          <w:highlight w:val="cyan"/>
        </w:rPr>
        <w:t>would need to involve a parallel transformation of those coupled systems</w:t>
      </w:r>
      <w:r w:rsidRPr="00DF7D21">
        <w:rPr>
          <w:rStyle w:val="Emphasis"/>
        </w:rPr>
        <w:t>.</w:t>
      </w:r>
      <w:r w:rsidRPr="00DF7D21">
        <w:t xml:space="preserve"> In Luhmann’s words, the constitution of the current system “defuturises” (Luhmann, 1976: 141) the future, it reduces the “openness” of the future; “path dependency” or even “lock-in” are related expressions that capture this idea. Two examples which directly link to people’s wellbeing can illustrate this point: the relationship between welfare states and growth, and between growth and people’s mind-sets and identities.</w:t>
      </w:r>
    </w:p>
    <w:p w14:paraId="2738C09F" w14:textId="4B164986" w:rsidR="00FC5522" w:rsidRDefault="00FC5522" w:rsidP="00FC5522">
      <w:pPr>
        <w:pStyle w:val="Heading1"/>
      </w:pPr>
      <w:r>
        <w:t xml:space="preserve">2NC </w:t>
      </w:r>
    </w:p>
    <w:p w14:paraId="63DA3F68" w14:textId="70CDEE38" w:rsidR="00FC5522" w:rsidRPr="00DF4D70" w:rsidRDefault="00FC5522" w:rsidP="00FC5522">
      <w:pPr>
        <w:pStyle w:val="Heading2"/>
      </w:pPr>
      <w:r>
        <w:t>T</w:t>
      </w:r>
    </w:p>
    <w:p w14:paraId="5C788BD7" w14:textId="77777777" w:rsidR="00FC5522" w:rsidRDefault="00FC5522" w:rsidP="00FC5522">
      <w:pPr>
        <w:pStyle w:val="Heading3"/>
      </w:pPr>
      <w:r>
        <w:t>2NC --- TVA’s</w:t>
      </w:r>
    </w:p>
    <w:p w14:paraId="57342870" w14:textId="77777777" w:rsidR="00FC5522" w:rsidRPr="00741D6E" w:rsidRDefault="00FC5522" w:rsidP="00FC5522">
      <w:pPr>
        <w:pStyle w:val="Heading4"/>
      </w:pPr>
      <w:r>
        <w:t>The United States federal government should expand its core antitrust law to make digital colonialism an anticompetitive business practice</w:t>
      </w:r>
    </w:p>
    <w:p w14:paraId="07002609" w14:textId="77777777" w:rsidR="00FC5522" w:rsidRDefault="00FC5522" w:rsidP="00FC5522">
      <w:r w:rsidRPr="00253F0E">
        <w:rPr>
          <w:rStyle w:val="Style13ptBold"/>
        </w:rPr>
        <w:t>Kwet ’19</w:t>
      </w:r>
      <w:r>
        <w:t xml:space="preserve"> – (</w:t>
      </w:r>
      <w:r w:rsidRPr="00253F0E">
        <w:t xml:space="preserve">Michael Kwet is a Visiting Fellow at Yale’s Information Society Project.  His current areas of research include education technology, the global digital economy, tech startups, safe and smart city initiatives, big data, and Free and Open Source Software. Mike holds a Ph.D. in Sociology from Rhodes University in South Africa. </w:t>
      </w:r>
      <w:r>
        <w:t>“</w:t>
      </w:r>
      <w:r w:rsidRPr="00253F0E">
        <w:t>Digital colonialism: US empire and the new imperialism in the Global South</w:t>
      </w:r>
      <w:r>
        <w:t>,” 01/14/2019, pg. 5-9)//pshah</w:t>
      </w:r>
    </w:p>
    <w:p w14:paraId="2BBFD67A" w14:textId="77777777" w:rsidR="00FC5522" w:rsidRDefault="00FC5522" w:rsidP="00FC5522">
      <w:pPr>
        <w:spacing w:before="100" w:beforeAutospacing="1" w:after="100" w:afterAutospacing="1" w:line="240" w:lineRule="auto"/>
        <w:rPr>
          <w:rFonts w:ascii="BookAntiqua" w:eastAsia="Times New Roman" w:hAnsi="BookAntiqua" w:cs="Times New Roman"/>
          <w:sz w:val="16"/>
        </w:rPr>
      </w:pPr>
      <w:r w:rsidRPr="002D51B3">
        <w:rPr>
          <w:rFonts w:ascii="BookAntiqua" w:eastAsia="Times New Roman" w:hAnsi="BookAntiqua" w:cs="Times New Roman"/>
          <w:sz w:val="16"/>
        </w:rPr>
        <w:t>Under colonialism, Europeans dispossessed the natives of their land, settled their territories, put them to work as slaves and servants, instituted horrific acts of violence, and perpetuated dependency and plunder through strategic underde- velopment</w:t>
      </w:r>
      <w:r w:rsidRPr="002D51B3">
        <w:rPr>
          <w:rFonts w:ascii="BookAntiqua" w:eastAsia="Times New Roman" w:hAnsi="BookAntiqua" w:cs="Times New Roman"/>
          <w:sz w:val="16"/>
          <w:highlight w:val="cyan"/>
        </w:rPr>
        <w:t xml:space="preserve">. </w:t>
      </w:r>
      <w:r w:rsidRPr="0013552D">
        <w:rPr>
          <w:rFonts w:ascii="BookAntiqua" w:eastAsia="Times New Roman" w:hAnsi="BookAntiqua" w:cs="Times New Roman"/>
          <w:highlight w:val="cyan"/>
          <w:u w:val="single"/>
        </w:rPr>
        <w:t>Corporations played a pivotal role through</w:t>
      </w:r>
      <w:r w:rsidRPr="00906A78">
        <w:rPr>
          <w:rFonts w:ascii="BookAntiqua" w:eastAsia="Times New Roman" w:hAnsi="BookAntiqua" w:cs="Times New Roman"/>
          <w:u w:val="single"/>
        </w:rPr>
        <w:t xml:space="preserve"> the ‘</w:t>
      </w:r>
      <w:r w:rsidRPr="0013552D">
        <w:rPr>
          <w:rFonts w:ascii="BookAntiqua" w:eastAsia="Times New Roman" w:hAnsi="BookAntiqua" w:cs="Times New Roman"/>
          <w:highlight w:val="cyan"/>
          <w:u w:val="single"/>
        </w:rPr>
        <w:t>pathological pursuit of profit and power’</w:t>
      </w:r>
      <w:r w:rsidRPr="00906A78">
        <w:rPr>
          <w:rFonts w:ascii="BookAntiqua" w:eastAsia="Times New Roman" w:hAnsi="BookAntiqua" w:cs="Times New Roman"/>
          <w:u w:val="single"/>
        </w:rPr>
        <w:t>.</w:t>
      </w:r>
      <w:r w:rsidRPr="00906A78">
        <w:rPr>
          <w:rFonts w:ascii="BookAntiqua" w:eastAsia="Times New Roman" w:hAnsi="BookAntiqua" w:cs="Times New Roman"/>
          <w:position w:val="6"/>
          <w:sz w:val="14"/>
          <w:szCs w:val="14"/>
          <w:u w:val="single"/>
        </w:rPr>
        <w:t xml:space="preserve">7 </w:t>
      </w:r>
      <w:r w:rsidRPr="00906A78">
        <w:rPr>
          <w:rFonts w:ascii="BookAntiqua" w:eastAsia="Times New Roman" w:hAnsi="BookAntiqua" w:cs="Times New Roman"/>
          <w:u w:val="single"/>
        </w:rPr>
        <w:t xml:space="preserve">In 1602, the Dutch East India Company became the first modern global corporation. Fifty years later, it initiated European conquest in Southern Africa with the establishment of the Cape Colony. </w:t>
      </w:r>
      <w:r>
        <w:rPr>
          <w:rFonts w:ascii="Times New Roman" w:eastAsia="Times New Roman" w:hAnsi="Times New Roman" w:cs="Times New Roman"/>
          <w:sz w:val="24"/>
          <w:u w:val="single"/>
        </w:rPr>
        <w:t xml:space="preserve"> </w:t>
      </w:r>
      <w:r w:rsidRPr="0013552D">
        <w:rPr>
          <w:rFonts w:ascii="BookAntiqua" w:eastAsia="Times New Roman" w:hAnsi="BookAntiqua" w:cs="Times New Roman"/>
          <w:highlight w:val="cyan"/>
          <w:u w:val="single"/>
        </w:rPr>
        <w:t>Over</w:t>
      </w:r>
      <w:r w:rsidRPr="00906A78">
        <w:rPr>
          <w:rFonts w:ascii="BookAntiqua" w:eastAsia="Times New Roman" w:hAnsi="BookAntiqua" w:cs="Times New Roman"/>
          <w:u w:val="single"/>
        </w:rPr>
        <w:t xml:space="preserve"> the next two </w:t>
      </w:r>
      <w:r w:rsidRPr="0013552D">
        <w:rPr>
          <w:rFonts w:ascii="BookAntiqua" w:eastAsia="Times New Roman" w:hAnsi="BookAntiqua" w:cs="Times New Roman"/>
          <w:highlight w:val="cyan"/>
          <w:u w:val="single"/>
        </w:rPr>
        <w:t>centuries</w:t>
      </w:r>
      <w:r w:rsidRPr="00906A78">
        <w:rPr>
          <w:rFonts w:ascii="BookAntiqua" w:eastAsia="Times New Roman" w:hAnsi="BookAntiqua" w:cs="Times New Roman"/>
          <w:u w:val="single"/>
        </w:rPr>
        <w:t xml:space="preserve">, </w:t>
      </w:r>
      <w:r w:rsidRPr="0013552D">
        <w:rPr>
          <w:rFonts w:ascii="BookAntiqua" w:eastAsia="Times New Roman" w:hAnsi="BookAntiqua" w:cs="Times New Roman"/>
          <w:highlight w:val="cyan"/>
          <w:u w:val="single"/>
        </w:rPr>
        <w:t>whites seize</w:t>
      </w:r>
      <w:r w:rsidRPr="00906A78">
        <w:rPr>
          <w:rFonts w:ascii="BookAntiqua" w:eastAsia="Times New Roman" w:hAnsi="BookAntiqua" w:cs="Times New Roman"/>
          <w:u w:val="single"/>
        </w:rPr>
        <w:t xml:space="preserve">d large </w:t>
      </w:r>
      <w:r w:rsidRPr="0013552D">
        <w:rPr>
          <w:rFonts w:ascii="BookAntiqua" w:eastAsia="Times New Roman" w:hAnsi="BookAntiqua" w:cs="Times New Roman"/>
          <w:highlight w:val="cyan"/>
          <w:u w:val="single"/>
        </w:rPr>
        <w:t>swathes of land as colonists expanded</w:t>
      </w:r>
      <w:r w:rsidRPr="00906A78">
        <w:rPr>
          <w:rFonts w:ascii="BookAntiqua" w:eastAsia="Times New Roman" w:hAnsi="BookAntiqua" w:cs="Times New Roman"/>
          <w:u w:val="single"/>
        </w:rPr>
        <w:t xml:space="preserve"> into the interior. After the discovery of diamonds and gold, the British and the Afrikaners consolidated the remaining majority of land </w:t>
      </w:r>
      <w:r w:rsidRPr="0013552D">
        <w:rPr>
          <w:rFonts w:ascii="BookAntiqua" w:eastAsia="Times New Roman" w:hAnsi="BookAntiqua" w:cs="Times New Roman"/>
          <w:highlight w:val="cyan"/>
          <w:u w:val="single"/>
        </w:rPr>
        <w:t>and further sub- jugated the African population under racist regimes of labour exploitation</w:t>
      </w:r>
      <w:r w:rsidRPr="00906A78">
        <w:rPr>
          <w:rFonts w:ascii="BookAntiqua" w:eastAsia="Times New Roman" w:hAnsi="BookAntiqua" w:cs="Times New Roman"/>
          <w:u w:val="single"/>
        </w:rPr>
        <w:t xml:space="preserve">. </w:t>
      </w:r>
      <w:r w:rsidRPr="002D51B3">
        <w:rPr>
          <w:rFonts w:ascii="BookAntiqua" w:eastAsia="Times New Roman" w:hAnsi="BookAntiqua" w:cs="Times New Roman"/>
          <w:sz w:val="16"/>
        </w:rPr>
        <w:t>In no time flat, a handful of corporations came to dominate large parts of the economy.</w:t>
      </w:r>
      <w:r w:rsidRPr="002D51B3">
        <w:rPr>
          <w:rFonts w:ascii="BookAntiqua" w:eastAsia="Times New Roman" w:hAnsi="BookAntiqua" w:cs="Times New Roman"/>
          <w:position w:val="6"/>
          <w:sz w:val="16"/>
          <w:szCs w:val="14"/>
        </w:rPr>
        <w:t xml:space="preserve">8 </w:t>
      </w:r>
      <w:r w:rsidRPr="002D51B3">
        <w:rPr>
          <w:rFonts w:ascii="Times New Roman" w:eastAsia="Times New Roman" w:hAnsi="Times New Roman" w:cs="Times New Roman"/>
          <w:sz w:val="16"/>
        </w:rPr>
        <w:t xml:space="preserve"> </w:t>
      </w:r>
      <w:r w:rsidRPr="00A75745">
        <w:rPr>
          <w:rFonts w:ascii="BookAntiqua" w:eastAsia="Times New Roman" w:hAnsi="BookAntiqua" w:cs="Times New Roman"/>
          <w:highlight w:val="yellow"/>
          <w:u w:val="single"/>
        </w:rPr>
        <w:t>today, a new form of corporate colonisation is taking place</w:t>
      </w:r>
      <w:r w:rsidRPr="00906A78">
        <w:rPr>
          <w:rFonts w:ascii="BookAntiqua" w:eastAsia="Times New Roman" w:hAnsi="BookAntiqua" w:cs="Times New Roman"/>
          <w:u w:val="single"/>
        </w:rPr>
        <w:t xml:space="preserve">. Instead of the con- quest of land, </w:t>
      </w:r>
      <w:r w:rsidRPr="00A75745">
        <w:rPr>
          <w:rFonts w:ascii="BookAntiqua" w:eastAsia="Times New Roman" w:hAnsi="BookAntiqua" w:cs="Times New Roman"/>
          <w:highlight w:val="yellow"/>
          <w:u w:val="single"/>
        </w:rPr>
        <w:t>Big tech corporations are colonising digital technology</w:t>
      </w:r>
      <w:r w:rsidRPr="00906A78">
        <w:rPr>
          <w:rFonts w:ascii="BookAntiqua" w:eastAsia="Times New Roman" w:hAnsi="BookAntiqua" w:cs="Times New Roman"/>
          <w:u w:val="single"/>
        </w:rPr>
        <w:t xml:space="preserve">. the fol- lowing functions are all </w:t>
      </w:r>
      <w:r w:rsidRPr="0013552D">
        <w:rPr>
          <w:rFonts w:ascii="BookAntiqua" w:eastAsia="Times New Roman" w:hAnsi="BookAntiqua" w:cs="Times New Roman"/>
          <w:highlight w:val="cyan"/>
          <w:u w:val="single"/>
        </w:rPr>
        <w:t>dominated by</w:t>
      </w:r>
      <w:r w:rsidRPr="00906A78">
        <w:rPr>
          <w:rFonts w:ascii="BookAntiqua" w:eastAsia="Times New Roman" w:hAnsi="BookAntiqua" w:cs="Times New Roman"/>
          <w:u w:val="single"/>
        </w:rPr>
        <w:t xml:space="preserve"> a handful </w:t>
      </w:r>
      <w:r w:rsidRPr="0013552D">
        <w:rPr>
          <w:rFonts w:ascii="BookAntiqua" w:eastAsia="Times New Roman" w:hAnsi="BookAntiqua" w:cs="Times New Roman"/>
          <w:highlight w:val="cyan"/>
          <w:u w:val="single"/>
        </w:rPr>
        <w:t xml:space="preserve">of </w:t>
      </w:r>
      <w:r w:rsidRPr="00A75745">
        <w:rPr>
          <w:rFonts w:ascii="BookAntiqua" w:eastAsia="Times New Roman" w:hAnsi="BookAntiqua" w:cs="Times New Roman"/>
          <w:highlight w:val="yellow"/>
          <w:u w:val="single"/>
        </w:rPr>
        <w:t>US multinationals</w:t>
      </w:r>
      <w:r w:rsidRPr="00906A78">
        <w:rPr>
          <w:rFonts w:ascii="BookAntiqua" w:eastAsia="Times New Roman" w:hAnsi="BookAntiqua" w:cs="Times New Roman"/>
          <w:u w:val="single"/>
        </w:rPr>
        <w:t>: search engines (</w:t>
      </w:r>
      <w:r w:rsidRPr="0013552D">
        <w:rPr>
          <w:rFonts w:ascii="BookAntiqua" w:eastAsia="Times New Roman" w:hAnsi="BookAntiqua" w:cs="Times New Roman"/>
          <w:highlight w:val="cyan"/>
          <w:u w:val="single"/>
        </w:rPr>
        <w:t>Google</w:t>
      </w:r>
      <w:r w:rsidRPr="00906A78">
        <w:rPr>
          <w:rFonts w:ascii="BookAntiqua" w:eastAsia="Times New Roman" w:hAnsi="BookAntiqua" w:cs="Times New Roman"/>
          <w:u w:val="single"/>
        </w:rPr>
        <w:t>);</w:t>
      </w:r>
      <w:r w:rsidRPr="002D51B3">
        <w:rPr>
          <w:rFonts w:ascii="BookAntiqua" w:eastAsia="Times New Roman" w:hAnsi="BookAntiqua" w:cs="Times New Roman"/>
          <w:sz w:val="16"/>
        </w:rPr>
        <w:t xml:space="preserve"> web browsers (Google Chrome); smartphone and tablet oper- ating systems (Google Android, Apple iOS); desktop and laptop operating sys- tems (Microsoft Windows); office software (Microsoft Office, Google G Suite); cloud infrastructure and services (</w:t>
      </w:r>
      <w:r w:rsidRPr="002D51B3">
        <w:rPr>
          <w:rFonts w:ascii="BookAntiqua" w:eastAsia="Times New Roman" w:hAnsi="BookAntiqua" w:cs="Times New Roman"/>
          <w:sz w:val="16"/>
          <w:highlight w:val="cyan"/>
        </w:rPr>
        <w:t>Amazon</w:t>
      </w:r>
      <w:r w:rsidRPr="002D51B3">
        <w:rPr>
          <w:rFonts w:ascii="BookAntiqua" w:eastAsia="Times New Roman" w:hAnsi="BookAntiqua" w:cs="Times New Roman"/>
          <w:sz w:val="16"/>
        </w:rPr>
        <w:t>, Microsoft, Google, IBM); social net- working platforms (</w:t>
      </w:r>
      <w:r w:rsidRPr="002D51B3">
        <w:rPr>
          <w:rFonts w:ascii="BookAntiqua" w:eastAsia="Times New Roman" w:hAnsi="BookAntiqua" w:cs="Times New Roman"/>
          <w:sz w:val="16"/>
          <w:highlight w:val="cyan"/>
        </w:rPr>
        <w:t>Facebook</w:t>
      </w:r>
      <w:r w:rsidRPr="002D51B3">
        <w:rPr>
          <w:rFonts w:ascii="BookAntiqua" w:eastAsia="Times New Roman" w:hAnsi="BookAntiqua" w:cs="Times New Roman"/>
          <w:sz w:val="16"/>
        </w:rPr>
        <w:t>, twitter); transportation (</w:t>
      </w:r>
      <w:r w:rsidRPr="002D51B3">
        <w:rPr>
          <w:rFonts w:ascii="BookAntiqua" w:eastAsia="Times New Roman" w:hAnsi="BookAntiqua" w:cs="Times New Roman"/>
          <w:sz w:val="16"/>
          <w:highlight w:val="cyan"/>
        </w:rPr>
        <w:t>Uber</w:t>
      </w:r>
      <w:r w:rsidRPr="002D51B3">
        <w:rPr>
          <w:rFonts w:ascii="BookAntiqua" w:eastAsia="Times New Roman" w:hAnsi="BookAntiqua" w:cs="Times New Roman"/>
          <w:sz w:val="16"/>
        </w:rPr>
        <w:t xml:space="preserve">, </w:t>
      </w:r>
      <w:r w:rsidRPr="002D51B3">
        <w:rPr>
          <w:rFonts w:ascii="BookAntiqua" w:eastAsia="Times New Roman" w:hAnsi="BookAntiqua" w:cs="Times New Roman"/>
          <w:sz w:val="16"/>
          <w:highlight w:val="cyan"/>
        </w:rPr>
        <w:t>Lyft</w:t>
      </w:r>
      <w:r w:rsidRPr="002D51B3">
        <w:rPr>
          <w:rFonts w:ascii="BookAntiqua" w:eastAsia="Times New Roman" w:hAnsi="BookAntiqua" w:cs="Times New Roman"/>
          <w:sz w:val="16"/>
        </w:rPr>
        <w:t>); business net- working (</w:t>
      </w:r>
      <w:r w:rsidRPr="002D51B3">
        <w:rPr>
          <w:rFonts w:ascii="BookAntiqua" w:eastAsia="Times New Roman" w:hAnsi="BookAntiqua" w:cs="Times New Roman"/>
          <w:sz w:val="16"/>
          <w:highlight w:val="cyan"/>
        </w:rPr>
        <w:t>Microsoft</w:t>
      </w:r>
      <w:r w:rsidRPr="002D51B3">
        <w:rPr>
          <w:rFonts w:ascii="BookAntiqua" w:eastAsia="Times New Roman" w:hAnsi="BookAntiqua" w:cs="Times New Roman"/>
          <w:sz w:val="16"/>
        </w:rPr>
        <w:t xml:space="preserve"> LinkedIn); streaming video (Google Youtube, Netflix, hulu); and online advertising (Google, Facebook) – </w:t>
      </w:r>
      <w:r w:rsidRPr="00906A78">
        <w:rPr>
          <w:rFonts w:ascii="BookAntiqua" w:eastAsia="Times New Roman" w:hAnsi="BookAntiqua" w:cs="Times New Roman"/>
          <w:u w:val="single"/>
        </w:rPr>
        <w:t xml:space="preserve">among others. </w:t>
      </w:r>
      <w:r w:rsidRPr="00A75745">
        <w:rPr>
          <w:rFonts w:ascii="BookAntiqua" w:eastAsia="Times New Roman" w:hAnsi="BookAntiqua" w:cs="Times New Roman"/>
          <w:highlight w:val="yellow"/>
          <w:u w:val="single"/>
        </w:rPr>
        <w:t>GAFAM</w:t>
      </w:r>
      <w:r w:rsidRPr="00906A78">
        <w:rPr>
          <w:rFonts w:ascii="BookAntiqua" w:eastAsia="Times New Roman" w:hAnsi="BookAntiqua" w:cs="Times New Roman"/>
          <w:u w:val="single"/>
        </w:rPr>
        <w:t xml:space="preserve"> now </w:t>
      </w:r>
      <w:r w:rsidRPr="0013552D">
        <w:rPr>
          <w:rFonts w:ascii="BookAntiqua" w:eastAsia="Times New Roman" w:hAnsi="BookAntiqua" w:cs="Times New Roman"/>
          <w:highlight w:val="cyan"/>
          <w:u w:val="single"/>
        </w:rPr>
        <w:t>comprise the five wealthiest corporations in the world</w:t>
      </w:r>
      <w:r w:rsidRPr="00906A78">
        <w:rPr>
          <w:rFonts w:ascii="BookAntiqua" w:eastAsia="Times New Roman" w:hAnsi="BookAntiqua" w:cs="Times New Roman"/>
          <w:u w:val="single"/>
        </w:rPr>
        <w:t>, with a combined market cap exceeding $3 trillion.</w:t>
      </w:r>
      <w:r w:rsidRPr="00906A78">
        <w:rPr>
          <w:rFonts w:ascii="BookAntiqua" w:eastAsia="Times New Roman" w:hAnsi="BookAntiqua" w:cs="Times New Roman"/>
          <w:position w:val="6"/>
          <w:sz w:val="14"/>
          <w:szCs w:val="14"/>
          <w:u w:val="single"/>
        </w:rPr>
        <w:t xml:space="preserve">9 </w:t>
      </w:r>
      <w:r w:rsidRPr="00906A78">
        <w:rPr>
          <w:rFonts w:ascii="BookAntiqua" w:eastAsia="Times New Roman" w:hAnsi="BookAntiqua" w:cs="Times New Roman"/>
          <w:u w:val="single"/>
        </w:rPr>
        <w:t xml:space="preserve">If South </w:t>
      </w:r>
      <w:r w:rsidRPr="0013552D">
        <w:rPr>
          <w:rFonts w:ascii="BookAntiqua" w:eastAsia="Times New Roman" w:hAnsi="BookAntiqua" w:cs="Times New Roman"/>
          <w:highlight w:val="cyan"/>
          <w:u w:val="single"/>
        </w:rPr>
        <w:t>Africans integrate Big tech products into their society, the United States</w:t>
      </w:r>
      <w:r w:rsidRPr="00906A78">
        <w:rPr>
          <w:rFonts w:ascii="BookAntiqua" w:eastAsia="Times New Roman" w:hAnsi="BookAntiqua" w:cs="Times New Roman"/>
          <w:u w:val="single"/>
        </w:rPr>
        <w:t xml:space="preserve"> will </w:t>
      </w:r>
      <w:r w:rsidRPr="0013552D">
        <w:rPr>
          <w:rFonts w:ascii="BookAntiqua" w:eastAsia="Times New Roman" w:hAnsi="BookAntiqua" w:cs="Times New Roman"/>
          <w:highlight w:val="cyan"/>
          <w:u w:val="single"/>
        </w:rPr>
        <w:t>obtain</w:t>
      </w:r>
      <w:r w:rsidRPr="00906A78">
        <w:rPr>
          <w:rFonts w:ascii="BookAntiqua" w:eastAsia="Times New Roman" w:hAnsi="BookAntiqua" w:cs="Times New Roman"/>
          <w:u w:val="single"/>
        </w:rPr>
        <w:t xml:space="preserve"> enormous </w:t>
      </w:r>
      <w:r w:rsidRPr="0013552D">
        <w:rPr>
          <w:rFonts w:ascii="BookAntiqua" w:eastAsia="Times New Roman" w:hAnsi="BookAntiqua" w:cs="Times New Roman"/>
          <w:highlight w:val="cyan"/>
          <w:u w:val="single"/>
        </w:rPr>
        <w:t>power over their economy and create technological dependencie</w:t>
      </w:r>
      <w:r w:rsidRPr="00906A78">
        <w:rPr>
          <w:rFonts w:ascii="BookAntiqua" w:eastAsia="Times New Roman" w:hAnsi="BookAntiqua" w:cs="Times New Roman"/>
          <w:u w:val="single"/>
        </w:rPr>
        <w:t xml:space="preserve">s </w:t>
      </w:r>
      <w:r w:rsidRPr="0013552D">
        <w:rPr>
          <w:rFonts w:ascii="BookAntiqua" w:eastAsia="Times New Roman" w:hAnsi="BookAntiqua" w:cs="Times New Roman"/>
          <w:highlight w:val="cyan"/>
          <w:u w:val="single"/>
        </w:rPr>
        <w:t>that</w:t>
      </w:r>
      <w:r w:rsidRPr="00906A78">
        <w:rPr>
          <w:rFonts w:ascii="BookAntiqua" w:eastAsia="Times New Roman" w:hAnsi="BookAntiqua" w:cs="Times New Roman"/>
          <w:u w:val="single"/>
        </w:rPr>
        <w:t xml:space="preserve"> will </w:t>
      </w:r>
      <w:r w:rsidRPr="0013552D">
        <w:rPr>
          <w:rFonts w:ascii="BookAntiqua" w:eastAsia="Times New Roman" w:hAnsi="BookAntiqua" w:cs="Times New Roman"/>
          <w:highlight w:val="cyan"/>
          <w:u w:val="single"/>
        </w:rPr>
        <w:t>lead to</w:t>
      </w:r>
      <w:r w:rsidRPr="00906A78">
        <w:rPr>
          <w:rFonts w:ascii="BookAntiqua" w:eastAsia="Times New Roman" w:hAnsi="BookAntiqua" w:cs="Times New Roman"/>
          <w:u w:val="single"/>
        </w:rPr>
        <w:t xml:space="preserve"> perpetual </w:t>
      </w:r>
      <w:r w:rsidRPr="0013552D">
        <w:rPr>
          <w:rFonts w:ascii="BookAntiqua" w:eastAsia="Times New Roman" w:hAnsi="BookAntiqua" w:cs="Times New Roman"/>
          <w:highlight w:val="cyan"/>
          <w:u w:val="single"/>
        </w:rPr>
        <w:t>resource extraction</w:t>
      </w:r>
      <w:r w:rsidRPr="00906A78">
        <w:rPr>
          <w:rFonts w:ascii="BookAntiqua" w:eastAsia="Times New Roman" w:hAnsi="BookAntiqua" w:cs="Times New Roman"/>
          <w:u w:val="single"/>
        </w:rPr>
        <w:t xml:space="preserve">. </w:t>
      </w:r>
      <w:r>
        <w:rPr>
          <w:rFonts w:ascii="Times New Roman" w:eastAsia="Times New Roman" w:hAnsi="Times New Roman" w:cs="Times New Roman"/>
          <w:sz w:val="24"/>
          <w:u w:val="single"/>
        </w:rPr>
        <w:t xml:space="preserve"> </w:t>
      </w:r>
      <w:r w:rsidRPr="00906A78">
        <w:rPr>
          <w:rFonts w:ascii="BookAntiqua" w:eastAsia="Times New Roman" w:hAnsi="BookAntiqua" w:cs="Times New Roman"/>
          <w:u w:val="single"/>
        </w:rPr>
        <w:t>Early research and case examples suggest the economic impact of Big tech intermediaries is detrimental to local African industries.</w:t>
      </w:r>
      <w:r w:rsidRPr="002D51B3">
        <w:rPr>
          <w:rFonts w:ascii="BookAntiqua" w:eastAsia="Times New Roman" w:hAnsi="BookAntiqua" w:cs="Times New Roman"/>
          <w:sz w:val="16"/>
        </w:rPr>
        <w:t xml:space="preserve"> Murphy, Carmody and Surborg, who studied the role of ICts among small, medium, and micro-sized enterprises (SMMEs) in South Africa’s and tanzania’s wood and tourism indus- tries, found that ICts introduced the dominance of information intermediaries. </w:t>
      </w:r>
      <w:r w:rsidRPr="00906A78">
        <w:rPr>
          <w:rFonts w:ascii="BookAntiqua" w:eastAsia="Times New Roman" w:hAnsi="BookAntiqua" w:cs="Times New Roman"/>
          <w:u w:val="single"/>
        </w:rPr>
        <w:t xml:space="preserve">Increased </w:t>
      </w:r>
      <w:r w:rsidRPr="00A75745">
        <w:rPr>
          <w:rFonts w:ascii="BookAntiqua" w:eastAsia="Times New Roman" w:hAnsi="BookAntiqua" w:cs="Times New Roman"/>
          <w:highlight w:val="yellow"/>
          <w:u w:val="single"/>
        </w:rPr>
        <w:t>use of ICts</w:t>
      </w:r>
      <w:r w:rsidRPr="00906A78">
        <w:rPr>
          <w:rFonts w:ascii="BookAntiqua" w:eastAsia="Times New Roman" w:hAnsi="BookAntiqua" w:cs="Times New Roman"/>
          <w:u w:val="single"/>
        </w:rPr>
        <w:t xml:space="preserve"> also </w:t>
      </w:r>
      <w:r w:rsidRPr="00A75745">
        <w:rPr>
          <w:rFonts w:ascii="BookAntiqua" w:eastAsia="Times New Roman" w:hAnsi="BookAntiqua" w:cs="Times New Roman"/>
          <w:highlight w:val="yellow"/>
          <w:u w:val="single"/>
        </w:rPr>
        <w:t>led to</w:t>
      </w:r>
      <w:r w:rsidRPr="00906A78">
        <w:rPr>
          <w:rFonts w:ascii="BookAntiqua" w:eastAsia="Times New Roman" w:hAnsi="BookAntiqua" w:cs="Times New Roman"/>
          <w:u w:val="single"/>
        </w:rPr>
        <w:t xml:space="preserve"> greater worker </w:t>
      </w:r>
      <w:r w:rsidRPr="00A75745">
        <w:rPr>
          <w:rFonts w:ascii="BookAntiqua" w:eastAsia="Times New Roman" w:hAnsi="BookAntiqua" w:cs="Times New Roman"/>
          <w:highlight w:val="yellow"/>
          <w:u w:val="single"/>
        </w:rPr>
        <w:t>surveillance</w:t>
      </w:r>
      <w:r w:rsidRPr="00906A78">
        <w:rPr>
          <w:rFonts w:ascii="BookAntiqua" w:eastAsia="Times New Roman" w:hAnsi="BookAntiqua" w:cs="Times New Roman"/>
          <w:u w:val="single"/>
        </w:rPr>
        <w:t xml:space="preserve"> in some instances. they concluded that </w:t>
      </w:r>
      <w:r w:rsidRPr="0013552D">
        <w:rPr>
          <w:rFonts w:ascii="BookAntiqua" w:eastAsia="Times New Roman" w:hAnsi="BookAntiqua" w:cs="Times New Roman"/>
          <w:highlight w:val="cyan"/>
          <w:u w:val="single"/>
        </w:rPr>
        <w:t>ICt</w:t>
      </w:r>
      <w:r w:rsidRPr="00906A78">
        <w:rPr>
          <w:rFonts w:ascii="BookAntiqua" w:eastAsia="Times New Roman" w:hAnsi="BookAntiqua" w:cs="Times New Roman"/>
          <w:u w:val="single"/>
        </w:rPr>
        <w:t xml:space="preserve"> integration is, on balance, </w:t>
      </w:r>
      <w:r w:rsidRPr="0013552D">
        <w:rPr>
          <w:rFonts w:ascii="BookAntiqua" w:eastAsia="Times New Roman" w:hAnsi="BookAntiqua" w:cs="Times New Roman"/>
          <w:highlight w:val="cyan"/>
          <w:u w:val="single"/>
        </w:rPr>
        <w:t>benefiting foreign-owned</w:t>
      </w:r>
      <w:r w:rsidRPr="00906A78">
        <w:rPr>
          <w:rFonts w:ascii="BookAntiqua" w:eastAsia="Times New Roman" w:hAnsi="BookAntiqua" w:cs="Times New Roman"/>
          <w:u w:val="single"/>
        </w:rPr>
        <w:t xml:space="preserve"> businesses and </w:t>
      </w:r>
      <w:r w:rsidRPr="0013552D">
        <w:rPr>
          <w:rFonts w:ascii="BookAntiqua" w:eastAsia="Times New Roman" w:hAnsi="BookAntiqua" w:cs="Times New Roman"/>
          <w:highlight w:val="cyan"/>
          <w:u w:val="single"/>
        </w:rPr>
        <w:t>corporations</w:t>
      </w:r>
      <w:r w:rsidRPr="00906A78">
        <w:rPr>
          <w:rFonts w:ascii="BookAntiqua" w:eastAsia="Times New Roman" w:hAnsi="BookAntiqua" w:cs="Times New Roman"/>
          <w:u w:val="single"/>
        </w:rPr>
        <w:t>.</w:t>
      </w:r>
      <w:r w:rsidRPr="00906A78">
        <w:rPr>
          <w:rFonts w:ascii="BookAntiqua" w:eastAsia="Times New Roman" w:hAnsi="BookAntiqua" w:cs="Times New Roman"/>
          <w:position w:val="6"/>
          <w:sz w:val="14"/>
          <w:szCs w:val="14"/>
          <w:u w:val="single"/>
        </w:rPr>
        <w:t xml:space="preserve">10 </w:t>
      </w:r>
      <w:r>
        <w:rPr>
          <w:rFonts w:ascii="Times New Roman" w:eastAsia="Times New Roman" w:hAnsi="Times New Roman" w:cs="Times New Roman"/>
          <w:sz w:val="24"/>
          <w:u w:val="single"/>
        </w:rPr>
        <w:t xml:space="preserve"> </w:t>
      </w:r>
      <w:r w:rsidRPr="002D51B3">
        <w:rPr>
          <w:rFonts w:ascii="BookAntiqua" w:eastAsia="Times New Roman" w:hAnsi="BookAntiqua" w:cs="Times New Roman"/>
          <w:sz w:val="16"/>
        </w:rPr>
        <w:t xml:space="preserve">Similar conclusions can be derived from press accounts of the transportation industry. </w:t>
      </w:r>
      <w:r w:rsidRPr="0013552D">
        <w:rPr>
          <w:rFonts w:ascii="BookAntiqua" w:eastAsia="Times New Roman" w:hAnsi="BookAntiqua" w:cs="Times New Roman"/>
          <w:highlight w:val="cyan"/>
          <w:u w:val="single"/>
        </w:rPr>
        <w:t>Since Uber</w:t>
      </w:r>
      <w:r w:rsidRPr="00906A78">
        <w:rPr>
          <w:rFonts w:ascii="BookAntiqua" w:eastAsia="Times New Roman" w:hAnsi="BookAntiqua" w:cs="Times New Roman"/>
          <w:u w:val="single"/>
        </w:rPr>
        <w:t xml:space="preserve"> began operating in Johannesburg in 2013, </w:t>
      </w:r>
      <w:r w:rsidRPr="0013552D">
        <w:rPr>
          <w:rFonts w:ascii="BookAntiqua" w:eastAsia="Times New Roman" w:hAnsi="BookAntiqua" w:cs="Times New Roman"/>
          <w:highlight w:val="cyan"/>
          <w:u w:val="single"/>
        </w:rPr>
        <w:t>there have been labour strikes</w:t>
      </w:r>
      <w:r w:rsidRPr="00906A78">
        <w:rPr>
          <w:rFonts w:ascii="BookAntiqua" w:eastAsia="Times New Roman" w:hAnsi="BookAntiqua" w:cs="Times New Roman"/>
          <w:u w:val="single"/>
        </w:rPr>
        <w:t xml:space="preserve"> and </w:t>
      </w:r>
      <w:r w:rsidRPr="0013552D">
        <w:rPr>
          <w:rFonts w:ascii="BookAntiqua" w:eastAsia="Times New Roman" w:hAnsi="BookAntiqua" w:cs="Times New Roman"/>
          <w:highlight w:val="cyan"/>
          <w:u w:val="single"/>
        </w:rPr>
        <w:t>violent clashes</w:t>
      </w:r>
      <w:r w:rsidRPr="00906A78">
        <w:rPr>
          <w:rFonts w:ascii="BookAntiqua" w:eastAsia="Times New Roman" w:hAnsi="BookAntiqua" w:cs="Times New Roman"/>
          <w:u w:val="single"/>
        </w:rPr>
        <w:t xml:space="preserve"> in the ‘South African taxi wars’. Several e-hailing </w:t>
      </w:r>
      <w:r w:rsidRPr="0013552D">
        <w:rPr>
          <w:rFonts w:ascii="BookAntiqua" w:eastAsia="Times New Roman" w:hAnsi="BookAntiqua" w:cs="Times New Roman"/>
          <w:highlight w:val="cyan"/>
          <w:u w:val="single"/>
        </w:rPr>
        <w:t>taxi murders</w:t>
      </w:r>
      <w:r w:rsidRPr="00906A78">
        <w:rPr>
          <w:rFonts w:ascii="BookAntiqua" w:eastAsia="Times New Roman" w:hAnsi="BookAntiqua" w:cs="Times New Roman"/>
          <w:u w:val="single"/>
        </w:rPr>
        <w:t xml:space="preserve"> have been carried out by metered taxi drivers, who have warned that Uber will ‘burn’ if it remains in South Africa. At the same time, many Uber drivers endure onerous working conditions for low pay.</w:t>
      </w:r>
      <w:r w:rsidRPr="00906A78">
        <w:rPr>
          <w:rFonts w:ascii="BookAntiqua" w:eastAsia="Times New Roman" w:hAnsi="BookAntiqua" w:cs="Times New Roman"/>
          <w:position w:val="6"/>
          <w:sz w:val="14"/>
          <w:szCs w:val="14"/>
          <w:u w:val="single"/>
        </w:rPr>
        <w:t>11</w:t>
      </w:r>
      <w:r w:rsidRPr="002D51B3">
        <w:rPr>
          <w:rFonts w:ascii="BookAntiqua" w:eastAsia="Times New Roman" w:hAnsi="BookAntiqua" w:cs="Times New Roman"/>
          <w:position w:val="6"/>
          <w:sz w:val="16"/>
          <w:szCs w:val="14"/>
        </w:rPr>
        <w:t xml:space="preserve"> </w:t>
      </w:r>
      <w:r w:rsidRPr="002D51B3">
        <w:rPr>
          <w:rFonts w:ascii="Times New Roman" w:eastAsia="Times New Roman" w:hAnsi="Times New Roman" w:cs="Times New Roman"/>
          <w:sz w:val="16"/>
        </w:rPr>
        <w:t xml:space="preserve"> </w:t>
      </w:r>
      <w:r w:rsidRPr="002D51B3">
        <w:rPr>
          <w:rFonts w:ascii="BookAntiqua" w:eastAsia="Times New Roman" w:hAnsi="BookAntiqua" w:cs="Times New Roman"/>
          <w:sz w:val="16"/>
        </w:rPr>
        <w:t>Uber has had devastating effects in Africa and beyond.</w:t>
      </w:r>
      <w:r w:rsidRPr="002D51B3">
        <w:rPr>
          <w:rFonts w:ascii="BookAntiqua" w:eastAsia="Times New Roman" w:hAnsi="BookAntiqua" w:cs="Times New Roman"/>
          <w:position w:val="6"/>
          <w:sz w:val="16"/>
          <w:szCs w:val="14"/>
        </w:rPr>
        <w:t xml:space="preserve">12 </w:t>
      </w:r>
      <w:r w:rsidRPr="002D51B3">
        <w:rPr>
          <w:rFonts w:ascii="BookAntiqua" w:eastAsia="Times New Roman" w:hAnsi="BookAntiqua" w:cs="Times New Roman"/>
          <w:sz w:val="16"/>
        </w:rPr>
        <w:t>the company takes around 25 per cent commission for each trip, in addition to hidden costs,</w:t>
      </w:r>
      <w:r w:rsidRPr="002D51B3">
        <w:rPr>
          <w:rFonts w:ascii="BookAntiqua" w:eastAsia="Times New Roman" w:hAnsi="BookAntiqua" w:cs="Times New Roman"/>
          <w:position w:val="6"/>
          <w:sz w:val="16"/>
          <w:szCs w:val="14"/>
        </w:rPr>
        <w:t xml:space="preserve">13 </w:t>
      </w:r>
      <w:r w:rsidRPr="002D51B3">
        <w:rPr>
          <w:rFonts w:ascii="BookAntiqua" w:eastAsia="Times New Roman" w:hAnsi="BookAntiqua" w:cs="Times New Roman"/>
          <w:sz w:val="16"/>
        </w:rPr>
        <w:t>leading to an outflow of revenue from the local economy to foreign coffers. Moreover, it is able to undercut local markets by offering artificially low prices: Uber can operate at a loss – to the tune of billions – thanks to funding from Wall Street and other wealthy investors.</w:t>
      </w:r>
      <w:r w:rsidRPr="002D51B3">
        <w:rPr>
          <w:rFonts w:ascii="BookAntiqua" w:eastAsia="Times New Roman" w:hAnsi="BookAntiqua" w:cs="Times New Roman"/>
          <w:position w:val="6"/>
          <w:sz w:val="16"/>
          <w:szCs w:val="14"/>
        </w:rPr>
        <w:t xml:space="preserve">14 </w:t>
      </w:r>
      <w:r w:rsidRPr="002D51B3">
        <w:rPr>
          <w:rFonts w:ascii="BookAntiqua" w:eastAsia="Times New Roman" w:hAnsi="BookAntiqua" w:cs="Times New Roman"/>
          <w:sz w:val="16"/>
        </w:rPr>
        <w:t xml:space="preserve">With the backing of corporate finance, it leverages predatory subsidies, network effects, Big Data analytics, and the deregulatory effects of its position as an ‘intermediary’ to stamp out competition and colonise </w:t>
      </w:r>
      <w:r w:rsidRPr="002D51B3">
        <w:rPr>
          <w:rFonts w:ascii="Times New Roman" w:eastAsia="Times New Roman" w:hAnsi="Times New Roman" w:cs="Times New Roman"/>
          <w:sz w:val="16"/>
        </w:rPr>
        <w:t xml:space="preserve"> </w:t>
      </w:r>
      <w:r w:rsidRPr="002D51B3">
        <w:rPr>
          <w:rFonts w:ascii="BookAntiqua" w:eastAsia="Times New Roman" w:hAnsi="BookAntiqua" w:cs="Times New Roman"/>
          <w:sz w:val="16"/>
        </w:rPr>
        <w:t>the market. Within just two years, Uber sported a net worth of R1.65 billion ($125 million) inside South Africa.</w:t>
      </w:r>
      <w:r w:rsidRPr="002D51B3">
        <w:rPr>
          <w:rFonts w:ascii="BookAntiqua" w:eastAsia="Times New Roman" w:hAnsi="BookAntiqua" w:cs="Times New Roman"/>
          <w:position w:val="6"/>
          <w:sz w:val="16"/>
          <w:szCs w:val="14"/>
        </w:rPr>
        <w:t xml:space="preserve">15 </w:t>
      </w:r>
      <w:r w:rsidRPr="002D51B3">
        <w:rPr>
          <w:rFonts w:ascii="Times New Roman" w:eastAsia="Times New Roman" w:hAnsi="Times New Roman" w:cs="Times New Roman"/>
          <w:sz w:val="16"/>
        </w:rPr>
        <w:t xml:space="preserve"> </w:t>
      </w:r>
      <w:r w:rsidRPr="002D51B3">
        <w:rPr>
          <w:rFonts w:ascii="BookAntiqua" w:eastAsia="Times New Roman" w:hAnsi="BookAntiqua" w:cs="Times New Roman"/>
          <w:sz w:val="16"/>
        </w:rPr>
        <w:t xml:space="preserve">Similar problems have emerged in the media. In April 2017, the online news outlet </w:t>
      </w:r>
      <w:r w:rsidRPr="002D51B3">
        <w:rPr>
          <w:rFonts w:ascii="BookAntiqua" w:eastAsia="Times New Roman" w:hAnsi="BookAntiqua" w:cs="Times New Roman"/>
          <w:i/>
          <w:iCs/>
          <w:sz w:val="16"/>
        </w:rPr>
        <w:t xml:space="preserve">GroundUp </w:t>
      </w:r>
      <w:r w:rsidRPr="002D51B3">
        <w:rPr>
          <w:rFonts w:ascii="BookAntiqua" w:eastAsia="Times New Roman" w:hAnsi="BookAntiqua" w:cs="Times New Roman"/>
          <w:sz w:val="16"/>
        </w:rPr>
        <w:t xml:space="preserve">dropped Google Ads from its website. </w:t>
      </w:r>
      <w:r w:rsidRPr="002D51B3">
        <w:rPr>
          <w:rFonts w:ascii="BookAntiqua" w:eastAsia="Times New Roman" w:hAnsi="BookAntiqua" w:cs="Times New Roman"/>
          <w:i/>
          <w:iCs/>
          <w:sz w:val="16"/>
        </w:rPr>
        <w:t>GroundUp</w:t>
      </w:r>
      <w:r w:rsidRPr="002D51B3">
        <w:rPr>
          <w:rFonts w:ascii="BookAntiqua" w:eastAsia="Times New Roman" w:hAnsi="BookAntiqua" w:cs="Times New Roman"/>
          <w:sz w:val="16"/>
        </w:rPr>
        <w:t>’s Nathan Geffen explains the Google advertising model is ‘broken’ for publishers who ‘have to put up with poor quality, misleading adverts in exchange for small change’. ‘</w:t>
      </w:r>
      <w:r w:rsidRPr="000D4C1E">
        <w:rPr>
          <w:rFonts w:ascii="BookAntiqua" w:eastAsia="Times New Roman" w:hAnsi="BookAntiqua" w:cs="Times New Roman"/>
          <w:u w:val="single"/>
        </w:rPr>
        <w:t xml:space="preserve">the problem’, Geffen says, ‘is that nearly all the </w:t>
      </w:r>
      <w:r w:rsidRPr="0013552D">
        <w:rPr>
          <w:rFonts w:ascii="BookAntiqua" w:eastAsia="Times New Roman" w:hAnsi="BookAntiqua" w:cs="Times New Roman"/>
          <w:highlight w:val="cyan"/>
          <w:u w:val="single"/>
        </w:rPr>
        <w:t>power in</w:t>
      </w:r>
      <w:r w:rsidRPr="000D4C1E">
        <w:rPr>
          <w:rFonts w:ascii="BookAntiqua" w:eastAsia="Times New Roman" w:hAnsi="BookAntiqua" w:cs="Times New Roman"/>
          <w:u w:val="single"/>
        </w:rPr>
        <w:t xml:space="preserve"> the online </w:t>
      </w:r>
      <w:r w:rsidRPr="0013552D">
        <w:rPr>
          <w:rFonts w:ascii="BookAntiqua" w:eastAsia="Times New Roman" w:hAnsi="BookAntiqua" w:cs="Times New Roman"/>
          <w:highlight w:val="cyan"/>
          <w:u w:val="single"/>
        </w:rPr>
        <w:t>advertising</w:t>
      </w:r>
      <w:r w:rsidRPr="000D4C1E">
        <w:rPr>
          <w:rFonts w:ascii="BookAntiqua" w:eastAsia="Times New Roman" w:hAnsi="BookAntiqua" w:cs="Times New Roman"/>
          <w:u w:val="single"/>
        </w:rPr>
        <w:t xml:space="preserve"> relationship </w:t>
      </w:r>
      <w:r w:rsidRPr="0013552D">
        <w:rPr>
          <w:rFonts w:ascii="BookAntiqua" w:eastAsia="Times New Roman" w:hAnsi="BookAntiqua" w:cs="Times New Roman"/>
          <w:highlight w:val="cyan"/>
          <w:u w:val="single"/>
        </w:rPr>
        <w:t>lies with Google</w:t>
      </w:r>
      <w:r w:rsidRPr="000D4C1E">
        <w:rPr>
          <w:rFonts w:ascii="BookAntiqua" w:eastAsia="Times New Roman" w:hAnsi="BookAntiqua" w:cs="Times New Roman"/>
          <w:u w:val="single"/>
        </w:rPr>
        <w:t xml:space="preserve">.’ the ad giant </w:t>
      </w:r>
      <w:r w:rsidRPr="0013552D">
        <w:rPr>
          <w:rFonts w:ascii="BookAntiqua" w:eastAsia="Times New Roman" w:hAnsi="BookAntiqua" w:cs="Times New Roman"/>
          <w:highlight w:val="cyan"/>
          <w:u w:val="single"/>
        </w:rPr>
        <w:t>also</w:t>
      </w:r>
      <w:r w:rsidRPr="000D4C1E">
        <w:rPr>
          <w:rFonts w:ascii="BookAntiqua" w:eastAsia="Times New Roman" w:hAnsi="BookAntiqua" w:cs="Times New Roman"/>
          <w:u w:val="single"/>
        </w:rPr>
        <w:t xml:space="preserve"> serves up </w:t>
      </w:r>
      <w:r w:rsidRPr="0013552D">
        <w:rPr>
          <w:rFonts w:ascii="BookAntiqua" w:eastAsia="Times New Roman" w:hAnsi="BookAntiqua" w:cs="Times New Roman"/>
          <w:highlight w:val="cyan"/>
          <w:u w:val="single"/>
        </w:rPr>
        <w:t>censorship threats</w:t>
      </w:r>
      <w:r w:rsidRPr="000D4C1E">
        <w:rPr>
          <w:rFonts w:ascii="BookAntiqua" w:eastAsia="Times New Roman" w:hAnsi="BookAntiqua" w:cs="Times New Roman"/>
          <w:u w:val="single"/>
        </w:rPr>
        <w:t xml:space="preserve">: in one example, Google issued a warning to </w:t>
      </w:r>
      <w:r w:rsidRPr="000D4C1E">
        <w:rPr>
          <w:rFonts w:ascii="BookAntiqua" w:eastAsia="Times New Roman" w:hAnsi="BookAntiqua" w:cs="Times New Roman"/>
          <w:i/>
          <w:iCs/>
          <w:u w:val="single"/>
        </w:rPr>
        <w:t xml:space="preserve">GroundUp </w:t>
      </w:r>
      <w:r w:rsidRPr="000D4C1E">
        <w:rPr>
          <w:rFonts w:ascii="BookAntiqua" w:eastAsia="Times New Roman" w:hAnsi="BookAntiqua" w:cs="Times New Roman"/>
          <w:u w:val="single"/>
        </w:rPr>
        <w:t>for publishing a picture containing a painted bare breast as part of a protest action.</w:t>
      </w:r>
      <w:r w:rsidRPr="000D4C1E">
        <w:rPr>
          <w:rFonts w:ascii="BookAntiqua" w:eastAsia="Times New Roman" w:hAnsi="BookAntiqua" w:cs="Times New Roman"/>
          <w:position w:val="6"/>
          <w:sz w:val="14"/>
          <w:szCs w:val="14"/>
          <w:u w:val="single"/>
        </w:rPr>
        <w:t xml:space="preserve">16 </w:t>
      </w:r>
      <w:r w:rsidRPr="002D51B3">
        <w:rPr>
          <w:rFonts w:ascii="Times New Roman" w:eastAsia="Times New Roman" w:hAnsi="Times New Roman" w:cs="Times New Roman"/>
          <w:sz w:val="16"/>
        </w:rPr>
        <w:t xml:space="preserve"> </w:t>
      </w:r>
      <w:r w:rsidRPr="002D51B3">
        <w:rPr>
          <w:rFonts w:ascii="BookAntiqua" w:eastAsia="Times New Roman" w:hAnsi="BookAntiqua" w:cs="Times New Roman"/>
          <w:sz w:val="16"/>
        </w:rPr>
        <w:t xml:space="preserve">In November 2017, </w:t>
      </w:r>
      <w:r w:rsidRPr="002D51B3">
        <w:rPr>
          <w:rFonts w:ascii="BookAntiqua" w:eastAsia="Times New Roman" w:hAnsi="BookAntiqua" w:cs="Times New Roman"/>
          <w:i/>
          <w:iCs/>
          <w:sz w:val="16"/>
        </w:rPr>
        <w:t>Financial Mail</w:t>
      </w:r>
      <w:r w:rsidRPr="002D51B3">
        <w:rPr>
          <w:rFonts w:ascii="BookAntiqua" w:eastAsia="Times New Roman" w:hAnsi="BookAntiqua" w:cs="Times New Roman"/>
          <w:sz w:val="16"/>
        </w:rPr>
        <w:t xml:space="preserve">’s Anton harber wrote a feature story deem- ing </w:t>
      </w:r>
      <w:r w:rsidRPr="000D4C1E">
        <w:rPr>
          <w:rStyle w:val="StyleUnderline"/>
        </w:rPr>
        <w:t>Google and Facebook ‘the biggest threat to South African news media’.1</w:t>
      </w:r>
      <w:r w:rsidRPr="002D51B3">
        <w:rPr>
          <w:rFonts w:ascii="BookAntiqua" w:eastAsia="Times New Roman" w:hAnsi="BookAntiqua" w:cs="Times New Roman"/>
          <w:position w:val="6"/>
          <w:sz w:val="16"/>
          <w:szCs w:val="14"/>
        </w:rPr>
        <w:t xml:space="preserve">7 </w:t>
      </w:r>
      <w:r w:rsidRPr="000D4C1E">
        <w:rPr>
          <w:rStyle w:val="StyleUnderline"/>
        </w:rPr>
        <w:t>Google takes 70 per cent of local online advertising, while social media – led by Facebook – takes another 12 per cent.</w:t>
      </w:r>
      <w:r w:rsidRPr="002D51B3">
        <w:rPr>
          <w:rFonts w:ascii="BookAntiqua" w:eastAsia="Times New Roman" w:hAnsi="BookAntiqua" w:cs="Times New Roman"/>
          <w:sz w:val="16"/>
        </w:rPr>
        <w:t xml:space="preserve"> the major South African media groups are left with just 8 per cent of the pie. the Google and Facebook ‘nemesis’ is an expanding duopoly</w:t>
      </w:r>
      <w:r w:rsidRPr="000D4C1E">
        <w:rPr>
          <w:rFonts w:ascii="BookAntiqua" w:eastAsia="Times New Roman" w:hAnsi="BookAntiqua" w:cs="Times New Roman"/>
          <w:u w:val="single"/>
        </w:rPr>
        <w:t>: the two take 77 per cent of online advertising spend in the US and captured virtually all the ad growth in 2016.</w:t>
      </w:r>
      <w:r w:rsidRPr="000D4C1E">
        <w:rPr>
          <w:rFonts w:ascii="BookAntiqua" w:eastAsia="Times New Roman" w:hAnsi="BookAntiqua" w:cs="Times New Roman"/>
          <w:position w:val="6"/>
          <w:sz w:val="14"/>
          <w:szCs w:val="14"/>
          <w:u w:val="single"/>
        </w:rPr>
        <w:t xml:space="preserve">18 </w:t>
      </w:r>
      <w:r w:rsidRPr="000D4C1E">
        <w:rPr>
          <w:rFonts w:ascii="BookAntiqua" w:eastAsia="Times New Roman" w:hAnsi="BookAntiqua" w:cs="Times New Roman"/>
          <w:u w:val="single"/>
        </w:rPr>
        <w:t>If this continues, harber exclaims, ‘the big two could have a devastating effect on the media’s role in defin- ing democracy’</w:t>
      </w:r>
      <w:r w:rsidRPr="002D51B3">
        <w:rPr>
          <w:rFonts w:ascii="BookAntiqua" w:eastAsia="Times New Roman" w:hAnsi="BookAntiqua" w:cs="Times New Roman"/>
          <w:sz w:val="16"/>
        </w:rPr>
        <w:t>.</w:t>
      </w:r>
      <w:r w:rsidRPr="002D51B3">
        <w:rPr>
          <w:rFonts w:ascii="BookAntiqua" w:eastAsia="Times New Roman" w:hAnsi="BookAntiqua" w:cs="Times New Roman"/>
          <w:position w:val="6"/>
          <w:sz w:val="16"/>
          <w:szCs w:val="14"/>
        </w:rPr>
        <w:t xml:space="preserve">19 </w:t>
      </w:r>
      <w:r w:rsidRPr="002D51B3">
        <w:rPr>
          <w:rFonts w:ascii="Times New Roman" w:eastAsia="Times New Roman" w:hAnsi="Times New Roman" w:cs="Times New Roman"/>
          <w:sz w:val="16"/>
        </w:rPr>
        <w:t xml:space="preserve"> </w:t>
      </w:r>
      <w:r w:rsidRPr="002D51B3">
        <w:rPr>
          <w:rFonts w:ascii="BookAntiqua" w:eastAsia="Times New Roman" w:hAnsi="BookAntiqua" w:cs="Times New Roman"/>
          <w:sz w:val="16"/>
          <w:highlight w:val="cyan"/>
        </w:rPr>
        <w:t>t</w:t>
      </w:r>
      <w:r w:rsidRPr="0013552D">
        <w:rPr>
          <w:rFonts w:ascii="BookAntiqua" w:eastAsia="Times New Roman" w:hAnsi="BookAntiqua" w:cs="Times New Roman"/>
          <w:highlight w:val="cyan"/>
          <w:u w:val="single"/>
        </w:rPr>
        <w:t>hese</w:t>
      </w:r>
      <w:r w:rsidRPr="000D4C1E">
        <w:rPr>
          <w:rFonts w:ascii="BookAntiqua" w:eastAsia="Times New Roman" w:hAnsi="BookAntiqua" w:cs="Times New Roman"/>
          <w:u w:val="single"/>
        </w:rPr>
        <w:t xml:space="preserve"> early </w:t>
      </w:r>
      <w:r w:rsidRPr="0013552D">
        <w:rPr>
          <w:rFonts w:ascii="BookAntiqua" w:eastAsia="Times New Roman" w:hAnsi="BookAntiqua" w:cs="Times New Roman"/>
          <w:highlight w:val="cyan"/>
          <w:u w:val="single"/>
        </w:rPr>
        <w:t>examples provide clear instances of digital colonialism</w:t>
      </w:r>
      <w:r w:rsidRPr="000D4C1E">
        <w:rPr>
          <w:rFonts w:ascii="BookAntiqua" w:eastAsia="Times New Roman" w:hAnsi="BookAntiqua" w:cs="Times New Roman"/>
          <w:u w:val="single"/>
        </w:rPr>
        <w:t xml:space="preserve"> whereby </w:t>
      </w:r>
      <w:r w:rsidRPr="0013552D">
        <w:rPr>
          <w:rFonts w:ascii="BookAntiqua" w:eastAsia="Times New Roman" w:hAnsi="BookAntiqua" w:cs="Times New Roman"/>
          <w:highlight w:val="cyan"/>
          <w:u w:val="single"/>
        </w:rPr>
        <w:t xml:space="preserve">foreign corporations undermine local development, dominate the market, and extract revenue from the Global South, with power obtained primarily through the </w:t>
      </w:r>
      <w:r w:rsidRPr="0013552D">
        <w:rPr>
          <w:rFonts w:ascii="BookAntiqua" w:eastAsia="Times New Roman" w:hAnsi="BookAntiqua" w:cs="Times New Roman"/>
          <w:i/>
          <w:iCs/>
          <w:highlight w:val="cyan"/>
          <w:u w:val="single"/>
        </w:rPr>
        <w:t xml:space="preserve">structural </w:t>
      </w:r>
      <w:r w:rsidRPr="0013552D">
        <w:rPr>
          <w:rFonts w:ascii="BookAntiqua" w:eastAsia="Times New Roman" w:hAnsi="BookAntiqua" w:cs="Times New Roman"/>
          <w:highlight w:val="cyan"/>
          <w:u w:val="single"/>
        </w:rPr>
        <w:t>domination of digital architecture</w:t>
      </w:r>
      <w:r w:rsidRPr="000D4C1E">
        <w:rPr>
          <w:rFonts w:ascii="BookAntiqua" w:eastAsia="Times New Roman" w:hAnsi="BookAntiqua" w:cs="Times New Roman"/>
          <w:u w:val="single"/>
        </w:rPr>
        <w:t xml:space="preserve">, </w:t>
      </w:r>
      <w:r w:rsidRPr="0013552D">
        <w:rPr>
          <w:rFonts w:ascii="BookAntiqua" w:eastAsia="Times New Roman" w:hAnsi="BookAntiqua" w:cs="Times New Roman"/>
          <w:highlight w:val="cyan"/>
          <w:u w:val="single"/>
        </w:rPr>
        <w:t>which leads to</w:t>
      </w:r>
      <w:r w:rsidRPr="000D4C1E">
        <w:rPr>
          <w:rFonts w:ascii="BookAntiqua" w:eastAsia="Times New Roman" w:hAnsi="BookAntiqua" w:cs="Times New Roman"/>
          <w:u w:val="single"/>
        </w:rPr>
        <w:t xml:space="preserve"> more general forms </w:t>
      </w:r>
      <w:r w:rsidRPr="0013552D">
        <w:rPr>
          <w:rFonts w:ascii="BookAntiqua" w:eastAsia="Times New Roman" w:hAnsi="BookAntiqua" w:cs="Times New Roman"/>
          <w:u w:val="single"/>
        </w:rPr>
        <w:t xml:space="preserve">of </w:t>
      </w:r>
      <w:r w:rsidRPr="0013552D">
        <w:rPr>
          <w:rFonts w:ascii="BookAntiqua" w:eastAsia="Times New Roman" w:hAnsi="BookAntiqua" w:cs="Times New Roman"/>
          <w:i/>
          <w:iCs/>
          <w:highlight w:val="cyan"/>
          <w:u w:val="single"/>
        </w:rPr>
        <w:t>imperial control</w:t>
      </w:r>
      <w:r w:rsidRPr="000D4C1E">
        <w:rPr>
          <w:rFonts w:ascii="BookAntiqua" w:eastAsia="Times New Roman" w:hAnsi="BookAntiqua" w:cs="Times New Roman"/>
          <w:u w:val="single"/>
        </w:rPr>
        <w:t xml:space="preserve">. </w:t>
      </w:r>
      <w:r>
        <w:rPr>
          <w:rFonts w:ascii="Times New Roman" w:eastAsia="Times New Roman" w:hAnsi="Times New Roman" w:cs="Times New Roman"/>
          <w:sz w:val="24"/>
          <w:u w:val="single"/>
        </w:rPr>
        <w:t xml:space="preserve"> </w:t>
      </w:r>
      <w:r w:rsidRPr="000D4C1E">
        <w:rPr>
          <w:rFonts w:ascii="BookAntiqua" w:eastAsia="Times New Roman" w:hAnsi="BookAntiqua" w:cs="Times New Roman"/>
          <w:u w:val="single"/>
        </w:rPr>
        <w:t xml:space="preserve">Colonial conquest typically entails dispossession of valuable resources from the native </w:t>
      </w:r>
      <w:r w:rsidRPr="0013552D">
        <w:rPr>
          <w:rFonts w:ascii="BookAntiqua" w:eastAsia="Times New Roman" w:hAnsi="BookAntiqua" w:cs="Times New Roman"/>
          <w:u w:val="single"/>
        </w:rPr>
        <w:t>peoples</w:t>
      </w:r>
      <w:r w:rsidRPr="000D4C1E">
        <w:rPr>
          <w:rFonts w:ascii="BookAntiqua" w:eastAsia="Times New Roman" w:hAnsi="BookAntiqua" w:cs="Times New Roman"/>
          <w:u w:val="single"/>
        </w:rPr>
        <w:t xml:space="preserve"> and ownership and control of infrastructure by colonial powers. In many parts of the Global South, critical infrastructure such as railways was designed by foreign imperialists not to benefit the indigenous population, but to service the mother country. </w:t>
      </w:r>
      <w:r w:rsidRPr="002D51B3">
        <w:rPr>
          <w:rFonts w:ascii="BookAntiqua" w:eastAsia="Times New Roman" w:hAnsi="BookAntiqua" w:cs="Times New Roman"/>
          <w:sz w:val="16"/>
        </w:rPr>
        <w:t>In the arrangement that emerged through European colonialism, raw materials were extracted by exploited local labour and shipped back to the empire. In some cases, colonial forces would import the cheap, machine-made industrial products to the villages, undermining local artisans and the capacity to build competitor industries. In Africa and elsewhere, railroads were built from the country interior straight to the ports and military stations, with little ‘spread effect’ to connect up the indigenous people. the architectural design of the production system was not engineered to benefit the local inhabitants, but to ‘serve immediate European needs’.</w:t>
      </w:r>
      <w:r w:rsidRPr="002D51B3">
        <w:rPr>
          <w:rFonts w:ascii="BookAntiqua" w:eastAsia="Times New Roman" w:hAnsi="BookAntiqua" w:cs="Times New Roman"/>
          <w:position w:val="6"/>
          <w:sz w:val="16"/>
          <w:szCs w:val="14"/>
        </w:rPr>
        <w:t xml:space="preserve">20 </w:t>
      </w:r>
      <w:r w:rsidRPr="002D51B3">
        <w:rPr>
          <w:rFonts w:ascii="Times New Roman" w:eastAsia="Times New Roman" w:hAnsi="Times New Roman" w:cs="Times New Roman"/>
          <w:sz w:val="16"/>
        </w:rPr>
        <w:t xml:space="preserve"> </w:t>
      </w:r>
      <w:r w:rsidRPr="000D4C1E">
        <w:rPr>
          <w:rFonts w:ascii="BookAntiqua" w:eastAsia="Times New Roman" w:hAnsi="BookAntiqua" w:cs="Times New Roman"/>
          <w:u w:val="single"/>
        </w:rPr>
        <w:t xml:space="preserve">Under digital colonialism, </w:t>
      </w:r>
      <w:r w:rsidRPr="0013552D">
        <w:rPr>
          <w:rFonts w:ascii="BookAntiqua" w:eastAsia="Times New Roman" w:hAnsi="BookAntiqua" w:cs="Times New Roman"/>
          <w:highlight w:val="cyan"/>
          <w:u w:val="single"/>
        </w:rPr>
        <w:t>foreign powers</w:t>
      </w:r>
      <w:r w:rsidRPr="000D4C1E">
        <w:rPr>
          <w:rFonts w:ascii="BookAntiqua" w:eastAsia="Times New Roman" w:hAnsi="BookAntiqua" w:cs="Times New Roman"/>
          <w:u w:val="single"/>
        </w:rPr>
        <w:t xml:space="preserve">, </w:t>
      </w:r>
      <w:r w:rsidRPr="00A75745">
        <w:rPr>
          <w:rFonts w:ascii="BookAntiqua" w:eastAsia="Times New Roman" w:hAnsi="BookAntiqua" w:cs="Times New Roman"/>
          <w:highlight w:val="yellow"/>
          <w:u w:val="single"/>
        </w:rPr>
        <w:t>led by the US, are planting infrastructure in the Global South engineered for their own needs</w:t>
      </w:r>
      <w:r w:rsidRPr="0013552D">
        <w:rPr>
          <w:rFonts w:ascii="BookAntiqua" w:eastAsia="Times New Roman" w:hAnsi="BookAntiqua" w:cs="Times New Roman"/>
          <w:highlight w:val="cyan"/>
          <w:u w:val="single"/>
        </w:rPr>
        <w:t>, enabling</w:t>
      </w:r>
      <w:r w:rsidRPr="000D4C1E">
        <w:rPr>
          <w:rFonts w:ascii="BookAntiqua" w:eastAsia="Times New Roman" w:hAnsi="BookAntiqua" w:cs="Times New Roman"/>
          <w:u w:val="single"/>
        </w:rPr>
        <w:t xml:space="preserve"> economic and cultural </w:t>
      </w:r>
      <w:r w:rsidRPr="0013552D">
        <w:rPr>
          <w:rFonts w:ascii="BookAntiqua" w:eastAsia="Times New Roman" w:hAnsi="BookAntiqua" w:cs="Times New Roman"/>
          <w:highlight w:val="cyan"/>
          <w:u w:val="single"/>
        </w:rPr>
        <w:t>domination</w:t>
      </w:r>
      <w:r w:rsidRPr="000D4C1E">
        <w:rPr>
          <w:rFonts w:ascii="BookAntiqua" w:eastAsia="Times New Roman" w:hAnsi="BookAntiqua" w:cs="Times New Roman"/>
          <w:u w:val="single"/>
        </w:rPr>
        <w:t xml:space="preserve"> while imposing </w:t>
      </w:r>
      <w:r w:rsidRPr="00A75745">
        <w:rPr>
          <w:rFonts w:ascii="BookAntiqua" w:eastAsia="Times New Roman" w:hAnsi="BookAntiqua" w:cs="Times New Roman"/>
          <w:highlight w:val="yellow"/>
          <w:u w:val="single"/>
        </w:rPr>
        <w:t>privatised forms of governance</w:t>
      </w:r>
      <w:r w:rsidRPr="000D4C1E">
        <w:rPr>
          <w:rFonts w:ascii="BookAntiqua" w:eastAsia="Times New Roman" w:hAnsi="BookAntiqua" w:cs="Times New Roman"/>
          <w:u w:val="single"/>
        </w:rPr>
        <w:t xml:space="preserve">. to </w:t>
      </w:r>
      <w:r>
        <w:rPr>
          <w:rFonts w:ascii="Times New Roman" w:eastAsia="Times New Roman" w:hAnsi="Times New Roman" w:cs="Times New Roman"/>
          <w:sz w:val="24"/>
          <w:u w:val="single"/>
        </w:rPr>
        <w:t xml:space="preserve"> </w:t>
      </w:r>
      <w:r w:rsidRPr="000D4C1E">
        <w:rPr>
          <w:rFonts w:ascii="BookAntiqua" w:eastAsia="Times New Roman" w:hAnsi="BookAntiqua" w:cs="Times New Roman"/>
          <w:u w:val="single"/>
        </w:rPr>
        <w:t xml:space="preserve">accomplish this task, </w:t>
      </w:r>
      <w:r w:rsidRPr="00A75745">
        <w:rPr>
          <w:rFonts w:ascii="BookAntiqua" w:eastAsia="Times New Roman" w:hAnsi="BookAntiqua" w:cs="Times New Roman"/>
          <w:highlight w:val="yellow"/>
          <w:u w:val="single"/>
        </w:rPr>
        <w:t>major corporations design digital technology to ensure their own dominance over critical functions in the tech ecosystem</w:t>
      </w:r>
      <w:r w:rsidRPr="000D4C1E">
        <w:rPr>
          <w:rFonts w:ascii="BookAntiqua" w:eastAsia="Times New Roman" w:hAnsi="BookAntiqua" w:cs="Times New Roman"/>
          <w:u w:val="single"/>
        </w:rPr>
        <w:t xml:space="preserve">. </w:t>
      </w:r>
      <w:r w:rsidRPr="0013552D">
        <w:rPr>
          <w:rFonts w:ascii="BookAntiqua" w:eastAsia="Times New Roman" w:hAnsi="BookAntiqua" w:cs="Times New Roman"/>
          <w:highlight w:val="cyan"/>
          <w:u w:val="single"/>
        </w:rPr>
        <w:t xml:space="preserve">this allows them to accumulate profits from revenues derived from </w:t>
      </w:r>
      <w:r w:rsidRPr="00A75745">
        <w:rPr>
          <w:rFonts w:ascii="BookAntiqua" w:eastAsia="Times New Roman" w:hAnsi="BookAntiqua" w:cs="Times New Roman"/>
          <w:highlight w:val="yellow"/>
          <w:u w:val="single"/>
        </w:rPr>
        <w:t>rent</w:t>
      </w:r>
      <w:r w:rsidRPr="000D4C1E">
        <w:rPr>
          <w:rFonts w:ascii="BookAntiqua" w:eastAsia="Times New Roman" w:hAnsi="BookAntiqua" w:cs="Times New Roman"/>
          <w:u w:val="single"/>
        </w:rPr>
        <w:t xml:space="preserve"> (in the form of intellectual property or access to infrastructure) and </w:t>
      </w:r>
      <w:r w:rsidRPr="00A75745">
        <w:rPr>
          <w:rFonts w:ascii="BookAntiqua" w:eastAsia="Times New Roman" w:hAnsi="BookAntiqua" w:cs="Times New Roman"/>
          <w:highlight w:val="yellow"/>
          <w:u w:val="single"/>
        </w:rPr>
        <w:t>surveillance</w:t>
      </w:r>
      <w:r w:rsidRPr="000D4C1E">
        <w:rPr>
          <w:rFonts w:ascii="BookAntiqua" w:eastAsia="Times New Roman" w:hAnsi="BookAntiqua" w:cs="Times New Roman"/>
          <w:u w:val="single"/>
        </w:rPr>
        <w:t xml:space="preserve"> (in the form of Big Data). It also empowers them to </w:t>
      </w:r>
      <w:r w:rsidRPr="0013552D">
        <w:rPr>
          <w:rFonts w:ascii="BookAntiqua" w:eastAsia="Times New Roman" w:hAnsi="BookAntiqua" w:cs="Times New Roman"/>
          <w:u w:val="single"/>
        </w:rPr>
        <w:t xml:space="preserve">exercise </w:t>
      </w:r>
      <w:r w:rsidRPr="00A75745">
        <w:rPr>
          <w:rFonts w:ascii="BookAntiqua" w:eastAsia="Times New Roman" w:hAnsi="BookAntiqua" w:cs="Times New Roman"/>
          <w:highlight w:val="yellow"/>
          <w:u w:val="single"/>
        </w:rPr>
        <w:t>control over the flow of information</w:t>
      </w:r>
      <w:r w:rsidRPr="000D4C1E">
        <w:rPr>
          <w:rFonts w:ascii="BookAntiqua" w:eastAsia="Times New Roman" w:hAnsi="BookAntiqua" w:cs="Times New Roman"/>
          <w:u w:val="single"/>
        </w:rPr>
        <w:t xml:space="preserve"> (such as the distribution of news and streaming services), social activities (like social network- ing and cultural exchange), and a plethora of other political, social, economic and military functions mediated by their technologies</w:t>
      </w:r>
      <w:r w:rsidRPr="0013552D">
        <w:rPr>
          <w:rFonts w:ascii="BookAntiqua" w:eastAsia="Times New Roman" w:hAnsi="BookAntiqua" w:cs="Times New Roman"/>
          <w:highlight w:val="cyan"/>
          <w:u w:val="single"/>
        </w:rPr>
        <w:t xml:space="preserve">. </w:t>
      </w:r>
      <w:r w:rsidRPr="0013552D">
        <w:rPr>
          <w:rFonts w:ascii="Times New Roman" w:eastAsia="Times New Roman" w:hAnsi="Times New Roman" w:cs="Times New Roman"/>
          <w:sz w:val="24"/>
          <w:highlight w:val="cyan"/>
          <w:u w:val="single"/>
        </w:rPr>
        <w:t xml:space="preserve"> </w:t>
      </w:r>
      <w:r w:rsidRPr="0013552D">
        <w:rPr>
          <w:rFonts w:ascii="BookAntiqua" w:eastAsia="Times New Roman" w:hAnsi="BookAntiqua" w:cs="Times New Roman"/>
          <w:highlight w:val="cyan"/>
          <w:u w:val="single"/>
        </w:rPr>
        <w:t>the control of code is foundational to digital domination</w:t>
      </w:r>
      <w:r w:rsidRPr="000D4C1E">
        <w:rPr>
          <w:rFonts w:ascii="BookAntiqua" w:eastAsia="Times New Roman" w:hAnsi="BookAntiqua" w:cs="Times New Roman"/>
          <w:u w:val="single"/>
        </w:rPr>
        <w:t>.</w:t>
      </w:r>
      <w:r w:rsidRPr="002D51B3">
        <w:rPr>
          <w:rFonts w:ascii="BookAntiqua" w:eastAsia="Times New Roman" w:hAnsi="BookAntiqua" w:cs="Times New Roman"/>
          <w:sz w:val="16"/>
        </w:rPr>
        <w:t xml:space="preserve"> In </w:t>
      </w:r>
      <w:r w:rsidRPr="002D51B3">
        <w:rPr>
          <w:rFonts w:ascii="BookAntiqua" w:eastAsia="Times New Roman" w:hAnsi="BookAntiqua" w:cs="Times New Roman"/>
          <w:i/>
          <w:iCs/>
          <w:sz w:val="16"/>
        </w:rPr>
        <w:t>Code: and Other Laws of Cyberspace</w:t>
      </w:r>
      <w:r w:rsidRPr="002D51B3">
        <w:rPr>
          <w:rFonts w:ascii="BookAntiqua" w:eastAsia="Times New Roman" w:hAnsi="BookAntiqua" w:cs="Times New Roman"/>
          <w:sz w:val="16"/>
        </w:rPr>
        <w:t xml:space="preserve">, Lawrence Lessig </w:t>
      </w:r>
      <w:r w:rsidRPr="000D4C1E">
        <w:rPr>
          <w:rFonts w:ascii="BookAntiqua" w:eastAsia="Times New Roman" w:hAnsi="BookAntiqua" w:cs="Times New Roman"/>
          <w:u w:val="single"/>
        </w:rPr>
        <w:t xml:space="preserve">famously argued that computer </w:t>
      </w:r>
      <w:r w:rsidRPr="0013552D">
        <w:rPr>
          <w:rFonts w:ascii="BookAntiqua" w:eastAsia="Times New Roman" w:hAnsi="BookAntiqua" w:cs="Times New Roman"/>
          <w:highlight w:val="cyan"/>
          <w:u w:val="single"/>
        </w:rPr>
        <w:t>code shapes the rules, norms and behaviours of computer</w:t>
      </w:r>
      <w:r w:rsidRPr="000D4C1E">
        <w:rPr>
          <w:rFonts w:ascii="BookAntiqua" w:eastAsia="Times New Roman" w:hAnsi="BookAntiqua" w:cs="Times New Roman"/>
          <w:u w:val="single"/>
        </w:rPr>
        <w:t xml:space="preserve">-mediated </w:t>
      </w:r>
      <w:r w:rsidRPr="0013552D">
        <w:rPr>
          <w:rFonts w:ascii="BookAntiqua" w:eastAsia="Times New Roman" w:hAnsi="BookAntiqua" w:cs="Times New Roman"/>
          <w:highlight w:val="cyan"/>
          <w:u w:val="single"/>
        </w:rPr>
        <w:t>experiences</w:t>
      </w:r>
      <w:r w:rsidRPr="000D4C1E">
        <w:rPr>
          <w:rFonts w:ascii="BookAntiqua" w:eastAsia="Times New Roman" w:hAnsi="BookAntiqua" w:cs="Times New Roman"/>
          <w:u w:val="single"/>
        </w:rPr>
        <w:t xml:space="preserve"> in ways similar to architecture in physical space (e.g. imperial railways designed for colonisation).</w:t>
      </w:r>
      <w:r w:rsidRPr="0013552D">
        <w:rPr>
          <w:rFonts w:ascii="BookAntiqua" w:eastAsia="Times New Roman" w:hAnsi="BookAntiqua" w:cs="Times New Roman"/>
          <w:position w:val="6"/>
          <w:sz w:val="14"/>
          <w:szCs w:val="14"/>
          <w:highlight w:val="cyan"/>
          <w:u w:val="single"/>
        </w:rPr>
        <w:t xml:space="preserve">21 </w:t>
      </w:r>
      <w:r w:rsidRPr="0013552D">
        <w:rPr>
          <w:rFonts w:ascii="BookAntiqua" w:eastAsia="Times New Roman" w:hAnsi="BookAntiqua" w:cs="Times New Roman"/>
          <w:highlight w:val="cyan"/>
          <w:u w:val="single"/>
        </w:rPr>
        <w:t>‘Code is law’</w:t>
      </w:r>
      <w:r w:rsidRPr="000D4C1E">
        <w:rPr>
          <w:rFonts w:ascii="BookAntiqua" w:eastAsia="Times New Roman" w:hAnsi="BookAntiqua" w:cs="Times New Roman"/>
          <w:u w:val="single"/>
        </w:rPr>
        <w:t xml:space="preserve"> in the sense that it </w:t>
      </w:r>
      <w:r w:rsidRPr="0013552D">
        <w:rPr>
          <w:rFonts w:ascii="BookAntiqua" w:eastAsia="Times New Roman" w:hAnsi="BookAntiqua" w:cs="Times New Roman"/>
          <w:highlight w:val="cyan"/>
          <w:u w:val="single"/>
        </w:rPr>
        <w:t>has the power to usurp legal, institutional and social norms impacting the political, economic and cultural domains of society</w:t>
      </w:r>
      <w:r w:rsidRPr="000D4C1E">
        <w:rPr>
          <w:rFonts w:ascii="BookAntiqua" w:eastAsia="Times New Roman" w:hAnsi="BookAntiqua" w:cs="Times New Roman"/>
          <w:u w:val="single"/>
        </w:rPr>
        <w:t xml:space="preserve">. </w:t>
      </w:r>
      <w:r w:rsidRPr="002D51B3">
        <w:rPr>
          <w:rFonts w:ascii="BookAntiqua" w:eastAsia="Times New Roman" w:hAnsi="BookAntiqua" w:cs="Times New Roman"/>
          <w:sz w:val="16"/>
        </w:rPr>
        <w:t>this critical insight has been applied in fields like copyright, free speech reg- ulation, Internet governance, blockchain, privacy, and even torts</w:t>
      </w:r>
      <w:r w:rsidRPr="000D4C1E">
        <w:rPr>
          <w:rFonts w:ascii="BookAntiqua" w:eastAsia="Times New Roman" w:hAnsi="BookAntiqua" w:cs="Times New Roman"/>
          <w:u w:val="single"/>
        </w:rPr>
        <w:t xml:space="preserve">. What has been missed, however, is how </w:t>
      </w:r>
      <w:r w:rsidRPr="0013552D">
        <w:rPr>
          <w:rFonts w:ascii="BookAntiqua" w:eastAsia="Times New Roman" w:hAnsi="BookAntiqua" w:cs="Times New Roman"/>
          <w:highlight w:val="cyan"/>
          <w:u w:val="single"/>
        </w:rPr>
        <w:t>US dominance of code</w:t>
      </w:r>
      <w:r w:rsidRPr="000D4C1E">
        <w:rPr>
          <w:rFonts w:ascii="BookAntiqua" w:eastAsia="Times New Roman" w:hAnsi="BookAntiqua" w:cs="Times New Roman"/>
          <w:u w:val="single"/>
        </w:rPr>
        <w:t xml:space="preserve"> – and other forms of digital architecture – </w:t>
      </w:r>
      <w:r w:rsidRPr="0013552D">
        <w:rPr>
          <w:rFonts w:ascii="BookAntiqua" w:eastAsia="Times New Roman" w:hAnsi="BookAntiqua" w:cs="Times New Roman"/>
          <w:highlight w:val="cyan"/>
          <w:u w:val="single"/>
        </w:rPr>
        <w:t>usurps other countries’ sovereignty</w:t>
      </w:r>
      <w:r w:rsidRPr="000D4C1E">
        <w:rPr>
          <w:rFonts w:ascii="BookAntiqua" w:eastAsia="Times New Roman" w:hAnsi="BookAntiqua" w:cs="Times New Roman"/>
          <w:u w:val="single"/>
        </w:rPr>
        <w:t>.</w:t>
      </w:r>
      <w:r w:rsidRPr="002D51B3">
        <w:rPr>
          <w:rFonts w:ascii="BookAntiqua" w:eastAsia="Times New Roman" w:hAnsi="BookAntiqua" w:cs="Times New Roman"/>
          <w:sz w:val="16"/>
        </w:rPr>
        <w:t xml:space="preserve"> </w:t>
      </w:r>
      <w:r w:rsidRPr="002D51B3">
        <w:rPr>
          <w:rFonts w:ascii="Times New Roman" w:eastAsia="Times New Roman" w:hAnsi="Times New Roman" w:cs="Times New Roman"/>
          <w:sz w:val="16"/>
        </w:rPr>
        <w:t xml:space="preserve"> </w:t>
      </w:r>
      <w:r w:rsidRPr="000D4C1E">
        <w:rPr>
          <w:rFonts w:ascii="BookAntiqua" w:eastAsia="Times New Roman" w:hAnsi="BookAntiqua" w:cs="Times New Roman"/>
          <w:u w:val="single"/>
        </w:rPr>
        <w:t>Digital forms of power are linked through the three core pillars of the digital ecosystem: software, hardware and network connectivity.</w:t>
      </w:r>
      <w:r w:rsidRPr="000D4C1E">
        <w:rPr>
          <w:rFonts w:ascii="BookAntiqua" w:eastAsia="Times New Roman" w:hAnsi="BookAntiqua" w:cs="Times New Roman"/>
          <w:position w:val="6"/>
          <w:sz w:val="14"/>
          <w:szCs w:val="14"/>
          <w:u w:val="single"/>
        </w:rPr>
        <w:t xml:space="preserve">22 </w:t>
      </w:r>
      <w:r w:rsidRPr="000D4C1E">
        <w:rPr>
          <w:rFonts w:ascii="BookAntiqua" w:eastAsia="Times New Roman" w:hAnsi="BookAntiqua" w:cs="Times New Roman"/>
          <w:u w:val="single"/>
        </w:rPr>
        <w:t>(</w:t>
      </w:r>
      <w:r w:rsidRPr="002D51B3">
        <w:rPr>
          <w:rFonts w:ascii="BookAntiqua" w:eastAsia="Times New Roman" w:hAnsi="BookAntiqua" w:cs="Times New Roman"/>
          <w:sz w:val="16"/>
        </w:rPr>
        <w:t xml:space="preserve">Software is the set of instructions that define and determine what your computer can do. hardware is the physical equipment used for computer experiences. the network is the set of protocols and standards computers use to talk to each other, and the connections they make.) </w:t>
      </w:r>
      <w:r w:rsidRPr="002D51B3">
        <w:rPr>
          <w:rFonts w:ascii="Times New Roman" w:eastAsia="Times New Roman" w:hAnsi="Times New Roman" w:cs="Times New Roman"/>
          <w:sz w:val="16"/>
        </w:rPr>
        <w:t xml:space="preserve"> </w:t>
      </w:r>
      <w:r w:rsidRPr="000D4C1E">
        <w:rPr>
          <w:rFonts w:ascii="BookAntiqua" w:eastAsia="Times New Roman" w:hAnsi="BookAntiqua" w:cs="Times New Roman"/>
          <w:u w:val="single"/>
        </w:rPr>
        <w:t>Software functions as the coded logic that constrains and enables particular user experiences.</w:t>
      </w:r>
      <w:r w:rsidRPr="002D51B3">
        <w:rPr>
          <w:rFonts w:ascii="BookAntiqua" w:eastAsia="Times New Roman" w:hAnsi="BookAntiqua" w:cs="Times New Roman"/>
          <w:sz w:val="16"/>
        </w:rPr>
        <w:t xml:space="preserve"> For example, software determines rules and policies such as whether or not users can post a message anonymously at a website, or whether or not users can make a copy of a copyright-restricted file like an e-book. the rules that a programmer codes into the software largely determine technological freedoms and shape users’ experiences using their devices. thus, software exerts a powerful influence on the behaviour, policies and freedoms of people using digi- tal technology. </w:t>
      </w:r>
      <w:r w:rsidRPr="002D51B3">
        <w:rPr>
          <w:rFonts w:ascii="Times New Roman" w:eastAsia="Times New Roman" w:hAnsi="Times New Roman" w:cs="Times New Roman"/>
          <w:sz w:val="16"/>
        </w:rPr>
        <w:t xml:space="preserve"> </w:t>
      </w:r>
      <w:r w:rsidRPr="0013552D">
        <w:rPr>
          <w:rFonts w:ascii="BookAntiqua" w:eastAsia="Times New Roman" w:hAnsi="BookAntiqua" w:cs="Times New Roman"/>
          <w:i/>
          <w:iCs/>
          <w:highlight w:val="cyan"/>
          <w:u w:val="single"/>
        </w:rPr>
        <w:t xml:space="preserve">Control over software </w:t>
      </w:r>
      <w:r w:rsidRPr="0013552D">
        <w:rPr>
          <w:rFonts w:ascii="BookAntiqua" w:eastAsia="Times New Roman" w:hAnsi="BookAntiqua" w:cs="Times New Roman"/>
          <w:highlight w:val="cyan"/>
          <w:u w:val="single"/>
        </w:rPr>
        <w:t>is</w:t>
      </w:r>
      <w:r w:rsidRPr="000D4C1E">
        <w:rPr>
          <w:rFonts w:ascii="BookAntiqua" w:eastAsia="Times New Roman" w:hAnsi="BookAntiqua" w:cs="Times New Roman"/>
          <w:u w:val="single"/>
        </w:rPr>
        <w:t xml:space="preserve"> a source of </w:t>
      </w:r>
      <w:r w:rsidRPr="0013552D">
        <w:rPr>
          <w:rFonts w:ascii="BookAntiqua" w:eastAsia="Times New Roman" w:hAnsi="BookAntiqua" w:cs="Times New Roman"/>
          <w:highlight w:val="cyan"/>
          <w:u w:val="single"/>
        </w:rPr>
        <w:t>digital domination</w:t>
      </w:r>
      <w:r w:rsidRPr="000D4C1E">
        <w:rPr>
          <w:rFonts w:ascii="BookAntiqua" w:eastAsia="Times New Roman" w:hAnsi="BookAntiqua" w:cs="Times New Roman"/>
          <w:u w:val="single"/>
        </w:rPr>
        <w:t xml:space="preserve"> primarily </w:t>
      </w:r>
      <w:r w:rsidRPr="0013552D">
        <w:rPr>
          <w:rFonts w:ascii="BookAntiqua" w:eastAsia="Times New Roman" w:hAnsi="BookAntiqua" w:cs="Times New Roman"/>
          <w:highlight w:val="cyan"/>
          <w:u w:val="single"/>
        </w:rPr>
        <w:t>exercised through software licences and hardware ownership</w:t>
      </w:r>
      <w:r w:rsidRPr="000D4C1E">
        <w:rPr>
          <w:rFonts w:ascii="BookAntiqua" w:eastAsia="Times New Roman" w:hAnsi="BookAntiqua" w:cs="Times New Roman"/>
          <w:u w:val="single"/>
        </w:rPr>
        <w:t xml:space="preserve">. </w:t>
      </w:r>
      <w:r w:rsidRPr="002D51B3">
        <w:rPr>
          <w:rFonts w:ascii="BookAntiqua" w:eastAsia="Times New Roman" w:hAnsi="BookAntiqua" w:cs="Times New Roman"/>
          <w:sz w:val="16"/>
        </w:rPr>
        <w:t>Free Software licences allow people to use, study, modify and share software as they see fit.</w:t>
      </w:r>
      <w:r w:rsidRPr="002D51B3">
        <w:rPr>
          <w:rFonts w:ascii="BookAntiqua" w:eastAsia="Times New Roman" w:hAnsi="BookAntiqua" w:cs="Times New Roman"/>
          <w:position w:val="6"/>
          <w:sz w:val="16"/>
          <w:szCs w:val="14"/>
        </w:rPr>
        <w:t xml:space="preserve">23 </w:t>
      </w:r>
      <w:r w:rsidRPr="000D4C1E">
        <w:rPr>
          <w:rFonts w:ascii="BookAntiqua" w:eastAsia="Times New Roman" w:hAnsi="BookAntiqua" w:cs="Times New Roman"/>
          <w:u w:val="single"/>
        </w:rPr>
        <w:t>By contrast, non- free software licences grant a software designer control over users by precluding the ability to exercise those freedoms.</w:t>
      </w:r>
      <w:r w:rsidRPr="002D51B3">
        <w:rPr>
          <w:rFonts w:ascii="BookAntiqua" w:eastAsia="Times New Roman" w:hAnsi="BookAntiqua" w:cs="Times New Roman"/>
          <w:sz w:val="16"/>
        </w:rPr>
        <w:t xml:space="preserve"> With proprietary software, the human- readable source code is closed off to the public, and owners usually restrict the ability to use the software without paying. In the case of Microsoft Windows, for example, the public must pay for the programme in order to use it, they cannot read the source code to understand how it works, they cannot change its behaviour by changing the code, and they cannot share a copy with others. thus with proprietary licensing, Microsoft maintains absolute control over how the </w:t>
      </w:r>
      <w:r w:rsidRPr="002D51B3">
        <w:rPr>
          <w:rFonts w:ascii="Times New Roman" w:eastAsia="Times New Roman" w:hAnsi="Times New Roman" w:cs="Times New Roman"/>
          <w:sz w:val="16"/>
        </w:rPr>
        <w:t xml:space="preserve"> </w:t>
      </w:r>
      <w:r w:rsidRPr="002D51B3">
        <w:rPr>
          <w:rFonts w:ascii="BookAntiqua" w:eastAsia="Times New Roman" w:hAnsi="BookAntiqua" w:cs="Times New Roman"/>
          <w:sz w:val="16"/>
        </w:rPr>
        <w:t>software works. the same goes for other proprietary apps, like Google Play or Adobe Photoshop.</w:t>
      </w:r>
      <w:r w:rsidRPr="002D51B3">
        <w:rPr>
          <w:rFonts w:ascii="BookAntiqua" w:eastAsia="Times New Roman" w:hAnsi="BookAntiqua" w:cs="Times New Roman"/>
          <w:position w:val="6"/>
          <w:sz w:val="16"/>
          <w:szCs w:val="14"/>
        </w:rPr>
        <w:t xml:space="preserve">24 </w:t>
      </w:r>
      <w:r w:rsidRPr="002D51B3">
        <w:rPr>
          <w:rFonts w:ascii="BookAntiqua" w:eastAsia="Times New Roman" w:hAnsi="BookAntiqua" w:cs="Times New Roman"/>
          <w:sz w:val="16"/>
        </w:rPr>
        <w:t>By design, non-free software provides the owner power over the user experience. It is authoritarian software</w:t>
      </w:r>
      <w:r w:rsidRPr="002D51B3">
        <w:rPr>
          <w:rFonts w:ascii="BookAntiqua" w:eastAsia="Times New Roman" w:hAnsi="BookAntiqua" w:cs="Times New Roman"/>
          <w:sz w:val="16"/>
          <w:highlight w:val="cyan"/>
        </w:rPr>
        <w:t xml:space="preserve">. </w:t>
      </w:r>
      <w:r w:rsidRPr="002D51B3">
        <w:rPr>
          <w:rFonts w:ascii="Times New Roman" w:eastAsia="Times New Roman" w:hAnsi="Times New Roman" w:cs="Times New Roman"/>
          <w:sz w:val="16"/>
          <w:highlight w:val="cyan"/>
        </w:rPr>
        <w:t xml:space="preserve"> </w:t>
      </w:r>
      <w:r w:rsidRPr="0013552D">
        <w:rPr>
          <w:rFonts w:ascii="BookAntiqua" w:eastAsia="Times New Roman" w:hAnsi="BookAntiqua" w:cs="Times New Roman"/>
          <w:i/>
          <w:iCs/>
          <w:highlight w:val="cyan"/>
          <w:u w:val="single"/>
        </w:rPr>
        <w:t xml:space="preserve">Control over hardware </w:t>
      </w:r>
      <w:r w:rsidRPr="0013552D">
        <w:rPr>
          <w:rFonts w:ascii="BookAntiqua" w:eastAsia="Times New Roman" w:hAnsi="BookAntiqua" w:cs="Times New Roman"/>
          <w:highlight w:val="cyan"/>
          <w:u w:val="single"/>
        </w:rPr>
        <w:t>is a second source</w:t>
      </w:r>
      <w:r w:rsidRPr="000D4C1E">
        <w:rPr>
          <w:rFonts w:ascii="BookAntiqua" w:eastAsia="Times New Roman" w:hAnsi="BookAntiqua" w:cs="Times New Roman"/>
          <w:u w:val="single"/>
        </w:rPr>
        <w:t xml:space="preserve"> of digital domination. this can take at least three forms: </w:t>
      </w:r>
      <w:r w:rsidRPr="0013552D">
        <w:rPr>
          <w:rFonts w:ascii="BookAntiqua" w:eastAsia="Times New Roman" w:hAnsi="BookAntiqua" w:cs="Times New Roman"/>
          <w:highlight w:val="cyan"/>
          <w:u w:val="single"/>
        </w:rPr>
        <w:t>software run on third-party servers</w:t>
      </w:r>
      <w:r w:rsidRPr="000D4C1E">
        <w:rPr>
          <w:rFonts w:ascii="BookAntiqua" w:eastAsia="Times New Roman" w:hAnsi="BookAntiqua" w:cs="Times New Roman"/>
          <w:u w:val="single"/>
        </w:rPr>
        <w:t xml:space="preserve">, </w:t>
      </w:r>
      <w:r w:rsidRPr="0013552D">
        <w:rPr>
          <w:rFonts w:ascii="BookAntiqua" w:eastAsia="Times New Roman" w:hAnsi="BookAntiqua" w:cs="Times New Roman"/>
          <w:highlight w:val="cyan"/>
          <w:u w:val="single"/>
        </w:rPr>
        <w:t>centralised ownership</w:t>
      </w:r>
      <w:r w:rsidRPr="000D4C1E">
        <w:rPr>
          <w:rFonts w:ascii="BookAntiqua" w:eastAsia="Times New Roman" w:hAnsi="BookAntiqua" w:cs="Times New Roman"/>
          <w:u w:val="single"/>
        </w:rPr>
        <w:t xml:space="preserve"> of hardware, </w:t>
      </w:r>
      <w:r w:rsidRPr="0013552D">
        <w:rPr>
          <w:rFonts w:ascii="BookAntiqua" w:eastAsia="Times New Roman" w:hAnsi="BookAntiqua" w:cs="Times New Roman"/>
          <w:highlight w:val="cyan"/>
          <w:u w:val="single"/>
        </w:rPr>
        <w:t>or hardware designed to prevent users from changing the software</w:t>
      </w:r>
      <w:r w:rsidRPr="000D4C1E">
        <w:rPr>
          <w:rFonts w:ascii="BookAntiqua" w:eastAsia="Times New Roman" w:hAnsi="BookAntiqua" w:cs="Times New Roman"/>
          <w:u w:val="single"/>
        </w:rPr>
        <w:t xml:space="preserve">. </w:t>
      </w:r>
      <w:r>
        <w:rPr>
          <w:rFonts w:ascii="Times New Roman" w:eastAsia="Times New Roman" w:hAnsi="Times New Roman" w:cs="Times New Roman"/>
          <w:sz w:val="24"/>
          <w:u w:val="single"/>
        </w:rPr>
        <w:t xml:space="preserve"> </w:t>
      </w:r>
      <w:r w:rsidRPr="002D51B3">
        <w:rPr>
          <w:rFonts w:ascii="BookAntiqua" w:eastAsia="Times New Roman" w:hAnsi="BookAntiqua" w:cs="Times New Roman"/>
          <w:sz w:val="16"/>
        </w:rPr>
        <w:t>In the first scenario, software is executed on someone else’s computer. As a result, users are dispossessed of their ability to control it. this is typically accomplished through Software as a Service (SaaS) in the cloud. For example, when you visit the Facebook website, the interface you are provided executes on third-party hardware (i.e. on Facebook’s cloud servers). Because users cannot change the code running on Facebook’s servers, they cannot get rid of the ‘like’ button or change the Facebook experience. ‘there is no cloud’, the saying goes, ‘just some- one else’s computer’. Corporations and other third parties design cloud services for remote control over the user experience. this gives them immense power over individuals, groups and society.</w:t>
      </w:r>
      <w:r w:rsidRPr="002D51B3">
        <w:rPr>
          <w:rFonts w:ascii="BookAntiqua" w:eastAsia="Times New Roman" w:hAnsi="BookAntiqua" w:cs="Times New Roman"/>
          <w:position w:val="6"/>
          <w:sz w:val="16"/>
          <w:szCs w:val="14"/>
        </w:rPr>
        <w:t xml:space="preserve">25 </w:t>
      </w:r>
      <w:r w:rsidRPr="002D51B3">
        <w:rPr>
          <w:rFonts w:ascii="Times New Roman" w:eastAsia="Times New Roman" w:hAnsi="Times New Roman" w:cs="Times New Roman"/>
          <w:sz w:val="16"/>
        </w:rPr>
        <w:t xml:space="preserve"> </w:t>
      </w:r>
      <w:r w:rsidRPr="002D51B3">
        <w:rPr>
          <w:rFonts w:ascii="BookAntiqua" w:eastAsia="Times New Roman" w:hAnsi="BookAntiqua" w:cs="Times New Roman"/>
          <w:sz w:val="16"/>
        </w:rPr>
        <w:t xml:space="preserve">In the second scenario, people become dispossessed of hardware ownership itself. </w:t>
      </w:r>
      <w:r w:rsidRPr="000D4C1E">
        <w:rPr>
          <w:rFonts w:ascii="BookAntiqua" w:eastAsia="Times New Roman" w:hAnsi="BookAntiqua" w:cs="Times New Roman"/>
          <w:u w:val="single"/>
        </w:rPr>
        <w:t xml:space="preserve">With the rise of cloud computing, it is possible that hardware manufacturers will soon only offer low-powered, low-memory devices (similar to the terminals of the 1960s and 1970s) and computer processing and data storage will be primarily conducted in centralised clouds. </w:t>
      </w:r>
      <w:r w:rsidRPr="002D51B3">
        <w:rPr>
          <w:rFonts w:ascii="BookAntiqua" w:eastAsia="Times New Roman" w:hAnsi="BookAntiqua" w:cs="Times New Roman"/>
          <w:sz w:val="16"/>
        </w:rPr>
        <w:t>With end-users dispossessed of processing power and storage, software and data would be under the absolute con- trol of the owners and operators of clouds.</w:t>
      </w:r>
      <w:r w:rsidRPr="002D51B3">
        <w:rPr>
          <w:rFonts w:ascii="BookAntiqua" w:eastAsia="Times New Roman" w:hAnsi="BookAntiqua" w:cs="Times New Roman"/>
          <w:position w:val="6"/>
          <w:sz w:val="16"/>
          <w:szCs w:val="14"/>
        </w:rPr>
        <w:t xml:space="preserve">26 </w:t>
      </w:r>
      <w:r w:rsidRPr="002D51B3">
        <w:rPr>
          <w:rFonts w:ascii="Times New Roman" w:eastAsia="Times New Roman" w:hAnsi="Times New Roman" w:cs="Times New Roman"/>
          <w:sz w:val="16"/>
        </w:rPr>
        <w:t xml:space="preserve"> </w:t>
      </w:r>
      <w:r w:rsidRPr="002D51B3">
        <w:rPr>
          <w:rFonts w:ascii="BookAntiqua" w:eastAsia="Times New Roman" w:hAnsi="BookAntiqua" w:cs="Times New Roman"/>
          <w:sz w:val="16"/>
        </w:rPr>
        <w:t>In the third scenario, hardware is manufactured with locks that prevent users from changing the software on the devices. By locking down devices to a pre- determined set of software choices, the hardware manufacturer determines which software is allowed to run when you turn on your device.</w:t>
      </w:r>
      <w:r w:rsidRPr="002D51B3">
        <w:rPr>
          <w:rFonts w:ascii="BookAntiqua" w:eastAsia="Times New Roman" w:hAnsi="BookAntiqua" w:cs="Times New Roman"/>
          <w:position w:val="6"/>
          <w:sz w:val="16"/>
          <w:szCs w:val="14"/>
        </w:rPr>
        <w:t xml:space="preserve">27 </w:t>
      </w:r>
      <w:r w:rsidRPr="002D51B3">
        <w:rPr>
          <w:rFonts w:ascii="BookAntiqua" w:eastAsia="Times New Roman" w:hAnsi="BookAntiqua" w:cs="Times New Roman"/>
          <w:sz w:val="16"/>
        </w:rPr>
        <w:t>thus, hardware restrictions can prevent the public from controlling their devices, granting device manufacturers power over users</w:t>
      </w:r>
      <w:r w:rsidRPr="002D51B3">
        <w:rPr>
          <w:rFonts w:ascii="BookAntiqua" w:eastAsia="Times New Roman" w:hAnsi="BookAntiqua" w:cs="Times New Roman"/>
          <w:sz w:val="16"/>
          <w:highlight w:val="cyan"/>
        </w:rPr>
        <w:t xml:space="preserve">. </w:t>
      </w:r>
      <w:r w:rsidRPr="002D51B3">
        <w:rPr>
          <w:rFonts w:ascii="Times New Roman" w:eastAsia="Times New Roman" w:hAnsi="Times New Roman" w:cs="Times New Roman"/>
          <w:sz w:val="16"/>
          <w:highlight w:val="cyan"/>
        </w:rPr>
        <w:t xml:space="preserve"> </w:t>
      </w:r>
      <w:r w:rsidRPr="0013552D">
        <w:rPr>
          <w:rFonts w:ascii="BookAntiqua" w:eastAsia="Times New Roman" w:hAnsi="BookAntiqua" w:cs="Times New Roman"/>
          <w:i/>
          <w:iCs/>
          <w:highlight w:val="cyan"/>
          <w:u w:val="single"/>
        </w:rPr>
        <w:t xml:space="preserve">Control over network connectivity </w:t>
      </w:r>
      <w:r w:rsidRPr="0013552D">
        <w:rPr>
          <w:rFonts w:ascii="BookAntiqua" w:eastAsia="Times New Roman" w:hAnsi="BookAntiqua" w:cs="Times New Roman"/>
          <w:highlight w:val="cyan"/>
          <w:u w:val="single"/>
        </w:rPr>
        <w:t>is a third source</w:t>
      </w:r>
      <w:r w:rsidRPr="000D4C1E">
        <w:rPr>
          <w:rFonts w:ascii="BookAntiqua" w:eastAsia="Times New Roman" w:hAnsi="BookAntiqua" w:cs="Times New Roman"/>
          <w:u w:val="single"/>
        </w:rPr>
        <w:t xml:space="preserve"> of digital domination. Net neutrality regulation proposes that Internet traffic should be ‘neutral’ so that Internet Service Providers </w:t>
      </w:r>
      <w:r w:rsidRPr="0013552D">
        <w:rPr>
          <w:rFonts w:ascii="BookAntiqua" w:eastAsia="Times New Roman" w:hAnsi="BookAntiqua" w:cs="Times New Roman"/>
          <w:highlight w:val="cyan"/>
          <w:u w:val="single"/>
        </w:rPr>
        <w:t>(ISPs) treat content flowing through their cables</w:t>
      </w:r>
      <w:r w:rsidRPr="000D4C1E">
        <w:rPr>
          <w:rFonts w:ascii="BookAntiqua" w:eastAsia="Times New Roman" w:hAnsi="BookAntiqua" w:cs="Times New Roman"/>
          <w:u w:val="single"/>
        </w:rPr>
        <w:t xml:space="preserve">, cel- lular towers and satellites equally. </w:t>
      </w:r>
      <w:r w:rsidRPr="002D51B3">
        <w:rPr>
          <w:rFonts w:ascii="BookAntiqua" w:eastAsia="Times New Roman" w:hAnsi="BookAntiqua" w:cs="Times New Roman"/>
          <w:sz w:val="16"/>
        </w:rPr>
        <w:t>According to this philosophy, those who own the pipes are ‘common carriers’ and should almost never be allowed to manipu- late the data that flows through them.</w:t>
      </w:r>
      <w:r w:rsidRPr="002D51B3">
        <w:rPr>
          <w:rFonts w:ascii="BookAntiqua" w:eastAsia="Times New Roman" w:hAnsi="BookAntiqua" w:cs="Times New Roman"/>
          <w:position w:val="6"/>
          <w:sz w:val="16"/>
          <w:szCs w:val="14"/>
        </w:rPr>
        <w:t xml:space="preserve">28 </w:t>
      </w:r>
      <w:r w:rsidRPr="002D51B3">
        <w:rPr>
          <w:rFonts w:ascii="BookAntiqua" w:eastAsia="Times New Roman" w:hAnsi="BookAntiqua" w:cs="Times New Roman"/>
          <w:sz w:val="16"/>
        </w:rPr>
        <w:t>this constrains the ability of wealthy media providers to pay for faster content delivery speeds than less wealthy pro- viders (such as grassroots organisations, small businesses, and common people). More importantly, by treating traffic equally, net neutrality prevents network discrimination against various forms of traffic critical to civil rights and liberties. For example, the tor browser facilitates anonymous Internet communications, but the use of the tor network can be detected by ISPs and throttled (i.e. slowed to a crawl).</w:t>
      </w:r>
      <w:r w:rsidRPr="002D51B3">
        <w:rPr>
          <w:rFonts w:ascii="BookAntiqua" w:eastAsia="Times New Roman" w:hAnsi="BookAntiqua" w:cs="Times New Roman"/>
          <w:position w:val="6"/>
          <w:sz w:val="16"/>
          <w:szCs w:val="14"/>
        </w:rPr>
        <w:t xml:space="preserve">29 </w:t>
      </w:r>
      <w:r w:rsidRPr="000D4C1E">
        <w:rPr>
          <w:rFonts w:ascii="BookAntiqua" w:eastAsia="Times New Roman" w:hAnsi="BookAntiqua" w:cs="Times New Roman"/>
          <w:u w:val="single"/>
        </w:rPr>
        <w:t xml:space="preserve">Net neutrality prevents this form of discrimination and protects the end user’s freedom to utilise the Internet as they wish, without third-party </w:t>
      </w:r>
      <w:r>
        <w:rPr>
          <w:rFonts w:ascii="Times New Roman" w:eastAsia="Times New Roman" w:hAnsi="Times New Roman" w:cs="Times New Roman"/>
          <w:sz w:val="24"/>
          <w:u w:val="single"/>
        </w:rPr>
        <w:t xml:space="preserve"> </w:t>
      </w:r>
      <w:r w:rsidRPr="002D51B3">
        <w:rPr>
          <w:rFonts w:ascii="BookAntiqua" w:eastAsia="Times New Roman" w:hAnsi="BookAntiqua" w:cs="Times New Roman"/>
          <w:sz w:val="16"/>
        </w:rPr>
        <w:t xml:space="preserve">favouritism, blocking, or throttling. Let us consider some concrete examples as to how software, hardware, and networks constitute sources of power and control related to social justice in the Global South. </w:t>
      </w:r>
    </w:p>
    <w:p w14:paraId="7993CA6D" w14:textId="77777777" w:rsidR="00FC5522" w:rsidRDefault="00FC5522" w:rsidP="00FC5522">
      <w:pPr>
        <w:pStyle w:val="Heading3"/>
      </w:pPr>
      <w:r>
        <w:t>2NC --- Extra</w:t>
      </w:r>
    </w:p>
    <w:p w14:paraId="35C9BC12" w14:textId="77777777" w:rsidR="00FC5522" w:rsidRPr="005B30D3" w:rsidRDefault="00FC5522" w:rsidP="00FC5522">
      <w:pPr>
        <w:pStyle w:val="Heading4"/>
        <w:rPr>
          <w:rFonts w:asciiTheme="minorHAnsi" w:hAnsiTheme="minorHAnsi" w:cstheme="minorHAnsi"/>
        </w:rPr>
      </w:pPr>
      <w:r>
        <w:rPr>
          <w:rFonts w:asciiTheme="minorHAnsi" w:hAnsiTheme="minorHAnsi" w:cstheme="minorHAnsi"/>
        </w:rPr>
        <w:t>Framework solves the aff</w:t>
      </w:r>
      <w:r w:rsidRPr="005B30D3">
        <w:rPr>
          <w:rFonts w:asciiTheme="minorHAnsi" w:hAnsiTheme="minorHAnsi" w:cstheme="minorHAnsi"/>
        </w:rPr>
        <w:t xml:space="preserve"> --- </w:t>
      </w:r>
      <w:r>
        <w:rPr>
          <w:rFonts w:asciiTheme="minorHAnsi" w:hAnsiTheme="minorHAnsi" w:cstheme="minorHAnsi"/>
        </w:rPr>
        <w:t>c</w:t>
      </w:r>
      <w:r w:rsidRPr="005B30D3">
        <w:rPr>
          <w:rFonts w:asciiTheme="minorHAnsi" w:hAnsiTheme="minorHAnsi" w:cstheme="minorHAnsi"/>
        </w:rPr>
        <w:t xml:space="preserve">ivic </w:t>
      </w:r>
      <w:r w:rsidRPr="005B30D3">
        <w:rPr>
          <w:rFonts w:asciiTheme="minorHAnsi" w:hAnsiTheme="minorHAnsi" w:cstheme="minorHAnsi"/>
          <w:u w:val="single"/>
        </w:rPr>
        <w:t>monopolization</w:t>
      </w:r>
      <w:r w:rsidRPr="005B30D3">
        <w:rPr>
          <w:rFonts w:asciiTheme="minorHAnsi" w:hAnsiTheme="minorHAnsi" w:cstheme="minorHAnsi"/>
        </w:rPr>
        <w:t xml:space="preserve"> means an </w:t>
      </w:r>
      <w:r w:rsidRPr="005B30D3">
        <w:rPr>
          <w:rFonts w:asciiTheme="minorHAnsi" w:hAnsiTheme="minorHAnsi" w:cstheme="minorHAnsi"/>
          <w:u w:val="single"/>
        </w:rPr>
        <w:t>informed public</w:t>
      </w:r>
      <w:r w:rsidRPr="005B30D3">
        <w:rPr>
          <w:rFonts w:asciiTheme="minorHAnsi" w:hAnsiTheme="minorHAnsi" w:cstheme="minorHAnsi"/>
        </w:rPr>
        <w:t xml:space="preserve"> is </w:t>
      </w:r>
      <w:r w:rsidRPr="005B30D3">
        <w:rPr>
          <w:rFonts w:asciiTheme="minorHAnsi" w:hAnsiTheme="minorHAnsi" w:cstheme="minorHAnsi"/>
          <w:u w:val="single"/>
        </w:rPr>
        <w:t>key</w:t>
      </w:r>
      <w:r>
        <w:rPr>
          <w:rFonts w:asciiTheme="minorHAnsi" w:hAnsiTheme="minorHAnsi" w:cstheme="minorHAnsi"/>
        </w:rPr>
        <w:t xml:space="preserve"> to challenge big tech</w:t>
      </w:r>
      <w:r w:rsidRPr="005B30D3">
        <w:rPr>
          <w:rFonts w:asciiTheme="minorHAnsi" w:hAnsiTheme="minorHAnsi" w:cstheme="minorHAnsi"/>
        </w:rPr>
        <w:t xml:space="preserve"> --- </w:t>
      </w:r>
      <w:r>
        <w:rPr>
          <w:rFonts w:asciiTheme="minorHAnsi" w:hAnsiTheme="minorHAnsi" w:cstheme="minorHAnsi"/>
        </w:rPr>
        <w:t>l</w:t>
      </w:r>
      <w:r w:rsidRPr="005B30D3">
        <w:rPr>
          <w:rFonts w:asciiTheme="minorHAnsi" w:hAnsiTheme="minorHAnsi" w:cstheme="minorHAnsi"/>
        </w:rPr>
        <w:t xml:space="preserve">egal </w:t>
      </w:r>
      <w:r w:rsidRPr="005B30D3">
        <w:rPr>
          <w:rFonts w:asciiTheme="minorHAnsi" w:hAnsiTheme="minorHAnsi" w:cstheme="minorHAnsi"/>
          <w:u w:val="single"/>
        </w:rPr>
        <w:t>engagement</w:t>
      </w:r>
      <w:r w:rsidRPr="005B30D3">
        <w:rPr>
          <w:rFonts w:asciiTheme="minorHAnsi" w:hAnsiTheme="minorHAnsi" w:cstheme="minorHAnsi"/>
        </w:rPr>
        <w:t xml:space="preserve"> is essential to </w:t>
      </w:r>
      <w:r w:rsidRPr="005B30D3">
        <w:rPr>
          <w:rFonts w:asciiTheme="minorHAnsi" w:hAnsiTheme="minorHAnsi" w:cstheme="minorHAnsi"/>
          <w:u w:val="single"/>
        </w:rPr>
        <w:t>provide cover</w:t>
      </w:r>
      <w:r w:rsidRPr="005B30D3">
        <w:rPr>
          <w:rFonts w:asciiTheme="minorHAnsi" w:hAnsiTheme="minorHAnsi" w:cstheme="minorHAnsi"/>
        </w:rPr>
        <w:t xml:space="preserve"> for </w:t>
      </w:r>
      <w:r w:rsidRPr="005B30D3">
        <w:rPr>
          <w:rFonts w:asciiTheme="minorHAnsi" w:hAnsiTheme="minorHAnsi" w:cstheme="minorHAnsi"/>
          <w:u w:val="single"/>
        </w:rPr>
        <w:t>political action</w:t>
      </w:r>
    </w:p>
    <w:p w14:paraId="1740DDC7" w14:textId="77777777" w:rsidR="00FC5522" w:rsidRPr="005B30D3" w:rsidRDefault="00FC5522" w:rsidP="00FC5522">
      <w:pPr>
        <w:spacing w:before="15" w:after="180" w:line="240" w:lineRule="auto"/>
        <w:rPr>
          <w:rFonts w:asciiTheme="minorHAnsi" w:eastAsia="Times New Roman" w:hAnsiTheme="minorHAnsi" w:cstheme="minorHAnsi"/>
          <w:sz w:val="24"/>
          <w:szCs w:val="24"/>
        </w:rPr>
      </w:pPr>
      <w:r w:rsidRPr="005B30D3">
        <w:rPr>
          <w:rFonts w:asciiTheme="minorHAnsi" w:eastAsia="Times New Roman" w:hAnsiTheme="minorHAnsi" w:cstheme="minorHAnsi"/>
          <w:b/>
          <w:bCs/>
          <w:sz w:val="26"/>
          <w:szCs w:val="26"/>
        </w:rPr>
        <w:t>Moore, 16</w:t>
      </w:r>
      <w:r w:rsidRPr="005B30D3">
        <w:rPr>
          <w:rFonts w:asciiTheme="minorHAnsi" w:eastAsia="Times New Roman" w:hAnsiTheme="minorHAnsi" w:cstheme="minorHAnsi"/>
        </w:rPr>
        <w:t> (Martin Moore, Moore is director of the Centre for the Study of Media Communication</w:t>
      </w:r>
      <w:r>
        <w:rPr>
          <w:rFonts w:asciiTheme="minorHAnsi" w:eastAsia="Times New Roman" w:hAnsiTheme="minorHAnsi" w:cstheme="minorHAnsi"/>
        </w:rPr>
        <w:t xml:space="preserve"> </w:t>
      </w:r>
      <w:r w:rsidRPr="005B30D3">
        <w:rPr>
          <w:rFonts w:asciiTheme="minorHAnsi" w:eastAsia="Times New Roman" w:hAnsiTheme="minorHAnsi" w:cstheme="minorHAnsi"/>
        </w:rPr>
        <w:t>and Power in the Policy Institute at King’s College London. He has twenty years</w:t>
      </w:r>
      <w:r>
        <w:rPr>
          <w:rFonts w:asciiTheme="minorHAnsi" w:eastAsia="Times New Roman" w:hAnsiTheme="minorHAnsi" w:cstheme="minorHAnsi"/>
        </w:rPr>
        <w:t xml:space="preserve"> </w:t>
      </w:r>
      <w:r w:rsidRPr="005B30D3">
        <w:rPr>
          <w:rFonts w:asciiTheme="minorHAnsi" w:eastAsia="Times New Roman" w:hAnsiTheme="minorHAnsi" w:cstheme="minorHAnsi"/>
        </w:rPr>
        <w:t>experience working across the UK media, in the commercial sector, the third sector</w:t>
      </w:r>
      <w:r>
        <w:rPr>
          <w:rFonts w:asciiTheme="minorHAnsi" w:eastAsia="Times New Roman" w:hAnsiTheme="minorHAnsi" w:cstheme="minorHAnsi"/>
        </w:rPr>
        <w:t xml:space="preserve"> </w:t>
      </w:r>
      <w:r w:rsidRPr="005B30D3">
        <w:rPr>
          <w:rFonts w:asciiTheme="minorHAnsi" w:eastAsia="Times New Roman" w:hAnsiTheme="minorHAnsi" w:cstheme="minorHAnsi"/>
        </w:rPr>
        <w:t>and in academia. Prior to King’s he was founding director of the Media Standards</w:t>
      </w:r>
      <w:r>
        <w:rPr>
          <w:rFonts w:asciiTheme="minorHAnsi" w:eastAsia="Times New Roman" w:hAnsiTheme="minorHAnsi" w:cstheme="minorHAnsi"/>
        </w:rPr>
        <w:t xml:space="preserve"> </w:t>
      </w:r>
      <w:r w:rsidRPr="005B30D3">
        <w:rPr>
          <w:rFonts w:asciiTheme="minorHAnsi" w:eastAsia="Times New Roman" w:hAnsiTheme="minorHAnsi" w:cstheme="minorHAnsi"/>
        </w:rPr>
        <w:t>Trust., Apr 2016, accessed on 9-14-2021, Kcl.ac, "Tech Giants and Civic Power", https://www.kcl.ac.uk/policy-institute/assets/cmcp/tech-giants-and-civic-power.pdf)//Babcii</w:t>
      </w:r>
    </w:p>
    <w:p w14:paraId="2E88C99A" w14:textId="77777777" w:rsidR="00FC5522" w:rsidRDefault="00FC5522" w:rsidP="00FC5522">
      <w:pPr>
        <w:rPr>
          <w:rFonts w:asciiTheme="minorHAnsi" w:hAnsiTheme="minorHAnsi" w:cstheme="minorHAnsi"/>
          <w:b/>
          <w:bCs/>
          <w:u w:val="single"/>
        </w:rPr>
      </w:pPr>
      <w:r w:rsidRPr="005B30D3">
        <w:rPr>
          <w:rFonts w:asciiTheme="minorHAnsi" w:hAnsiTheme="minorHAnsi" w:cstheme="minorHAnsi"/>
          <w:u w:val="single"/>
        </w:rPr>
        <w:t xml:space="preserve">The </w:t>
      </w:r>
      <w:r w:rsidRPr="005B30D3">
        <w:rPr>
          <w:rFonts w:asciiTheme="minorHAnsi" w:hAnsiTheme="minorHAnsi" w:cstheme="minorHAnsi"/>
          <w:highlight w:val="cyan"/>
          <w:u w:val="single"/>
        </w:rPr>
        <w:t>digital world is</w:t>
      </w:r>
      <w:r w:rsidRPr="005B30D3">
        <w:rPr>
          <w:rFonts w:asciiTheme="minorHAnsi" w:hAnsiTheme="minorHAnsi" w:cstheme="minorHAnsi"/>
          <w:u w:val="single"/>
        </w:rPr>
        <w:t xml:space="preserve"> currently </w:t>
      </w:r>
      <w:r w:rsidRPr="005B30D3">
        <w:rPr>
          <w:rFonts w:asciiTheme="minorHAnsi" w:hAnsiTheme="minorHAnsi" w:cstheme="minorHAnsi"/>
          <w:highlight w:val="cyan"/>
          <w:u w:val="single"/>
        </w:rPr>
        <w:t>out of joint</w:t>
      </w:r>
      <w:r w:rsidRPr="005B30D3">
        <w:rPr>
          <w:rFonts w:asciiTheme="minorHAnsi" w:hAnsiTheme="minorHAnsi" w:cstheme="minorHAnsi"/>
          <w:u w:val="single"/>
        </w:rPr>
        <w:t xml:space="preserve">. A </w:t>
      </w:r>
      <w:r w:rsidRPr="005B30D3">
        <w:rPr>
          <w:rFonts w:asciiTheme="minorHAnsi" w:hAnsiTheme="minorHAnsi" w:cstheme="minorHAnsi"/>
          <w:highlight w:val="cyan"/>
          <w:u w:val="single"/>
        </w:rPr>
        <w:t>small number of</w:t>
      </w:r>
      <w:r w:rsidRPr="005B30D3">
        <w:rPr>
          <w:rFonts w:asciiTheme="minorHAnsi" w:hAnsiTheme="minorHAnsi" w:cstheme="minorHAnsi"/>
          <w:u w:val="single"/>
        </w:rPr>
        <w:t xml:space="preserve"> tech </w:t>
      </w:r>
      <w:r w:rsidRPr="005B30D3">
        <w:rPr>
          <w:rFonts w:asciiTheme="minorHAnsi" w:hAnsiTheme="minorHAnsi" w:cstheme="minorHAnsi"/>
          <w:highlight w:val="cyan"/>
          <w:u w:val="single"/>
        </w:rPr>
        <w:t>companies are</w:t>
      </w:r>
      <w:r w:rsidRPr="005B30D3">
        <w:rPr>
          <w:rFonts w:asciiTheme="minorHAnsi" w:hAnsiTheme="minorHAnsi" w:cstheme="minorHAnsi"/>
          <w:u w:val="single"/>
        </w:rPr>
        <w:t xml:space="preserve"> very large, </w:t>
      </w:r>
      <w:r w:rsidRPr="005B30D3">
        <w:rPr>
          <w:rFonts w:asciiTheme="minorHAnsi" w:hAnsiTheme="minorHAnsi" w:cstheme="minorHAnsi"/>
          <w:highlight w:val="cyan"/>
          <w:u w:val="single"/>
        </w:rPr>
        <w:t>dominant</w:t>
      </w:r>
      <w:r w:rsidRPr="005B30D3">
        <w:rPr>
          <w:rFonts w:asciiTheme="minorHAnsi" w:hAnsiTheme="minorHAnsi" w:cstheme="minorHAnsi"/>
          <w:u w:val="single"/>
        </w:rPr>
        <w:t xml:space="preserve"> and growing. They have not just commercial influence, but an impact on our privacy, our freedom of expression, our security, and</w:t>
      </w:r>
      <w:r w:rsidRPr="005B30D3">
        <w:rPr>
          <w:rFonts w:asciiTheme="minorHAnsi" w:hAnsiTheme="minorHAnsi" w:cstheme="minorHAnsi"/>
          <w:sz w:val="10"/>
        </w:rPr>
        <w:t xml:space="preserve"> – as this study has shown – on our </w:t>
      </w:r>
      <w:r w:rsidRPr="005B30D3">
        <w:rPr>
          <w:rFonts w:asciiTheme="minorHAnsi" w:hAnsiTheme="minorHAnsi" w:cstheme="minorHAnsi"/>
          <w:u w:val="single"/>
        </w:rPr>
        <w:t>civic society</w:t>
      </w:r>
      <w:r w:rsidRPr="005B30D3">
        <w:rPr>
          <w:rFonts w:asciiTheme="minorHAnsi" w:hAnsiTheme="minorHAnsi" w:cstheme="minorHAnsi"/>
          <w:sz w:val="10"/>
        </w:rPr>
        <w:t xml:space="preserve">. Even if they mean to have a positive and constructive societal impact – as they make clear they do – </w:t>
      </w:r>
      <w:r w:rsidRPr="005B30D3">
        <w:rPr>
          <w:rFonts w:asciiTheme="minorHAnsi" w:hAnsiTheme="minorHAnsi" w:cstheme="minorHAnsi"/>
          <w:highlight w:val="cyan"/>
          <w:u w:val="single"/>
        </w:rPr>
        <w:t>they are too big</w:t>
      </w:r>
      <w:r w:rsidRPr="005B30D3">
        <w:rPr>
          <w:rFonts w:asciiTheme="minorHAnsi" w:hAnsiTheme="minorHAnsi" w:cstheme="minorHAnsi"/>
          <w:u w:val="single"/>
        </w:rPr>
        <w:t xml:space="preserve"> and have too great an influence</w:t>
      </w:r>
      <w:r w:rsidRPr="005B30D3">
        <w:rPr>
          <w:rFonts w:asciiTheme="minorHAnsi" w:hAnsiTheme="minorHAnsi" w:cstheme="minorHAnsi"/>
          <w:sz w:val="10"/>
        </w:rPr>
        <w:t xml:space="preserve"> to escape the attention of governments, democratic and non-democratic. Governments have already responded, and more will. Most of these </w:t>
      </w:r>
      <w:r w:rsidRPr="005B30D3">
        <w:rPr>
          <w:rFonts w:asciiTheme="minorHAnsi" w:hAnsiTheme="minorHAnsi" w:cstheme="minorHAnsi"/>
          <w:highlight w:val="cyan"/>
          <w:u w:val="single"/>
        </w:rPr>
        <w:t>government responses are destined to fail</w:t>
      </w:r>
      <w:r w:rsidRPr="005B30D3">
        <w:rPr>
          <w:rFonts w:asciiTheme="minorHAnsi" w:hAnsiTheme="minorHAnsi" w:cstheme="minorHAnsi"/>
          <w:u w:val="single"/>
        </w:rPr>
        <w:t xml:space="preserve">. They are destined to fail for three reasons: </w:t>
      </w:r>
      <w:r w:rsidRPr="005B30D3">
        <w:rPr>
          <w:rFonts w:asciiTheme="minorHAnsi" w:hAnsiTheme="minorHAnsi" w:cstheme="minorHAnsi"/>
          <w:highlight w:val="cyan"/>
          <w:u w:val="single"/>
        </w:rPr>
        <w:t>they have not yet adequately defined the problem</w:t>
      </w:r>
      <w:r w:rsidRPr="005B30D3">
        <w:rPr>
          <w:rFonts w:asciiTheme="minorHAnsi" w:hAnsiTheme="minorHAnsi" w:cstheme="minorHAnsi"/>
          <w:sz w:val="10"/>
        </w:rPr>
        <w:t xml:space="preserve"> they are trying to solve; they are using tools that are not suited to dealing with these organisations and the services they provide; </w:t>
      </w:r>
      <w:r w:rsidRPr="005B30D3">
        <w:rPr>
          <w:rFonts w:asciiTheme="minorHAnsi" w:hAnsiTheme="minorHAnsi" w:cstheme="minorHAnsi"/>
          <w:u w:val="single"/>
        </w:rPr>
        <w:t>and they do not have a vision of where they would like digital society to end up</w:t>
      </w:r>
      <w:r w:rsidRPr="005B30D3">
        <w:rPr>
          <w:rFonts w:asciiTheme="minorHAnsi" w:hAnsiTheme="minorHAnsi" w:cstheme="minorHAnsi"/>
          <w:sz w:val="10"/>
        </w:rPr>
        <w:t>. On the first, the problem, this is generally defined narrowly in terms of privacy, security, and economics. Debates on privacy centre on the collection and use of personal data by the tech giants. Those on security focus on the extent to which governments should or should not have access to that personal data. Economic questions relate chiefly to tax and the degree to which the tech giants may be unfairly promoting their own services over those of their competitors. The antitrust case launched by the European Commission against Google in April 2015, for example, centres on the extent to which Google was, or was not, using its position as an intermediary to promote its own shopping service over those of its competitors. The Commission claimed that Google had ‘abused its dominant position in the markets for general internet search services in the European Economic Area (EEA) by systematically favouring its own comparison shopping product in its general search results pages.’330 The Commission may, or may not, be able to show the tech giant biased its results to its own service, but it will much harder to demonstrate how this this hurt the end user, particularly given that the service is provided free at the point of use. This is why, as this study has shown</w:t>
      </w:r>
      <w:r w:rsidRPr="005B30D3">
        <w:rPr>
          <w:rFonts w:asciiTheme="minorHAnsi" w:hAnsiTheme="minorHAnsi" w:cstheme="minorHAnsi"/>
          <w:b/>
          <w:bCs/>
          <w:u w:val="single"/>
        </w:rPr>
        <w:t xml:space="preserve">, </w:t>
      </w:r>
      <w:r w:rsidRPr="005B30D3">
        <w:rPr>
          <w:rFonts w:asciiTheme="minorHAnsi" w:hAnsiTheme="minorHAnsi" w:cstheme="minorHAnsi"/>
          <w:b/>
          <w:bCs/>
          <w:highlight w:val="cyan"/>
          <w:u w:val="single"/>
        </w:rPr>
        <w:t>the problem</w:t>
      </w:r>
      <w:r w:rsidRPr="005B30D3">
        <w:rPr>
          <w:rFonts w:asciiTheme="minorHAnsi" w:hAnsiTheme="minorHAnsi" w:cstheme="minorHAnsi"/>
          <w:b/>
          <w:bCs/>
          <w:u w:val="single"/>
        </w:rPr>
        <w:t xml:space="preserve"> also </w:t>
      </w:r>
      <w:r w:rsidRPr="005B30D3">
        <w:rPr>
          <w:rFonts w:asciiTheme="minorHAnsi" w:hAnsiTheme="minorHAnsi" w:cstheme="minorHAnsi"/>
          <w:b/>
          <w:bCs/>
          <w:highlight w:val="cyan"/>
          <w:u w:val="single"/>
        </w:rPr>
        <w:t>needs to be framed in civic terms</w:t>
      </w:r>
      <w:r w:rsidRPr="005B30D3">
        <w:rPr>
          <w:rFonts w:asciiTheme="minorHAnsi" w:hAnsiTheme="minorHAnsi" w:cstheme="minorHAnsi"/>
          <w:sz w:val="10"/>
        </w:rPr>
        <w:t xml:space="preserve">. It needs to be recognized that these organisations and their services are starting to play significant civic roles in democratic society, and that, in playing these roles, </w:t>
      </w:r>
      <w:r w:rsidRPr="005B30D3">
        <w:rPr>
          <w:rFonts w:asciiTheme="minorHAnsi" w:hAnsiTheme="minorHAnsi" w:cstheme="minorHAnsi"/>
          <w:b/>
          <w:bCs/>
          <w:highlight w:val="cyan"/>
          <w:u w:val="single"/>
        </w:rPr>
        <w:t>they are gaining political and social power</w:t>
      </w:r>
      <w:r w:rsidRPr="005B30D3">
        <w:rPr>
          <w:rFonts w:asciiTheme="minorHAnsi" w:hAnsiTheme="minorHAnsi" w:cstheme="minorHAnsi"/>
          <w:sz w:val="10"/>
        </w:rPr>
        <w:t xml:space="preserve">. Democratic societies may decide, in some cases, that this is a fair trade given the benefits - though there has been precious little discussion to date as to the terms of trade and the advantages and disadvantages of reliance. In other cases, societies may decide the risks outweigh the benefits. They then need to figure out how to respond. </w:t>
      </w:r>
      <w:r w:rsidRPr="005B30D3">
        <w:rPr>
          <w:rFonts w:asciiTheme="minorHAnsi" w:hAnsiTheme="minorHAnsi" w:cstheme="minorHAnsi"/>
          <w:u w:val="single"/>
        </w:rPr>
        <w:t>Working out how to respond will not be straightforward</w:t>
      </w:r>
      <w:r w:rsidRPr="005B30D3">
        <w:rPr>
          <w:rFonts w:asciiTheme="minorHAnsi" w:hAnsiTheme="minorHAnsi" w:cstheme="minorHAnsi"/>
          <w:sz w:val="10"/>
        </w:rPr>
        <w:t xml:space="preserve">. The tools currently available to democratic governments – including legislation, regulation and taxation – are not well suited to dealing with the issues raised by the tech giants. These organisations are very large and transnational, often work to a different economic model to other corporations, and work in a communications environment that is fundamentally different from their predecessors. Until we better understand and communicate the dilemmas they raise, and until the public become concerned about the potential – or actual – threats they represent, it will be difficult to respond effectively. </w:t>
      </w:r>
      <w:r w:rsidRPr="005B30D3">
        <w:rPr>
          <w:rFonts w:asciiTheme="minorHAnsi" w:hAnsiTheme="minorHAnsi" w:cstheme="minorHAnsi"/>
          <w:u w:val="single"/>
        </w:rPr>
        <w:t xml:space="preserve">In the nineteenth and early twentieth century, </w:t>
      </w:r>
      <w:r w:rsidRPr="005B30D3">
        <w:rPr>
          <w:rFonts w:asciiTheme="minorHAnsi" w:hAnsiTheme="minorHAnsi" w:cstheme="minorHAnsi"/>
          <w:highlight w:val="cyan"/>
          <w:u w:val="single"/>
        </w:rPr>
        <w:t>antitrust law was applied</w:t>
      </w:r>
      <w:r w:rsidRPr="005B30D3">
        <w:rPr>
          <w:rFonts w:asciiTheme="minorHAnsi" w:hAnsiTheme="minorHAnsi" w:cstheme="minorHAnsi"/>
          <w:u w:val="single"/>
        </w:rPr>
        <w:t xml:space="preserve"> more </w:t>
      </w:r>
      <w:r w:rsidRPr="005B30D3">
        <w:rPr>
          <w:rFonts w:asciiTheme="minorHAnsi" w:hAnsiTheme="minorHAnsi" w:cstheme="minorHAnsi"/>
          <w:highlight w:val="cyan"/>
          <w:u w:val="single"/>
        </w:rPr>
        <w:t>successfully once the problem</w:t>
      </w:r>
      <w:r w:rsidRPr="005B30D3">
        <w:rPr>
          <w:rFonts w:asciiTheme="minorHAnsi" w:hAnsiTheme="minorHAnsi" w:cstheme="minorHAnsi"/>
          <w:u w:val="single"/>
        </w:rPr>
        <w:t xml:space="preserve"> of ‘bigness’</w:t>
      </w:r>
      <w:r w:rsidRPr="005B30D3">
        <w:rPr>
          <w:rFonts w:asciiTheme="minorHAnsi" w:hAnsiTheme="minorHAnsi" w:cstheme="minorHAnsi"/>
          <w:sz w:val="10"/>
        </w:rPr>
        <w:t xml:space="preserve"> – that the law was introduced to address – </w:t>
      </w:r>
      <w:r w:rsidRPr="005B30D3">
        <w:rPr>
          <w:rFonts w:asciiTheme="minorHAnsi" w:hAnsiTheme="minorHAnsi" w:cstheme="minorHAnsi"/>
          <w:b/>
          <w:bCs/>
          <w:highlight w:val="cyan"/>
          <w:u w:val="single"/>
        </w:rPr>
        <w:t>was</w:t>
      </w:r>
      <w:r w:rsidRPr="005B30D3">
        <w:rPr>
          <w:rFonts w:asciiTheme="minorHAnsi" w:hAnsiTheme="minorHAnsi" w:cstheme="minorHAnsi"/>
          <w:b/>
          <w:bCs/>
          <w:u w:val="single"/>
        </w:rPr>
        <w:t xml:space="preserve"> more carefully </w:t>
      </w:r>
      <w:r w:rsidRPr="005B30D3">
        <w:rPr>
          <w:rFonts w:asciiTheme="minorHAnsi" w:hAnsiTheme="minorHAnsi" w:cstheme="minorHAnsi"/>
          <w:b/>
          <w:bCs/>
          <w:highlight w:val="cyan"/>
          <w:u w:val="single"/>
        </w:rPr>
        <w:t>investigated and exposed</w:t>
      </w:r>
      <w:r w:rsidRPr="005B30D3">
        <w:rPr>
          <w:rFonts w:asciiTheme="minorHAnsi" w:hAnsiTheme="minorHAnsi" w:cstheme="minorHAnsi"/>
          <w:sz w:val="10"/>
        </w:rPr>
        <w:t xml:space="preserve">. In January 1903, for example, the first of Ida </w:t>
      </w:r>
      <w:r w:rsidRPr="005B30D3">
        <w:rPr>
          <w:rFonts w:asciiTheme="minorHAnsi" w:hAnsiTheme="minorHAnsi" w:cstheme="minorHAnsi"/>
          <w:b/>
          <w:bCs/>
          <w:highlight w:val="cyan"/>
          <w:u w:val="single"/>
        </w:rPr>
        <w:t>Tarbell’s</w:t>
      </w:r>
      <w:r w:rsidRPr="005B30D3">
        <w:rPr>
          <w:rFonts w:asciiTheme="minorHAnsi" w:hAnsiTheme="minorHAnsi" w:cstheme="minorHAnsi"/>
          <w:u w:val="single"/>
        </w:rPr>
        <w:t xml:space="preserve"> ‘muckraking’</w:t>
      </w:r>
      <w:r w:rsidRPr="005B30D3">
        <w:rPr>
          <w:rFonts w:asciiTheme="minorHAnsi" w:hAnsiTheme="minorHAnsi" w:cstheme="minorHAnsi"/>
          <w:sz w:val="10"/>
        </w:rPr>
        <w:t xml:space="preserve"> investigations of John D. Rockefeller’s Standard Oil was published in McClure’s magazine. In this, and her following articles, Tarbell detailed how the rise to dominance of Standard Oil ‘was aided at every stage by discriminatory railroad rates and illegal tactics – bribery, fraud, criminal underselling and intimidation.’331 Such was the popular response to Tarbell’s investigations that she was lauded as the ‘Joan of Arc among moderns’ and ‘one of the most commanding figures in American letters.’332 Her </w:t>
      </w:r>
      <w:r w:rsidRPr="005B30D3">
        <w:rPr>
          <w:rFonts w:asciiTheme="minorHAnsi" w:hAnsiTheme="minorHAnsi" w:cstheme="minorHAnsi"/>
          <w:b/>
          <w:bCs/>
          <w:highlight w:val="cyan"/>
          <w:u w:val="single"/>
        </w:rPr>
        <w:t>exposure of Standard Oil</w:t>
      </w:r>
      <w:r w:rsidRPr="005B30D3">
        <w:rPr>
          <w:rFonts w:asciiTheme="minorHAnsi" w:hAnsiTheme="minorHAnsi" w:cstheme="minorHAnsi"/>
          <w:b/>
          <w:bCs/>
          <w:u w:val="single"/>
        </w:rPr>
        <w:t>’s history and practices</w:t>
      </w:r>
      <w:r w:rsidRPr="005B30D3">
        <w:rPr>
          <w:rFonts w:asciiTheme="minorHAnsi" w:hAnsiTheme="minorHAnsi" w:cstheme="minorHAnsi"/>
          <w:sz w:val="10"/>
        </w:rPr>
        <w:t xml:space="preserve"> </w:t>
      </w:r>
      <w:r w:rsidRPr="005B30D3">
        <w:rPr>
          <w:rFonts w:asciiTheme="minorHAnsi" w:hAnsiTheme="minorHAnsi" w:cstheme="minorHAnsi"/>
          <w:b/>
          <w:bCs/>
          <w:highlight w:val="cyan"/>
          <w:u w:val="single"/>
        </w:rPr>
        <w:t>helped</w:t>
      </w:r>
      <w:r w:rsidRPr="005B30D3">
        <w:rPr>
          <w:rFonts w:asciiTheme="minorHAnsi" w:hAnsiTheme="minorHAnsi" w:cstheme="minorHAnsi"/>
          <w:sz w:val="10"/>
        </w:rPr>
        <w:t xml:space="preserve"> Theodore </w:t>
      </w:r>
      <w:r w:rsidRPr="005B30D3">
        <w:rPr>
          <w:rFonts w:asciiTheme="minorHAnsi" w:hAnsiTheme="minorHAnsi" w:cstheme="minorHAnsi"/>
          <w:u w:val="single"/>
        </w:rPr>
        <w:t xml:space="preserve">Roosevelt </w:t>
      </w:r>
      <w:r w:rsidRPr="005B30D3">
        <w:rPr>
          <w:rFonts w:asciiTheme="minorHAnsi" w:hAnsiTheme="minorHAnsi" w:cstheme="minorHAnsi"/>
          <w:b/>
          <w:bCs/>
          <w:highlight w:val="cyan"/>
          <w:u w:val="single"/>
        </w:rPr>
        <w:t>steer</w:t>
      </w:r>
      <w:r w:rsidRPr="005B30D3">
        <w:rPr>
          <w:rFonts w:asciiTheme="minorHAnsi" w:hAnsiTheme="minorHAnsi" w:cstheme="minorHAnsi"/>
          <w:sz w:val="10"/>
        </w:rPr>
        <w:t xml:space="preserve"> his </w:t>
      </w:r>
      <w:r w:rsidRPr="005B30D3">
        <w:rPr>
          <w:rFonts w:asciiTheme="minorHAnsi" w:hAnsiTheme="minorHAnsi" w:cstheme="minorHAnsi"/>
          <w:b/>
          <w:bCs/>
          <w:highlight w:val="cyan"/>
          <w:u w:val="single"/>
        </w:rPr>
        <w:t>bills against trusts through Congress</w:t>
      </w:r>
      <w:r w:rsidRPr="005B30D3">
        <w:rPr>
          <w:rFonts w:asciiTheme="minorHAnsi" w:hAnsiTheme="minorHAnsi" w:cstheme="minorHAnsi"/>
          <w:sz w:val="10"/>
        </w:rPr>
        <w:t xml:space="preserve"> – on rail rebates, on the expedition of antitrust action, and on the establishment of a Department of Commerce with a Bureau of Corporations that had powers to investigate trusts. </w:t>
      </w:r>
      <w:r w:rsidRPr="005B30D3">
        <w:rPr>
          <w:rFonts w:asciiTheme="minorHAnsi" w:hAnsiTheme="minorHAnsi" w:cstheme="minorHAnsi"/>
          <w:u w:val="single"/>
        </w:rPr>
        <w:t>Eight years later, the</w:t>
      </w:r>
      <w:r w:rsidRPr="005B30D3">
        <w:rPr>
          <w:rFonts w:asciiTheme="minorHAnsi" w:hAnsiTheme="minorHAnsi" w:cstheme="minorHAnsi"/>
          <w:sz w:val="10"/>
        </w:rPr>
        <w:t xml:space="preserve"> US Supreme </w:t>
      </w:r>
      <w:r w:rsidRPr="005B30D3">
        <w:rPr>
          <w:rFonts w:asciiTheme="minorHAnsi" w:hAnsiTheme="minorHAnsi" w:cstheme="minorHAnsi"/>
          <w:u w:val="single"/>
        </w:rPr>
        <w:t>Court ruled that Standard Oil had abused its dominant position and should be broken up</w:t>
      </w:r>
      <w:r w:rsidRPr="005B30D3">
        <w:rPr>
          <w:rFonts w:asciiTheme="minorHAnsi" w:hAnsiTheme="minorHAnsi" w:cstheme="minorHAnsi"/>
          <w:sz w:val="10"/>
        </w:rPr>
        <w:t xml:space="preserve">. It was </w:t>
      </w:r>
      <w:r w:rsidRPr="005B30D3">
        <w:rPr>
          <w:rFonts w:asciiTheme="minorHAnsi" w:hAnsiTheme="minorHAnsi" w:cstheme="minorHAnsi"/>
          <w:b/>
          <w:bCs/>
          <w:u w:val="single"/>
        </w:rPr>
        <w:t xml:space="preserve">the </w:t>
      </w:r>
      <w:r w:rsidRPr="005B30D3">
        <w:rPr>
          <w:rFonts w:asciiTheme="minorHAnsi" w:hAnsiTheme="minorHAnsi" w:cstheme="minorHAnsi"/>
          <w:b/>
          <w:bCs/>
          <w:highlight w:val="cyan"/>
          <w:u w:val="single"/>
        </w:rPr>
        <w:t>combination of</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investigation</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exposure, and</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public response</w:t>
      </w:r>
      <w:r w:rsidRPr="005B30D3">
        <w:rPr>
          <w:rFonts w:asciiTheme="minorHAnsi" w:hAnsiTheme="minorHAnsi" w:cstheme="minorHAnsi"/>
          <w:b/>
          <w:bCs/>
          <w:u w:val="single"/>
        </w:rPr>
        <w:t xml:space="preserve"> that </w:t>
      </w:r>
      <w:r w:rsidRPr="005B30D3">
        <w:rPr>
          <w:rFonts w:asciiTheme="minorHAnsi" w:hAnsiTheme="minorHAnsi" w:cstheme="minorHAnsi"/>
          <w:b/>
          <w:bCs/>
          <w:highlight w:val="cyan"/>
          <w:u w:val="single"/>
        </w:rPr>
        <w:t>enabled political action</w:t>
      </w:r>
      <w:r w:rsidRPr="005B30D3">
        <w:rPr>
          <w:rFonts w:asciiTheme="minorHAnsi" w:hAnsiTheme="minorHAnsi" w:cstheme="minorHAnsi"/>
          <w:b/>
          <w:bCs/>
          <w:u w:val="single"/>
        </w:rPr>
        <w:t xml:space="preserve"> to be taken.</w:t>
      </w:r>
      <w:r w:rsidRPr="005B30D3">
        <w:rPr>
          <w:rFonts w:asciiTheme="minorHAnsi" w:hAnsiTheme="minorHAnsi" w:cstheme="minorHAnsi"/>
          <w:sz w:val="10"/>
        </w:rPr>
        <w:t xml:space="preserve"> There has, as yet, been no twenty first century equivalent of Ida Tarbell’s investigations into the tech giants. Democratic societies also need a much clearer vision of where they would like to end up. What would a progressive digital future look like? How should plurality and diversity be defined in an age of information abundance? Should the digital civic landscape be devolved or centralized? These democratic objectives will need to include the needs of the citizen as well as the consumer, and of civic society as well as the security state. Such a </w:t>
      </w:r>
      <w:r w:rsidRPr="005B30D3">
        <w:rPr>
          <w:rFonts w:asciiTheme="minorHAnsi" w:hAnsiTheme="minorHAnsi" w:cstheme="minorHAnsi"/>
          <w:u w:val="single"/>
        </w:rPr>
        <w:t>vision ought to be led by the public</w:t>
      </w:r>
      <w:r w:rsidRPr="005B30D3">
        <w:rPr>
          <w:rFonts w:asciiTheme="minorHAnsi" w:hAnsiTheme="minorHAnsi" w:cstheme="minorHAnsi"/>
          <w:sz w:val="10"/>
        </w:rPr>
        <w:t xml:space="preserve">, and has to take account of the state of the digital environment over twenty-five years after the advent of the web. The vision is unlikely to include over reliance on a small cadre of transnational tech companies, but may well include the convenience and efficiency that comes from using one provider for certain services like general search. </w:t>
      </w:r>
      <w:r w:rsidRPr="005B30D3">
        <w:rPr>
          <w:rFonts w:asciiTheme="minorHAnsi" w:hAnsiTheme="minorHAnsi" w:cstheme="minorHAnsi"/>
          <w:highlight w:val="cyan"/>
          <w:u w:val="single"/>
        </w:rPr>
        <w:t>Without</w:t>
      </w:r>
      <w:r w:rsidRPr="005B30D3">
        <w:rPr>
          <w:rFonts w:asciiTheme="minorHAnsi" w:hAnsiTheme="minorHAnsi" w:cstheme="minorHAnsi"/>
          <w:u w:val="single"/>
        </w:rPr>
        <w:t xml:space="preserve"> greater </w:t>
      </w:r>
      <w:r w:rsidRPr="005B30D3">
        <w:rPr>
          <w:rFonts w:asciiTheme="minorHAnsi" w:hAnsiTheme="minorHAnsi" w:cstheme="minorHAnsi"/>
          <w:highlight w:val="cyan"/>
          <w:u w:val="single"/>
        </w:rPr>
        <w:t>clarity on</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potential consequences</w:t>
      </w:r>
      <w:r w:rsidRPr="005B30D3">
        <w:rPr>
          <w:rFonts w:asciiTheme="minorHAnsi" w:hAnsiTheme="minorHAnsi" w:cstheme="minorHAnsi"/>
          <w:u w:val="single"/>
        </w:rPr>
        <w:t xml:space="preserve"> of digital dominance</w:t>
      </w:r>
      <w:r w:rsidRPr="005B30D3">
        <w:rPr>
          <w:rFonts w:asciiTheme="minorHAnsi" w:hAnsiTheme="minorHAnsi" w:cstheme="minorHAnsi"/>
          <w:sz w:val="10"/>
        </w:rPr>
        <w:t xml:space="preserve">, and a clearer vision of where democratic societies would like to end up, </w:t>
      </w:r>
      <w:r w:rsidRPr="005B30D3">
        <w:rPr>
          <w:rFonts w:asciiTheme="minorHAnsi" w:hAnsiTheme="minorHAnsi" w:cstheme="minorHAnsi"/>
          <w:b/>
          <w:bCs/>
          <w:highlight w:val="cyan"/>
          <w:u w:val="single"/>
        </w:rPr>
        <w:t>there is a risk</w:t>
      </w:r>
      <w:r w:rsidRPr="005B30D3">
        <w:rPr>
          <w:rFonts w:asciiTheme="minorHAnsi" w:hAnsiTheme="minorHAnsi" w:cstheme="minorHAnsi"/>
          <w:b/>
          <w:bCs/>
          <w:u w:val="single"/>
        </w:rPr>
        <w:t xml:space="preserve"> that </w:t>
      </w:r>
      <w:r w:rsidRPr="005B30D3">
        <w:rPr>
          <w:rFonts w:asciiTheme="minorHAnsi" w:hAnsiTheme="minorHAnsi" w:cstheme="minorHAnsi"/>
          <w:b/>
          <w:bCs/>
          <w:highlight w:val="cyan"/>
          <w:u w:val="single"/>
        </w:rPr>
        <w:t>they jeopardize the</w:t>
      </w:r>
      <w:r w:rsidRPr="005B30D3">
        <w:rPr>
          <w:rFonts w:asciiTheme="minorHAnsi" w:hAnsiTheme="minorHAnsi" w:cstheme="minorHAnsi"/>
          <w:sz w:val="10"/>
        </w:rPr>
        <w:t xml:space="preserve"> tremendous civic benefits of </w:t>
      </w:r>
      <w:r w:rsidRPr="005B30D3">
        <w:rPr>
          <w:rFonts w:asciiTheme="minorHAnsi" w:hAnsiTheme="minorHAnsi" w:cstheme="minorHAnsi"/>
          <w:b/>
          <w:bCs/>
          <w:u w:val="single"/>
        </w:rPr>
        <w:t xml:space="preserve">digital technology, and fail to build a </w:t>
      </w:r>
      <w:r w:rsidRPr="005B30D3">
        <w:rPr>
          <w:rFonts w:asciiTheme="minorHAnsi" w:hAnsiTheme="minorHAnsi" w:cstheme="minorHAnsi"/>
          <w:b/>
          <w:bCs/>
          <w:highlight w:val="cyan"/>
          <w:u w:val="single"/>
        </w:rPr>
        <w:t>digital ecosystem</w:t>
      </w:r>
      <w:r w:rsidRPr="005B30D3">
        <w:rPr>
          <w:rFonts w:asciiTheme="minorHAnsi" w:hAnsiTheme="minorHAnsi" w:cstheme="minorHAnsi"/>
          <w:sz w:val="10"/>
        </w:rPr>
        <w:t xml:space="preserve"> that enables civic participation while protecting citizen’s rights. Without devising progressive responses democratic societies will be left with two alternatives, neither of which is attractive. </w:t>
      </w:r>
      <w:r w:rsidRPr="005B30D3">
        <w:rPr>
          <w:rFonts w:asciiTheme="minorHAnsi" w:hAnsiTheme="minorHAnsi" w:cstheme="minorHAnsi"/>
          <w:highlight w:val="cyan"/>
          <w:u w:val="single"/>
        </w:rPr>
        <w:t>They can take a laissez-faire approach</w:t>
      </w:r>
      <w:r w:rsidRPr="005B30D3">
        <w:rPr>
          <w:rFonts w:asciiTheme="minorHAnsi" w:hAnsiTheme="minorHAnsi" w:cstheme="minorHAnsi"/>
          <w:sz w:val="10"/>
        </w:rPr>
        <w:t xml:space="preserve">, accepting that the digital environment will be dominated by a handful of tech giants, and that the most effective way of affecting their behaviour is through persuasion and collaboration. </w:t>
      </w:r>
      <w:r w:rsidRPr="005B30D3">
        <w:rPr>
          <w:rFonts w:asciiTheme="minorHAnsi" w:hAnsiTheme="minorHAnsi" w:cstheme="minorHAnsi"/>
          <w:highlight w:val="cyan"/>
          <w:u w:val="single"/>
        </w:rPr>
        <w:t>Or</w:t>
      </w:r>
      <w:r w:rsidRPr="005B30D3">
        <w:rPr>
          <w:rFonts w:asciiTheme="minorHAnsi" w:hAnsiTheme="minorHAnsi" w:cstheme="minorHAnsi"/>
          <w:sz w:val="10"/>
        </w:rPr>
        <w:t xml:space="preserve">, they can react regressively to digital developments, banning services, </w:t>
      </w:r>
      <w:r w:rsidRPr="005B30D3">
        <w:rPr>
          <w:rFonts w:asciiTheme="minorHAnsi" w:hAnsiTheme="minorHAnsi" w:cstheme="minorHAnsi"/>
          <w:highlight w:val="cyan"/>
          <w:u w:val="single"/>
        </w:rPr>
        <w:t>imposing punishments and</w:t>
      </w:r>
      <w:r w:rsidRPr="005B30D3">
        <w:rPr>
          <w:rFonts w:asciiTheme="minorHAnsi" w:hAnsiTheme="minorHAnsi" w:cstheme="minorHAnsi"/>
          <w:sz w:val="10"/>
        </w:rPr>
        <w:t xml:space="preserve"> even </w:t>
      </w:r>
      <w:r w:rsidRPr="005B30D3">
        <w:rPr>
          <w:rFonts w:asciiTheme="minorHAnsi" w:hAnsiTheme="minorHAnsi" w:cstheme="minorHAnsi"/>
          <w:highlight w:val="cyan"/>
          <w:u w:val="single"/>
        </w:rPr>
        <w:t>prosecuting organisations</w:t>
      </w:r>
      <w:r w:rsidRPr="005B30D3">
        <w:rPr>
          <w:rFonts w:asciiTheme="minorHAnsi" w:hAnsiTheme="minorHAnsi" w:cstheme="minorHAnsi"/>
          <w:sz w:val="10"/>
        </w:rPr>
        <w:t xml:space="preserve"> and employees who run the tech companies’ tools. </w:t>
      </w:r>
      <w:r w:rsidRPr="005B30D3">
        <w:rPr>
          <w:rFonts w:asciiTheme="minorHAnsi" w:hAnsiTheme="minorHAnsi" w:cstheme="minorHAnsi"/>
          <w:u w:val="single"/>
        </w:rPr>
        <w:t xml:space="preserve">Democratic </w:t>
      </w:r>
      <w:r w:rsidRPr="005B30D3">
        <w:rPr>
          <w:rFonts w:asciiTheme="minorHAnsi" w:hAnsiTheme="minorHAnsi" w:cstheme="minorHAnsi"/>
          <w:highlight w:val="cyan"/>
          <w:u w:val="single"/>
        </w:rPr>
        <w:t>societies do not yet understand</w:t>
      </w:r>
      <w:r w:rsidRPr="005B30D3">
        <w:rPr>
          <w:rFonts w:asciiTheme="minorHAnsi" w:hAnsiTheme="minorHAnsi" w:cstheme="minorHAnsi"/>
          <w:u w:val="single"/>
        </w:rPr>
        <w:t xml:space="preserve"> the phenomenon of the </w:t>
      </w:r>
      <w:r w:rsidRPr="005B30D3">
        <w:rPr>
          <w:rFonts w:asciiTheme="minorHAnsi" w:hAnsiTheme="minorHAnsi" w:cstheme="minorHAnsi"/>
          <w:highlight w:val="cyan"/>
          <w:u w:val="single"/>
        </w:rPr>
        <w:t>tech giants</w:t>
      </w:r>
      <w:r w:rsidRPr="005B30D3">
        <w:rPr>
          <w:rFonts w:asciiTheme="minorHAnsi" w:hAnsiTheme="minorHAnsi" w:cstheme="minorHAnsi"/>
          <w:sz w:val="10"/>
        </w:rPr>
        <w:t xml:space="preserve">, what the phenomenon means in civic terms, what benefits it brings to governance, and the dangers inherent in it. </w:t>
      </w:r>
      <w:r w:rsidRPr="005B30D3">
        <w:rPr>
          <w:rFonts w:asciiTheme="minorHAnsi" w:hAnsiTheme="minorHAnsi" w:cstheme="minorHAnsi"/>
          <w:highlight w:val="cyan"/>
          <w:u w:val="single"/>
        </w:rPr>
        <w:t>Only once they understand</w:t>
      </w:r>
      <w:r w:rsidRPr="005B30D3">
        <w:rPr>
          <w:rFonts w:asciiTheme="minorHAnsi" w:hAnsiTheme="minorHAnsi" w:cstheme="minorHAnsi"/>
          <w:u w:val="single"/>
        </w:rPr>
        <w:t xml:space="preserve"> the phenomenon better,</w:t>
      </w:r>
      <w:r w:rsidRPr="005B30D3">
        <w:rPr>
          <w:rFonts w:asciiTheme="minorHAnsi" w:hAnsiTheme="minorHAnsi" w:cstheme="minorHAnsi"/>
          <w:sz w:val="10"/>
        </w:rPr>
        <w:t xml:space="preserve"> and understand where it can help </w:t>
      </w:r>
      <w:r w:rsidRPr="005B30D3">
        <w:rPr>
          <w:rFonts w:asciiTheme="minorHAnsi" w:hAnsiTheme="minorHAnsi" w:cstheme="minorHAnsi"/>
          <w:b/>
          <w:bCs/>
          <w:u w:val="single"/>
        </w:rPr>
        <w:t xml:space="preserve">and where it can damage civic society, </w:t>
      </w:r>
      <w:r w:rsidRPr="005B30D3">
        <w:rPr>
          <w:rFonts w:asciiTheme="minorHAnsi" w:hAnsiTheme="minorHAnsi" w:cstheme="minorHAnsi"/>
          <w:b/>
          <w:bCs/>
          <w:highlight w:val="cyan"/>
          <w:u w:val="single"/>
        </w:rPr>
        <w:t>will they</w:t>
      </w:r>
      <w:r w:rsidRPr="005B30D3">
        <w:rPr>
          <w:rFonts w:asciiTheme="minorHAnsi" w:hAnsiTheme="minorHAnsi" w:cstheme="minorHAnsi"/>
          <w:b/>
          <w:bCs/>
          <w:u w:val="single"/>
        </w:rPr>
        <w:t xml:space="preserve"> be in a position to work out how </w:t>
      </w:r>
      <w:r w:rsidRPr="005B30D3">
        <w:rPr>
          <w:rFonts w:asciiTheme="minorHAnsi" w:hAnsiTheme="minorHAnsi" w:cstheme="minorHAnsi"/>
          <w:b/>
          <w:bCs/>
          <w:highlight w:val="cyan"/>
          <w:u w:val="single"/>
        </w:rPr>
        <w:t>best</w:t>
      </w:r>
      <w:r w:rsidRPr="005B30D3">
        <w:rPr>
          <w:rFonts w:asciiTheme="minorHAnsi" w:hAnsiTheme="minorHAnsi" w:cstheme="minorHAnsi"/>
          <w:b/>
          <w:bCs/>
          <w:u w:val="single"/>
        </w:rPr>
        <w:t xml:space="preserve"> to </w:t>
      </w:r>
      <w:r w:rsidRPr="005B30D3">
        <w:rPr>
          <w:rFonts w:asciiTheme="minorHAnsi" w:hAnsiTheme="minorHAnsi" w:cstheme="minorHAnsi"/>
          <w:b/>
          <w:bCs/>
          <w:highlight w:val="cyan"/>
          <w:u w:val="single"/>
        </w:rPr>
        <w:t>respond</w:t>
      </w:r>
      <w:r w:rsidRPr="005B30D3">
        <w:rPr>
          <w:rFonts w:asciiTheme="minorHAnsi" w:hAnsiTheme="minorHAnsi" w:cstheme="minorHAnsi"/>
          <w:b/>
          <w:bCs/>
          <w:u w:val="single"/>
        </w:rPr>
        <w:t>.</w:t>
      </w:r>
    </w:p>
    <w:p w14:paraId="50AAD629" w14:textId="77777777" w:rsidR="00FC5522" w:rsidRDefault="00FC5522" w:rsidP="00FC5522">
      <w:pPr>
        <w:pStyle w:val="Heading3"/>
      </w:pPr>
      <w:r>
        <w:t xml:space="preserve">Reasonability </w:t>
      </w:r>
    </w:p>
    <w:p w14:paraId="44E6CC18" w14:textId="77777777" w:rsidR="00FC5522" w:rsidRDefault="00FC5522" w:rsidP="00FC5522">
      <w:r>
        <w:t>Reject it arbitrary</w:t>
      </w:r>
    </w:p>
    <w:p w14:paraId="65308F74" w14:textId="77777777" w:rsidR="00FC5522" w:rsidRDefault="00FC5522" w:rsidP="00FC5522">
      <w:r>
        <w:t>Links to offense</w:t>
      </w:r>
    </w:p>
    <w:p w14:paraId="12FC5412" w14:textId="77777777" w:rsidR="00FC5522" w:rsidRPr="005804CB" w:rsidRDefault="00FC5522" w:rsidP="00FC5522"/>
    <w:p w14:paraId="753204D6" w14:textId="77777777" w:rsidR="00FC5522" w:rsidRPr="009B4D81" w:rsidRDefault="00FC5522" w:rsidP="00FC5522">
      <w:pPr>
        <w:pStyle w:val="Heading2"/>
      </w:pPr>
      <w:r>
        <w:t>AI DA</w:t>
      </w:r>
    </w:p>
    <w:p w14:paraId="7C2B6E34" w14:textId="310F825B" w:rsidR="00FC5522" w:rsidRPr="000E2BEC" w:rsidRDefault="00FC5522" w:rsidP="00FC5522">
      <w:pPr>
        <w:pStyle w:val="Heading3"/>
      </w:pPr>
      <w:r>
        <w:t>2NC --- O/V</w:t>
      </w:r>
    </w:p>
    <w:p w14:paraId="292FAC90" w14:textId="77777777" w:rsidR="00FC5522" w:rsidRPr="00615675" w:rsidRDefault="00FC5522" w:rsidP="00FC5522">
      <w:pPr>
        <w:pStyle w:val="Heading4"/>
      </w:pPr>
      <w:r w:rsidRPr="00615675">
        <w:t>Failure to stop China allows them to establish a global dystopian surveillance state. Only Western democracies have self-correcting protections to safeguard citizens from over-stretch</w:t>
      </w:r>
      <w:r>
        <w:t>.</w:t>
      </w:r>
    </w:p>
    <w:p w14:paraId="24FBEAE7" w14:textId="77777777" w:rsidR="00FC5522" w:rsidRPr="00615675" w:rsidRDefault="00FC5522" w:rsidP="00FC5522">
      <w:r w:rsidRPr="00615675">
        <w:t xml:space="preserve">Charlie </w:t>
      </w:r>
      <w:r w:rsidRPr="00615675">
        <w:rPr>
          <w:rStyle w:val="Style13ptBold"/>
        </w:rPr>
        <w:t>Campbell 19</w:t>
      </w:r>
      <w:r w:rsidRPr="00615675">
        <w:t>. East Asia Correspondent for TIME. "The Entire System Is Designed to Suppress Us': What the Chinese Surveillance State Means for the Rest of the World." https://time.com/5735411/china-surveillance-privacy-issues/.</w:t>
      </w:r>
    </w:p>
    <w:p w14:paraId="6F6F6A8B" w14:textId="77777777" w:rsidR="00FC5522" w:rsidRPr="00B050A0" w:rsidRDefault="00FC5522" w:rsidP="00FC5522">
      <w:r w:rsidRPr="00B050A0">
        <w:t xml:space="preserve">Still, the risks are considerable. </w:t>
      </w:r>
      <w:r w:rsidRPr="00CA764F">
        <w:rPr>
          <w:rStyle w:val="StyleUnderline"/>
          <w:highlight w:val="cyan"/>
        </w:rPr>
        <w:t>As</w:t>
      </w:r>
      <w:r w:rsidRPr="00615675">
        <w:rPr>
          <w:rStyle w:val="StyleUnderline"/>
        </w:rPr>
        <w:t xml:space="preserve"> </w:t>
      </w:r>
      <w:r w:rsidRPr="00CA764F">
        <w:rPr>
          <w:rStyle w:val="Emphasis"/>
          <w:highlight w:val="cyan"/>
        </w:rPr>
        <w:t>Western democracies</w:t>
      </w:r>
      <w:r w:rsidRPr="00CA764F">
        <w:rPr>
          <w:rStyle w:val="StyleUnderline"/>
          <w:highlight w:val="cyan"/>
        </w:rPr>
        <w:t xml:space="preserve"> enact </w:t>
      </w:r>
      <w:r w:rsidRPr="00CA764F">
        <w:rPr>
          <w:rStyle w:val="Emphasis"/>
          <w:highlight w:val="cyan"/>
        </w:rPr>
        <w:t>safeguards</w:t>
      </w:r>
      <w:r w:rsidRPr="00615675">
        <w:t xml:space="preserve"> </w:t>
      </w:r>
      <w:r w:rsidRPr="00CA764F">
        <w:rPr>
          <w:rStyle w:val="StyleUnderline"/>
          <w:highlight w:val="cyan"/>
        </w:rPr>
        <w:t xml:space="preserve">to </w:t>
      </w:r>
      <w:r w:rsidRPr="00CA764F">
        <w:rPr>
          <w:rStyle w:val="Emphasis"/>
          <w:highlight w:val="cyan"/>
        </w:rPr>
        <w:t>protect citizens</w:t>
      </w:r>
      <w:r w:rsidRPr="00615675">
        <w:rPr>
          <w:rStyle w:val="StyleUnderline"/>
        </w:rPr>
        <w:t xml:space="preserve"> from the rampant harvesting of data by government and corporations, </w:t>
      </w:r>
      <w:r w:rsidRPr="00CA764F">
        <w:rPr>
          <w:rStyle w:val="Emphasis"/>
          <w:highlight w:val="cyan"/>
        </w:rPr>
        <w:t>China</w:t>
      </w:r>
      <w:r w:rsidRPr="00CA764F">
        <w:rPr>
          <w:rStyle w:val="StyleUnderline"/>
          <w:highlight w:val="cyan"/>
        </w:rPr>
        <w:t xml:space="preserve"> is exporting</w:t>
      </w:r>
      <w:r w:rsidRPr="00615675">
        <w:rPr>
          <w:rStyle w:val="StyleUnderline"/>
        </w:rPr>
        <w:t xml:space="preserve"> its </w:t>
      </w:r>
      <w:r w:rsidRPr="00CA764F">
        <w:rPr>
          <w:rStyle w:val="Emphasis"/>
          <w:highlight w:val="cyan"/>
        </w:rPr>
        <w:t>AI</w:t>
      </w:r>
      <w:r w:rsidRPr="00615675">
        <w:rPr>
          <w:rStyle w:val="Emphasis"/>
        </w:rPr>
        <w:t xml:space="preserve">-powered </w:t>
      </w:r>
      <w:r w:rsidRPr="00CA764F">
        <w:rPr>
          <w:rStyle w:val="Emphasis"/>
          <w:highlight w:val="cyan"/>
        </w:rPr>
        <w:t>surveillance tech</w:t>
      </w:r>
      <w:r w:rsidRPr="00615675">
        <w:rPr>
          <w:rStyle w:val="Emphasis"/>
        </w:rPr>
        <w:t>nology</w:t>
      </w:r>
      <w:r w:rsidRPr="00615675">
        <w:rPr>
          <w:rStyle w:val="StyleUnderline"/>
        </w:rPr>
        <w:t xml:space="preserve"> </w:t>
      </w:r>
      <w:r w:rsidRPr="00CA764F">
        <w:rPr>
          <w:rStyle w:val="StyleUnderline"/>
          <w:highlight w:val="cyan"/>
        </w:rPr>
        <w:t xml:space="preserve">to </w:t>
      </w:r>
      <w:r w:rsidRPr="00CA764F">
        <w:rPr>
          <w:rStyle w:val="Emphasis"/>
          <w:highlight w:val="cyan"/>
        </w:rPr>
        <w:t>authoritarian governments around the world</w:t>
      </w:r>
      <w:r w:rsidRPr="00615675">
        <w:t xml:space="preserve">. </w:t>
      </w:r>
      <w:r w:rsidRPr="00615675">
        <w:rPr>
          <w:rStyle w:val="StyleUnderline"/>
        </w:rPr>
        <w:t xml:space="preserve">Chinese firms are providing high-tech surveillance tools to at least 18 nations from Venezuela to Zimbabwe, according to a 2018 </w:t>
      </w:r>
      <w:r w:rsidRPr="00615675">
        <w:rPr>
          <w:rStyle w:val="Emphasis"/>
        </w:rPr>
        <w:t>report by Freedom House</w:t>
      </w:r>
      <w:r w:rsidRPr="00615675">
        <w:t xml:space="preserve">. </w:t>
      </w:r>
      <w:r w:rsidRPr="00CA764F">
        <w:rPr>
          <w:rStyle w:val="StyleUnderline"/>
          <w:highlight w:val="cyan"/>
        </w:rPr>
        <w:t>China is</w:t>
      </w:r>
      <w:r w:rsidRPr="00615675">
        <w:rPr>
          <w:rStyle w:val="StyleUnderline"/>
        </w:rPr>
        <w:t xml:space="preserve"> a </w:t>
      </w:r>
      <w:r w:rsidRPr="00615675">
        <w:rPr>
          <w:rStyle w:val="Emphasis"/>
        </w:rPr>
        <w:t>battleground</w:t>
      </w:r>
      <w:r w:rsidRPr="00615675">
        <w:rPr>
          <w:rStyle w:val="StyleUnderline"/>
        </w:rPr>
        <w:t xml:space="preserve"> </w:t>
      </w:r>
      <w:r w:rsidRPr="00CA764F">
        <w:rPr>
          <w:rStyle w:val="StyleUnderline"/>
          <w:highlight w:val="cyan"/>
        </w:rPr>
        <w:t>where</w:t>
      </w:r>
      <w:r w:rsidRPr="00615675">
        <w:rPr>
          <w:rStyle w:val="StyleUnderline"/>
        </w:rPr>
        <w:t xml:space="preserve"> </w:t>
      </w:r>
      <w:r w:rsidRPr="00CA764F">
        <w:rPr>
          <w:rStyle w:val="StyleUnderline"/>
          <w:highlight w:val="cyan"/>
        </w:rPr>
        <w:t>the</w:t>
      </w:r>
      <w:r w:rsidRPr="00615675">
        <w:rPr>
          <w:rStyle w:val="StyleUnderline"/>
        </w:rPr>
        <w:t xml:space="preserve"> </w:t>
      </w:r>
      <w:r w:rsidRPr="00CA764F">
        <w:rPr>
          <w:rStyle w:val="Emphasis"/>
          <w:highlight w:val="cyan"/>
        </w:rPr>
        <w:t>modern surveillance state</w:t>
      </w:r>
      <w:r w:rsidRPr="00CA764F">
        <w:rPr>
          <w:rStyle w:val="StyleUnderline"/>
          <w:highlight w:val="cyan"/>
        </w:rPr>
        <w:t xml:space="preserve"> has </w:t>
      </w:r>
      <w:r w:rsidRPr="00CA764F">
        <w:rPr>
          <w:rStyle w:val="Emphasis"/>
          <w:highlight w:val="cyan"/>
        </w:rPr>
        <w:t>reached a nadir</w:t>
      </w:r>
      <w:r w:rsidRPr="00615675">
        <w:rPr>
          <w:rStyle w:val="StyleUnderline"/>
        </w:rPr>
        <w:t>, prompting censure from governments and institutions around the globe</w:t>
      </w:r>
      <w:r w:rsidRPr="00B050A0">
        <w:t>, but it is also where rebellion against its overreach is being most ferociously fought.</w:t>
      </w:r>
    </w:p>
    <w:p w14:paraId="20575367" w14:textId="77777777" w:rsidR="00FC5522" w:rsidRPr="00B050A0" w:rsidRDefault="00FC5522" w:rsidP="00FC5522">
      <w:r w:rsidRPr="00B050A0">
        <w:t>“Today’s economic business models all encourage people to share data,” says Lokman Tsui, a privacy expert at the Chinese University of Hong Kong. In China, he adds, we are seeing “what happens when the state goes after that data to exploit and weaponize it.”</w:t>
      </w:r>
    </w:p>
    <w:p w14:paraId="51276877" w14:textId="77777777" w:rsidR="00FC5522" w:rsidRPr="00B050A0" w:rsidRDefault="00FC5522" w:rsidP="00FC5522">
      <w:r w:rsidRPr="00B050A0">
        <w:t>Some 1,500 miles northwest of where Mrs. Chen recovered her purse, surveillance in China’s restive region of Xinjiang has helped put an estimated 1 million people into “re-education centers” akin to concentration camps, according to the U.N. Many were arrested, tried and convicted by computer algorithm based on data harvested by the cameras that stud every 20 steps in some parts.</w:t>
      </w:r>
    </w:p>
    <w:p w14:paraId="6FDF7318" w14:textId="77777777" w:rsidR="00FC5522" w:rsidRPr="00B050A0" w:rsidRDefault="00FC5522" w:rsidP="00FC5522">
      <w:r w:rsidRPr="00B050A0">
        <w:t xml:space="preserve">In the name of fighting terrorism, members of predominantly Muslim ethnic groups—mostly </w:t>
      </w:r>
      <w:r w:rsidRPr="00CA764F">
        <w:rPr>
          <w:rStyle w:val="Emphasis"/>
          <w:highlight w:val="cyan"/>
        </w:rPr>
        <w:t>Uighurs</w:t>
      </w:r>
      <w:r w:rsidRPr="00615675">
        <w:t xml:space="preserve"> but also </w:t>
      </w:r>
      <w:r w:rsidRPr="00CA764F">
        <w:rPr>
          <w:rStyle w:val="Emphasis"/>
          <w:highlight w:val="cyan"/>
        </w:rPr>
        <w:t>Kazakhs</w:t>
      </w:r>
      <w:r w:rsidRPr="00615675">
        <w:t xml:space="preserve">, </w:t>
      </w:r>
      <w:r w:rsidRPr="00CA764F">
        <w:rPr>
          <w:rStyle w:val="Emphasis"/>
          <w:highlight w:val="cyan"/>
        </w:rPr>
        <w:t>Uzbeks</w:t>
      </w:r>
      <w:r w:rsidRPr="00615675">
        <w:t xml:space="preserve"> </w:t>
      </w:r>
      <w:r w:rsidRPr="00CA764F">
        <w:rPr>
          <w:rStyle w:val="StyleUnderline"/>
          <w:highlight w:val="cyan"/>
        </w:rPr>
        <w:t xml:space="preserve">and </w:t>
      </w:r>
      <w:r w:rsidRPr="00CA764F">
        <w:rPr>
          <w:rStyle w:val="Emphasis"/>
          <w:highlight w:val="cyan"/>
        </w:rPr>
        <w:t>Kyrgyz</w:t>
      </w:r>
      <w:r w:rsidRPr="00615675">
        <w:t>—</w:t>
      </w:r>
      <w:r w:rsidRPr="00CA764F">
        <w:rPr>
          <w:rStyle w:val="StyleUnderline"/>
          <w:highlight w:val="cyan"/>
        </w:rPr>
        <w:t xml:space="preserve">are </w:t>
      </w:r>
      <w:r w:rsidRPr="00CA764F">
        <w:rPr>
          <w:rStyle w:val="Emphasis"/>
          <w:highlight w:val="cyan"/>
        </w:rPr>
        <w:t>forced</w:t>
      </w:r>
      <w:r w:rsidRPr="00CA764F">
        <w:rPr>
          <w:rStyle w:val="StyleUnderline"/>
          <w:highlight w:val="cyan"/>
        </w:rPr>
        <w:t xml:space="preserve"> to </w:t>
      </w:r>
      <w:r w:rsidRPr="00CA764F">
        <w:rPr>
          <w:rStyle w:val="Emphasis"/>
          <w:highlight w:val="cyan"/>
        </w:rPr>
        <w:t>surrender biometric data</w:t>
      </w:r>
      <w:r w:rsidRPr="00615675">
        <w:rPr>
          <w:rStyle w:val="StyleUnderline"/>
        </w:rPr>
        <w:t xml:space="preserve"> like photos, fingerprints, DNA, blood and voice samples</w:t>
      </w:r>
      <w:r w:rsidRPr="00615675">
        <w:t xml:space="preserve">. </w:t>
      </w:r>
      <w:r w:rsidRPr="00615675">
        <w:rPr>
          <w:rStyle w:val="StyleUnderline"/>
        </w:rPr>
        <w:t>Police are armed with a smartphone app that then automatically flags certain behaviors</w:t>
      </w:r>
      <w:r w:rsidRPr="00615675">
        <w:t xml:space="preserve">, according to reverse engineering by the advocacy group Human Rights Watch. </w:t>
      </w:r>
      <w:r w:rsidRPr="00CA764F">
        <w:rPr>
          <w:rStyle w:val="StyleUnderline"/>
          <w:highlight w:val="cyan"/>
        </w:rPr>
        <w:t>Those who grow a beard</w:t>
      </w:r>
      <w:r w:rsidRPr="00615675">
        <w:rPr>
          <w:rStyle w:val="StyleUnderline"/>
        </w:rPr>
        <w:t xml:space="preserve">, leave their house via a back door </w:t>
      </w:r>
      <w:r w:rsidRPr="00CA764F">
        <w:rPr>
          <w:rStyle w:val="StyleUnderline"/>
          <w:highlight w:val="cyan"/>
        </w:rPr>
        <w:t>or visit the mosque</w:t>
      </w:r>
      <w:r w:rsidRPr="00615675">
        <w:rPr>
          <w:rStyle w:val="StyleUnderline"/>
        </w:rPr>
        <w:t xml:space="preserve"> often </w:t>
      </w:r>
      <w:r w:rsidRPr="00CA764F">
        <w:rPr>
          <w:rStyle w:val="StyleUnderline"/>
          <w:highlight w:val="cyan"/>
        </w:rPr>
        <w:t>are</w:t>
      </w:r>
      <w:r w:rsidRPr="00615675">
        <w:rPr>
          <w:rStyle w:val="StyleUnderline"/>
        </w:rPr>
        <w:t xml:space="preserve"> </w:t>
      </w:r>
      <w:r w:rsidRPr="00CA764F">
        <w:rPr>
          <w:rStyle w:val="Emphasis"/>
          <w:highlight w:val="cyan"/>
        </w:rPr>
        <w:t>red-flagged</w:t>
      </w:r>
      <w:r w:rsidRPr="00615675">
        <w:rPr>
          <w:rStyle w:val="StyleUnderline"/>
        </w:rPr>
        <w:t xml:space="preserve"> by the system </w:t>
      </w:r>
      <w:r w:rsidRPr="00CA764F">
        <w:rPr>
          <w:rStyle w:val="StyleUnderline"/>
          <w:highlight w:val="cyan"/>
        </w:rPr>
        <w:t xml:space="preserve">and </w:t>
      </w:r>
      <w:r w:rsidRPr="00CA764F">
        <w:rPr>
          <w:rStyle w:val="Emphasis"/>
          <w:highlight w:val="cyan"/>
        </w:rPr>
        <w:t>interrogated</w:t>
      </w:r>
      <w:r w:rsidRPr="00B050A0">
        <w:t>.</w:t>
      </w:r>
    </w:p>
    <w:p w14:paraId="6A4F6610" w14:textId="77777777" w:rsidR="00FC5522" w:rsidRPr="00615675" w:rsidRDefault="00FC5522" w:rsidP="00FC5522">
      <w:r w:rsidRPr="00B050A0">
        <w:t xml:space="preserve">Sarsenbek </w:t>
      </w:r>
      <w:r w:rsidRPr="00615675">
        <w:rPr>
          <w:rStyle w:val="StyleUnderline"/>
        </w:rPr>
        <w:t>Akaruli</w:t>
      </w:r>
      <w:r w:rsidRPr="00615675">
        <w:t xml:space="preserve">, 45, a veterinarian and trader from the Xinjiang city of Ili, </w:t>
      </w:r>
      <w:r w:rsidRPr="00615675">
        <w:rPr>
          <w:rStyle w:val="StyleUnderline"/>
        </w:rPr>
        <w:t>was arrested</w:t>
      </w:r>
      <w:r w:rsidRPr="00615675">
        <w:t xml:space="preserve"> on Nov. 2, 2017, </w:t>
      </w:r>
      <w:r w:rsidRPr="00615675">
        <w:rPr>
          <w:rStyle w:val="StyleUnderline"/>
        </w:rPr>
        <w:t>and remains in a detention</w:t>
      </w:r>
      <w:r w:rsidRPr="00615675">
        <w:t xml:space="preserve"> camp after police found the banned messaging app WhatsApp on his cell phone, according to his wife Gulnur Kosdaulet. A citizen of neighboring Kazakhstan, she has traveled to Xinjiang four times to search for him but found even friends in the ruling Chinese Communist Party (CCP) reluctant to help. “Nobody wanted to risk being recorded on security cameras talking to me in case they ended up in the camps themselves,” she tells TIME.</w:t>
      </w:r>
    </w:p>
    <w:p w14:paraId="030B67E1" w14:textId="77777777" w:rsidR="00FC5522" w:rsidRPr="00615675" w:rsidRDefault="00FC5522" w:rsidP="00FC5522">
      <w:r w:rsidRPr="00615675">
        <w:rPr>
          <w:rStyle w:val="StyleUnderline"/>
        </w:rPr>
        <w:t>Surveillance governs all aspects of camp life</w:t>
      </w:r>
      <w:r w:rsidRPr="00615675">
        <w:t xml:space="preserve">. Bakitali </w:t>
      </w:r>
      <w:r w:rsidRPr="00615675">
        <w:rPr>
          <w:rStyle w:val="StyleUnderline"/>
        </w:rPr>
        <w:t>Nur</w:t>
      </w:r>
      <w:r w:rsidRPr="00615675">
        <w:t xml:space="preserve">, 47, a fruit and vegetable exporter in the Xinjiang town of Khorgos, </w:t>
      </w:r>
      <w:r w:rsidRPr="00615675">
        <w:rPr>
          <w:rStyle w:val="StyleUnderline"/>
        </w:rPr>
        <w:t>was arrested after authorities became suspicious of his</w:t>
      </w:r>
      <w:r w:rsidRPr="00615675">
        <w:t xml:space="preserve"> frequent business </w:t>
      </w:r>
      <w:r w:rsidRPr="00615675">
        <w:rPr>
          <w:rStyle w:val="StyleUnderline"/>
        </w:rPr>
        <w:t>trips abroad</w:t>
      </w:r>
      <w:r w:rsidRPr="00615675">
        <w:t xml:space="preserve">. The father of three says </w:t>
      </w:r>
      <w:r w:rsidRPr="00615675">
        <w:rPr>
          <w:rStyle w:val="StyleUnderline"/>
        </w:rPr>
        <w:t>he spent a year in a single room</w:t>
      </w:r>
      <w:r w:rsidRPr="00615675">
        <w:t xml:space="preserve"> with seven other inmates, all clad in blue jumpsuits, </w:t>
      </w:r>
      <w:r w:rsidRPr="00615675">
        <w:rPr>
          <w:rStyle w:val="StyleUnderline"/>
        </w:rPr>
        <w:t>forced to sit still on plastic stools for 17 hours straight as four HikVision cameras recorded every move</w:t>
      </w:r>
      <w:r w:rsidRPr="00615675">
        <w:t>. “</w:t>
      </w:r>
      <w:r w:rsidRPr="00615675">
        <w:rPr>
          <w:rStyle w:val="StyleUnderline"/>
        </w:rPr>
        <w:t>Anyone caught talking or moving was forced into stress positions for hours at a time</w:t>
      </w:r>
      <w:r w:rsidRPr="00615675">
        <w:t>,” he says.</w:t>
      </w:r>
    </w:p>
    <w:p w14:paraId="679CE413" w14:textId="77777777" w:rsidR="00FC5522" w:rsidRPr="00615675" w:rsidRDefault="00FC5522" w:rsidP="00FC5522">
      <w:r w:rsidRPr="00615675">
        <w:rPr>
          <w:rStyle w:val="StyleUnderline"/>
        </w:rPr>
        <w:t>Bakitali was released only after he developed a chronic illness</w:t>
      </w:r>
      <w:r w:rsidRPr="00615675">
        <w:t xml:space="preserve">. </w:t>
      </w:r>
      <w:r w:rsidRPr="00615675">
        <w:rPr>
          <w:rStyle w:val="StyleUnderline"/>
        </w:rPr>
        <w:t xml:space="preserve">But his </w:t>
      </w:r>
      <w:r w:rsidRPr="00615675">
        <w:rPr>
          <w:rStyle w:val="Emphasis"/>
        </w:rPr>
        <w:t>surveillance hell</w:t>
      </w:r>
      <w:r w:rsidRPr="00615675">
        <w:t xml:space="preserve"> </w:t>
      </w:r>
      <w:r w:rsidRPr="00615675">
        <w:rPr>
          <w:rStyle w:val="StyleUnderline"/>
        </w:rPr>
        <w:t>continued over five months of virtual house arrest, which is common for former detainees</w:t>
      </w:r>
      <w:r w:rsidRPr="00615675">
        <w:t xml:space="preserve">. </w:t>
      </w:r>
      <w:r w:rsidRPr="00615675">
        <w:rPr>
          <w:rStyle w:val="StyleUnderline"/>
        </w:rPr>
        <w:t>He was forbidden from traveling outside his village without permission, and a CCTV camera was installed opposite his home</w:t>
      </w:r>
      <w:r w:rsidRPr="00615675">
        <w:t xml:space="preserve">. </w:t>
      </w:r>
      <w:r w:rsidRPr="00615675">
        <w:rPr>
          <w:rStyle w:val="StyleUnderline"/>
        </w:rPr>
        <w:t>Every time he approached the</w:t>
      </w:r>
      <w:r w:rsidRPr="00615675">
        <w:t xml:space="preserve"> front </w:t>
      </w:r>
      <w:r w:rsidRPr="00615675">
        <w:rPr>
          <w:rStyle w:val="StyleUnderline"/>
        </w:rPr>
        <w:t>door, a policeman would call to ask where he was going</w:t>
      </w:r>
      <w:r w:rsidRPr="00615675">
        <w:t xml:space="preserve">. </w:t>
      </w:r>
      <w:r w:rsidRPr="00615675">
        <w:rPr>
          <w:rStyle w:val="StyleUnderline"/>
        </w:rPr>
        <w:t>He had to report to the local government</w:t>
      </w:r>
      <w:r w:rsidRPr="00615675">
        <w:t xml:space="preserve"> office every day </w:t>
      </w:r>
      <w:r w:rsidRPr="00615675">
        <w:rPr>
          <w:rStyle w:val="StyleUnderline"/>
        </w:rPr>
        <w:t>to undergo “political education” and write a self-criticism detailing his previous day’s activities</w:t>
      </w:r>
      <w:r w:rsidRPr="00615675">
        <w:t xml:space="preserve">. Unable to travel for work, former </w:t>
      </w:r>
      <w:r w:rsidRPr="00615675">
        <w:rPr>
          <w:rStyle w:val="StyleUnderline"/>
        </w:rPr>
        <w:t>detainees</w:t>
      </w:r>
      <w:r w:rsidRPr="00615675">
        <w:t xml:space="preserve"> like Bakitali </w:t>
      </w:r>
      <w:r w:rsidRPr="00615675">
        <w:rPr>
          <w:rStyle w:val="StyleUnderline"/>
        </w:rPr>
        <w:t>are often obliged to toil at government factories for wages as miserly as 35¢ per day</w:t>
      </w:r>
      <w:r w:rsidRPr="00615675">
        <w:t>, according to former workers interviewed by TIME. “</w:t>
      </w:r>
      <w:r w:rsidRPr="00CA764F">
        <w:rPr>
          <w:rStyle w:val="Emphasis"/>
          <w:highlight w:val="cyan"/>
        </w:rPr>
        <w:t>The entire system is designed to suppress us</w:t>
      </w:r>
      <w:r w:rsidRPr="00615675">
        <w:t xml:space="preserve">,” </w:t>
      </w:r>
      <w:r w:rsidRPr="00615675">
        <w:rPr>
          <w:rStyle w:val="StyleUnderline"/>
        </w:rPr>
        <w:t>Bakitali says in Almaty, Kazakhstan</w:t>
      </w:r>
      <w:r w:rsidRPr="00615675">
        <w:t>, where he escaped in May.</w:t>
      </w:r>
    </w:p>
    <w:p w14:paraId="08E695BC" w14:textId="77777777" w:rsidR="00FC5522" w:rsidRPr="00615675" w:rsidRDefault="00FC5522" w:rsidP="00FC5522">
      <w:r w:rsidRPr="00CA764F">
        <w:rPr>
          <w:rStyle w:val="StyleUnderline"/>
          <w:highlight w:val="cyan"/>
        </w:rPr>
        <w:t xml:space="preserve">The result is </w:t>
      </w:r>
      <w:r w:rsidRPr="00CA764F">
        <w:rPr>
          <w:rStyle w:val="Emphasis"/>
          <w:highlight w:val="cyan"/>
        </w:rPr>
        <w:t>dystopian</w:t>
      </w:r>
      <w:r w:rsidRPr="00615675">
        <w:t xml:space="preserve">. </w:t>
      </w:r>
      <w:r w:rsidRPr="00615675">
        <w:rPr>
          <w:rStyle w:val="StyleUnderline"/>
        </w:rPr>
        <w:t xml:space="preserve">When </w:t>
      </w:r>
      <w:r w:rsidRPr="00CA764F">
        <w:rPr>
          <w:rStyle w:val="Emphasis"/>
          <w:highlight w:val="cyan"/>
        </w:rPr>
        <w:t>every aspect of life</w:t>
      </w:r>
      <w:r w:rsidRPr="00CA764F">
        <w:rPr>
          <w:rStyle w:val="StyleUnderline"/>
          <w:highlight w:val="cyan"/>
        </w:rPr>
        <w:t xml:space="preserve"> is under </w:t>
      </w:r>
      <w:r w:rsidRPr="00CA764F">
        <w:rPr>
          <w:rStyle w:val="Emphasis"/>
          <w:highlight w:val="cyan"/>
        </w:rPr>
        <w:t>constant scrutiny</w:t>
      </w:r>
      <w:r w:rsidRPr="00615675">
        <w:rPr>
          <w:rStyle w:val="StyleUnderline"/>
        </w:rPr>
        <w:t>, it’s not just “bad” behavior that must be avoided</w:t>
      </w:r>
      <w:r w:rsidRPr="00615675">
        <w:t xml:space="preserve">. </w:t>
      </w:r>
      <w:r w:rsidRPr="00615675">
        <w:rPr>
          <w:rStyle w:val="Emphasis"/>
        </w:rPr>
        <w:t>Muslims</w:t>
      </w:r>
      <w:r w:rsidRPr="00615675">
        <w:t xml:space="preserve"> </w:t>
      </w:r>
      <w:r w:rsidRPr="00615675">
        <w:rPr>
          <w:rStyle w:val="StyleUnderline"/>
        </w:rPr>
        <w:t>in Xinjiang are under constant pressure to act in a manner that the CCP would approve</w:t>
      </w:r>
      <w:r w:rsidRPr="00615675">
        <w:t xml:space="preserve">. While posting controversial material online is clearly reckless, not using social media at all could also be considered suspicious, so Muslims share glowing news about the country and party as a means of defense. </w:t>
      </w:r>
      <w:r w:rsidRPr="00615675">
        <w:rPr>
          <w:rStyle w:val="StyleUnderline"/>
        </w:rPr>
        <w:t xml:space="preserve">Homes and businesses now feel obliged to display a </w:t>
      </w:r>
      <w:r w:rsidRPr="00615675">
        <w:rPr>
          <w:rStyle w:val="Emphasis"/>
        </w:rPr>
        <w:t>photo</w:t>
      </w:r>
      <w:r w:rsidRPr="00615675">
        <w:t xml:space="preserve">graph </w:t>
      </w:r>
      <w:r w:rsidRPr="00615675">
        <w:rPr>
          <w:rStyle w:val="StyleUnderline"/>
        </w:rPr>
        <w:t>of</w:t>
      </w:r>
      <w:r w:rsidRPr="00615675">
        <w:t xml:space="preserve"> China’s President </w:t>
      </w:r>
      <w:r w:rsidRPr="00615675">
        <w:rPr>
          <w:rStyle w:val="Emphasis"/>
        </w:rPr>
        <w:t>Xi</w:t>
      </w:r>
      <w:r w:rsidRPr="00615675">
        <w:t xml:space="preserve"> Jinping </w:t>
      </w:r>
      <w:r w:rsidRPr="00615675">
        <w:rPr>
          <w:rStyle w:val="StyleUnderline"/>
        </w:rPr>
        <w:t>in a manner redolent of North Koreans’ public displays for founder Kim Il Sung</w:t>
      </w:r>
      <w:r w:rsidRPr="00615675">
        <w:t>. Asked why he had a picture of Xi in his taxi, one Uighur driver replied nervously, “It’s the law.”</w:t>
      </w:r>
    </w:p>
    <w:p w14:paraId="110AF5D6" w14:textId="77777777" w:rsidR="00FC5522" w:rsidRDefault="00FC5522" w:rsidP="00FC5522">
      <w:pPr>
        <w:rPr>
          <w:rStyle w:val="Emphasis"/>
        </w:rPr>
      </w:pPr>
      <w:r w:rsidRPr="00615675">
        <w:rPr>
          <w:rStyle w:val="StyleUnderline"/>
        </w:rPr>
        <w:t xml:space="preserve">Besides the surveillance cameras, </w:t>
      </w:r>
      <w:r w:rsidRPr="00CA764F">
        <w:rPr>
          <w:rStyle w:val="StyleUnderline"/>
          <w:highlight w:val="cyan"/>
        </w:rPr>
        <w:t xml:space="preserve">people are </w:t>
      </w:r>
      <w:r w:rsidRPr="00CA764F">
        <w:rPr>
          <w:rStyle w:val="Emphasis"/>
          <w:highlight w:val="cyan"/>
        </w:rPr>
        <w:t>required</w:t>
      </w:r>
      <w:r w:rsidRPr="00CA764F">
        <w:rPr>
          <w:rStyle w:val="StyleUnderline"/>
          <w:highlight w:val="cyan"/>
        </w:rPr>
        <w:t xml:space="preserve"> to register</w:t>
      </w:r>
      <w:r w:rsidRPr="00615675">
        <w:rPr>
          <w:rStyle w:val="StyleUnderline"/>
        </w:rPr>
        <w:t xml:space="preserve"> their </w:t>
      </w:r>
      <w:r w:rsidRPr="00CA764F">
        <w:rPr>
          <w:rStyle w:val="Emphasis"/>
          <w:highlight w:val="cyan"/>
        </w:rPr>
        <w:t>ID numbers</w:t>
      </w:r>
      <w:r w:rsidRPr="00CA764F">
        <w:rPr>
          <w:rStyle w:val="StyleUnderline"/>
          <w:highlight w:val="cyan"/>
        </w:rPr>
        <w:t xml:space="preserve"> for activities as </w:t>
      </w:r>
      <w:r w:rsidRPr="00CA764F">
        <w:rPr>
          <w:rStyle w:val="Emphasis"/>
          <w:highlight w:val="cyan"/>
        </w:rPr>
        <w:t>mundane as</w:t>
      </w:r>
      <w:r w:rsidRPr="00615675">
        <w:rPr>
          <w:rStyle w:val="Emphasis"/>
        </w:rPr>
        <w:t xml:space="preserve"> renting a </w:t>
      </w:r>
      <w:r w:rsidRPr="00CA764F">
        <w:rPr>
          <w:rStyle w:val="Emphasis"/>
          <w:highlight w:val="cyan"/>
        </w:rPr>
        <w:t>karaoke</w:t>
      </w:r>
    </w:p>
    <w:p w14:paraId="6C85D07B" w14:textId="77777777" w:rsidR="00FC5522" w:rsidRDefault="00FC5522" w:rsidP="00FC5522">
      <w:pPr>
        <w:rPr>
          <w:rStyle w:val="Emphasis"/>
        </w:rPr>
      </w:pPr>
    </w:p>
    <w:p w14:paraId="649BF24C" w14:textId="77777777" w:rsidR="00FC5522" w:rsidRDefault="00FC5522" w:rsidP="00FC5522">
      <w:pPr>
        <w:rPr>
          <w:rStyle w:val="Emphasis"/>
        </w:rPr>
      </w:pPr>
    </w:p>
    <w:p w14:paraId="4DAB31F0" w14:textId="77777777" w:rsidR="00FC5522" w:rsidRDefault="00FC5522" w:rsidP="00FC5522">
      <w:pPr>
        <w:rPr>
          <w:rStyle w:val="Emphasis"/>
        </w:rPr>
      </w:pPr>
    </w:p>
    <w:p w14:paraId="3BA7A658" w14:textId="77777777" w:rsidR="00FC5522" w:rsidRPr="00B050A0" w:rsidRDefault="00FC5522" w:rsidP="00FC5522">
      <w:r w:rsidRPr="00615675">
        <w:rPr>
          <w:rStyle w:val="Emphasis"/>
        </w:rPr>
        <w:t xml:space="preserve"> booth</w:t>
      </w:r>
      <w:r w:rsidRPr="00615675">
        <w:t xml:space="preserve">. </w:t>
      </w:r>
      <w:r w:rsidRPr="00CA764F">
        <w:rPr>
          <w:rStyle w:val="Emphasis"/>
          <w:highlight w:val="cyan"/>
        </w:rPr>
        <w:t>Muslims</w:t>
      </w:r>
      <w:r w:rsidRPr="00CA764F">
        <w:rPr>
          <w:rStyle w:val="StyleUnderline"/>
          <w:highlight w:val="cyan"/>
        </w:rPr>
        <w:t xml:space="preserve"> are </w:t>
      </w:r>
      <w:r w:rsidRPr="00CA764F">
        <w:rPr>
          <w:rStyle w:val="Emphasis"/>
          <w:highlight w:val="cyan"/>
        </w:rPr>
        <w:t>forced from buses</w:t>
      </w:r>
      <w:r w:rsidRPr="00CA764F">
        <w:rPr>
          <w:rStyle w:val="StyleUnderline"/>
          <w:highlight w:val="cyan"/>
        </w:rPr>
        <w:t xml:space="preserve"> to have</w:t>
      </w:r>
      <w:r w:rsidRPr="00615675">
        <w:rPr>
          <w:rStyle w:val="StyleUnderline"/>
        </w:rPr>
        <w:t xml:space="preserve"> their </w:t>
      </w:r>
      <w:r w:rsidRPr="00CA764F">
        <w:rPr>
          <w:rStyle w:val="StyleUnderline"/>
          <w:highlight w:val="cyan"/>
        </w:rPr>
        <w:t>IDs checked while</w:t>
      </w:r>
      <w:r w:rsidRPr="00615675">
        <w:rPr>
          <w:rStyle w:val="StyleUnderline"/>
        </w:rPr>
        <w:t xml:space="preserve"> ethnic </w:t>
      </w:r>
      <w:r w:rsidRPr="00CA764F">
        <w:rPr>
          <w:rStyle w:val="Emphasis"/>
          <w:highlight w:val="cyan"/>
        </w:rPr>
        <w:t>Han</w:t>
      </w:r>
      <w:r w:rsidRPr="00615675">
        <w:t xml:space="preserve"> Chinese passengers </w:t>
      </w:r>
      <w:r w:rsidRPr="00CA764F">
        <w:rPr>
          <w:rStyle w:val="StyleUnderline"/>
          <w:highlight w:val="cyan"/>
        </w:rPr>
        <w:t>wait in</w:t>
      </w:r>
      <w:r w:rsidRPr="00615675">
        <w:rPr>
          <w:rStyle w:val="StyleUnderline"/>
        </w:rPr>
        <w:t xml:space="preserve"> their </w:t>
      </w:r>
      <w:r w:rsidRPr="00CA764F">
        <w:rPr>
          <w:rStyle w:val="StyleUnderline"/>
          <w:highlight w:val="cyan"/>
        </w:rPr>
        <w:t>seats</w:t>
      </w:r>
      <w:r w:rsidRPr="00615675">
        <w:t xml:space="preserve">. At intersections, </w:t>
      </w:r>
      <w:r w:rsidRPr="00615675">
        <w:rPr>
          <w:rStyle w:val="StyleUnderline"/>
        </w:rPr>
        <w:t>drivers are ushered from their vehicles by armed police and through Tera-Snap “revolving body detector” equipment</w:t>
      </w:r>
      <w:r w:rsidRPr="00615675">
        <w:t xml:space="preserve">. In the southern Xinjiang oasis town of Hotan, </w:t>
      </w:r>
      <w:r w:rsidRPr="00CA764F">
        <w:rPr>
          <w:rStyle w:val="StyleUnderline"/>
          <w:highlight w:val="cyan"/>
        </w:rPr>
        <w:t xml:space="preserve">a </w:t>
      </w:r>
      <w:r w:rsidRPr="00CA764F">
        <w:rPr>
          <w:rStyle w:val="Emphasis"/>
          <w:highlight w:val="cyan"/>
        </w:rPr>
        <w:t>facial–recognition booth</w:t>
      </w:r>
      <w:r w:rsidRPr="00CA764F">
        <w:rPr>
          <w:rStyle w:val="StyleUnderline"/>
          <w:highlight w:val="cyan"/>
        </w:rPr>
        <w:t xml:space="preserve"> is</w:t>
      </w:r>
      <w:r w:rsidRPr="00615675">
        <w:rPr>
          <w:rStyle w:val="StyleUnderline"/>
        </w:rPr>
        <w:t xml:space="preserve"> even </w:t>
      </w:r>
      <w:r w:rsidRPr="00CA764F">
        <w:rPr>
          <w:rStyle w:val="StyleUnderline"/>
          <w:highlight w:val="cyan"/>
        </w:rPr>
        <w:t>installed at the</w:t>
      </w:r>
      <w:r w:rsidRPr="00615675">
        <w:rPr>
          <w:rStyle w:val="StyleUnderline"/>
        </w:rPr>
        <w:t xml:space="preserve"> </w:t>
      </w:r>
      <w:r w:rsidRPr="00615675">
        <w:rPr>
          <w:rStyle w:val="Emphasis"/>
        </w:rPr>
        <w:t xml:space="preserve">local produce </w:t>
      </w:r>
      <w:r w:rsidRPr="00CA764F">
        <w:rPr>
          <w:rStyle w:val="Emphasis"/>
          <w:highlight w:val="cyan"/>
        </w:rPr>
        <w:t>market</w:t>
      </w:r>
      <w:r w:rsidRPr="00B050A0">
        <w:t>. When a system struggled to compute the face of this Western TIME reporter, the impatient Han women queuing behind berated the operator, “Hurry up, he’s not a Uighur, let him through.”</w:t>
      </w:r>
    </w:p>
    <w:p w14:paraId="29A555DC" w14:textId="77777777" w:rsidR="00FC5522" w:rsidRPr="00615675" w:rsidRDefault="00FC5522" w:rsidP="00FC5522">
      <w:r w:rsidRPr="00B050A0">
        <w:t xml:space="preserve">China strenuously denies human-rights abuses in Xinjiang, justifying its surveillance leviathan as battling the “three evils” of “separatism, terrorism and extremism.” But </w:t>
      </w:r>
      <w:r w:rsidRPr="00615675">
        <w:rPr>
          <w:rStyle w:val="StyleUnderline"/>
        </w:rPr>
        <w:t xml:space="preserve">the situation has been described as </w:t>
      </w:r>
      <w:r w:rsidRPr="00CA764F">
        <w:rPr>
          <w:rStyle w:val="StyleUnderline"/>
          <w:highlight w:val="cyan"/>
        </w:rPr>
        <w:t xml:space="preserve">a </w:t>
      </w:r>
      <w:r w:rsidRPr="00CA764F">
        <w:rPr>
          <w:rStyle w:val="Emphasis"/>
          <w:highlight w:val="cyan"/>
        </w:rPr>
        <w:t>“horrific campaign of repression”</w:t>
      </w:r>
      <w:r w:rsidRPr="00615675">
        <w:rPr>
          <w:rStyle w:val="StyleUnderline"/>
        </w:rPr>
        <w:t xml:space="preserve"> by the U.S. and condemned</w:t>
      </w:r>
      <w:r w:rsidRPr="00615675">
        <w:t xml:space="preserve"> by the U.N. </w:t>
      </w:r>
      <w:r w:rsidRPr="00CA764F">
        <w:rPr>
          <w:rStyle w:val="Emphasis"/>
          <w:highlight w:val="cyan"/>
        </w:rPr>
        <w:t>Washington</w:t>
      </w:r>
      <w:r w:rsidRPr="00615675">
        <w:t xml:space="preserve"> </w:t>
      </w:r>
      <w:r w:rsidRPr="00CA764F">
        <w:rPr>
          <w:rStyle w:val="StyleUnderline"/>
          <w:highlight w:val="cyan"/>
        </w:rPr>
        <w:t>has</w:t>
      </w:r>
      <w:r w:rsidRPr="00615675">
        <w:t xml:space="preserve"> also </w:t>
      </w:r>
      <w:r w:rsidRPr="00CA764F">
        <w:rPr>
          <w:rStyle w:val="StyleUnderline"/>
          <w:highlight w:val="cyan"/>
        </w:rPr>
        <w:t xml:space="preserve">started </w:t>
      </w:r>
      <w:r w:rsidRPr="00CA764F">
        <w:rPr>
          <w:rStyle w:val="Emphasis"/>
          <w:highlight w:val="cyan"/>
        </w:rPr>
        <w:t>sanctioning companies</w:t>
      </w:r>
      <w:r w:rsidRPr="00615675">
        <w:t xml:space="preserve"> </w:t>
      </w:r>
      <w:r w:rsidRPr="00615675">
        <w:rPr>
          <w:rStyle w:val="StyleUnderline"/>
        </w:rPr>
        <w:t>like HikVision whose facial–recognition technology is ubiquitous across the Alaska-size region</w:t>
      </w:r>
      <w:r w:rsidRPr="00615675">
        <w:t xml:space="preserve">. But </w:t>
      </w:r>
      <w:r w:rsidRPr="00CA764F">
        <w:rPr>
          <w:rStyle w:val="Emphasis"/>
          <w:highlight w:val="cyan"/>
        </w:rPr>
        <w:t>Western aversion to surveillance</w:t>
      </w:r>
      <w:r w:rsidRPr="00615675">
        <w:t xml:space="preserve"> </w:t>
      </w:r>
      <w:r w:rsidRPr="00CA764F">
        <w:rPr>
          <w:rStyle w:val="StyleUnderline"/>
          <w:highlight w:val="cyan"/>
        </w:rPr>
        <w:t xml:space="preserve">is </w:t>
      </w:r>
      <w:r w:rsidRPr="00CA764F">
        <w:rPr>
          <w:rStyle w:val="Emphasis"/>
          <w:highlight w:val="cyan"/>
        </w:rPr>
        <w:t>much broader</w:t>
      </w:r>
      <w:r w:rsidRPr="00615675">
        <w:t xml:space="preserve"> and stems in no small part from abuses like the Facebook/Cambridge Analytica scandal, in which the “scraped” personal information of up to 87 million people was acquired by the political consultancy to swing elections around the world.</w:t>
      </w:r>
    </w:p>
    <w:p w14:paraId="46DBB53C" w14:textId="77777777" w:rsidR="00FC5522" w:rsidRPr="00615675" w:rsidRDefault="00FC5522" w:rsidP="00FC5522">
      <w:r w:rsidRPr="00615675">
        <w:rPr>
          <w:rStyle w:val="StyleUnderline"/>
        </w:rPr>
        <w:t>China is</w:t>
      </w:r>
      <w:r w:rsidRPr="00615675">
        <w:t xml:space="preserve"> also </w:t>
      </w:r>
      <w:r w:rsidRPr="00615675">
        <w:rPr>
          <w:rStyle w:val="StyleUnderline"/>
        </w:rPr>
        <w:t xml:space="preserve">rolling out Big Data and surveillance to inculcate “positive” behavior in its citizens </w:t>
      </w:r>
      <w:r w:rsidRPr="00CA764F">
        <w:rPr>
          <w:rStyle w:val="StyleUnderline"/>
          <w:highlight w:val="cyan"/>
        </w:rPr>
        <w:t xml:space="preserve">via a </w:t>
      </w:r>
      <w:r w:rsidRPr="00CA764F">
        <w:rPr>
          <w:rStyle w:val="Emphasis"/>
          <w:highlight w:val="cyan"/>
        </w:rPr>
        <w:t>Social Credit system</w:t>
      </w:r>
      <w:r w:rsidRPr="00615675">
        <w:t xml:space="preserve">. In China’s eastern coastal city of Rongcheng, home to 670,000 people, every person is automatically given 1,000 points. </w:t>
      </w:r>
      <w:r w:rsidRPr="00615675">
        <w:rPr>
          <w:rStyle w:val="StyleUnderline"/>
        </w:rPr>
        <w:t>Fighting with neighbors will cost you 5 points; fail to clean up after your dog and you lose 10</w:t>
      </w:r>
      <w:r w:rsidRPr="00615675">
        <w:t xml:space="preserve">. Donating blood </w:t>
      </w:r>
      <w:r w:rsidRPr="00C85FEF">
        <w:t xml:space="preserve">gains 5. </w:t>
      </w:r>
      <w:r w:rsidRPr="00C85FEF">
        <w:rPr>
          <w:rStyle w:val="StyleUnderline"/>
        </w:rPr>
        <w:t>Fall below a certain threshold and it’s impossible to get a loan or book high-speed train tickets</w:t>
      </w:r>
      <w:r w:rsidRPr="00C85FEF">
        <w:t>. Some Chinese see the benefit. High school teacher Zhu Junfang, 42, enjoys perks such as discounted heating bills and improved health care after a series of good works. “Because of the Social Credit system, vehicles politely let pedestrians cross the street, and during a recent blizzard people volunteered to clear the snow to earn extra points,” she says</w:t>
      </w:r>
      <w:r w:rsidRPr="00615675">
        <w:t>.</w:t>
      </w:r>
    </w:p>
    <w:p w14:paraId="75C4903E" w14:textId="77777777" w:rsidR="00FC5522" w:rsidRPr="00615675" w:rsidRDefault="00FC5522" w:rsidP="00FC5522">
      <w:r w:rsidRPr="00615675">
        <w:rPr>
          <w:rStyle w:val="StyleUnderline"/>
        </w:rPr>
        <w:t xml:space="preserve">Such </w:t>
      </w:r>
      <w:r w:rsidRPr="00CA764F">
        <w:rPr>
          <w:rStyle w:val="StyleUnderline"/>
          <w:highlight w:val="cyan"/>
        </w:rPr>
        <w:t xml:space="preserve">intrusive government is </w:t>
      </w:r>
      <w:r w:rsidRPr="00CA764F">
        <w:rPr>
          <w:rStyle w:val="Emphasis"/>
          <w:highlight w:val="cyan"/>
        </w:rPr>
        <w:t>anathema</w:t>
      </w:r>
      <w:r w:rsidRPr="00CA764F">
        <w:rPr>
          <w:rStyle w:val="StyleUnderline"/>
          <w:highlight w:val="cyan"/>
        </w:rPr>
        <w:t xml:space="preserve"> to</w:t>
      </w:r>
      <w:r w:rsidRPr="00615675">
        <w:rPr>
          <w:rStyle w:val="StyleUnderline"/>
        </w:rPr>
        <w:t xml:space="preserve"> most in </w:t>
      </w:r>
      <w:r w:rsidRPr="00CA764F">
        <w:rPr>
          <w:rStyle w:val="StyleUnderline"/>
          <w:highlight w:val="cyan"/>
        </w:rPr>
        <w:t xml:space="preserve">the </w:t>
      </w:r>
      <w:r w:rsidRPr="00CA764F">
        <w:rPr>
          <w:rStyle w:val="Emphasis"/>
          <w:highlight w:val="cyan"/>
        </w:rPr>
        <w:t>West</w:t>
      </w:r>
      <w:r w:rsidRPr="00CA764F">
        <w:rPr>
          <w:rStyle w:val="StyleUnderline"/>
          <w:highlight w:val="cyan"/>
        </w:rPr>
        <w:t xml:space="preserve">, where </w:t>
      </w:r>
      <w:r w:rsidRPr="00CA764F">
        <w:rPr>
          <w:rStyle w:val="Emphasis"/>
          <w:highlight w:val="cyan"/>
        </w:rPr>
        <w:t>aversion to surveillance</w:t>
      </w:r>
      <w:r w:rsidRPr="00CA764F">
        <w:rPr>
          <w:rStyle w:val="StyleUnderline"/>
          <w:highlight w:val="cyan"/>
        </w:rPr>
        <w:t xml:space="preserve"> is </w:t>
      </w:r>
      <w:r w:rsidRPr="00CA764F">
        <w:rPr>
          <w:rStyle w:val="Emphasis"/>
          <w:highlight w:val="cyan"/>
        </w:rPr>
        <w:t>much broader</w:t>
      </w:r>
      <w:r w:rsidRPr="00CA764F">
        <w:rPr>
          <w:rStyle w:val="StyleUnderline"/>
          <w:highlight w:val="cyan"/>
        </w:rPr>
        <w:t xml:space="preserve"> and </w:t>
      </w:r>
      <w:r w:rsidRPr="00CA764F">
        <w:rPr>
          <w:rStyle w:val="Emphasis"/>
          <w:highlight w:val="cyan"/>
        </w:rPr>
        <w:t>more visceral</w:t>
      </w:r>
      <w:r w:rsidRPr="00615675">
        <w:t>. Whether it’s our Internet browser history, selfies uploaded to social media, data scavenged from fitness trackers or smart-home devices possibly recording the most intimate bedroom conversations, we are all living in what’s been dubbed a “surveillance economy.” In her book The Age of Surveillance Capitalism, Shoshana Zuboff describes this as “human experience [broken down into data] as free raw material for commercial practices of extraction, prediction, and sales.”</w:t>
      </w:r>
    </w:p>
    <w:p w14:paraId="10DE8560" w14:textId="77777777" w:rsidR="00FC5522" w:rsidRPr="00B050A0" w:rsidRDefault="00FC5522" w:rsidP="00FC5522">
      <w:r w:rsidRPr="00615675">
        <w:rPr>
          <w:rStyle w:val="StyleUnderline"/>
        </w:rPr>
        <w:t>When it comes to facial recognition, resistance is intense given the huge potential for indiscriminate data harvesting</w:t>
      </w:r>
      <w:r w:rsidRPr="00615675">
        <w:t xml:space="preserve">. The E.U. is reviewing regulations to give its citizens explicit rights over use of their facial-recognition data. </w:t>
      </w:r>
      <w:r w:rsidRPr="00615675">
        <w:rPr>
          <w:rStyle w:val="StyleUnderline"/>
        </w:rPr>
        <w:t>While tech giants Microsoft and Amazon have already deployed the technology, they are</w:t>
      </w:r>
      <w:r w:rsidRPr="00615675">
        <w:t xml:space="preserve"> also </w:t>
      </w:r>
      <w:r w:rsidRPr="00615675">
        <w:rPr>
          <w:rStyle w:val="StyleUnderline"/>
        </w:rPr>
        <w:t xml:space="preserve">calling for </w:t>
      </w:r>
      <w:r w:rsidRPr="00615675">
        <w:rPr>
          <w:rStyle w:val="Emphasis"/>
        </w:rPr>
        <w:t>clear legal parameters to govern its use</w:t>
      </w:r>
      <w:r w:rsidRPr="00615675">
        <w:t xml:space="preserve">. Other than privacy, there are equality issues too. According to a study by MIT Media Lab, facial-recognition software correctly identified white men 99% to 100% of the time, but that dipped as low as 65% for women of color. </w:t>
      </w:r>
      <w:r w:rsidRPr="00615675">
        <w:rPr>
          <w:rStyle w:val="StyleUnderline"/>
        </w:rPr>
        <w:t xml:space="preserve">Civil-liberties groups are especially uneasy since </w:t>
      </w:r>
      <w:r w:rsidRPr="00CA764F">
        <w:rPr>
          <w:rStyle w:val="StyleUnderline"/>
          <w:highlight w:val="cyan"/>
        </w:rPr>
        <w:t>facial recognition, despite</w:t>
      </w:r>
      <w:r w:rsidRPr="00615675">
        <w:rPr>
          <w:rStyle w:val="StyleUnderline"/>
        </w:rPr>
        <w:t xml:space="preserve"> its widespread </w:t>
      </w:r>
      <w:r w:rsidRPr="00CA764F">
        <w:rPr>
          <w:rStyle w:val="StyleUnderline"/>
          <w:highlight w:val="cyan"/>
        </w:rPr>
        <w:t>use</w:t>
      </w:r>
      <w:r w:rsidRPr="00615675">
        <w:rPr>
          <w:rStyle w:val="StyleUnderline"/>
        </w:rPr>
        <w:t xml:space="preserve"> by American police, </w:t>
      </w:r>
      <w:r w:rsidRPr="00CA764F">
        <w:rPr>
          <w:rStyle w:val="StyleUnderline"/>
          <w:highlight w:val="cyan"/>
        </w:rPr>
        <w:t xml:space="preserve">is </w:t>
      </w:r>
      <w:r w:rsidRPr="00CA764F">
        <w:rPr>
          <w:rStyle w:val="Emphasis"/>
          <w:highlight w:val="cyan"/>
        </w:rPr>
        <w:t>rarely cited as e</w:t>
      </w:r>
      <w:r w:rsidRPr="00615675">
        <w:rPr>
          <w:rStyle w:val="Emphasis"/>
        </w:rPr>
        <w:t>vidence in subsequent court filings</w:t>
      </w:r>
      <w:r w:rsidRPr="00615675">
        <w:t xml:space="preserve">. In May, </w:t>
      </w:r>
      <w:r w:rsidRPr="00CA764F">
        <w:rPr>
          <w:rStyle w:val="Emphasis"/>
          <w:highlight w:val="cyan"/>
        </w:rPr>
        <w:t>San Francisco</w:t>
      </w:r>
      <w:r w:rsidRPr="00615675">
        <w:t xml:space="preserve"> became the first major U.S. city to </w:t>
      </w:r>
      <w:r w:rsidRPr="00CA764F">
        <w:rPr>
          <w:rStyle w:val="Emphasis"/>
          <w:highlight w:val="cyan"/>
        </w:rPr>
        <w:t>block police</w:t>
      </w:r>
      <w:r w:rsidRPr="00615675">
        <w:t xml:space="preserve"> </w:t>
      </w:r>
      <w:r w:rsidRPr="00CA764F">
        <w:rPr>
          <w:rStyle w:val="StyleUnderline"/>
          <w:highlight w:val="cyan"/>
        </w:rPr>
        <w:t>from using</w:t>
      </w:r>
      <w:r w:rsidRPr="00615675">
        <w:rPr>
          <w:rStyle w:val="StyleUnderline"/>
        </w:rPr>
        <w:t xml:space="preserve"> facial–</w:t>
      </w:r>
      <w:r w:rsidRPr="00CA764F">
        <w:rPr>
          <w:rStyle w:val="StyleUnderline"/>
          <w:highlight w:val="cyan"/>
        </w:rPr>
        <w:t>recognition</w:t>
      </w:r>
      <w:r w:rsidRPr="00615675">
        <w:rPr>
          <w:rStyle w:val="StyleUnderline"/>
        </w:rPr>
        <w:t xml:space="preserve"> software</w:t>
      </w:r>
      <w:r w:rsidRPr="00B050A0">
        <w:t>.</w:t>
      </w:r>
    </w:p>
    <w:p w14:paraId="43AF6840" w14:textId="77777777" w:rsidR="00FC5522" w:rsidRPr="00B050A0" w:rsidRDefault="00FC5522" w:rsidP="00FC5522">
      <w:r w:rsidRPr="00B050A0">
        <w:t>Even in China, where civil liberties have long been sacrificed for what the CCP deems the greater good, privacy concerns are bubbling up. On Oct. 28, a professor in eastern China sued Hangzhou Safari Park for “violating consumer privacy law by compulsorily collecting visitors’ individual characteristics,” after the park announced its intention to adopt facial–recognition entry gates. In Chongqing, a move to install surveillance cameras in 15,000 licensed taxicabs has met a backlash from drivers. “Now I can’t cuddle my girlfriend off duty or curse my bosses,” one driver grumbles to TIME.</w:t>
      </w:r>
    </w:p>
    <w:p w14:paraId="3B3F37D1" w14:textId="77777777" w:rsidR="00FC5522" w:rsidRPr="00B050A0" w:rsidRDefault="00FC5522" w:rsidP="00FC5522">
      <w:r w:rsidRPr="00B050A0">
        <w:t>Russia’s election meddling around the world highlights the risks of commercially harvested data being repurposed for nefarious goals. It’s a message taken to heart in Hong Kong, where millions have protested over the past five months to push for more democracy. These demonstrators have found themselves in the crosshairs after being identified via CCTV cameras or social media. Employees for state airline Cathay Pacific have been fired and others investigated based on evidence reportedly gleaned via online posts and private messaging apps.</w:t>
      </w:r>
    </w:p>
    <w:p w14:paraId="034D1B3B" w14:textId="77777777" w:rsidR="00FC5522" w:rsidRPr="00B050A0" w:rsidRDefault="00FC5522" w:rsidP="00FC5522">
      <w:r w:rsidRPr="00B050A0">
        <w:t>This has led demonstrators to adopt intricate tactics to evade Big Brother’s all-seeing eye. Clad in helmets, face masks and reflective goggles, they prepare for confrontations with the police with military precision. A vanguard clutch umbrellas aloft to shield their activities from prying eyes, before a second wave advances to attack overhead cameras with tape, spray paint and buzz saws. From behind, a covering fire of laser pointers attempts to disrupt the recordings of security officers’ body-mounted cameras.</w:t>
      </w:r>
    </w:p>
    <w:p w14:paraId="401A52CB" w14:textId="77777777" w:rsidR="00FC5522" w:rsidRPr="00B050A0" w:rsidRDefault="00FC5522" w:rsidP="00FC5522">
      <w:r w:rsidRPr="00B050A0">
        <w:t>Fending off the cameras is just one response. When Matthew, 22, who used only his first name for his own safety, heads to the front lines, he always leaves his regular cell phone at home and takes a burner. Aside from swapping SIM cards, he rarely reuses handsets multiple times since each has a unique International Mobile Equipment Identity digital serial number that he says police can trace. He also switches among different VPNs—software to mask a user’s location—and pays for protest–related purchases with cash or untraceable top-up credit cards. Voice calls are made only as a last resort, he says. “Once I had no choice but to make a call, but I threw away my SIM immediately afterward.”</w:t>
      </w:r>
    </w:p>
    <w:p w14:paraId="4CE6FD9B" w14:textId="77777777" w:rsidR="00FC5522" w:rsidRPr="00B050A0" w:rsidRDefault="00FC5522" w:rsidP="00FC5522">
      <w:r w:rsidRPr="00B050A0">
        <w:t>The Hong Kong government denies its smart cameras and lampposts use facial-recognition technology. But “it really comes down to whether you trust institutions,” says privacy expert Tsui. For Matthew, the risks are real and stark: “We are fighting to stop Hong Kong becoming another Xinjiang.”</w:t>
      </w:r>
    </w:p>
    <w:p w14:paraId="549BF534" w14:textId="77777777" w:rsidR="00FC5522" w:rsidRPr="00B050A0" w:rsidRDefault="00FC5522" w:rsidP="00FC5522">
      <w:r w:rsidRPr="00B050A0">
        <w:t xml:space="preserve">Ultimately, even protesters’ forensic safeguards may not be enough as technology advances. In his </w:t>
      </w:r>
      <w:r w:rsidRPr="00615675">
        <w:rPr>
          <w:rStyle w:val="StyleUnderline"/>
        </w:rPr>
        <w:t>Beijing</w:t>
      </w:r>
      <w:r w:rsidRPr="00615675">
        <w:t xml:space="preserve"> headquarters, Huang Yongzhen, CEO of AI firm Watrix, shows off his </w:t>
      </w:r>
      <w:r w:rsidRPr="00615675">
        <w:rPr>
          <w:rStyle w:val="StyleUnderline"/>
        </w:rPr>
        <w:t>latest gait-recognition software</w:t>
      </w:r>
      <w:r w:rsidRPr="00615675">
        <w:t xml:space="preserve">, which </w:t>
      </w:r>
      <w:r w:rsidRPr="00615675">
        <w:rPr>
          <w:rStyle w:val="StyleUnderline"/>
        </w:rPr>
        <w:t>can identify people from 50 meters away by analyzing thousands of metrics about their walk—even with faces covered or backs to the camera</w:t>
      </w:r>
      <w:r w:rsidRPr="00615675">
        <w:t xml:space="preserve">. </w:t>
      </w:r>
      <w:r w:rsidRPr="00615675">
        <w:rPr>
          <w:rStyle w:val="StyleUnderline"/>
        </w:rPr>
        <w:t>It’s already been rolled out by security services across China</w:t>
      </w:r>
      <w:r w:rsidRPr="00B050A0">
        <w:t>, he says, though he’s ambivalent about privacy concerns. “From our perspective, we just provide the technology,” he says. “As for how it’s used, like all high tech, it may be a double-edged sword.”</w:t>
      </w:r>
    </w:p>
    <w:p w14:paraId="7E1ABA2E" w14:textId="77777777" w:rsidR="00FC5522" w:rsidRPr="00065EA8" w:rsidRDefault="00FC5522" w:rsidP="00FC5522">
      <w:r w:rsidRPr="00B050A0">
        <w:t xml:space="preserve">Little wonder a </w:t>
      </w:r>
      <w:r w:rsidRPr="00CA764F">
        <w:rPr>
          <w:rStyle w:val="StyleUnderline"/>
          <w:highlight w:val="cyan"/>
        </w:rPr>
        <w:t>backlash against AI</w:t>
      </w:r>
      <w:r w:rsidRPr="00615675">
        <w:rPr>
          <w:rStyle w:val="StyleUnderline"/>
        </w:rPr>
        <w:t xml:space="preserve">-powered </w:t>
      </w:r>
      <w:r w:rsidRPr="00CA764F">
        <w:rPr>
          <w:rStyle w:val="StyleUnderline"/>
          <w:highlight w:val="cyan"/>
        </w:rPr>
        <w:t>surveillance is gathering pace</w:t>
      </w:r>
      <w:r w:rsidRPr="00615675">
        <w:t xml:space="preserve">. </w:t>
      </w:r>
      <w:r w:rsidRPr="00CA764F">
        <w:rPr>
          <w:rStyle w:val="StyleUnderline"/>
          <w:highlight w:val="cyan"/>
        </w:rPr>
        <w:t xml:space="preserve">In </w:t>
      </w:r>
      <w:r w:rsidRPr="00CA764F">
        <w:rPr>
          <w:rStyle w:val="Emphasis"/>
          <w:highlight w:val="cyan"/>
        </w:rPr>
        <w:t>the U.S.</w:t>
      </w:r>
      <w:r w:rsidRPr="00615675">
        <w:rPr>
          <w:rStyle w:val="StyleUnderline"/>
        </w:rPr>
        <w:t xml:space="preserve">, </w:t>
      </w:r>
      <w:r w:rsidRPr="00CA764F">
        <w:rPr>
          <w:rStyle w:val="StyleUnderline"/>
          <w:highlight w:val="cyan"/>
        </w:rPr>
        <w:t>legislation</w:t>
      </w:r>
      <w:r w:rsidRPr="00615675">
        <w:rPr>
          <w:rStyle w:val="StyleUnderline"/>
        </w:rPr>
        <w:t xml:space="preserve"> was introduced in Congress</w:t>
      </w:r>
      <w:r w:rsidRPr="00615675">
        <w:t xml:space="preserve"> in July that would </w:t>
      </w:r>
      <w:r w:rsidRPr="00CA764F">
        <w:rPr>
          <w:rStyle w:val="StyleUnderline"/>
          <w:highlight w:val="cyan"/>
        </w:rPr>
        <w:t>prohibit</w:t>
      </w:r>
      <w:r w:rsidRPr="00615675">
        <w:rPr>
          <w:rStyle w:val="StyleUnderline"/>
        </w:rPr>
        <w:t xml:space="preserve"> the use of </w:t>
      </w:r>
      <w:r w:rsidRPr="00CA764F">
        <w:rPr>
          <w:rStyle w:val="Emphasis"/>
          <w:highlight w:val="cyan"/>
        </w:rPr>
        <w:t>facial recognition</w:t>
      </w:r>
      <w:r w:rsidRPr="00CA764F">
        <w:rPr>
          <w:rStyle w:val="StyleUnderline"/>
          <w:highlight w:val="cyan"/>
        </w:rPr>
        <w:t xml:space="preserve"> in</w:t>
      </w:r>
      <w:r w:rsidRPr="00615675">
        <w:rPr>
          <w:rStyle w:val="StyleUnderline"/>
        </w:rPr>
        <w:t xml:space="preserve"> public </w:t>
      </w:r>
      <w:r w:rsidRPr="00CA764F">
        <w:rPr>
          <w:rStyle w:val="StyleUnderline"/>
          <w:highlight w:val="cyan"/>
        </w:rPr>
        <w:t>housing</w:t>
      </w:r>
      <w:r w:rsidRPr="00615675">
        <w:t xml:space="preserve">. Japanese scientists have produced special glasses designed to fool the technology. </w:t>
      </w:r>
      <w:r w:rsidRPr="00CA764F">
        <w:rPr>
          <w:rStyle w:val="Emphasis"/>
          <w:highlight w:val="cyan"/>
        </w:rPr>
        <w:t>Public campaigns</w:t>
      </w:r>
      <w:r w:rsidRPr="00615675">
        <w:rPr>
          <w:rStyle w:val="StyleUnderline"/>
        </w:rPr>
        <w:t xml:space="preserve"> have </w:t>
      </w:r>
      <w:r w:rsidRPr="00CA764F">
        <w:rPr>
          <w:rStyle w:val="StyleUnderline"/>
          <w:highlight w:val="cyan"/>
        </w:rPr>
        <w:t>railed against</w:t>
      </w:r>
      <w:r w:rsidRPr="00615675">
        <w:rPr>
          <w:rStyle w:val="StyleUnderline"/>
        </w:rPr>
        <w:t xml:space="preserve"> </w:t>
      </w:r>
      <w:r w:rsidRPr="00CA764F">
        <w:rPr>
          <w:rStyle w:val="StyleUnderline"/>
          <w:highlight w:val="cyan"/>
        </w:rPr>
        <w:t>commercial uses</w:t>
      </w:r>
      <w:r w:rsidRPr="00615675">
        <w:rPr>
          <w:rStyle w:val="StyleUnderline"/>
        </w:rPr>
        <w:t>—from Ticket-master using facial recognition for concert tickets to JetBlue for boarding passes</w:t>
      </w:r>
      <w:r w:rsidRPr="00615675">
        <w:t>. In May, Democratic Congresswoman Alexandria Ocasio–Cortez linked the technology to “a global rise in authoritarianism and fascism.”</w:t>
      </w:r>
    </w:p>
    <w:p w14:paraId="6265854C" w14:textId="77777777" w:rsidR="00FC5522" w:rsidRPr="006B050D" w:rsidRDefault="00FC5522" w:rsidP="00FC5522">
      <w:pPr>
        <w:pStyle w:val="Heading4"/>
        <w:rPr>
          <w:rFonts w:asciiTheme="minorHAnsi" w:hAnsiTheme="minorHAnsi" w:cstheme="minorHAnsi"/>
        </w:rPr>
      </w:pPr>
      <w:r>
        <w:rPr>
          <w:rFonts w:asciiTheme="minorHAnsi" w:hAnsiTheme="minorHAnsi" w:cstheme="minorHAnsi"/>
        </w:rPr>
        <w:t>Turns the aff --- China’s version of tech colonialism is worse</w:t>
      </w:r>
      <w:r w:rsidRPr="006B050D">
        <w:rPr>
          <w:rFonts w:asciiTheme="minorHAnsi" w:hAnsiTheme="minorHAnsi" w:cstheme="minorHAnsi"/>
        </w:rPr>
        <w:t xml:space="preserve"> </w:t>
      </w:r>
    </w:p>
    <w:p w14:paraId="6BB7A7EC" w14:textId="77777777" w:rsidR="00FC5522" w:rsidRPr="006B050D" w:rsidRDefault="00FC5522" w:rsidP="00FC5522">
      <w:pPr>
        <w:rPr>
          <w:rFonts w:asciiTheme="minorHAnsi" w:hAnsiTheme="minorHAnsi" w:cstheme="minorHAnsi"/>
        </w:rPr>
      </w:pPr>
      <w:r w:rsidRPr="006B050D">
        <w:rPr>
          <w:rFonts w:asciiTheme="minorHAnsi" w:hAnsiTheme="minorHAnsi" w:cstheme="minorHAnsi"/>
        </w:rPr>
        <w:t xml:space="preserve">Samm </w:t>
      </w:r>
      <w:r w:rsidRPr="006B050D">
        <w:rPr>
          <w:rStyle w:val="Style13ptBold"/>
          <w:rFonts w:asciiTheme="minorHAnsi" w:hAnsiTheme="minorHAnsi" w:cstheme="minorHAnsi"/>
        </w:rPr>
        <w:t>Sacks 18</w:t>
      </w:r>
      <w:r w:rsidRPr="006B050D">
        <w:rPr>
          <w:rFonts w:asciiTheme="minorHAnsi" w:hAnsiTheme="minorHAnsi" w:cstheme="minorHAnsi"/>
        </w:rPr>
        <w:t>, Cybersecurity Policy and China Digital Economy Fellow at New America, 6/18/18, “Beijing Wants to Rewrite the Rules of the Internet,” https://www.theatlantic.com/international/archive/2018/06/zte-huawei-china-trump-trade-cyber/563033/</w:t>
      </w:r>
    </w:p>
    <w:p w14:paraId="7FB1F77A" w14:textId="77777777" w:rsidR="00FC5522" w:rsidRPr="006B050D" w:rsidRDefault="00FC5522" w:rsidP="00FC5522">
      <w:pPr>
        <w:rPr>
          <w:rStyle w:val="StyleUnderline"/>
          <w:rFonts w:asciiTheme="minorHAnsi" w:hAnsiTheme="minorHAnsi" w:cstheme="minorHAnsi"/>
        </w:rPr>
      </w:pPr>
      <w:r w:rsidRPr="006B050D">
        <w:rPr>
          <w:rStyle w:val="Emphasis"/>
          <w:rFonts w:asciiTheme="minorHAnsi" w:hAnsiTheme="minorHAnsi" w:cstheme="minorHAnsi"/>
          <w:highlight w:val="cyan"/>
        </w:rPr>
        <w:t>Other countries</w:t>
      </w:r>
      <w:r w:rsidRPr="006B050D">
        <w:rPr>
          <w:rFonts w:asciiTheme="minorHAnsi" w:hAnsiTheme="minorHAnsi" w:cstheme="minorHAnsi"/>
          <w:sz w:val="16"/>
        </w:rPr>
        <w:t xml:space="preserve">, meanwhile, have </w:t>
      </w:r>
      <w:r w:rsidRPr="006B050D">
        <w:rPr>
          <w:rStyle w:val="StyleUnderline"/>
          <w:rFonts w:asciiTheme="minorHAnsi" w:hAnsiTheme="minorHAnsi" w:cstheme="minorHAnsi"/>
          <w:highlight w:val="cyan"/>
        </w:rPr>
        <w:t>adopted</w:t>
      </w:r>
      <w:r w:rsidRPr="006B050D">
        <w:rPr>
          <w:rFonts w:asciiTheme="minorHAnsi" w:hAnsiTheme="minorHAnsi" w:cstheme="minorHAnsi"/>
          <w:sz w:val="16"/>
        </w:rPr>
        <w:t xml:space="preserve"> only </w:t>
      </w:r>
      <w:r w:rsidRPr="006B050D">
        <w:rPr>
          <w:rStyle w:val="StyleUnderline"/>
          <w:rFonts w:asciiTheme="minorHAnsi" w:hAnsiTheme="minorHAnsi" w:cstheme="minorHAnsi"/>
          <w:highlight w:val="cyan"/>
        </w:rPr>
        <w:t>parts of China’s law</w:t>
      </w:r>
      <w:r w:rsidRPr="006B050D">
        <w:rPr>
          <w:rFonts w:asciiTheme="minorHAnsi" w:hAnsiTheme="minorHAnsi" w:cstheme="minorHAnsi"/>
          <w:sz w:val="16"/>
        </w:rPr>
        <w:t xml:space="preserve">. Independent of Beijing, Russia has forged a model akin to China’s, embracing an intrusive government role in cyberspace including the most expansive data localization and surveillance regime in the world. Last week </w:t>
      </w:r>
      <w:r w:rsidRPr="006B050D">
        <w:rPr>
          <w:rStyle w:val="StyleUnderline"/>
          <w:rFonts w:asciiTheme="minorHAnsi" w:hAnsiTheme="minorHAnsi" w:cstheme="minorHAnsi"/>
        </w:rPr>
        <w:t xml:space="preserve">Vietnam adopted a cybersecurity law that </w:t>
      </w:r>
      <w:r w:rsidRPr="006B050D">
        <w:rPr>
          <w:rStyle w:val="Emphasis"/>
          <w:rFonts w:asciiTheme="minorHAnsi" w:hAnsiTheme="minorHAnsi" w:cstheme="minorHAnsi"/>
        </w:rPr>
        <w:t>mirrors China’s</w:t>
      </w:r>
      <w:r w:rsidRPr="006B050D">
        <w:rPr>
          <w:rStyle w:val="StyleUnderline"/>
          <w:rFonts w:asciiTheme="minorHAnsi" w:hAnsiTheme="minorHAnsi" w:cstheme="minorHAnsi"/>
        </w:rPr>
        <w:t xml:space="preserve">. India has imposed some indigenous technical standards, and is </w:t>
      </w:r>
      <w:r w:rsidRPr="006B050D">
        <w:rPr>
          <w:rStyle w:val="Emphasis"/>
          <w:rFonts w:asciiTheme="minorHAnsi" w:hAnsiTheme="minorHAnsi" w:cstheme="minorHAnsi"/>
        </w:rPr>
        <w:t>considering legislation</w:t>
      </w:r>
      <w:r w:rsidRPr="006B050D">
        <w:rPr>
          <w:rStyle w:val="StyleUnderline"/>
          <w:rFonts w:asciiTheme="minorHAnsi" w:hAnsiTheme="minorHAnsi" w:cstheme="minorHAnsi"/>
        </w:rPr>
        <w:t xml:space="preserve"> to enact domestic-sourcing requirements for cybersecurity technologies.</w:t>
      </w:r>
    </w:p>
    <w:p w14:paraId="696FEF24" w14:textId="77777777" w:rsidR="00FC5522" w:rsidRPr="006B050D" w:rsidRDefault="00FC5522" w:rsidP="00FC5522">
      <w:pPr>
        <w:rPr>
          <w:rFonts w:asciiTheme="minorHAnsi" w:hAnsiTheme="minorHAnsi" w:cstheme="minorHAnsi"/>
          <w:sz w:val="16"/>
        </w:rPr>
      </w:pPr>
      <w:r w:rsidRPr="006B050D">
        <w:rPr>
          <w:rStyle w:val="StyleUnderline"/>
          <w:rFonts w:asciiTheme="minorHAnsi" w:hAnsiTheme="minorHAnsi" w:cstheme="minorHAnsi"/>
          <w:highlight w:val="cyan"/>
        </w:rPr>
        <w:t>China’s model appeals to</w:t>
      </w:r>
      <w:r w:rsidRPr="006B050D">
        <w:rPr>
          <w:rStyle w:val="StyleUnderline"/>
          <w:rFonts w:asciiTheme="minorHAnsi" w:hAnsiTheme="minorHAnsi" w:cstheme="minorHAnsi"/>
        </w:rPr>
        <w:t xml:space="preserve"> these </w:t>
      </w:r>
      <w:r w:rsidRPr="006B050D">
        <w:rPr>
          <w:rStyle w:val="StyleUnderline"/>
          <w:rFonts w:asciiTheme="minorHAnsi" w:hAnsiTheme="minorHAnsi" w:cstheme="minorHAnsi"/>
          <w:highlight w:val="cyan"/>
        </w:rPr>
        <w:t>countries because it provides</w:t>
      </w:r>
      <w:r w:rsidRPr="006B050D">
        <w:rPr>
          <w:rStyle w:val="StyleUnderline"/>
          <w:rFonts w:asciiTheme="minorHAnsi" w:hAnsiTheme="minorHAnsi" w:cstheme="minorHAnsi"/>
        </w:rPr>
        <w:t xml:space="preserve"> them with </w:t>
      </w:r>
      <w:r w:rsidRPr="006B050D">
        <w:rPr>
          <w:rStyle w:val="StyleUnderline"/>
          <w:rFonts w:asciiTheme="minorHAnsi" w:hAnsiTheme="minorHAnsi" w:cstheme="minorHAnsi"/>
          <w:highlight w:val="cyan"/>
        </w:rPr>
        <w:t xml:space="preserve">tools to </w:t>
      </w:r>
      <w:r w:rsidRPr="006B050D">
        <w:rPr>
          <w:rStyle w:val="Emphasis"/>
          <w:rFonts w:asciiTheme="minorHAnsi" w:hAnsiTheme="minorHAnsi" w:cstheme="minorHAnsi"/>
          <w:highlight w:val="cyan"/>
        </w:rPr>
        <w:t>take control</w:t>
      </w:r>
      <w:r w:rsidRPr="006B050D">
        <w:rPr>
          <w:rStyle w:val="StyleUnderline"/>
          <w:rFonts w:asciiTheme="minorHAnsi" w:hAnsiTheme="minorHAnsi" w:cstheme="minorHAnsi"/>
          <w:highlight w:val="cyan"/>
        </w:rPr>
        <w:t xml:space="preserve"> of an open internet</w:t>
      </w:r>
      <w:r w:rsidRPr="006B050D">
        <w:rPr>
          <w:rFonts w:asciiTheme="minorHAnsi" w:hAnsiTheme="minorHAnsi" w:cstheme="minorHAnsi"/>
          <w:sz w:val="16"/>
        </w:rPr>
        <w:t xml:space="preserve">. Online platforms used for terrorism and political dissent threaten national stability. The Edward Snowden revelations and crippling cyber attacks like WannaCry and Mirai create a sense of vulnerability that China’s model promises to fix.  </w:t>
      </w:r>
    </w:p>
    <w:p w14:paraId="0636209B" w14:textId="77777777" w:rsidR="00FC5522" w:rsidRPr="006B050D" w:rsidRDefault="00FC5522" w:rsidP="00FC5522">
      <w:pPr>
        <w:rPr>
          <w:rFonts w:asciiTheme="minorHAnsi" w:hAnsiTheme="minorHAnsi" w:cstheme="minorHAnsi"/>
          <w:sz w:val="16"/>
        </w:rPr>
      </w:pPr>
      <w:r w:rsidRPr="006B050D">
        <w:rPr>
          <w:rStyle w:val="StyleUnderline"/>
          <w:rFonts w:asciiTheme="minorHAnsi" w:hAnsiTheme="minorHAnsi" w:cstheme="minorHAnsi"/>
        </w:rPr>
        <w:t>The most alluring feature of the China model appears to be content control</w:t>
      </w:r>
      <w:r w:rsidRPr="006B050D">
        <w:rPr>
          <w:rFonts w:asciiTheme="minorHAnsi" w:hAnsiTheme="minorHAnsi" w:cstheme="minorHAnsi"/>
          <w:sz w:val="16"/>
        </w:rPr>
        <w:t>, as a broad range of China’s neighbors and partners engage in blocking, filtering, and manipulating internet content. Also alluring: its rules for storing data on servers in-country, which can help law enforcement and intelligence officials get access to user information.</w:t>
      </w:r>
    </w:p>
    <w:p w14:paraId="658D9CB1" w14:textId="77777777" w:rsidR="00FC5522" w:rsidRPr="006B050D" w:rsidRDefault="00FC5522" w:rsidP="00FC5522">
      <w:pPr>
        <w:rPr>
          <w:rFonts w:asciiTheme="minorHAnsi" w:hAnsiTheme="minorHAnsi" w:cstheme="minorHAnsi"/>
          <w:sz w:val="16"/>
        </w:rPr>
      </w:pPr>
      <w:r w:rsidRPr="006B050D">
        <w:rPr>
          <w:rStyle w:val="StyleUnderline"/>
          <w:rFonts w:asciiTheme="minorHAnsi" w:hAnsiTheme="minorHAnsi" w:cstheme="minorHAnsi"/>
        </w:rPr>
        <w:t xml:space="preserve">The problem with </w:t>
      </w:r>
      <w:r w:rsidRPr="006B050D">
        <w:rPr>
          <w:rStyle w:val="StyleUnderline"/>
          <w:rFonts w:asciiTheme="minorHAnsi" w:hAnsiTheme="minorHAnsi" w:cstheme="minorHAnsi"/>
          <w:highlight w:val="cyan"/>
        </w:rPr>
        <w:t>China’s model</w:t>
      </w:r>
      <w:r w:rsidRPr="006B050D">
        <w:rPr>
          <w:rStyle w:val="StyleUnderline"/>
          <w:rFonts w:asciiTheme="minorHAnsi" w:hAnsiTheme="minorHAnsi" w:cstheme="minorHAnsi"/>
        </w:rPr>
        <w:t xml:space="preserve"> is that it </w:t>
      </w:r>
      <w:r w:rsidRPr="006B050D">
        <w:rPr>
          <w:rStyle w:val="Emphasis"/>
          <w:rFonts w:asciiTheme="minorHAnsi" w:hAnsiTheme="minorHAnsi" w:cstheme="minorHAnsi"/>
          <w:highlight w:val="cyan"/>
        </w:rPr>
        <w:t>crashes headlong</w:t>
      </w:r>
      <w:r w:rsidRPr="006B050D">
        <w:rPr>
          <w:rStyle w:val="StyleUnderline"/>
          <w:rFonts w:asciiTheme="minorHAnsi" w:hAnsiTheme="minorHAnsi" w:cstheme="minorHAnsi"/>
          <w:highlight w:val="cyan"/>
        </w:rPr>
        <w:t xml:space="preserve"> into</w:t>
      </w:r>
      <w:r w:rsidRPr="006B050D">
        <w:rPr>
          <w:rStyle w:val="StyleUnderline"/>
          <w:rFonts w:asciiTheme="minorHAnsi" w:hAnsiTheme="minorHAnsi" w:cstheme="minorHAnsi"/>
        </w:rPr>
        <w:t xml:space="preserve"> the </w:t>
      </w:r>
      <w:r w:rsidRPr="006B050D">
        <w:rPr>
          <w:rStyle w:val="Emphasis"/>
          <w:rFonts w:asciiTheme="minorHAnsi" w:hAnsiTheme="minorHAnsi" w:cstheme="minorHAnsi"/>
          <w:highlight w:val="cyan"/>
        </w:rPr>
        <w:t>foundational principles</w:t>
      </w:r>
      <w:r w:rsidRPr="006B050D">
        <w:rPr>
          <w:rStyle w:val="StyleUnderline"/>
          <w:rFonts w:asciiTheme="minorHAnsi" w:hAnsiTheme="minorHAnsi" w:cstheme="minorHAnsi"/>
          <w:highlight w:val="cyan"/>
        </w:rPr>
        <w:t xml:space="preserve"> of the internet in</w:t>
      </w:r>
      <w:r w:rsidRPr="006B050D">
        <w:rPr>
          <w:rStyle w:val="StyleUnderline"/>
          <w:rFonts w:asciiTheme="minorHAnsi" w:hAnsiTheme="minorHAnsi" w:cstheme="minorHAnsi"/>
        </w:rPr>
        <w:t xml:space="preserve"> market-based </w:t>
      </w:r>
      <w:r w:rsidRPr="006B050D">
        <w:rPr>
          <w:rStyle w:val="StyleUnderline"/>
          <w:rFonts w:asciiTheme="minorHAnsi" w:hAnsiTheme="minorHAnsi" w:cstheme="minorHAnsi"/>
          <w:highlight w:val="cyan"/>
        </w:rPr>
        <w:t>democracies</w:t>
      </w:r>
      <w:r w:rsidRPr="006B050D">
        <w:rPr>
          <w:rFonts w:asciiTheme="minorHAnsi" w:hAnsiTheme="minorHAnsi" w:cstheme="minorHAnsi"/>
          <w:sz w:val="16"/>
        </w:rPr>
        <w:t xml:space="preserve">: </w:t>
      </w:r>
      <w:r w:rsidRPr="006B050D">
        <w:rPr>
          <w:rStyle w:val="Emphasis"/>
          <w:rFonts w:asciiTheme="minorHAnsi" w:hAnsiTheme="minorHAnsi" w:cstheme="minorHAnsi"/>
          <w:highlight w:val="cyan"/>
        </w:rPr>
        <w:t>online freedom</w:t>
      </w:r>
      <w:r w:rsidRPr="006B050D">
        <w:rPr>
          <w:rFonts w:asciiTheme="minorHAnsi" w:hAnsiTheme="minorHAnsi" w:cstheme="minorHAnsi"/>
          <w:sz w:val="16"/>
        </w:rPr>
        <w:t xml:space="preserve">, privacy, </w:t>
      </w:r>
      <w:r w:rsidRPr="006B050D">
        <w:rPr>
          <w:rStyle w:val="Emphasis"/>
          <w:rFonts w:asciiTheme="minorHAnsi" w:hAnsiTheme="minorHAnsi" w:cstheme="minorHAnsi"/>
          <w:highlight w:val="cyan"/>
        </w:rPr>
        <w:t>free</w:t>
      </w:r>
      <w:r w:rsidRPr="006B050D">
        <w:rPr>
          <w:rStyle w:val="Emphasis"/>
          <w:rFonts w:asciiTheme="minorHAnsi" w:hAnsiTheme="minorHAnsi" w:cstheme="minorHAnsi"/>
        </w:rPr>
        <w:t xml:space="preserve"> international </w:t>
      </w:r>
      <w:r w:rsidRPr="006B050D">
        <w:rPr>
          <w:rStyle w:val="Emphasis"/>
          <w:rFonts w:asciiTheme="minorHAnsi" w:hAnsiTheme="minorHAnsi" w:cstheme="minorHAnsi"/>
          <w:highlight w:val="cyan"/>
        </w:rPr>
        <w:t>markets</w:t>
      </w:r>
      <w:r w:rsidRPr="006B050D">
        <w:rPr>
          <w:rFonts w:asciiTheme="minorHAnsi" w:hAnsiTheme="minorHAnsi" w:cstheme="minorHAnsi"/>
          <w:sz w:val="16"/>
        </w:rPr>
        <w:t xml:space="preserve">, and </w:t>
      </w:r>
      <w:r w:rsidRPr="006B050D">
        <w:rPr>
          <w:rStyle w:val="Emphasis"/>
          <w:rFonts w:asciiTheme="minorHAnsi" w:hAnsiTheme="minorHAnsi" w:cstheme="minorHAnsi"/>
          <w:highlight w:val="cyan"/>
        </w:rPr>
        <w:t>broad</w:t>
      </w:r>
      <w:r w:rsidRPr="006B050D">
        <w:rPr>
          <w:rStyle w:val="Emphasis"/>
          <w:rFonts w:asciiTheme="minorHAnsi" w:hAnsiTheme="minorHAnsi" w:cstheme="minorHAnsi"/>
        </w:rPr>
        <w:t xml:space="preserve"> international </w:t>
      </w:r>
      <w:r w:rsidRPr="006B050D">
        <w:rPr>
          <w:rStyle w:val="Emphasis"/>
          <w:rFonts w:asciiTheme="minorHAnsi" w:hAnsiTheme="minorHAnsi" w:cstheme="minorHAnsi"/>
          <w:highlight w:val="cyan"/>
        </w:rPr>
        <w:t>coop</w:t>
      </w:r>
      <w:r w:rsidRPr="006B050D">
        <w:rPr>
          <w:rStyle w:val="Emphasis"/>
          <w:rFonts w:asciiTheme="minorHAnsi" w:hAnsiTheme="minorHAnsi" w:cstheme="minorHAnsi"/>
        </w:rPr>
        <w:t>eration</w:t>
      </w:r>
      <w:r w:rsidRPr="006B050D">
        <w:rPr>
          <w:rFonts w:asciiTheme="minorHAnsi" w:hAnsiTheme="minorHAnsi" w:cstheme="minorHAnsi"/>
          <w:sz w:val="16"/>
        </w:rPr>
        <w:t xml:space="preserve">. </w:t>
      </w:r>
      <w:r w:rsidRPr="006B050D">
        <w:rPr>
          <w:rStyle w:val="StyleUnderline"/>
          <w:rFonts w:asciiTheme="minorHAnsi" w:hAnsiTheme="minorHAnsi" w:cstheme="minorHAnsi"/>
          <w:highlight w:val="cyan"/>
        </w:rPr>
        <w:t>China’s model may</w:t>
      </w:r>
      <w:r w:rsidRPr="006B050D">
        <w:rPr>
          <w:rFonts w:asciiTheme="minorHAnsi" w:hAnsiTheme="minorHAnsi" w:cstheme="minorHAnsi"/>
          <w:sz w:val="16"/>
        </w:rPr>
        <w:t xml:space="preserve"> also </w:t>
      </w:r>
      <w:r w:rsidRPr="006B050D">
        <w:rPr>
          <w:rStyle w:val="Emphasis"/>
          <w:rFonts w:asciiTheme="minorHAnsi" w:hAnsiTheme="minorHAnsi" w:cstheme="minorHAnsi"/>
          <w:highlight w:val="cyan"/>
        </w:rPr>
        <w:t>not even be effective</w:t>
      </w:r>
      <w:r w:rsidRPr="006B050D">
        <w:rPr>
          <w:rStyle w:val="StyleUnderline"/>
          <w:rFonts w:asciiTheme="minorHAnsi" w:hAnsiTheme="minorHAnsi" w:cstheme="minorHAnsi"/>
          <w:highlight w:val="cyan"/>
        </w:rPr>
        <w:t xml:space="preserve"> in delivering on</w:t>
      </w:r>
      <w:r w:rsidRPr="006B050D">
        <w:rPr>
          <w:rStyle w:val="StyleUnderline"/>
          <w:rFonts w:asciiTheme="minorHAnsi" w:hAnsiTheme="minorHAnsi" w:cstheme="minorHAnsi"/>
        </w:rPr>
        <w:t xml:space="preserve"> its </w:t>
      </w:r>
      <w:r w:rsidRPr="006B050D">
        <w:rPr>
          <w:rStyle w:val="StyleUnderline"/>
          <w:rFonts w:asciiTheme="minorHAnsi" w:hAnsiTheme="minorHAnsi" w:cstheme="minorHAnsi"/>
          <w:highlight w:val="cyan"/>
        </w:rPr>
        <w:t>promises</w:t>
      </w:r>
      <w:r w:rsidRPr="006B050D">
        <w:rPr>
          <w:rFonts w:asciiTheme="minorHAnsi" w:hAnsiTheme="minorHAnsi" w:cstheme="minorHAnsi"/>
          <w:sz w:val="16"/>
        </w:rPr>
        <w:t xml:space="preserve">. For example, government-imposed content-control measures have proven to be poor tools in fighting online extremism. </w:t>
      </w:r>
      <w:r w:rsidRPr="006B050D">
        <w:rPr>
          <w:rStyle w:val="StyleUnderline"/>
          <w:rFonts w:asciiTheme="minorHAnsi" w:hAnsiTheme="minorHAnsi" w:cstheme="minorHAnsi"/>
          <w:highlight w:val="cyan"/>
        </w:rPr>
        <w:t>Filtering</w:t>
      </w:r>
      <w:r w:rsidRPr="006B050D">
        <w:rPr>
          <w:rStyle w:val="StyleUnderline"/>
          <w:rFonts w:asciiTheme="minorHAnsi" w:hAnsiTheme="minorHAnsi" w:cstheme="minorHAnsi"/>
        </w:rPr>
        <w:t xml:space="preserve"> or removing online </w:t>
      </w:r>
      <w:r w:rsidRPr="006B050D">
        <w:rPr>
          <w:rStyle w:val="StyleUnderline"/>
          <w:rFonts w:asciiTheme="minorHAnsi" w:hAnsiTheme="minorHAnsi" w:cstheme="minorHAnsi"/>
          <w:highlight w:val="cyan"/>
        </w:rPr>
        <w:t>content has been compared to</w:t>
      </w:r>
      <w:r w:rsidRPr="006B050D">
        <w:rPr>
          <w:rStyle w:val="StyleUnderline"/>
          <w:rFonts w:asciiTheme="minorHAnsi" w:hAnsiTheme="minorHAnsi" w:cstheme="minorHAnsi"/>
        </w:rPr>
        <w:t xml:space="preserve"> a game of </w:t>
      </w:r>
      <w:r w:rsidRPr="006B050D">
        <w:rPr>
          <w:rStyle w:val="Emphasis"/>
          <w:rFonts w:asciiTheme="minorHAnsi" w:hAnsiTheme="minorHAnsi" w:cstheme="minorHAnsi"/>
          <w:highlight w:val="cyan"/>
        </w:rPr>
        <w:t>“whack-a-mole,”</w:t>
      </w:r>
      <w:r w:rsidRPr="006B050D">
        <w:rPr>
          <w:rStyle w:val="StyleUnderline"/>
          <w:rFonts w:asciiTheme="minorHAnsi" w:hAnsiTheme="minorHAnsi" w:cstheme="minorHAnsi"/>
        </w:rPr>
        <w:t xml:space="preserve"> making it ineffective and cost-prohibitive</w:t>
      </w:r>
      <w:r w:rsidRPr="006B050D">
        <w:rPr>
          <w:rFonts w:asciiTheme="minorHAnsi" w:hAnsiTheme="minorHAnsi" w:cstheme="minorHAnsi"/>
          <w:sz w:val="16"/>
        </w:rPr>
        <w:t>. Such controls also suppress countervailing discourse from key anti-extremism influencers, which have proven to be effective in offering compelling alternative narratives and discrediting extremist ideas.</w:t>
      </w:r>
    </w:p>
    <w:p w14:paraId="04C12FF6" w14:textId="77777777" w:rsidR="00FC5522" w:rsidRDefault="00FC5522" w:rsidP="00FC5522">
      <w:pPr>
        <w:rPr>
          <w:rFonts w:asciiTheme="minorHAnsi" w:hAnsiTheme="minorHAnsi" w:cstheme="minorHAnsi"/>
          <w:sz w:val="16"/>
        </w:rPr>
      </w:pPr>
      <w:r w:rsidRPr="006B050D">
        <w:rPr>
          <w:rFonts w:asciiTheme="minorHAnsi" w:hAnsiTheme="minorHAnsi" w:cstheme="minorHAnsi"/>
          <w:sz w:val="16"/>
        </w:rPr>
        <w:t xml:space="preserve">The </w:t>
      </w:r>
      <w:r w:rsidRPr="006B050D">
        <w:rPr>
          <w:rStyle w:val="StyleUnderline"/>
          <w:rFonts w:asciiTheme="minorHAnsi" w:hAnsiTheme="minorHAnsi" w:cstheme="minorHAnsi"/>
          <w:highlight w:val="cyan"/>
        </w:rPr>
        <w:t>implications for</w:t>
      </w:r>
      <w:r w:rsidRPr="006B050D">
        <w:rPr>
          <w:rFonts w:asciiTheme="minorHAnsi" w:hAnsiTheme="minorHAnsi" w:cstheme="minorHAnsi"/>
          <w:sz w:val="16"/>
        </w:rPr>
        <w:t xml:space="preserve"> the strength and </w:t>
      </w:r>
      <w:r w:rsidRPr="006B050D">
        <w:rPr>
          <w:rStyle w:val="Emphasis"/>
          <w:rFonts w:asciiTheme="minorHAnsi" w:hAnsiTheme="minorHAnsi" w:cstheme="minorHAnsi"/>
          <w:highlight w:val="cyan"/>
        </w:rPr>
        <w:t>resilience of the global internet ecosystem</w:t>
      </w:r>
      <w:r w:rsidRPr="006B050D">
        <w:rPr>
          <w:rFonts w:asciiTheme="minorHAnsi" w:hAnsiTheme="minorHAnsi" w:cstheme="minorHAnsi"/>
          <w:sz w:val="16"/>
        </w:rPr>
        <w:t xml:space="preserve"> </w:t>
      </w:r>
      <w:r w:rsidRPr="006B050D">
        <w:rPr>
          <w:rStyle w:val="StyleUnderline"/>
          <w:rFonts w:asciiTheme="minorHAnsi" w:hAnsiTheme="minorHAnsi" w:cstheme="minorHAnsi"/>
          <w:highlight w:val="cyan"/>
        </w:rPr>
        <w:t>are troubling</w:t>
      </w:r>
      <w:r w:rsidRPr="006B050D">
        <w:rPr>
          <w:rFonts w:asciiTheme="minorHAnsi" w:hAnsiTheme="minorHAnsi" w:cstheme="minorHAnsi"/>
          <w:sz w:val="16"/>
        </w:rPr>
        <w:t xml:space="preserve">. </w:t>
      </w:r>
      <w:r w:rsidRPr="006B050D">
        <w:rPr>
          <w:rStyle w:val="StyleUnderline"/>
          <w:rFonts w:asciiTheme="minorHAnsi" w:hAnsiTheme="minorHAnsi" w:cstheme="minorHAnsi"/>
          <w:highlight w:val="cyan"/>
        </w:rPr>
        <w:t>China’s</w:t>
      </w:r>
      <w:r w:rsidRPr="006B050D">
        <w:rPr>
          <w:rFonts w:asciiTheme="minorHAnsi" w:hAnsiTheme="minorHAnsi" w:cstheme="minorHAnsi"/>
          <w:sz w:val="16"/>
        </w:rPr>
        <w:t xml:space="preserve"> control-driven </w:t>
      </w:r>
      <w:r w:rsidRPr="006B050D">
        <w:rPr>
          <w:rStyle w:val="StyleUnderline"/>
          <w:rFonts w:asciiTheme="minorHAnsi" w:hAnsiTheme="minorHAnsi" w:cstheme="minorHAnsi"/>
          <w:highlight w:val="cyan"/>
        </w:rPr>
        <w:t>model defies</w:t>
      </w:r>
      <w:r w:rsidRPr="006B050D">
        <w:rPr>
          <w:rFonts w:asciiTheme="minorHAnsi" w:hAnsiTheme="minorHAnsi" w:cstheme="minorHAnsi"/>
          <w:sz w:val="16"/>
        </w:rPr>
        <w:t xml:space="preserve"> international </w:t>
      </w:r>
      <w:r w:rsidRPr="006B050D">
        <w:rPr>
          <w:rStyle w:val="Emphasis"/>
          <w:rFonts w:asciiTheme="minorHAnsi" w:hAnsiTheme="minorHAnsi" w:cstheme="minorHAnsi"/>
          <w:highlight w:val="cyan"/>
        </w:rPr>
        <w:t>openness</w:t>
      </w:r>
      <w:r w:rsidRPr="006B050D">
        <w:rPr>
          <w:rFonts w:asciiTheme="minorHAnsi" w:hAnsiTheme="minorHAnsi" w:cstheme="minorHAnsi"/>
          <w:sz w:val="16"/>
        </w:rPr>
        <w:t xml:space="preserve">, </w:t>
      </w:r>
      <w:r w:rsidRPr="006B050D">
        <w:rPr>
          <w:rStyle w:val="Emphasis"/>
          <w:rFonts w:asciiTheme="minorHAnsi" w:hAnsiTheme="minorHAnsi" w:cstheme="minorHAnsi"/>
          <w:highlight w:val="cyan"/>
        </w:rPr>
        <w:t>interoperability</w:t>
      </w:r>
      <w:r w:rsidRPr="006B050D">
        <w:rPr>
          <w:rFonts w:asciiTheme="minorHAnsi" w:hAnsiTheme="minorHAnsi" w:cstheme="minorHAnsi"/>
          <w:sz w:val="16"/>
        </w:rPr>
        <w:t xml:space="preserve">, </w:t>
      </w:r>
      <w:r w:rsidRPr="006B050D">
        <w:rPr>
          <w:rStyle w:val="Emphasis"/>
          <w:rFonts w:asciiTheme="minorHAnsi" w:hAnsiTheme="minorHAnsi" w:cstheme="minorHAnsi"/>
          <w:highlight w:val="cyan"/>
        </w:rPr>
        <w:t>and collaboration</w:t>
      </w:r>
      <w:r w:rsidRPr="006B050D">
        <w:rPr>
          <w:rFonts w:asciiTheme="minorHAnsi" w:hAnsiTheme="minorHAnsi" w:cstheme="minorHAnsi"/>
          <w:sz w:val="16"/>
        </w:rPr>
        <w:t xml:space="preserve">, the </w:t>
      </w:r>
      <w:r w:rsidRPr="006B050D">
        <w:rPr>
          <w:rStyle w:val="StyleUnderline"/>
          <w:rFonts w:asciiTheme="minorHAnsi" w:hAnsiTheme="minorHAnsi" w:cstheme="minorHAnsi"/>
          <w:highlight w:val="cyan"/>
        </w:rPr>
        <w:t>foundations of</w:t>
      </w:r>
      <w:r w:rsidRPr="006B050D">
        <w:rPr>
          <w:rFonts w:asciiTheme="minorHAnsi" w:hAnsiTheme="minorHAnsi" w:cstheme="minorHAnsi"/>
          <w:sz w:val="16"/>
        </w:rPr>
        <w:t xml:space="preserve"> global </w:t>
      </w:r>
      <w:r w:rsidRPr="006B050D">
        <w:rPr>
          <w:rStyle w:val="StyleUnderline"/>
          <w:rFonts w:asciiTheme="minorHAnsi" w:hAnsiTheme="minorHAnsi" w:cstheme="minorHAnsi"/>
          <w:highlight w:val="cyan"/>
        </w:rPr>
        <w:t>internet governance and</w:t>
      </w:r>
      <w:r w:rsidRPr="006B050D">
        <w:rPr>
          <w:rFonts w:asciiTheme="minorHAnsi" w:hAnsiTheme="minorHAnsi" w:cstheme="minorHAnsi"/>
          <w:sz w:val="16"/>
        </w:rPr>
        <w:t xml:space="preserve">, ultimately, </w:t>
      </w:r>
      <w:r w:rsidRPr="006B050D">
        <w:rPr>
          <w:rStyle w:val="Emphasis"/>
          <w:rFonts w:asciiTheme="minorHAnsi" w:hAnsiTheme="minorHAnsi" w:cstheme="minorHAnsi"/>
          <w:sz w:val="28"/>
          <w:szCs w:val="28"/>
          <w:highlight w:val="cyan"/>
        </w:rPr>
        <w:t>of the internet itself</w:t>
      </w:r>
      <w:r w:rsidRPr="006B050D">
        <w:rPr>
          <w:rFonts w:asciiTheme="minorHAnsi" w:hAnsiTheme="minorHAnsi" w:cstheme="minorHAnsi"/>
          <w:sz w:val="16"/>
        </w:rPr>
        <w:t>. The 21st Century will see a battle of whether it is the China model or the more inclusive, transparent, collaborative principles that underpinned the internet’s rise that come to dominate global cybersecurity governance.</w:t>
      </w:r>
    </w:p>
    <w:p w14:paraId="1FDA07E9" w14:textId="77777777" w:rsidR="00FC5522" w:rsidRPr="005804CB" w:rsidRDefault="00FC5522" w:rsidP="00FC5522">
      <w:pPr>
        <w:pStyle w:val="Heading3"/>
      </w:pPr>
      <w:r>
        <w:t xml:space="preserve">2NC --- Heg Sustainable </w:t>
      </w:r>
    </w:p>
    <w:p w14:paraId="0A6E3E07" w14:textId="77777777" w:rsidR="00FC5522" w:rsidRPr="00572751" w:rsidRDefault="00FC5522" w:rsidP="00FC5522">
      <w:pPr>
        <w:pStyle w:val="Heading4"/>
        <w:rPr>
          <w:rFonts w:asciiTheme="minorHAnsi" w:hAnsiTheme="minorHAnsi" w:cstheme="minorHAnsi"/>
        </w:rPr>
      </w:pPr>
      <w:r w:rsidRPr="00572751">
        <w:rPr>
          <w:rFonts w:asciiTheme="minorHAnsi" w:hAnsiTheme="minorHAnsi" w:cstheme="minorHAnsi"/>
        </w:rPr>
        <w:t>1. Heg is sustainable --- It not even close</w:t>
      </w:r>
    </w:p>
    <w:p w14:paraId="424E57DA" w14:textId="77777777" w:rsidR="00FC5522" w:rsidRPr="00572751" w:rsidRDefault="00FC5522" w:rsidP="00FC5522">
      <w:pPr>
        <w:rPr>
          <w:rFonts w:asciiTheme="minorHAnsi" w:hAnsiTheme="minorHAnsi" w:cstheme="minorHAnsi"/>
        </w:rPr>
      </w:pPr>
      <w:r w:rsidRPr="00572751">
        <w:rPr>
          <w:rFonts w:asciiTheme="minorHAnsi" w:hAnsiTheme="minorHAnsi" w:cstheme="minorHAnsi"/>
        </w:rPr>
        <w:t>Hal </w:t>
      </w:r>
      <w:r w:rsidRPr="00572751">
        <w:rPr>
          <w:rStyle w:val="Style13ptBold"/>
          <w:rFonts w:asciiTheme="minorHAnsi" w:hAnsiTheme="minorHAnsi" w:cstheme="minorHAnsi"/>
        </w:rPr>
        <w:t>Brands &amp;</w:t>
      </w:r>
      <w:r w:rsidRPr="00572751">
        <w:rPr>
          <w:rFonts w:asciiTheme="minorHAnsi" w:hAnsiTheme="minorHAnsi" w:cstheme="minorHAnsi"/>
        </w:rPr>
        <w:t> Charles N. </w:t>
      </w:r>
      <w:r w:rsidRPr="00572751">
        <w:rPr>
          <w:rStyle w:val="Style13ptBold"/>
          <w:rFonts w:asciiTheme="minorHAnsi" w:hAnsiTheme="minorHAnsi" w:cstheme="minorHAnsi"/>
        </w:rPr>
        <w:t>Edel 19</w:t>
      </w:r>
      <w:r w:rsidRPr="00572751">
        <w:rPr>
          <w:rFonts w:asciiTheme="minorHAnsi" w:hAnsiTheme="minorHAnsi" w:cstheme="minorHAnsi"/>
        </w:rPr>
        <w:t>. **Hal Brands, Henry A. Kissinger Distinguished Professor of Global Affairs at the Johns Hopkins University School of Advanced International Studies; Resident Scholar at the American Enterprise Institute. **Charles Edel, Assistant Professor of strategy and policy at the U.S. Naval War College; CFR International Affairs Fellow. </w:t>
      </w:r>
      <w:r w:rsidRPr="00572751">
        <w:rPr>
          <w:rFonts w:asciiTheme="minorHAnsi" w:hAnsiTheme="minorHAnsi" w:cstheme="minorHAnsi"/>
          <w:i/>
          <w:iCs/>
        </w:rPr>
        <w:t>The Lessons of Tragedy: Statecraft and World Order</w:t>
      </w:r>
      <w:r w:rsidRPr="00572751">
        <w:rPr>
          <w:rFonts w:asciiTheme="minorHAnsi" w:hAnsiTheme="minorHAnsi" w:cstheme="minorHAnsi"/>
        </w:rPr>
        <w:t xml:space="preserve">. 2019. </w:t>
      </w:r>
    </w:p>
    <w:p w14:paraId="0A0A3A85" w14:textId="3B08AD62" w:rsidR="00FC5522" w:rsidRPr="00FC5522" w:rsidRDefault="00FC5522" w:rsidP="00FC5522">
      <w:pPr>
        <w:rPr>
          <w:rFonts w:asciiTheme="minorHAnsi" w:hAnsiTheme="minorHAnsi" w:cstheme="minorHAnsi"/>
          <w:sz w:val="14"/>
        </w:rPr>
      </w:pPr>
      <w:r w:rsidRPr="00572751">
        <w:rPr>
          <w:rFonts w:asciiTheme="minorHAnsi" w:hAnsiTheme="minorHAnsi" w:cstheme="minorHAnsi"/>
          <w:sz w:val="14"/>
        </w:rPr>
        <w:t xml:space="preserve">It is easy to lose sight of this fact amid all the upheaval both in America and overseas. Yet </w:t>
      </w:r>
      <w:r w:rsidRPr="00572751">
        <w:rPr>
          <w:rFonts w:asciiTheme="minorHAnsi" w:hAnsiTheme="minorHAnsi" w:cstheme="minorHAnsi"/>
          <w:u w:val="single"/>
        </w:rPr>
        <w:t xml:space="preserve">the basic picture remains unambiguous. </w:t>
      </w:r>
      <w:r w:rsidRPr="00572751">
        <w:rPr>
          <w:rFonts w:asciiTheme="minorHAnsi" w:hAnsiTheme="minorHAnsi" w:cstheme="minorHAnsi"/>
          <w:b/>
          <w:bCs/>
          <w:u w:val="single"/>
        </w:rPr>
        <w:t xml:space="preserve">The United States is </w:t>
      </w:r>
      <w:r w:rsidRPr="00572751">
        <w:rPr>
          <w:rFonts w:asciiTheme="minorHAnsi" w:hAnsiTheme="minorHAnsi" w:cstheme="minorHAnsi"/>
          <w:b/>
          <w:bCs/>
          <w:highlight w:val="cyan"/>
          <w:u w:val="single"/>
        </w:rPr>
        <w:t xml:space="preserve">no fallen hegemon. </w:t>
      </w:r>
      <w:r w:rsidRPr="00572751">
        <w:rPr>
          <w:rFonts w:asciiTheme="minorHAnsi" w:hAnsiTheme="minorHAnsi" w:cstheme="minorHAnsi"/>
          <w:u w:val="single"/>
        </w:rPr>
        <w:t xml:space="preserve">America still accounted for </w:t>
      </w:r>
      <w:r w:rsidRPr="00572751">
        <w:rPr>
          <w:rFonts w:asciiTheme="minorHAnsi" w:hAnsiTheme="minorHAnsi" w:cstheme="minorHAnsi"/>
          <w:b/>
          <w:bCs/>
          <w:highlight w:val="cyan"/>
          <w:u w:val="single"/>
        </w:rPr>
        <w:t>22 percent of global GDP</w:t>
      </w:r>
      <w:r w:rsidRPr="00572751">
        <w:rPr>
          <w:rFonts w:asciiTheme="minorHAnsi" w:hAnsiTheme="minorHAnsi" w:cstheme="minorHAnsi"/>
          <w:u w:val="single"/>
        </w:rPr>
        <w:t xml:space="preserve"> in 2016—not far off the historical average since the 1970s—and it </w:t>
      </w:r>
      <w:r w:rsidRPr="00572751">
        <w:rPr>
          <w:rFonts w:asciiTheme="minorHAnsi" w:hAnsiTheme="minorHAnsi" w:cstheme="minorHAnsi"/>
          <w:b/>
          <w:bCs/>
          <w:highlight w:val="cyan"/>
          <w:u w:val="single"/>
        </w:rPr>
        <w:t>spent as much on defense as the next eight nations combined</w:t>
      </w:r>
      <w:r w:rsidRPr="00572751">
        <w:rPr>
          <w:rFonts w:asciiTheme="minorHAnsi" w:hAnsiTheme="minorHAnsi" w:cstheme="minorHAnsi"/>
          <w:b/>
          <w:bCs/>
          <w:u w:val="single"/>
        </w:rPr>
        <w:t>.</w:t>
      </w:r>
      <w:r w:rsidRPr="00572751">
        <w:rPr>
          <w:rFonts w:asciiTheme="minorHAnsi" w:hAnsiTheme="minorHAnsi" w:cstheme="minorHAnsi"/>
          <w:u w:val="single"/>
        </w:rPr>
        <w:t xml:space="preserve"> When U.S. treaty allies are factored in, America’s geopolitical coalition possessed nearly </w:t>
      </w:r>
      <w:r w:rsidRPr="00572751">
        <w:rPr>
          <w:rFonts w:asciiTheme="minorHAnsi" w:hAnsiTheme="minorHAnsi" w:cstheme="minorHAnsi"/>
          <w:b/>
          <w:bCs/>
          <w:u w:val="single"/>
        </w:rPr>
        <w:t>60 percent of global GDP and military spending</w:t>
      </w:r>
      <w:r w:rsidRPr="00572751">
        <w:rPr>
          <w:rFonts w:asciiTheme="minorHAnsi" w:hAnsiTheme="minorHAnsi" w:cstheme="minorHAnsi"/>
          <w:u w:val="single"/>
        </w:rPr>
        <w:t>, an amount that still vastly exceeds the economic and military power of all U.S. rivals put together</w:t>
      </w:r>
      <w:r w:rsidRPr="00572751">
        <w:rPr>
          <w:rFonts w:asciiTheme="minorHAnsi" w:hAnsiTheme="minorHAnsi" w:cstheme="minorHAnsi"/>
          <w:sz w:val="14"/>
        </w:rPr>
        <w:t xml:space="preserve">, and that seems unimpressive only in comparison to the utterly peerless primacy of the 1990s. </w:t>
      </w:r>
      <w:r w:rsidRPr="00572751">
        <w:rPr>
          <w:rFonts w:asciiTheme="minorHAnsi" w:hAnsiTheme="minorHAnsi" w:cstheme="minorHAnsi"/>
          <w:u w:val="single"/>
        </w:rPr>
        <w:t xml:space="preserve">Washington remains at the </w:t>
      </w:r>
      <w:r w:rsidRPr="00572751">
        <w:rPr>
          <w:rFonts w:asciiTheme="minorHAnsi" w:hAnsiTheme="minorHAnsi" w:cstheme="minorHAnsi"/>
          <w:b/>
          <w:bCs/>
          <w:highlight w:val="cyan"/>
          <w:u w:val="single"/>
        </w:rPr>
        <w:t xml:space="preserve">center of a global network </w:t>
      </w:r>
      <w:r w:rsidRPr="00572751">
        <w:rPr>
          <w:rFonts w:asciiTheme="minorHAnsi" w:hAnsiTheme="minorHAnsi" w:cstheme="minorHAnsi"/>
          <w:b/>
          <w:bCs/>
          <w:u w:val="single"/>
        </w:rPr>
        <w:t>made up of over thirty treaty allie</w:t>
      </w:r>
      <w:r w:rsidRPr="00572751">
        <w:rPr>
          <w:rFonts w:asciiTheme="minorHAnsi" w:hAnsiTheme="minorHAnsi" w:cstheme="minorHAnsi"/>
          <w:u w:val="single"/>
        </w:rPr>
        <w:t xml:space="preserve">s, another thirty or so quasi-allies, and still more security and diplomatic partners, </w:t>
      </w:r>
      <w:r w:rsidRPr="00572751">
        <w:rPr>
          <w:rFonts w:asciiTheme="minorHAnsi" w:hAnsiTheme="minorHAnsi" w:cstheme="minorHAnsi"/>
          <w:b/>
          <w:bCs/>
          <w:u w:val="single"/>
        </w:rPr>
        <w:t xml:space="preserve">giving it geopolitical leverage and relationships </w:t>
      </w:r>
      <w:r w:rsidRPr="00572751">
        <w:rPr>
          <w:rFonts w:asciiTheme="minorHAnsi" w:hAnsiTheme="minorHAnsi" w:cstheme="minorHAnsi"/>
          <w:u w:val="single"/>
        </w:rPr>
        <w:t xml:space="preserve">that no competitor can approach. And </w:t>
      </w:r>
      <w:r w:rsidRPr="00572751">
        <w:rPr>
          <w:rFonts w:asciiTheme="minorHAnsi" w:hAnsiTheme="minorHAnsi" w:cstheme="minorHAnsi"/>
          <w:b/>
          <w:bCs/>
          <w:highlight w:val="cyan"/>
          <w:u w:val="single"/>
        </w:rPr>
        <w:t xml:space="preserve">even in the age of Trump, no rival boasts anything close </w:t>
      </w:r>
      <w:r w:rsidRPr="00572751">
        <w:rPr>
          <w:rFonts w:asciiTheme="minorHAnsi" w:hAnsiTheme="minorHAnsi" w:cstheme="minorHAnsi"/>
          <w:b/>
          <w:bCs/>
          <w:u w:val="single"/>
        </w:rPr>
        <w:t xml:space="preserve">to </w:t>
      </w:r>
      <w:r w:rsidRPr="00572751">
        <w:rPr>
          <w:rFonts w:asciiTheme="minorHAnsi" w:hAnsiTheme="minorHAnsi" w:cstheme="minorHAnsi"/>
          <w:b/>
          <w:bCs/>
          <w:highlight w:val="cyan"/>
          <w:u w:val="single"/>
        </w:rPr>
        <w:t>America’s experience and expertise in</w:t>
      </w:r>
      <w:r w:rsidRPr="00572751">
        <w:rPr>
          <w:rFonts w:asciiTheme="minorHAnsi" w:hAnsiTheme="minorHAnsi" w:cstheme="minorHAnsi"/>
          <w:b/>
          <w:bCs/>
          <w:u w:val="single"/>
        </w:rPr>
        <w:t xml:space="preserve"> coordinating complex </w:t>
      </w:r>
      <w:r w:rsidRPr="00572751">
        <w:rPr>
          <w:rFonts w:asciiTheme="minorHAnsi" w:hAnsiTheme="minorHAnsi" w:cstheme="minorHAnsi"/>
          <w:b/>
          <w:bCs/>
          <w:highlight w:val="cyan"/>
          <w:u w:val="single"/>
        </w:rPr>
        <w:t>military and diplomatic endeavors</w:t>
      </w:r>
      <w:r w:rsidRPr="00572751">
        <w:rPr>
          <w:rFonts w:asciiTheme="minorHAnsi" w:hAnsiTheme="minorHAnsi" w:cstheme="minorHAnsi"/>
          <w:b/>
          <w:bCs/>
          <w:u w:val="single"/>
        </w:rPr>
        <w:t>.</w:t>
      </w:r>
      <w:r w:rsidRPr="00572751">
        <w:rPr>
          <w:rFonts w:asciiTheme="minorHAnsi" w:hAnsiTheme="minorHAnsi" w:cstheme="minorHAnsi"/>
          <w:b/>
          <w:bCs/>
          <w:sz w:val="14"/>
        </w:rPr>
        <w:t xml:space="preserve"> </w:t>
      </w:r>
      <w:r w:rsidRPr="00572751">
        <w:rPr>
          <w:rFonts w:asciiTheme="minorHAnsi" w:hAnsiTheme="minorHAnsi" w:cstheme="minorHAnsi"/>
          <w:sz w:val="14"/>
        </w:rPr>
        <w:t xml:space="preserve">This is not to say that all is well. </w:t>
      </w:r>
      <w:r w:rsidRPr="00572751">
        <w:rPr>
          <w:rFonts w:asciiTheme="minorHAnsi" w:hAnsiTheme="minorHAnsi" w:cstheme="minorHAnsi"/>
          <w:u w:val="single"/>
        </w:rPr>
        <w:t xml:space="preserve">America’s competitors have closed the gap in some key areas; </w:t>
      </w:r>
      <w:r w:rsidRPr="00572751">
        <w:rPr>
          <w:rFonts w:asciiTheme="minorHAnsi" w:hAnsiTheme="minorHAnsi" w:cstheme="minorHAnsi"/>
          <w:highlight w:val="cyan"/>
          <w:u w:val="single"/>
        </w:rPr>
        <w:t xml:space="preserve">that narrowing margin is </w:t>
      </w:r>
      <w:r w:rsidRPr="00572751">
        <w:rPr>
          <w:rFonts w:asciiTheme="minorHAnsi" w:hAnsiTheme="minorHAnsi" w:cstheme="minorHAnsi"/>
          <w:b/>
          <w:bCs/>
          <w:highlight w:val="cyan"/>
          <w:u w:val="single"/>
        </w:rPr>
        <w:t>encouraging</w:t>
      </w:r>
      <w:r w:rsidRPr="00572751">
        <w:rPr>
          <w:rFonts w:asciiTheme="minorHAnsi" w:hAnsiTheme="minorHAnsi" w:cstheme="minorHAnsi"/>
          <w:b/>
          <w:bCs/>
          <w:u w:val="single"/>
        </w:rPr>
        <w:t xml:space="preserve"> the </w:t>
      </w:r>
      <w:r w:rsidRPr="00572751">
        <w:rPr>
          <w:rFonts w:asciiTheme="minorHAnsi" w:hAnsiTheme="minorHAnsi" w:cstheme="minorHAnsi"/>
          <w:b/>
          <w:bCs/>
          <w:highlight w:val="cyan"/>
          <w:u w:val="single"/>
        </w:rPr>
        <w:t>geopolitical tests</w:t>
      </w:r>
      <w:r w:rsidRPr="00572751">
        <w:rPr>
          <w:rFonts w:asciiTheme="minorHAnsi" w:hAnsiTheme="minorHAnsi" w:cstheme="minorHAnsi"/>
          <w:b/>
          <w:bCs/>
          <w:u w:val="single"/>
        </w:rPr>
        <w:t xml:space="preserve"> Washington confronts today. </w:t>
      </w:r>
      <w:r w:rsidRPr="00572751">
        <w:rPr>
          <w:rFonts w:asciiTheme="minorHAnsi" w:hAnsiTheme="minorHAnsi" w:cstheme="minorHAnsi"/>
          <w:u w:val="single"/>
        </w:rPr>
        <w:t>There are questions regarding whether the United States still has enough military might to uphold key regional balances around the world, which are inseparable from questions about how wisely the country will address its long-term fiscal dilemmas.</w:t>
      </w:r>
      <w:r w:rsidRPr="00572751">
        <w:rPr>
          <w:rFonts w:asciiTheme="minorHAnsi" w:hAnsiTheme="minorHAnsi" w:cstheme="minorHAnsi"/>
          <w:sz w:val="14"/>
        </w:rPr>
        <w:t xml:space="preserve"> There are even graver questions as to whether Americans and their leaders still want to use the nation’s power in the service of the postwar order. But the primary limiting factors here are political and psychological rather than material. They relate to historical amnesia, and to a reluctance to make hard choices and face hard facts, rather than any catastrophic collapse of American power. </w:t>
      </w:r>
      <w:r w:rsidRPr="00572751">
        <w:rPr>
          <w:rFonts w:asciiTheme="minorHAnsi" w:hAnsiTheme="minorHAnsi" w:cstheme="minorHAnsi"/>
          <w:u w:val="single"/>
        </w:rPr>
        <w:t xml:space="preserve">The United States still </w:t>
      </w:r>
      <w:r w:rsidRPr="00572751">
        <w:rPr>
          <w:rFonts w:asciiTheme="minorHAnsi" w:hAnsiTheme="minorHAnsi" w:cstheme="minorHAnsi"/>
          <w:b/>
          <w:bCs/>
          <w:u w:val="single"/>
        </w:rPr>
        <w:t xml:space="preserve">possesses advantages that most previous leading powers can only envy; its </w:t>
      </w:r>
      <w:r w:rsidRPr="00572751">
        <w:rPr>
          <w:rFonts w:asciiTheme="minorHAnsi" w:hAnsiTheme="minorHAnsi" w:cstheme="minorHAnsi"/>
          <w:b/>
          <w:bCs/>
          <w:highlight w:val="cyan"/>
          <w:u w:val="single"/>
        </w:rPr>
        <w:t>capabilities are surely sufficient</w:t>
      </w:r>
      <w:r w:rsidRPr="00572751">
        <w:rPr>
          <w:rFonts w:asciiTheme="minorHAnsi" w:hAnsiTheme="minorHAnsi" w:cstheme="minorHAnsi"/>
          <w:sz w:val="14"/>
        </w:rPr>
        <w:t xml:space="preserve">—particularly when combined with the strengths of its allies—to mount a credible defense of the international system it has constructed. </w:t>
      </w:r>
      <w:r w:rsidRPr="00572751">
        <w:rPr>
          <w:rFonts w:asciiTheme="minorHAnsi" w:hAnsiTheme="minorHAnsi" w:cstheme="minorHAnsi"/>
          <w:u w:val="single"/>
        </w:rPr>
        <w:t>To say the U.S.-led order is endangered is a counsel of realism, but to say the situation is irretrievable is a counsel of unwarranted despair.</w:t>
      </w:r>
    </w:p>
    <w:p w14:paraId="4573A974" w14:textId="77777777" w:rsidR="00FC5522" w:rsidRDefault="00FC5522" w:rsidP="00FC5522">
      <w:pPr>
        <w:pStyle w:val="Heading3"/>
      </w:pPr>
      <w:r>
        <w:t>2NC --- Realism</w:t>
      </w:r>
    </w:p>
    <w:p w14:paraId="32511232" w14:textId="77777777" w:rsidR="00FC5522" w:rsidRPr="00572751" w:rsidRDefault="00FC5522" w:rsidP="00FC5522">
      <w:pPr>
        <w:pStyle w:val="Heading4"/>
        <w:rPr>
          <w:rFonts w:asciiTheme="minorHAnsi" w:hAnsiTheme="minorHAnsi" w:cstheme="minorHAnsi"/>
        </w:rPr>
      </w:pPr>
      <w:r w:rsidRPr="00572751">
        <w:rPr>
          <w:rFonts w:asciiTheme="minorHAnsi" w:hAnsiTheme="minorHAnsi" w:cstheme="minorHAnsi"/>
        </w:rPr>
        <w:t>pursuit of power is inevitable – consensus of research</w:t>
      </w:r>
    </w:p>
    <w:p w14:paraId="6B33CA40" w14:textId="77777777" w:rsidR="00FC5522" w:rsidRPr="00572751" w:rsidRDefault="00FC5522" w:rsidP="00FC5522">
      <w:pPr>
        <w:rPr>
          <w:rFonts w:asciiTheme="minorHAnsi" w:hAnsiTheme="minorHAnsi" w:cstheme="minorHAnsi"/>
        </w:rPr>
      </w:pPr>
      <w:r w:rsidRPr="00572751">
        <w:rPr>
          <w:rStyle w:val="Style13ptBold"/>
          <w:rFonts w:asciiTheme="minorHAnsi" w:hAnsiTheme="minorHAnsi" w:cstheme="minorHAnsi"/>
        </w:rPr>
        <w:t xml:space="preserve">Wolforth 9 </w:t>
      </w:r>
      <w:r w:rsidRPr="00572751">
        <w:rPr>
          <w:rFonts w:asciiTheme="minorHAnsi" w:hAnsiTheme="minorHAnsi" w:cstheme="minorHAnsi"/>
        </w:rPr>
        <w:t xml:space="preserve">(William C. Wohlforth – Dartmouth University International Relations Professor, January 2009, “Unipolarity, Status Competition, and Great Power War”, </w:t>
      </w:r>
      <w:hyperlink r:id="rId9" w:history="1">
        <w:r w:rsidRPr="00572751">
          <w:rPr>
            <w:rStyle w:val="Hyperlink"/>
            <w:rFonts w:asciiTheme="minorHAnsi" w:hAnsiTheme="minorHAnsi" w:cstheme="minorHAnsi"/>
          </w:rPr>
          <w:t>https://cpb-us-e1.wpmucdn.com/sites.dartmouth.edu/dist/b/174/files/2013/04/War.pdf</w:t>
        </w:r>
      </w:hyperlink>
      <w:r w:rsidRPr="00572751">
        <w:rPr>
          <w:rFonts w:asciiTheme="minorHAnsi" w:hAnsiTheme="minorHAnsi" w:cstheme="minorHAnsi"/>
        </w:rPr>
        <w:t>, accessed 8/5/18,)</w:t>
      </w:r>
    </w:p>
    <w:p w14:paraId="3CE2DB08" w14:textId="77777777" w:rsidR="00FC5522" w:rsidRPr="009B4D81" w:rsidRDefault="00FC5522" w:rsidP="00FC5522">
      <w:pPr>
        <w:rPr>
          <w:rFonts w:asciiTheme="minorHAnsi" w:hAnsiTheme="minorHAnsi" w:cstheme="minorHAnsi"/>
          <w:u w:val="single"/>
        </w:rPr>
      </w:pPr>
      <w:r w:rsidRPr="00572751">
        <w:rPr>
          <w:rFonts w:asciiTheme="minorHAnsi" w:eastAsia="Calibri" w:hAnsiTheme="minorHAnsi" w:cstheme="minorHAnsi"/>
          <w:sz w:val="8"/>
        </w:rPr>
        <w:t xml:space="preserve"> </w:t>
      </w:r>
      <w:r w:rsidRPr="00572751">
        <w:rPr>
          <w:rStyle w:val="Emphasis"/>
          <w:rFonts w:asciiTheme="minorHAnsi" w:hAnsiTheme="minorHAnsi" w:cstheme="minorHAnsi"/>
          <w:highlight w:val="cyan"/>
        </w:rPr>
        <w:t>The historical record</w:t>
      </w:r>
      <w:r w:rsidRPr="00572751">
        <w:rPr>
          <w:rFonts w:asciiTheme="minorHAnsi" w:eastAsia="Calibri" w:hAnsiTheme="minorHAnsi" w:cstheme="minorHAnsi"/>
          <w:u w:val="single"/>
        </w:rPr>
        <w:t xml:space="preserve"> surrounding major wars </w:t>
      </w:r>
      <w:r w:rsidRPr="00572751">
        <w:rPr>
          <w:rStyle w:val="Emphasis"/>
          <w:rFonts w:asciiTheme="minorHAnsi" w:hAnsiTheme="minorHAnsi" w:cstheme="minorHAnsi"/>
          <w:highlight w:val="cyan"/>
        </w:rPr>
        <w:t>is rich with evidence</w:t>
      </w:r>
      <w:r w:rsidRPr="00572751">
        <w:rPr>
          <w:rStyle w:val="Emphasis"/>
          <w:rFonts w:asciiTheme="minorHAnsi" w:hAnsiTheme="minorHAnsi" w:cstheme="minorHAnsi"/>
        </w:rPr>
        <w:t xml:space="preserve"> </w:t>
      </w:r>
      <w:r w:rsidRPr="00572751">
        <w:rPr>
          <w:rStyle w:val="StyleUnderline"/>
          <w:rFonts w:asciiTheme="minorHAnsi" w:hAnsiTheme="minorHAnsi" w:cstheme="minorHAnsi"/>
        </w:rPr>
        <w:t>suggesting</w:t>
      </w:r>
      <w:r w:rsidRPr="00572751">
        <w:rPr>
          <w:rFonts w:asciiTheme="minorHAnsi" w:eastAsia="Calibri" w:hAnsiTheme="minorHAnsi" w:cstheme="minorHAnsi"/>
          <w:u w:val="single"/>
        </w:rPr>
        <w:t xml:space="preserve"> that </w:t>
      </w:r>
      <w:r w:rsidRPr="00572751">
        <w:rPr>
          <w:rStyle w:val="StyleUnderline"/>
          <w:rFonts w:asciiTheme="minorHAnsi" w:hAnsiTheme="minorHAnsi" w:cstheme="minorHAnsi"/>
        </w:rPr>
        <w:t xml:space="preserve">positional </w:t>
      </w:r>
      <w:r w:rsidRPr="00572751">
        <w:rPr>
          <w:rStyle w:val="Emphasis"/>
          <w:rFonts w:asciiTheme="minorHAnsi" w:hAnsiTheme="minorHAnsi" w:cstheme="minorHAnsi"/>
          <w:highlight w:val="cyan"/>
        </w:rPr>
        <w:t>concerns over status frustrate bargaining</w:t>
      </w:r>
      <w:r w:rsidRPr="00572751">
        <w:rPr>
          <w:rStyle w:val="StyleUnderline"/>
          <w:rFonts w:asciiTheme="minorHAnsi" w:hAnsiTheme="minorHAnsi" w:cstheme="minorHAnsi"/>
        </w:rPr>
        <w:t>: expensive, protracted conflict over</w:t>
      </w:r>
      <w:r w:rsidRPr="00572751">
        <w:rPr>
          <w:rFonts w:asciiTheme="minorHAnsi" w:eastAsia="Calibri" w:hAnsiTheme="minorHAnsi" w:cstheme="minorHAnsi"/>
          <w:sz w:val="8"/>
        </w:rPr>
        <w:t xml:space="preserve"> what appear to be </w:t>
      </w:r>
      <w:r w:rsidRPr="00572751">
        <w:rPr>
          <w:rFonts w:asciiTheme="minorHAnsi" w:eastAsia="Calibri" w:hAnsiTheme="minorHAnsi" w:cstheme="minorHAnsi"/>
          <w:u w:val="single"/>
        </w:rPr>
        <w:t>minor issues</w:t>
      </w:r>
      <w:r w:rsidRPr="00572751">
        <w:rPr>
          <w:rFonts w:asciiTheme="minorHAnsi" w:eastAsia="Calibri" w:hAnsiTheme="minorHAnsi" w:cstheme="minorHAnsi"/>
          <w:sz w:val="8"/>
        </w:rPr>
        <w:t xml:space="preserve">; a propensity </w:t>
      </w:r>
      <w:r w:rsidRPr="00572751">
        <w:rPr>
          <w:rStyle w:val="StyleUnderline"/>
          <w:rFonts w:asciiTheme="minorHAnsi" w:hAnsiTheme="minorHAnsi" w:cstheme="minorHAnsi"/>
        </w:rPr>
        <w:t>on</w:t>
      </w:r>
      <w:r w:rsidRPr="00572751">
        <w:rPr>
          <w:rFonts w:asciiTheme="minorHAnsi" w:eastAsia="Calibri" w:hAnsiTheme="minorHAnsi" w:cstheme="minorHAnsi"/>
          <w:sz w:val="8"/>
        </w:rPr>
        <w:t xml:space="preserve"> the </w:t>
      </w:r>
      <w:r w:rsidRPr="00572751">
        <w:rPr>
          <w:rStyle w:val="StyleUnderline"/>
          <w:rFonts w:asciiTheme="minorHAnsi" w:hAnsiTheme="minorHAnsi" w:cstheme="minorHAnsi"/>
        </w:rPr>
        <w:t>part of decision</w:t>
      </w:r>
      <w:r w:rsidRPr="00572751">
        <w:rPr>
          <w:rFonts w:asciiTheme="minorHAnsi" w:eastAsia="Calibri" w:hAnsiTheme="minorHAnsi" w:cstheme="minorHAnsi"/>
          <w:u w:val="single"/>
        </w:rPr>
        <w:t xml:space="preserve"> makers</w:t>
      </w:r>
      <w:r w:rsidRPr="00572751">
        <w:rPr>
          <w:rFonts w:asciiTheme="minorHAnsi" w:eastAsia="Calibri" w:hAnsiTheme="minorHAnsi" w:cstheme="minorHAnsi"/>
          <w:sz w:val="8"/>
        </w:rPr>
        <w:t xml:space="preserve"> to </w:t>
      </w:r>
      <w:r w:rsidRPr="00572751">
        <w:rPr>
          <w:rFonts w:asciiTheme="minorHAnsi" w:eastAsia="Calibri" w:hAnsiTheme="minorHAnsi" w:cstheme="minorHAnsi"/>
          <w:u w:val="single"/>
        </w:rPr>
        <w:t>frame issues in terms of relative rank even when doing so makes bargaining harder</w:t>
      </w:r>
      <w:r w:rsidRPr="00572751">
        <w:rPr>
          <w:rFonts w:asciiTheme="minorHAnsi" w:eastAsia="Calibri" w:hAnsiTheme="minorHAnsi" w:cstheme="minorHAnsi"/>
          <w:sz w:val="8"/>
        </w:rPr>
        <w:t xml:space="preserve">; </w:t>
      </w:r>
      <w:r w:rsidRPr="00572751">
        <w:rPr>
          <w:rFonts w:asciiTheme="minorHAnsi" w:eastAsia="Calibri" w:hAnsiTheme="minorHAnsi" w:cstheme="minorHAnsi"/>
          <w:u w:val="single"/>
        </w:rPr>
        <w:t>decision-makers’</w:t>
      </w:r>
      <w:r w:rsidRPr="00572751">
        <w:rPr>
          <w:rFonts w:asciiTheme="minorHAnsi" w:eastAsia="Calibri" w:hAnsiTheme="minorHAnsi" w:cstheme="minorHAnsi"/>
          <w:sz w:val="8"/>
        </w:rPr>
        <w:t xml:space="preserve"> </w:t>
      </w:r>
      <w:r w:rsidRPr="00572751">
        <w:rPr>
          <w:rFonts w:asciiTheme="minorHAnsi" w:eastAsia="Calibri" w:hAnsiTheme="minorHAnsi" w:cstheme="minorHAnsi"/>
          <w:u w:val="single"/>
        </w:rPr>
        <w:t>inability to accept feasible divisions</w:t>
      </w:r>
      <w:r w:rsidRPr="00572751">
        <w:rPr>
          <w:rFonts w:asciiTheme="minorHAnsi" w:eastAsia="Calibri" w:hAnsiTheme="minorHAnsi" w:cstheme="minorHAnsi"/>
          <w:sz w:val="8"/>
        </w:rPr>
        <w:t xml:space="preserve"> of the matter in dispute </w:t>
      </w:r>
      <w:r w:rsidRPr="00572751">
        <w:rPr>
          <w:rFonts w:asciiTheme="minorHAnsi" w:eastAsia="Calibri" w:hAnsiTheme="minorHAnsi" w:cstheme="minorHAnsi"/>
          <w:u w:val="single"/>
        </w:rPr>
        <w:t>even when failing to do so imposes high costs</w:t>
      </w:r>
      <w:r w:rsidRPr="00572751">
        <w:rPr>
          <w:rFonts w:asciiTheme="minorHAnsi" w:eastAsia="Calibri" w:hAnsiTheme="minorHAnsi" w:cstheme="minorHAnsi"/>
          <w:sz w:val="8"/>
        </w:rPr>
        <w:t xml:space="preserve">; demands on the part of states for observable evidence to confirm their estimate of an improved position in the hierarchy; </w:t>
      </w:r>
      <w:r w:rsidRPr="00572751">
        <w:rPr>
          <w:rFonts w:asciiTheme="minorHAnsi" w:eastAsia="Calibri" w:hAnsiTheme="minorHAnsi" w:cstheme="minorHAnsi"/>
          <w:u w:val="single"/>
        </w:rPr>
        <w:t>the inability</w:t>
      </w:r>
      <w:r w:rsidRPr="00572751">
        <w:rPr>
          <w:rFonts w:asciiTheme="minorHAnsi" w:eastAsia="Calibri" w:hAnsiTheme="minorHAnsi" w:cstheme="minorHAnsi"/>
          <w:sz w:val="8"/>
        </w:rPr>
        <w:t xml:space="preserve"> of private bargains </w:t>
      </w:r>
      <w:r w:rsidRPr="00572751">
        <w:rPr>
          <w:rFonts w:asciiTheme="minorHAnsi" w:eastAsia="Calibri" w:hAnsiTheme="minorHAnsi" w:cstheme="minorHAnsi"/>
          <w:u w:val="single"/>
        </w:rPr>
        <w:t>to resolve issues</w:t>
      </w:r>
      <w:r w:rsidRPr="00572751">
        <w:rPr>
          <w:rFonts w:asciiTheme="minorHAnsi" w:eastAsia="Calibri" w:hAnsiTheme="minorHAnsi" w:cstheme="minorHAnsi"/>
          <w:sz w:val="8"/>
        </w:rPr>
        <w:t xml:space="preserve">; a frequently observed compulsion for the public attainment of concessions from a higher ranked state; and </w:t>
      </w:r>
      <w:r w:rsidRPr="00572751">
        <w:rPr>
          <w:rStyle w:val="StyleUnderline"/>
          <w:rFonts w:asciiTheme="minorHAnsi" w:hAnsiTheme="minorHAnsi" w:cstheme="minorHAnsi"/>
        </w:rPr>
        <w:t>stubborn resistance on the part of states to which such demands are addressed even when acquiescence entails limited material cost</w:t>
      </w:r>
      <w:r w:rsidRPr="00572751">
        <w:rPr>
          <w:rFonts w:asciiTheme="minorHAnsi" w:eastAsia="Calibri" w:hAnsiTheme="minorHAnsi" w:cstheme="minorHAnsi"/>
          <w:sz w:val="8"/>
        </w:rPr>
        <w:t>. The literature on bargaining failure in the context of power shifts remains inconclusive, and it is premature to take any empirical pattern as necessarily probative. Indeed, Robert Powell has recently proposed that indivisibility is not a rationalistic explanation for war after all: fully rational leaders with perfect information should prefer to settle a dispute over an indivisible issue by resorting to a lottery rather than a war certain to destroy some of the goods in dispute. What might prevent such bargaining solutions is not indivisibility itself, he argues, but rather the parties’ inability to commit to abide by any agreement in the future if they expect their relative capabilities to continue to shift.</w:t>
      </w:r>
      <w:hyperlink r:id="rId10" w:anchor="f22" w:history="1">
        <w:r w:rsidRPr="00572751">
          <w:rPr>
            <w:rStyle w:val="Hyperlink"/>
            <w:rFonts w:asciiTheme="minorHAnsi" w:hAnsiTheme="minorHAnsi" w:cstheme="minorHAnsi"/>
            <w:sz w:val="8"/>
          </w:rPr>
          <w:t>22</w:t>
        </w:r>
      </w:hyperlink>
      <w:r w:rsidRPr="00572751">
        <w:rPr>
          <w:rFonts w:asciiTheme="minorHAnsi" w:eastAsia="Calibri" w:hAnsiTheme="minorHAnsi" w:cstheme="minorHAnsi"/>
          <w:sz w:val="8"/>
        </w:rPr>
        <w:t xml:space="preserve"> This is the credible commitment problem to which many theorists are now turning their attention. But how it relates to the information problem that until recently dominated the formal literature remains to be seen.</w:t>
      </w:r>
      <w:hyperlink r:id="rId11" w:anchor="f23" w:history="1">
        <w:r w:rsidRPr="00572751">
          <w:rPr>
            <w:rStyle w:val="Hyperlink"/>
            <w:rFonts w:asciiTheme="minorHAnsi" w:hAnsiTheme="minorHAnsi" w:cstheme="minorHAnsi"/>
            <w:sz w:val="8"/>
          </w:rPr>
          <w:t>23</w:t>
        </w:r>
      </w:hyperlink>
      <w:r w:rsidRPr="00572751">
        <w:rPr>
          <w:rFonts w:asciiTheme="minorHAnsi" w:eastAsia="Calibri" w:hAnsiTheme="minorHAnsi" w:cstheme="minorHAnsi"/>
          <w:sz w:val="8"/>
        </w:rPr>
        <w:t xml:space="preserve"> The larger point is that positional concerns for status may help account for the puzzle of bargaining failure. In the rational choice bargaining literature, war is puzzling because it destroys some of the benefits or flows of benefits in dispute between the bargainers, who would be better off dividing the spoils without war. Yet what happens to these models if what matters for states is less the flows of material benefits themselves than their implications for relative status? The salience of this question depends on the relative importance of positional concern for status among states. </w:t>
      </w:r>
      <w:r w:rsidRPr="00572751">
        <w:rPr>
          <w:rStyle w:val="StyleUnderline"/>
          <w:rFonts w:asciiTheme="minorHAnsi" w:hAnsiTheme="minorHAnsi" w:cstheme="minorHAnsi"/>
        </w:rPr>
        <w:t>Do</w:t>
      </w:r>
      <w:r w:rsidRPr="00572751">
        <w:rPr>
          <w:rStyle w:val="Emphasis"/>
          <w:rFonts w:asciiTheme="minorHAnsi" w:hAnsiTheme="minorHAnsi" w:cstheme="minorHAnsi"/>
        </w:rPr>
        <w:t xml:space="preserve"> Great Powers Care about Status</w:t>
      </w:r>
      <w:r w:rsidRPr="00572751">
        <w:rPr>
          <w:rStyle w:val="StyleUnderline"/>
          <w:rFonts w:asciiTheme="minorHAnsi" w:hAnsiTheme="minorHAnsi" w:cstheme="minorHAnsi"/>
        </w:rPr>
        <w:t xml:space="preserve">? </w:t>
      </w:r>
      <w:r w:rsidRPr="00572751">
        <w:rPr>
          <w:rStyle w:val="Emphasis"/>
          <w:rFonts w:asciiTheme="minorHAnsi" w:hAnsiTheme="minorHAnsi" w:cstheme="minorHAnsi"/>
        </w:rPr>
        <w:t>Mainstream theories</w:t>
      </w:r>
      <w:r w:rsidRPr="00572751">
        <w:rPr>
          <w:rStyle w:val="StyleUnderline"/>
          <w:rFonts w:asciiTheme="minorHAnsi" w:hAnsiTheme="minorHAnsi" w:cstheme="minorHAnsi"/>
        </w:rPr>
        <w:t xml:space="preserve"> generally </w:t>
      </w:r>
      <w:r w:rsidRPr="00572751">
        <w:rPr>
          <w:rStyle w:val="Emphasis"/>
          <w:rFonts w:asciiTheme="minorHAnsi" w:hAnsiTheme="minorHAnsi" w:cstheme="minorHAnsi"/>
        </w:rPr>
        <w:t>posit</w:t>
      </w:r>
      <w:r w:rsidRPr="00572751">
        <w:rPr>
          <w:rStyle w:val="StyleUnderline"/>
          <w:rFonts w:asciiTheme="minorHAnsi" w:hAnsiTheme="minorHAnsi" w:cstheme="minorHAnsi"/>
        </w:rPr>
        <w:t xml:space="preserve"> that states come to blows over an international status quo only when it has implications for their security or material well-being. The guiding assumption is that a state’s satisfaction with its place in the existing order is a function of the material costs and benefits implied by that status</w:t>
      </w:r>
      <w:r w:rsidRPr="00572751">
        <w:rPr>
          <w:rFonts w:asciiTheme="minorHAnsi" w:eastAsia="Calibri" w:hAnsiTheme="minorHAnsi" w:cstheme="minorHAnsi"/>
          <w:sz w:val="8"/>
        </w:rPr>
        <w:t>.</w:t>
      </w:r>
      <w:hyperlink r:id="rId12" w:anchor="f24" w:history="1">
        <w:r w:rsidRPr="00572751">
          <w:rPr>
            <w:rStyle w:val="Hyperlink"/>
            <w:rFonts w:asciiTheme="minorHAnsi" w:hAnsiTheme="minorHAnsi" w:cstheme="minorHAnsi"/>
            <w:sz w:val="8"/>
          </w:rPr>
          <w:t>24</w:t>
        </w:r>
      </w:hyperlink>
      <w:r w:rsidRPr="00572751">
        <w:rPr>
          <w:rFonts w:asciiTheme="minorHAnsi" w:eastAsia="Calibri" w:hAnsiTheme="minorHAnsi" w:cstheme="minorHAnsi"/>
          <w:sz w:val="8"/>
        </w:rPr>
        <w:t xml:space="preserve"> By that assumption, once a state’s status in an international order ceases to affect its material wellbeing, its relative standing will have no bearing on decisions for war or peace. </w:t>
      </w:r>
      <w:r w:rsidRPr="00572751">
        <w:rPr>
          <w:rStyle w:val="StyleUnderline"/>
          <w:rFonts w:asciiTheme="minorHAnsi" w:hAnsiTheme="minorHAnsi" w:cstheme="minorHAnsi"/>
        </w:rPr>
        <w:t>But the assumption is undermined by</w:t>
      </w:r>
      <w:r w:rsidRPr="00572751">
        <w:rPr>
          <w:rStyle w:val="Emphasis"/>
          <w:rFonts w:asciiTheme="minorHAnsi" w:hAnsiTheme="minorHAnsi" w:cstheme="minorHAnsi"/>
        </w:rPr>
        <w:t xml:space="preserve"> </w:t>
      </w:r>
      <w:r w:rsidRPr="00572751">
        <w:rPr>
          <w:rStyle w:val="Emphasis"/>
          <w:rFonts w:asciiTheme="minorHAnsi" w:hAnsiTheme="minorHAnsi" w:cstheme="minorHAnsi"/>
          <w:highlight w:val="cyan"/>
        </w:rPr>
        <w:t>cumulative research in</w:t>
      </w:r>
      <w:r w:rsidRPr="00572751">
        <w:rPr>
          <w:rFonts w:asciiTheme="minorHAnsi" w:eastAsia="Calibri" w:hAnsiTheme="minorHAnsi" w:cstheme="minorHAnsi"/>
          <w:u w:val="single"/>
        </w:rPr>
        <w:t xml:space="preserve"> disciplines ranging from </w:t>
      </w:r>
      <w:r w:rsidRPr="00572751">
        <w:rPr>
          <w:rStyle w:val="Emphasis"/>
          <w:rFonts w:asciiTheme="minorHAnsi" w:hAnsiTheme="minorHAnsi" w:cstheme="minorHAnsi"/>
          <w:highlight w:val="cyan"/>
        </w:rPr>
        <w:t>neuroscience</w:t>
      </w:r>
      <w:r w:rsidRPr="00572751">
        <w:rPr>
          <w:rFonts w:asciiTheme="minorHAnsi" w:eastAsia="Calibri" w:hAnsiTheme="minorHAnsi" w:cstheme="minorHAnsi"/>
          <w:sz w:val="8"/>
        </w:rPr>
        <w:t xml:space="preserve"> and </w:t>
      </w:r>
      <w:r w:rsidRPr="00572751">
        <w:rPr>
          <w:rFonts w:asciiTheme="minorHAnsi" w:eastAsia="Calibri" w:hAnsiTheme="minorHAnsi" w:cstheme="minorHAnsi"/>
          <w:u w:val="single"/>
        </w:rPr>
        <w:t xml:space="preserve">evolutionary </w:t>
      </w:r>
      <w:r w:rsidRPr="00572751">
        <w:rPr>
          <w:rStyle w:val="Emphasis"/>
          <w:rFonts w:asciiTheme="minorHAnsi" w:hAnsiTheme="minorHAnsi" w:cstheme="minorHAnsi"/>
          <w:highlight w:val="cyan"/>
        </w:rPr>
        <w:t>biology</w:t>
      </w:r>
      <w:r w:rsidRPr="00572751">
        <w:rPr>
          <w:rFonts w:asciiTheme="minorHAnsi" w:eastAsia="Calibri" w:hAnsiTheme="minorHAnsi" w:cstheme="minorHAnsi"/>
          <w:sz w:val="8"/>
        </w:rPr>
        <w:t xml:space="preserve"> to </w:t>
      </w:r>
      <w:r w:rsidRPr="00572751">
        <w:rPr>
          <w:rStyle w:val="Emphasis"/>
          <w:rFonts w:asciiTheme="minorHAnsi" w:hAnsiTheme="minorHAnsi" w:cstheme="minorHAnsi"/>
          <w:highlight w:val="cyan"/>
        </w:rPr>
        <w:t>economics</w:t>
      </w:r>
      <w:r w:rsidRPr="00572751">
        <w:rPr>
          <w:rFonts w:asciiTheme="minorHAnsi" w:eastAsia="Calibri" w:hAnsiTheme="minorHAnsi" w:cstheme="minorHAnsi"/>
          <w:highlight w:val="cyan"/>
          <w:u w:val="single"/>
        </w:rPr>
        <w:t xml:space="preserve">, </w:t>
      </w:r>
      <w:r w:rsidRPr="00572751">
        <w:rPr>
          <w:rStyle w:val="Emphasis"/>
          <w:rFonts w:asciiTheme="minorHAnsi" w:hAnsiTheme="minorHAnsi" w:cstheme="minorHAnsi"/>
          <w:highlight w:val="cyan"/>
        </w:rPr>
        <w:t>anthropology</w:t>
      </w:r>
      <w:r w:rsidRPr="00572751">
        <w:rPr>
          <w:rFonts w:asciiTheme="minorHAnsi" w:eastAsia="Calibri" w:hAnsiTheme="minorHAnsi" w:cstheme="minorHAnsi"/>
          <w:highlight w:val="cyan"/>
          <w:u w:val="single"/>
        </w:rPr>
        <w:t xml:space="preserve">, </w:t>
      </w:r>
      <w:r w:rsidRPr="00572751">
        <w:rPr>
          <w:rStyle w:val="Emphasis"/>
          <w:rFonts w:asciiTheme="minorHAnsi" w:hAnsiTheme="minorHAnsi" w:cstheme="minorHAnsi"/>
          <w:highlight w:val="cyan"/>
        </w:rPr>
        <w:t>sociology</w:t>
      </w:r>
      <w:r w:rsidRPr="00572751">
        <w:rPr>
          <w:rFonts w:asciiTheme="minorHAnsi" w:eastAsia="Calibri" w:hAnsiTheme="minorHAnsi" w:cstheme="minorHAnsi"/>
          <w:highlight w:val="cyan"/>
          <w:u w:val="single"/>
        </w:rPr>
        <w:t xml:space="preserve">, </w:t>
      </w:r>
      <w:r w:rsidRPr="00572751">
        <w:rPr>
          <w:rStyle w:val="Emphasis"/>
          <w:rFonts w:asciiTheme="minorHAnsi" w:hAnsiTheme="minorHAnsi" w:cstheme="minorHAnsi"/>
          <w:highlight w:val="cyan"/>
        </w:rPr>
        <w:t>and psychology</w:t>
      </w:r>
      <w:r w:rsidRPr="00572751">
        <w:rPr>
          <w:rFonts w:asciiTheme="minorHAnsi" w:eastAsia="Calibri" w:hAnsiTheme="minorHAnsi" w:cstheme="minorHAnsi"/>
          <w:u w:val="single"/>
        </w:rPr>
        <w:t xml:space="preserve"> that </w:t>
      </w:r>
      <w:r w:rsidRPr="00572751">
        <w:rPr>
          <w:rStyle w:val="StyleUnderline"/>
          <w:rFonts w:asciiTheme="minorHAnsi" w:hAnsiTheme="minorHAnsi" w:cstheme="minorHAnsi"/>
        </w:rPr>
        <w:t>human beings are powerfully motivated</w:t>
      </w:r>
      <w:r w:rsidRPr="00572751">
        <w:rPr>
          <w:rFonts w:asciiTheme="minorHAnsi" w:eastAsia="Calibri" w:hAnsiTheme="minorHAnsi" w:cstheme="minorHAnsi"/>
          <w:u w:val="single"/>
        </w:rPr>
        <w:t xml:space="preserve"> by the desire for favorable social status </w:t>
      </w:r>
      <w:r w:rsidRPr="00572751">
        <w:rPr>
          <w:rStyle w:val="StyleUnderline"/>
          <w:rFonts w:asciiTheme="minorHAnsi" w:hAnsiTheme="minorHAnsi" w:cstheme="minorHAnsi"/>
        </w:rPr>
        <w:t>comparisons. This</w:t>
      </w:r>
      <w:r w:rsidRPr="00572751">
        <w:rPr>
          <w:rFonts w:asciiTheme="minorHAnsi" w:eastAsia="Calibri" w:hAnsiTheme="minorHAnsi" w:cstheme="minorHAnsi"/>
          <w:u w:val="single"/>
        </w:rPr>
        <w:t xml:space="preserve"> research </w:t>
      </w:r>
      <w:r w:rsidRPr="00572751">
        <w:rPr>
          <w:rStyle w:val="Emphasis"/>
          <w:rFonts w:asciiTheme="minorHAnsi" w:hAnsiTheme="minorHAnsi" w:cstheme="minorHAnsi"/>
          <w:highlight w:val="cyan"/>
        </w:rPr>
        <w:t>suggests</w:t>
      </w:r>
      <w:r w:rsidRPr="00572751">
        <w:rPr>
          <w:rFonts w:asciiTheme="minorHAnsi" w:eastAsia="Calibri" w:hAnsiTheme="minorHAnsi" w:cstheme="minorHAnsi"/>
          <w:u w:val="single"/>
        </w:rPr>
        <w:t xml:space="preserve"> that </w:t>
      </w:r>
      <w:r w:rsidRPr="00572751">
        <w:rPr>
          <w:rStyle w:val="Emphasis"/>
          <w:rFonts w:asciiTheme="minorHAnsi" w:hAnsiTheme="minorHAnsi" w:cstheme="minorHAnsi"/>
          <w:highlight w:val="cyan"/>
        </w:rPr>
        <w:t>the preference</w:t>
      </w:r>
      <w:r w:rsidRPr="00572751">
        <w:rPr>
          <w:rStyle w:val="Emphasis"/>
          <w:rFonts w:asciiTheme="minorHAnsi" w:hAnsiTheme="minorHAnsi" w:cstheme="minorHAnsi"/>
        </w:rPr>
        <w:t xml:space="preserve"> </w:t>
      </w:r>
      <w:r w:rsidRPr="00572751">
        <w:rPr>
          <w:rStyle w:val="StyleUnderline"/>
          <w:rFonts w:asciiTheme="minorHAnsi" w:hAnsiTheme="minorHAnsi" w:cstheme="minorHAnsi"/>
        </w:rPr>
        <w:t>for status</w:t>
      </w:r>
      <w:r w:rsidRPr="00572751">
        <w:rPr>
          <w:rStyle w:val="Emphasis"/>
          <w:rFonts w:asciiTheme="minorHAnsi" w:hAnsiTheme="minorHAnsi" w:cstheme="minorHAnsi"/>
        </w:rPr>
        <w:t xml:space="preserve"> </w:t>
      </w:r>
      <w:r w:rsidRPr="00572751">
        <w:rPr>
          <w:rStyle w:val="Emphasis"/>
          <w:rFonts w:asciiTheme="minorHAnsi" w:hAnsiTheme="minorHAnsi" w:cstheme="minorHAnsi"/>
          <w:highlight w:val="cyan"/>
        </w:rPr>
        <w:t>is a basic disposition</w:t>
      </w:r>
      <w:r w:rsidRPr="00572751">
        <w:rPr>
          <w:rFonts w:asciiTheme="minorHAnsi" w:eastAsia="Calibri" w:hAnsiTheme="minorHAnsi" w:cstheme="minorHAnsi"/>
          <w:u w:val="single"/>
        </w:rPr>
        <w:t xml:space="preserve"> rather than merely a strategy for attaining other goals</w:t>
      </w:r>
      <w:r w:rsidRPr="00572751">
        <w:rPr>
          <w:rFonts w:asciiTheme="minorHAnsi" w:eastAsia="Calibri" w:hAnsiTheme="minorHAnsi" w:cstheme="minorHAnsi"/>
          <w:sz w:val="8"/>
        </w:rPr>
        <w:t>.</w:t>
      </w:r>
      <w:hyperlink r:id="rId13" w:anchor="f25" w:history="1">
        <w:r w:rsidRPr="00572751">
          <w:rPr>
            <w:rStyle w:val="Hyperlink"/>
            <w:rFonts w:asciiTheme="minorHAnsi" w:hAnsiTheme="minorHAnsi" w:cstheme="minorHAnsi"/>
            <w:sz w:val="8"/>
          </w:rPr>
          <w:t>25</w:t>
        </w:r>
      </w:hyperlink>
      <w:r w:rsidRPr="00572751">
        <w:rPr>
          <w:rFonts w:asciiTheme="minorHAnsi" w:eastAsia="Calibri" w:hAnsiTheme="minorHAnsi" w:cstheme="minorHAnsi"/>
          <w:sz w:val="8"/>
        </w:rPr>
        <w:t xml:space="preserve"> </w:t>
      </w:r>
      <w:r w:rsidRPr="00572751">
        <w:rPr>
          <w:rFonts w:asciiTheme="minorHAnsi" w:eastAsia="Calibri" w:hAnsiTheme="minorHAnsi" w:cstheme="minorHAnsi"/>
          <w:u w:val="single"/>
        </w:rPr>
        <w:t>People often seek tangibles</w:t>
      </w:r>
      <w:r w:rsidRPr="00572751">
        <w:rPr>
          <w:rFonts w:asciiTheme="minorHAnsi" w:eastAsia="Calibri" w:hAnsiTheme="minorHAnsi" w:cstheme="minorHAnsi"/>
          <w:sz w:val="8"/>
        </w:rPr>
        <w:t xml:space="preserve"> not so much because of the welfare or security they bring but because of the social status they confer. Under certain conditions, </w:t>
      </w:r>
      <w:r w:rsidRPr="00572751">
        <w:rPr>
          <w:rStyle w:val="Emphasis"/>
          <w:rFonts w:asciiTheme="minorHAnsi" w:hAnsiTheme="minorHAnsi" w:cstheme="minorHAnsi"/>
          <w:highlight w:val="cyan"/>
        </w:rPr>
        <w:t>the search</w:t>
      </w:r>
      <w:r w:rsidRPr="00572751">
        <w:rPr>
          <w:rStyle w:val="Emphasis"/>
          <w:rFonts w:asciiTheme="minorHAnsi" w:hAnsiTheme="minorHAnsi" w:cstheme="minorHAnsi"/>
        </w:rPr>
        <w:t xml:space="preserve"> for status </w:t>
      </w:r>
      <w:r w:rsidRPr="00572751">
        <w:rPr>
          <w:rStyle w:val="Emphasis"/>
          <w:rFonts w:asciiTheme="minorHAnsi" w:hAnsiTheme="minorHAnsi" w:cstheme="minorHAnsi"/>
          <w:highlight w:val="cyan"/>
        </w:rPr>
        <w:t>will cause people to</w:t>
      </w:r>
      <w:r w:rsidRPr="00572751">
        <w:rPr>
          <w:rStyle w:val="Emphasis"/>
          <w:rFonts w:asciiTheme="minorHAnsi" w:hAnsiTheme="minorHAnsi" w:cstheme="minorHAnsi"/>
        </w:rPr>
        <w:t xml:space="preserve"> behave in ways that </w:t>
      </w:r>
      <w:r w:rsidRPr="00572751">
        <w:rPr>
          <w:rStyle w:val="Emphasis"/>
          <w:rFonts w:asciiTheme="minorHAnsi" w:hAnsiTheme="minorHAnsi" w:cstheme="minorHAnsi"/>
          <w:highlight w:val="cyan"/>
        </w:rPr>
        <w:t>directly contradict</w:t>
      </w:r>
      <w:r w:rsidRPr="00572751">
        <w:rPr>
          <w:rFonts w:asciiTheme="minorHAnsi" w:eastAsia="Calibri" w:hAnsiTheme="minorHAnsi" w:cstheme="minorHAnsi"/>
          <w:u w:val="single"/>
        </w:rPr>
        <w:t xml:space="preserve"> their </w:t>
      </w:r>
      <w:r w:rsidRPr="00572751">
        <w:rPr>
          <w:rStyle w:val="Emphasis"/>
          <w:rFonts w:asciiTheme="minorHAnsi" w:hAnsiTheme="minorHAnsi" w:cstheme="minorHAnsi"/>
          <w:highlight w:val="cyan"/>
        </w:rPr>
        <w:t>material interest</w:t>
      </w:r>
      <w:r w:rsidRPr="00572751">
        <w:rPr>
          <w:rStyle w:val="Emphasis"/>
          <w:rFonts w:asciiTheme="minorHAnsi" w:hAnsiTheme="minorHAnsi" w:cstheme="minorHAnsi"/>
        </w:rPr>
        <w:t xml:space="preserve"> in security</w:t>
      </w:r>
      <w:r w:rsidRPr="00572751">
        <w:rPr>
          <w:rFonts w:asciiTheme="minorHAnsi" w:eastAsia="Calibri" w:hAnsiTheme="minorHAnsi" w:cstheme="minorHAnsi"/>
          <w:u w:val="single"/>
        </w:rPr>
        <w:t xml:space="preserve"> </w:t>
      </w:r>
      <w:r w:rsidRPr="00572751">
        <w:rPr>
          <w:rStyle w:val="StyleUnderline"/>
          <w:rFonts w:asciiTheme="minorHAnsi" w:hAnsiTheme="minorHAnsi" w:cstheme="minorHAnsi"/>
        </w:rPr>
        <w:t>and/or prosperity.</w:t>
      </w:r>
    </w:p>
    <w:p w14:paraId="65F99D64" w14:textId="77777777" w:rsidR="00FC5522" w:rsidRPr="00572751" w:rsidRDefault="00FC5522" w:rsidP="00FC5522">
      <w:pPr>
        <w:pStyle w:val="Heading4"/>
        <w:rPr>
          <w:rFonts w:asciiTheme="minorHAnsi" w:hAnsiTheme="minorHAnsi" w:cstheme="minorHAnsi"/>
          <w:i/>
          <w:iCs w:val="0"/>
        </w:rPr>
      </w:pPr>
      <w:r w:rsidRPr="00572751">
        <w:rPr>
          <w:rFonts w:asciiTheme="minorHAnsi" w:hAnsiTheme="minorHAnsi" w:cstheme="minorHAnsi"/>
        </w:rPr>
        <w:t>Realism is the only way to understand China’s rise---idealism about world politics leads to failed feel-good fixes that make great power war more likely.</w:t>
      </w:r>
    </w:p>
    <w:p w14:paraId="3417FD37" w14:textId="77777777" w:rsidR="00FC5522" w:rsidRPr="00572751" w:rsidRDefault="00FC5522" w:rsidP="00FC5522">
      <w:pPr>
        <w:rPr>
          <w:rFonts w:asciiTheme="minorHAnsi" w:hAnsiTheme="minorHAnsi" w:cstheme="minorHAnsi"/>
        </w:rPr>
      </w:pPr>
      <w:r w:rsidRPr="00572751">
        <w:rPr>
          <w:rFonts w:asciiTheme="minorHAnsi" w:hAnsiTheme="minorHAnsi" w:cstheme="minorHAnsi"/>
        </w:rPr>
        <w:t xml:space="preserve">Stephen M. </w:t>
      </w:r>
      <w:r w:rsidRPr="00572751">
        <w:rPr>
          <w:rStyle w:val="Style13ptBold"/>
          <w:rFonts w:asciiTheme="minorHAnsi" w:hAnsiTheme="minorHAnsi" w:cstheme="minorHAnsi"/>
        </w:rPr>
        <w:t>Walt 18</w:t>
      </w:r>
      <w:r w:rsidRPr="00572751">
        <w:rPr>
          <w:rFonts w:asciiTheme="minorHAnsi" w:hAnsiTheme="minorHAnsi" w:cstheme="minorHAnsi"/>
        </w:rPr>
        <w:t>. Robert and Renée Belfer professor of international relations at Harvard University. “The World Wants You to Think Like a Realist.” Foreign Policy. https://foreignpolicy.com/2018/05/30/the-world-wants-you-to-think-like-a-realist/</w:t>
      </w:r>
    </w:p>
    <w:p w14:paraId="1759F270" w14:textId="77777777" w:rsidR="00FC5522" w:rsidRPr="00572751" w:rsidRDefault="00FC5522" w:rsidP="00FC5522">
      <w:pPr>
        <w:rPr>
          <w:rFonts w:asciiTheme="minorHAnsi" w:hAnsiTheme="minorHAnsi" w:cstheme="minorHAnsi"/>
          <w:sz w:val="16"/>
        </w:rPr>
      </w:pPr>
      <w:r w:rsidRPr="00572751">
        <w:rPr>
          <w:rStyle w:val="StyleUnderline"/>
          <w:rFonts w:asciiTheme="minorHAnsi" w:hAnsiTheme="minorHAnsi" w:cstheme="minorHAnsi"/>
        </w:rPr>
        <w:t>Realism has a long history and many variants, but its core rests on a straightforward set of ideas</w:t>
      </w:r>
      <w:r w:rsidRPr="00572751">
        <w:rPr>
          <w:rFonts w:asciiTheme="minorHAnsi" w:hAnsiTheme="minorHAnsi" w:cstheme="minorHAnsi"/>
          <w:sz w:val="16"/>
        </w:rPr>
        <w:t xml:space="preserve">. As the name implies, </w:t>
      </w:r>
      <w:r w:rsidRPr="00572751">
        <w:rPr>
          <w:rStyle w:val="StyleUnderline"/>
          <w:rFonts w:asciiTheme="minorHAnsi" w:hAnsiTheme="minorHAnsi" w:cstheme="minorHAnsi"/>
          <w:highlight w:val="cyan"/>
        </w:rPr>
        <w:t>realism</w:t>
      </w:r>
      <w:r w:rsidRPr="00572751">
        <w:rPr>
          <w:rStyle w:val="StyleUnderline"/>
          <w:rFonts w:asciiTheme="minorHAnsi" w:hAnsiTheme="minorHAnsi" w:cstheme="minorHAnsi"/>
        </w:rPr>
        <w:t xml:space="preserve"> tries to </w:t>
      </w:r>
      <w:r w:rsidRPr="00572751">
        <w:rPr>
          <w:rStyle w:val="StyleUnderline"/>
          <w:rFonts w:asciiTheme="minorHAnsi" w:hAnsiTheme="minorHAnsi" w:cstheme="minorHAnsi"/>
          <w:highlight w:val="cyan"/>
        </w:rPr>
        <w:t>explain</w:t>
      </w:r>
      <w:r w:rsidRPr="00572751">
        <w:rPr>
          <w:rStyle w:val="StyleUnderline"/>
          <w:rFonts w:asciiTheme="minorHAnsi" w:hAnsiTheme="minorHAnsi" w:cstheme="minorHAnsi"/>
        </w:rPr>
        <w:t xml:space="preserve"> world </w:t>
      </w:r>
      <w:r w:rsidRPr="00572751">
        <w:rPr>
          <w:rStyle w:val="StyleUnderline"/>
          <w:rFonts w:asciiTheme="minorHAnsi" w:hAnsiTheme="minorHAnsi" w:cstheme="minorHAnsi"/>
          <w:highlight w:val="cyan"/>
        </w:rPr>
        <w:t>politics as they</w:t>
      </w:r>
      <w:r w:rsidRPr="00572751">
        <w:rPr>
          <w:rStyle w:val="StyleUnderline"/>
          <w:rFonts w:asciiTheme="minorHAnsi" w:hAnsiTheme="minorHAnsi" w:cstheme="minorHAnsi"/>
        </w:rPr>
        <w:t xml:space="preserve"> </w:t>
      </w:r>
      <w:r w:rsidRPr="00572751">
        <w:rPr>
          <w:rStyle w:val="Emphasis"/>
          <w:rFonts w:asciiTheme="minorHAnsi" w:hAnsiTheme="minorHAnsi" w:cstheme="minorHAnsi"/>
        </w:rPr>
        <w:t xml:space="preserve">really </w:t>
      </w:r>
      <w:r w:rsidRPr="00572751">
        <w:rPr>
          <w:rStyle w:val="Emphasis"/>
          <w:rFonts w:asciiTheme="minorHAnsi" w:hAnsiTheme="minorHAnsi" w:cstheme="minorHAnsi"/>
          <w:highlight w:val="cyan"/>
        </w:rPr>
        <w:t>are</w:t>
      </w:r>
      <w:r w:rsidRPr="00572751">
        <w:rPr>
          <w:rFonts w:asciiTheme="minorHAnsi" w:hAnsiTheme="minorHAnsi" w:cstheme="minorHAnsi"/>
          <w:sz w:val="16"/>
        </w:rPr>
        <w:t xml:space="preserve">, </w:t>
      </w:r>
      <w:r w:rsidRPr="00572751">
        <w:rPr>
          <w:rStyle w:val="Emphasis"/>
          <w:rFonts w:asciiTheme="minorHAnsi" w:hAnsiTheme="minorHAnsi" w:cstheme="minorHAnsi"/>
          <w:highlight w:val="cyan"/>
        </w:rPr>
        <w:t>rather than</w:t>
      </w:r>
      <w:r w:rsidRPr="00572751">
        <w:rPr>
          <w:rStyle w:val="Emphasis"/>
          <w:rFonts w:asciiTheme="minorHAnsi" w:hAnsiTheme="minorHAnsi" w:cstheme="minorHAnsi"/>
        </w:rPr>
        <w:t xml:space="preserve"> describe </w:t>
      </w:r>
      <w:r w:rsidRPr="00572751">
        <w:rPr>
          <w:rStyle w:val="Emphasis"/>
          <w:rFonts w:asciiTheme="minorHAnsi" w:hAnsiTheme="minorHAnsi" w:cstheme="minorHAnsi"/>
          <w:highlight w:val="cyan"/>
        </w:rPr>
        <w:t>how they ought to be</w:t>
      </w:r>
      <w:r w:rsidRPr="00572751">
        <w:rPr>
          <w:rFonts w:asciiTheme="minorHAnsi" w:hAnsiTheme="minorHAnsi" w:cstheme="minorHAnsi"/>
          <w:sz w:val="16"/>
        </w:rPr>
        <w:t xml:space="preserve">. </w:t>
      </w:r>
      <w:r w:rsidRPr="00572751">
        <w:rPr>
          <w:rStyle w:val="StyleUnderline"/>
          <w:rFonts w:asciiTheme="minorHAnsi" w:hAnsiTheme="minorHAnsi" w:cstheme="minorHAnsi"/>
        </w:rPr>
        <w:t xml:space="preserve">For realists, </w:t>
      </w:r>
      <w:r w:rsidRPr="00572751">
        <w:rPr>
          <w:rStyle w:val="Emphasis"/>
          <w:rFonts w:asciiTheme="minorHAnsi" w:hAnsiTheme="minorHAnsi" w:cstheme="minorHAnsi"/>
          <w:highlight w:val="cyan"/>
        </w:rPr>
        <w:t>power</w:t>
      </w:r>
      <w:r w:rsidRPr="00572751">
        <w:rPr>
          <w:rStyle w:val="StyleUnderline"/>
          <w:rFonts w:asciiTheme="minorHAnsi" w:hAnsiTheme="minorHAnsi" w:cstheme="minorHAnsi"/>
          <w:highlight w:val="cyan"/>
        </w:rPr>
        <w:t xml:space="preserve"> is the centerpiece</w:t>
      </w:r>
      <w:r w:rsidRPr="00572751">
        <w:rPr>
          <w:rStyle w:val="StyleUnderline"/>
          <w:rFonts w:asciiTheme="minorHAnsi" w:hAnsiTheme="minorHAnsi" w:cstheme="minorHAnsi"/>
        </w:rPr>
        <w:t xml:space="preserve"> of </w:t>
      </w:r>
      <w:r w:rsidRPr="00572751">
        <w:rPr>
          <w:rStyle w:val="Emphasis"/>
          <w:rFonts w:asciiTheme="minorHAnsi" w:hAnsiTheme="minorHAnsi" w:cstheme="minorHAnsi"/>
        </w:rPr>
        <w:t>political life</w:t>
      </w:r>
      <w:r w:rsidRPr="00572751">
        <w:rPr>
          <w:rFonts w:asciiTheme="minorHAnsi" w:hAnsiTheme="minorHAnsi" w:cstheme="minorHAnsi"/>
          <w:sz w:val="16"/>
        </w:rPr>
        <w:t xml:space="preserve">: </w:t>
      </w:r>
      <w:r w:rsidRPr="00572751">
        <w:rPr>
          <w:rStyle w:val="StyleUnderline"/>
          <w:rFonts w:asciiTheme="minorHAnsi" w:hAnsiTheme="minorHAnsi" w:cstheme="minorHAnsi"/>
          <w:highlight w:val="cyan"/>
        </w:rPr>
        <w:t xml:space="preserve">Although other factors </w:t>
      </w:r>
      <w:r w:rsidRPr="00572751">
        <w:rPr>
          <w:rStyle w:val="Emphasis"/>
          <w:rFonts w:asciiTheme="minorHAnsi" w:hAnsiTheme="minorHAnsi" w:cstheme="minorHAnsi"/>
          <w:highlight w:val="cyan"/>
        </w:rPr>
        <w:t>sometimes</w:t>
      </w:r>
      <w:r w:rsidRPr="00572751">
        <w:rPr>
          <w:rStyle w:val="StyleUnderline"/>
          <w:rFonts w:asciiTheme="minorHAnsi" w:hAnsiTheme="minorHAnsi" w:cstheme="minorHAnsi"/>
          <w:highlight w:val="cyan"/>
        </w:rPr>
        <w:t xml:space="preserve"> play a role</w:t>
      </w:r>
      <w:r w:rsidRPr="00572751">
        <w:rPr>
          <w:rFonts w:asciiTheme="minorHAnsi" w:hAnsiTheme="minorHAnsi" w:cstheme="minorHAnsi"/>
          <w:sz w:val="16"/>
        </w:rPr>
        <w:t xml:space="preserve">, </w:t>
      </w:r>
      <w:r w:rsidRPr="00572751">
        <w:rPr>
          <w:rStyle w:val="StyleUnderline"/>
          <w:rFonts w:asciiTheme="minorHAnsi" w:hAnsiTheme="minorHAnsi" w:cstheme="minorHAnsi"/>
          <w:highlight w:val="cyan"/>
        </w:rPr>
        <w:t>the</w:t>
      </w:r>
      <w:r w:rsidRPr="00572751">
        <w:rPr>
          <w:rStyle w:val="StyleUnderline"/>
          <w:rFonts w:asciiTheme="minorHAnsi" w:hAnsiTheme="minorHAnsi" w:cstheme="minorHAnsi"/>
        </w:rPr>
        <w:t xml:space="preserve"> </w:t>
      </w:r>
      <w:r w:rsidRPr="00572751">
        <w:rPr>
          <w:rStyle w:val="Emphasis"/>
          <w:rFonts w:asciiTheme="minorHAnsi" w:hAnsiTheme="minorHAnsi" w:cstheme="minorHAnsi"/>
          <w:highlight w:val="cyan"/>
        </w:rPr>
        <w:t>key</w:t>
      </w:r>
      <w:r w:rsidRPr="00572751">
        <w:rPr>
          <w:rStyle w:val="StyleUnderline"/>
          <w:rFonts w:asciiTheme="minorHAnsi" w:hAnsiTheme="minorHAnsi" w:cstheme="minorHAnsi"/>
        </w:rPr>
        <w:t xml:space="preserve"> to understanding politics </w:t>
      </w:r>
      <w:r w:rsidRPr="00572751">
        <w:rPr>
          <w:rStyle w:val="StyleUnderline"/>
          <w:rFonts w:asciiTheme="minorHAnsi" w:hAnsiTheme="minorHAnsi" w:cstheme="minorHAnsi"/>
          <w:highlight w:val="cyan"/>
        </w:rPr>
        <w:t>lies in focusing on</w:t>
      </w:r>
      <w:r w:rsidRPr="00572751">
        <w:rPr>
          <w:rStyle w:val="StyleUnderline"/>
          <w:rFonts w:asciiTheme="minorHAnsi" w:hAnsiTheme="minorHAnsi" w:cstheme="minorHAnsi"/>
        </w:rPr>
        <w:t xml:space="preserve"> who has </w:t>
      </w:r>
      <w:r w:rsidRPr="00572751">
        <w:rPr>
          <w:rStyle w:val="StyleUnderline"/>
          <w:rFonts w:asciiTheme="minorHAnsi" w:hAnsiTheme="minorHAnsi" w:cstheme="minorHAnsi"/>
          <w:highlight w:val="cyan"/>
        </w:rPr>
        <w:t>power</w:t>
      </w:r>
      <w:r w:rsidRPr="00572751">
        <w:rPr>
          <w:rStyle w:val="StyleUnderline"/>
          <w:rFonts w:asciiTheme="minorHAnsi" w:hAnsiTheme="minorHAnsi" w:cstheme="minorHAnsi"/>
        </w:rPr>
        <w:t xml:space="preserve"> and what they are doing with it</w:t>
      </w:r>
      <w:r w:rsidRPr="00572751">
        <w:rPr>
          <w:rFonts w:asciiTheme="minorHAnsi" w:hAnsiTheme="minorHAnsi" w:cstheme="minorHAnsi"/>
          <w:sz w:val="16"/>
        </w:rPr>
        <w:t xml:space="preserve">. The Athenians’ infamous warning to the Melians captures this perfectly: </w:t>
      </w:r>
      <w:r w:rsidRPr="00572751">
        <w:rPr>
          <w:rStyle w:val="Emphasis"/>
          <w:rFonts w:asciiTheme="minorHAnsi" w:hAnsiTheme="minorHAnsi" w:cstheme="minorHAnsi"/>
          <w:highlight w:val="cyan"/>
        </w:rPr>
        <w:t>“The strong do what they can, and the weak suffer what they must.”</w:t>
      </w:r>
      <w:r w:rsidRPr="00572751">
        <w:rPr>
          <w:rFonts w:asciiTheme="minorHAnsi" w:hAnsiTheme="minorHAnsi" w:cstheme="minorHAnsi"/>
          <w:sz w:val="16"/>
        </w:rPr>
        <w:t xml:space="preserve"> Quentin Tarantino couldn’t have put it any better.</w:t>
      </w:r>
    </w:p>
    <w:p w14:paraId="70B662CA" w14:textId="77777777" w:rsidR="00FC5522" w:rsidRPr="00572751" w:rsidRDefault="00FC5522" w:rsidP="00FC5522">
      <w:pPr>
        <w:rPr>
          <w:rFonts w:asciiTheme="minorHAnsi" w:hAnsiTheme="minorHAnsi" w:cstheme="minorHAnsi"/>
          <w:sz w:val="16"/>
        </w:rPr>
      </w:pPr>
      <w:r w:rsidRPr="00572751">
        <w:rPr>
          <w:rFonts w:asciiTheme="minorHAnsi" w:hAnsiTheme="minorHAnsi" w:cstheme="minorHAnsi"/>
          <w:sz w:val="16"/>
        </w:rPr>
        <w:t xml:space="preserve">For realists, </w:t>
      </w:r>
      <w:r w:rsidRPr="00572751">
        <w:rPr>
          <w:rStyle w:val="StyleUnderline"/>
          <w:rFonts w:asciiTheme="minorHAnsi" w:hAnsiTheme="minorHAnsi" w:cstheme="minorHAnsi"/>
        </w:rPr>
        <w:t xml:space="preserve">states are the </w:t>
      </w:r>
      <w:r w:rsidRPr="00572751">
        <w:rPr>
          <w:rStyle w:val="Emphasis"/>
          <w:rFonts w:asciiTheme="minorHAnsi" w:hAnsiTheme="minorHAnsi" w:cstheme="minorHAnsi"/>
        </w:rPr>
        <w:t>key actors</w:t>
      </w:r>
      <w:r w:rsidRPr="00572751">
        <w:rPr>
          <w:rStyle w:val="StyleUnderline"/>
          <w:rFonts w:asciiTheme="minorHAnsi" w:hAnsiTheme="minorHAnsi" w:cstheme="minorHAnsi"/>
        </w:rPr>
        <w:t xml:space="preserve"> in the international system</w:t>
      </w:r>
      <w:r w:rsidRPr="00572751">
        <w:rPr>
          <w:rFonts w:asciiTheme="minorHAnsi" w:hAnsiTheme="minorHAnsi" w:cstheme="minorHAnsi"/>
          <w:sz w:val="16"/>
        </w:rPr>
        <w:t xml:space="preserve">. </w:t>
      </w:r>
      <w:r w:rsidRPr="00572751">
        <w:rPr>
          <w:rStyle w:val="StyleUnderline"/>
          <w:rFonts w:asciiTheme="minorHAnsi" w:hAnsiTheme="minorHAnsi" w:cstheme="minorHAnsi"/>
          <w:highlight w:val="cyan"/>
        </w:rPr>
        <w:t xml:space="preserve">There is </w:t>
      </w:r>
      <w:r w:rsidRPr="00572751">
        <w:rPr>
          <w:rStyle w:val="Emphasis"/>
          <w:rFonts w:asciiTheme="minorHAnsi" w:hAnsiTheme="minorHAnsi" w:cstheme="minorHAnsi"/>
          <w:highlight w:val="cyan"/>
        </w:rPr>
        <w:t>no central authority</w:t>
      </w:r>
      <w:r w:rsidRPr="00572751">
        <w:rPr>
          <w:rStyle w:val="StyleUnderline"/>
          <w:rFonts w:asciiTheme="minorHAnsi" w:hAnsiTheme="minorHAnsi" w:cstheme="minorHAnsi"/>
          <w:highlight w:val="cyan"/>
        </w:rPr>
        <w:t xml:space="preserve"> that can protect states</w:t>
      </w:r>
      <w:r w:rsidRPr="00572751">
        <w:rPr>
          <w:rStyle w:val="StyleUnderline"/>
          <w:rFonts w:asciiTheme="minorHAnsi" w:hAnsiTheme="minorHAnsi" w:cstheme="minorHAnsi"/>
        </w:rPr>
        <w:t xml:space="preserve"> from one another, </w:t>
      </w:r>
      <w:r w:rsidRPr="00572751">
        <w:rPr>
          <w:rStyle w:val="StyleUnderline"/>
          <w:rFonts w:asciiTheme="minorHAnsi" w:hAnsiTheme="minorHAnsi" w:cstheme="minorHAnsi"/>
          <w:highlight w:val="cyan"/>
        </w:rPr>
        <w:t>so each</w:t>
      </w:r>
      <w:r w:rsidRPr="00572751">
        <w:rPr>
          <w:rStyle w:val="StyleUnderline"/>
          <w:rFonts w:asciiTheme="minorHAnsi" w:hAnsiTheme="minorHAnsi" w:cstheme="minorHAnsi"/>
        </w:rPr>
        <w:t xml:space="preserve"> state </w:t>
      </w:r>
      <w:r w:rsidRPr="00572751">
        <w:rPr>
          <w:rStyle w:val="Emphasis"/>
          <w:rFonts w:asciiTheme="minorHAnsi" w:hAnsiTheme="minorHAnsi" w:cstheme="minorHAnsi"/>
          <w:highlight w:val="cyan"/>
        </w:rPr>
        <w:t>must rely upon its own resources and strategies to survive</w:t>
      </w:r>
      <w:r w:rsidRPr="00572751">
        <w:rPr>
          <w:rFonts w:asciiTheme="minorHAnsi" w:hAnsiTheme="minorHAnsi" w:cstheme="minorHAnsi"/>
          <w:sz w:val="16"/>
        </w:rPr>
        <w:t xml:space="preserve">. </w:t>
      </w:r>
      <w:r w:rsidRPr="00572751">
        <w:rPr>
          <w:rStyle w:val="Emphasis"/>
          <w:rFonts w:asciiTheme="minorHAnsi" w:hAnsiTheme="minorHAnsi" w:cstheme="minorHAnsi"/>
          <w:highlight w:val="cyan"/>
        </w:rPr>
        <w:t>Security is a perennial concern</w:t>
      </w:r>
      <w:r w:rsidRPr="00572751">
        <w:rPr>
          <w:rFonts w:asciiTheme="minorHAnsi" w:hAnsiTheme="minorHAnsi" w:cstheme="minorHAnsi"/>
          <w:sz w:val="16"/>
        </w:rPr>
        <w:t xml:space="preserve"> </w:t>
      </w:r>
      <w:r w:rsidRPr="00572751">
        <w:rPr>
          <w:rStyle w:val="StyleUnderline"/>
          <w:rFonts w:asciiTheme="minorHAnsi" w:hAnsiTheme="minorHAnsi" w:cstheme="minorHAnsi"/>
        </w:rPr>
        <w:t xml:space="preserve">— </w:t>
      </w:r>
      <w:r w:rsidRPr="00572751">
        <w:rPr>
          <w:rStyle w:val="StyleUnderline"/>
          <w:rFonts w:asciiTheme="minorHAnsi" w:hAnsiTheme="minorHAnsi" w:cstheme="minorHAnsi"/>
          <w:highlight w:val="cyan"/>
        </w:rPr>
        <w:t>even for powerful states</w:t>
      </w:r>
      <w:r w:rsidRPr="00572751">
        <w:rPr>
          <w:rStyle w:val="StyleUnderline"/>
          <w:rFonts w:asciiTheme="minorHAnsi" w:hAnsiTheme="minorHAnsi" w:cstheme="minorHAnsi"/>
        </w:rPr>
        <w:t xml:space="preserve"> — and states tend to worry a lot about who is weaker or stronger and what power trends appear to be</w:t>
      </w:r>
      <w:r w:rsidRPr="00572751">
        <w:rPr>
          <w:rFonts w:asciiTheme="minorHAnsi" w:hAnsiTheme="minorHAnsi" w:cstheme="minorHAnsi"/>
          <w:sz w:val="16"/>
        </w:rPr>
        <w:t xml:space="preserve">. </w:t>
      </w:r>
      <w:r w:rsidRPr="00572751">
        <w:rPr>
          <w:rStyle w:val="StyleUnderline"/>
          <w:rFonts w:asciiTheme="minorHAnsi" w:hAnsiTheme="minorHAnsi" w:cstheme="minorHAnsi"/>
        </w:rPr>
        <w:t>Cooperation is far from impossible</w:t>
      </w:r>
      <w:r w:rsidRPr="00572751">
        <w:rPr>
          <w:rFonts w:asciiTheme="minorHAnsi" w:hAnsiTheme="minorHAnsi" w:cstheme="minorHAnsi"/>
          <w:sz w:val="16"/>
        </w:rPr>
        <w:t xml:space="preserve"> in such a world — indeed, </w:t>
      </w:r>
      <w:r w:rsidRPr="00572751">
        <w:rPr>
          <w:rStyle w:val="StyleUnderline"/>
          <w:rFonts w:asciiTheme="minorHAnsi" w:hAnsiTheme="minorHAnsi" w:cstheme="minorHAnsi"/>
        </w:rPr>
        <w:t>at times cooperating with others is essential to survival</w:t>
      </w:r>
      <w:r w:rsidRPr="00572751">
        <w:rPr>
          <w:rFonts w:asciiTheme="minorHAnsi" w:hAnsiTheme="minorHAnsi" w:cstheme="minorHAnsi"/>
          <w:sz w:val="16"/>
        </w:rPr>
        <w:t xml:space="preserve"> — </w:t>
      </w:r>
      <w:r w:rsidRPr="00572751">
        <w:rPr>
          <w:rStyle w:val="StyleUnderline"/>
          <w:rFonts w:asciiTheme="minorHAnsi" w:hAnsiTheme="minorHAnsi" w:cstheme="minorHAnsi"/>
        </w:rPr>
        <w:t xml:space="preserve">but it is always </w:t>
      </w:r>
      <w:r w:rsidRPr="00572751">
        <w:rPr>
          <w:rStyle w:val="Emphasis"/>
          <w:rFonts w:asciiTheme="minorHAnsi" w:hAnsiTheme="minorHAnsi" w:cstheme="minorHAnsi"/>
        </w:rPr>
        <w:t>somewhat fragile</w:t>
      </w:r>
      <w:r w:rsidRPr="00572751">
        <w:rPr>
          <w:rFonts w:asciiTheme="minorHAnsi" w:hAnsiTheme="minorHAnsi" w:cstheme="minorHAnsi"/>
          <w:sz w:val="16"/>
        </w:rPr>
        <w:t xml:space="preserve">. Realists maintain that </w:t>
      </w:r>
      <w:r w:rsidRPr="00572751">
        <w:rPr>
          <w:rStyle w:val="StyleUnderline"/>
          <w:rFonts w:asciiTheme="minorHAnsi" w:hAnsiTheme="minorHAnsi" w:cstheme="minorHAnsi"/>
        </w:rPr>
        <w:t xml:space="preserve">states will react to threats first by </w:t>
      </w:r>
      <w:r w:rsidRPr="00572751">
        <w:rPr>
          <w:rStyle w:val="Emphasis"/>
          <w:rFonts w:asciiTheme="minorHAnsi" w:hAnsiTheme="minorHAnsi" w:cstheme="minorHAnsi"/>
        </w:rPr>
        <w:t>trying to “pass the buck”</w:t>
      </w:r>
      <w:r w:rsidRPr="00572751">
        <w:rPr>
          <w:rFonts w:asciiTheme="minorHAnsi" w:hAnsiTheme="minorHAnsi" w:cstheme="minorHAnsi"/>
          <w:sz w:val="16"/>
        </w:rPr>
        <w:t xml:space="preserve"> (i.e., getting someone else to deal with the emerging danger), </w:t>
      </w:r>
      <w:r w:rsidRPr="00572751">
        <w:rPr>
          <w:rStyle w:val="StyleUnderline"/>
          <w:rFonts w:asciiTheme="minorHAnsi" w:hAnsiTheme="minorHAnsi" w:cstheme="minorHAnsi"/>
        </w:rPr>
        <w:t xml:space="preserve">and if that fails, they will try to </w:t>
      </w:r>
      <w:r w:rsidRPr="00572751">
        <w:rPr>
          <w:rStyle w:val="Emphasis"/>
          <w:rFonts w:asciiTheme="minorHAnsi" w:hAnsiTheme="minorHAnsi" w:cstheme="minorHAnsi"/>
        </w:rPr>
        <w:t>balance</w:t>
      </w:r>
      <w:r w:rsidRPr="00572751">
        <w:rPr>
          <w:rStyle w:val="StyleUnderline"/>
          <w:rFonts w:asciiTheme="minorHAnsi" w:hAnsiTheme="minorHAnsi" w:cstheme="minorHAnsi"/>
        </w:rPr>
        <w:t xml:space="preserve"> against the threat, either by seeking allies or by building up their own capabilities</w:t>
      </w:r>
      <w:r w:rsidRPr="00572751">
        <w:rPr>
          <w:rFonts w:asciiTheme="minorHAnsi" w:hAnsiTheme="minorHAnsi" w:cstheme="minorHAnsi"/>
          <w:sz w:val="16"/>
        </w:rPr>
        <w:t>.</w:t>
      </w:r>
    </w:p>
    <w:p w14:paraId="1FF8D0C0" w14:textId="77777777" w:rsidR="00FC5522" w:rsidRPr="00572751" w:rsidRDefault="00FC5522" w:rsidP="00FC5522">
      <w:pPr>
        <w:rPr>
          <w:rFonts w:asciiTheme="minorHAnsi" w:hAnsiTheme="minorHAnsi" w:cstheme="minorHAnsi"/>
          <w:sz w:val="16"/>
        </w:rPr>
      </w:pPr>
      <w:r w:rsidRPr="00572751">
        <w:rPr>
          <w:rFonts w:asciiTheme="minorHAnsi" w:hAnsiTheme="minorHAnsi" w:cstheme="minorHAnsi"/>
          <w:sz w:val="16"/>
        </w:rPr>
        <w:t xml:space="preserve">Realism isn’t the only way to think about international affairs, of course, and there are a number of alternative perspectives and theories that can help us understand different aspects of the modern world. </w:t>
      </w:r>
      <w:r w:rsidRPr="00572751">
        <w:rPr>
          <w:rStyle w:val="StyleUnderline"/>
          <w:rFonts w:asciiTheme="minorHAnsi" w:hAnsiTheme="minorHAnsi" w:cstheme="minorHAnsi"/>
        </w:rPr>
        <w:t xml:space="preserve">But </w:t>
      </w:r>
      <w:r w:rsidRPr="00572751">
        <w:rPr>
          <w:rStyle w:val="StyleUnderline"/>
          <w:rFonts w:asciiTheme="minorHAnsi" w:hAnsiTheme="minorHAnsi" w:cstheme="minorHAnsi"/>
          <w:highlight w:val="cyan"/>
        </w:rPr>
        <w:t>if you</w:t>
      </w:r>
      <w:r w:rsidRPr="00572751">
        <w:rPr>
          <w:rStyle w:val="StyleUnderline"/>
          <w:rFonts w:asciiTheme="minorHAnsi" w:hAnsiTheme="minorHAnsi" w:cstheme="minorHAnsi"/>
        </w:rPr>
        <w:t xml:space="preserve"> do </w:t>
      </w:r>
      <w:r w:rsidRPr="00572751">
        <w:rPr>
          <w:rStyle w:val="StyleUnderline"/>
          <w:rFonts w:asciiTheme="minorHAnsi" w:hAnsiTheme="minorHAnsi" w:cstheme="minorHAnsi"/>
          <w:highlight w:val="cyan"/>
        </w:rPr>
        <w:t>think like a realist</w:t>
      </w:r>
      <w:r w:rsidRPr="00572751">
        <w:rPr>
          <w:rStyle w:val="StyleUnderline"/>
          <w:rFonts w:asciiTheme="minorHAnsi" w:hAnsiTheme="minorHAnsi" w:cstheme="minorHAnsi"/>
        </w:rPr>
        <w:t xml:space="preserve"> — at least part of the time — many confusing aspects of world politics become easier to understand</w:t>
      </w:r>
      <w:r w:rsidRPr="00572751">
        <w:rPr>
          <w:rFonts w:asciiTheme="minorHAnsi" w:hAnsiTheme="minorHAnsi" w:cstheme="minorHAnsi"/>
          <w:sz w:val="16"/>
        </w:rPr>
        <w:t>.</w:t>
      </w:r>
    </w:p>
    <w:p w14:paraId="276D28D9" w14:textId="77777777" w:rsidR="00FC5522" w:rsidRPr="00572751" w:rsidRDefault="00FC5522" w:rsidP="00FC5522">
      <w:pPr>
        <w:rPr>
          <w:rFonts w:asciiTheme="minorHAnsi" w:hAnsiTheme="minorHAnsi" w:cstheme="minorHAnsi"/>
          <w:sz w:val="16"/>
        </w:rPr>
      </w:pPr>
      <w:r w:rsidRPr="00572751">
        <w:rPr>
          <w:rStyle w:val="StyleUnderline"/>
          <w:rFonts w:asciiTheme="minorHAnsi" w:hAnsiTheme="minorHAnsi" w:cstheme="minorHAnsi"/>
        </w:rPr>
        <w:t>If you think like a realist</w:t>
      </w:r>
      <w:r w:rsidRPr="00572751">
        <w:rPr>
          <w:rFonts w:asciiTheme="minorHAnsi" w:hAnsiTheme="minorHAnsi" w:cstheme="minorHAnsi"/>
          <w:sz w:val="16"/>
        </w:rPr>
        <w:t xml:space="preserve">, for example, </w:t>
      </w:r>
      <w:r w:rsidRPr="00572751">
        <w:rPr>
          <w:rStyle w:val="StyleUnderline"/>
          <w:rFonts w:asciiTheme="minorHAnsi" w:hAnsiTheme="minorHAnsi" w:cstheme="minorHAnsi"/>
          <w:highlight w:val="cyan"/>
        </w:rPr>
        <w:t xml:space="preserve">you’ll understand why </w:t>
      </w:r>
      <w:r w:rsidRPr="00572751">
        <w:rPr>
          <w:rStyle w:val="Emphasis"/>
          <w:rFonts w:asciiTheme="minorHAnsi" w:hAnsiTheme="minorHAnsi" w:cstheme="minorHAnsi"/>
          <w:highlight w:val="cyan"/>
        </w:rPr>
        <w:t>China’s rise</w:t>
      </w:r>
      <w:r w:rsidRPr="00572751">
        <w:rPr>
          <w:rStyle w:val="StyleUnderline"/>
          <w:rFonts w:asciiTheme="minorHAnsi" w:hAnsiTheme="minorHAnsi" w:cstheme="minorHAnsi"/>
          <w:highlight w:val="cyan"/>
        </w:rPr>
        <w:t xml:space="preserve"> is</w:t>
      </w:r>
      <w:r w:rsidRPr="00572751">
        <w:rPr>
          <w:rStyle w:val="StyleUnderline"/>
          <w:rFonts w:asciiTheme="minorHAnsi" w:hAnsiTheme="minorHAnsi" w:cstheme="minorHAnsi"/>
        </w:rPr>
        <w:t xml:space="preserve"> a </w:t>
      </w:r>
      <w:r w:rsidRPr="00572751">
        <w:rPr>
          <w:rStyle w:val="StyleUnderline"/>
          <w:rFonts w:asciiTheme="minorHAnsi" w:hAnsiTheme="minorHAnsi" w:cstheme="minorHAnsi"/>
          <w:highlight w:val="cyan"/>
        </w:rPr>
        <w:t>critical</w:t>
      </w:r>
      <w:r w:rsidRPr="00572751">
        <w:rPr>
          <w:rStyle w:val="StyleUnderline"/>
          <w:rFonts w:asciiTheme="minorHAnsi" w:hAnsiTheme="minorHAnsi" w:cstheme="minorHAnsi"/>
        </w:rPr>
        <w:t xml:space="preserve"> event </w:t>
      </w:r>
      <w:r w:rsidRPr="00572751">
        <w:rPr>
          <w:rStyle w:val="StyleUnderline"/>
          <w:rFonts w:asciiTheme="minorHAnsi" w:hAnsiTheme="minorHAnsi" w:cstheme="minorHAnsi"/>
          <w:highlight w:val="cyan"/>
        </w:rPr>
        <w:t>and</w:t>
      </w:r>
      <w:r w:rsidRPr="00572751">
        <w:rPr>
          <w:rStyle w:val="StyleUnderline"/>
          <w:rFonts w:asciiTheme="minorHAnsi" w:hAnsiTheme="minorHAnsi" w:cstheme="minorHAnsi"/>
        </w:rPr>
        <w:t xml:space="preserve"> likely to be </w:t>
      </w:r>
      <w:r w:rsidRPr="00572751">
        <w:rPr>
          <w:rStyle w:val="StyleUnderline"/>
          <w:rFonts w:asciiTheme="minorHAnsi" w:hAnsiTheme="minorHAnsi" w:cstheme="minorHAnsi"/>
          <w:highlight w:val="cyan"/>
        </w:rPr>
        <w:t xml:space="preserve">a </w:t>
      </w:r>
      <w:r w:rsidRPr="00572751">
        <w:rPr>
          <w:rStyle w:val="Emphasis"/>
          <w:rFonts w:asciiTheme="minorHAnsi" w:hAnsiTheme="minorHAnsi" w:cstheme="minorHAnsi"/>
          <w:highlight w:val="cyan"/>
        </w:rPr>
        <w:t>source of conflict</w:t>
      </w:r>
      <w:r w:rsidRPr="00572751">
        <w:rPr>
          <w:rStyle w:val="StyleUnderline"/>
          <w:rFonts w:asciiTheme="minorHAnsi" w:hAnsiTheme="minorHAnsi" w:cstheme="minorHAnsi"/>
        </w:rPr>
        <w:t xml:space="preserve"> with the</w:t>
      </w:r>
      <w:r w:rsidRPr="00572751">
        <w:rPr>
          <w:rFonts w:asciiTheme="minorHAnsi" w:hAnsiTheme="minorHAnsi" w:cstheme="minorHAnsi"/>
          <w:sz w:val="16"/>
        </w:rPr>
        <w:t xml:space="preserve"> </w:t>
      </w:r>
      <w:r w:rsidRPr="00572751">
        <w:rPr>
          <w:rStyle w:val="Emphasis"/>
          <w:rFonts w:asciiTheme="minorHAnsi" w:hAnsiTheme="minorHAnsi" w:cstheme="minorHAnsi"/>
        </w:rPr>
        <w:t>U</w:t>
      </w:r>
      <w:r w:rsidRPr="00572751">
        <w:rPr>
          <w:rFonts w:asciiTheme="minorHAnsi" w:hAnsiTheme="minorHAnsi" w:cstheme="minorHAnsi"/>
          <w:sz w:val="16"/>
        </w:rPr>
        <w:t xml:space="preserve">nited </w:t>
      </w:r>
      <w:r w:rsidRPr="00572751">
        <w:rPr>
          <w:rStyle w:val="Emphasis"/>
          <w:rFonts w:asciiTheme="minorHAnsi" w:hAnsiTheme="minorHAnsi" w:cstheme="minorHAnsi"/>
        </w:rPr>
        <w:t>S</w:t>
      </w:r>
      <w:r w:rsidRPr="00572751">
        <w:rPr>
          <w:rFonts w:asciiTheme="minorHAnsi" w:hAnsiTheme="minorHAnsi" w:cstheme="minorHAnsi"/>
          <w:sz w:val="16"/>
        </w:rPr>
        <w:t xml:space="preserve">tates (and others). </w:t>
      </w:r>
      <w:r w:rsidRPr="00572751">
        <w:rPr>
          <w:rStyle w:val="StyleUnderline"/>
          <w:rFonts w:asciiTheme="minorHAnsi" w:hAnsiTheme="minorHAnsi" w:cstheme="minorHAnsi"/>
        </w:rPr>
        <w:t>In a world where states have to protect themselves, the two most powerful states will eye each other warily and compete to make sure that they don’t fall behind or become dangerously vulnerable to the other</w:t>
      </w:r>
      <w:r w:rsidRPr="00572751">
        <w:rPr>
          <w:rFonts w:asciiTheme="minorHAnsi" w:hAnsiTheme="minorHAnsi" w:cstheme="minorHAnsi"/>
          <w:sz w:val="16"/>
        </w:rPr>
        <w:t>. Even when war is avoided, intense security competition is likely to result.</w:t>
      </w:r>
    </w:p>
    <w:p w14:paraId="21C4D12B" w14:textId="77777777" w:rsidR="00FC5522" w:rsidRPr="00572751" w:rsidRDefault="00FC5522" w:rsidP="00FC5522">
      <w:pPr>
        <w:rPr>
          <w:rFonts w:asciiTheme="minorHAnsi" w:hAnsiTheme="minorHAnsi" w:cstheme="minorHAnsi"/>
          <w:sz w:val="16"/>
        </w:rPr>
      </w:pPr>
      <w:r w:rsidRPr="00572751">
        <w:rPr>
          <w:rFonts w:asciiTheme="minorHAnsi" w:hAnsiTheme="minorHAnsi" w:cstheme="minorHAnsi"/>
          <w:sz w:val="16"/>
        </w:rPr>
        <w:t xml:space="preserve">And </w:t>
      </w:r>
      <w:r w:rsidRPr="00572751">
        <w:rPr>
          <w:rStyle w:val="StyleUnderline"/>
          <w:rFonts w:asciiTheme="minorHAnsi" w:hAnsiTheme="minorHAnsi" w:cstheme="minorHAnsi"/>
        </w:rPr>
        <w:t xml:space="preserve">by the way, thinking like a realist helps you understand why </w:t>
      </w:r>
      <w:r w:rsidRPr="00572751">
        <w:rPr>
          <w:rStyle w:val="StyleUnderline"/>
          <w:rFonts w:asciiTheme="minorHAnsi" w:hAnsiTheme="minorHAnsi" w:cstheme="minorHAnsi"/>
          <w:highlight w:val="cyan"/>
        </w:rPr>
        <w:t xml:space="preserve">China is </w:t>
      </w:r>
      <w:r w:rsidRPr="00572751">
        <w:rPr>
          <w:rStyle w:val="Emphasis"/>
          <w:rFonts w:asciiTheme="minorHAnsi" w:hAnsiTheme="minorHAnsi" w:cstheme="minorHAnsi"/>
          <w:highlight w:val="cyan"/>
        </w:rPr>
        <w:t>no longer committed</w:t>
      </w:r>
      <w:r w:rsidRPr="00572751">
        <w:rPr>
          <w:rStyle w:val="StyleUnderline"/>
          <w:rFonts w:asciiTheme="minorHAnsi" w:hAnsiTheme="minorHAnsi" w:cstheme="minorHAnsi"/>
          <w:highlight w:val="cyan"/>
        </w:rPr>
        <w:t xml:space="preserve"> to</w:t>
      </w:r>
      <w:r w:rsidRPr="00572751">
        <w:rPr>
          <w:rStyle w:val="StyleUnderline"/>
          <w:rFonts w:asciiTheme="minorHAnsi" w:hAnsiTheme="minorHAnsi" w:cstheme="minorHAnsi"/>
        </w:rPr>
        <w:t xml:space="preserve"> Deng Xiaoping’s </w:t>
      </w:r>
      <w:r w:rsidRPr="00572751">
        <w:rPr>
          <w:rStyle w:val="StyleUnderline"/>
          <w:rFonts w:asciiTheme="minorHAnsi" w:hAnsiTheme="minorHAnsi" w:cstheme="minorHAnsi"/>
          <w:highlight w:val="cyan"/>
        </w:rPr>
        <w:t>policy of “peaceful rise.”</w:t>
      </w:r>
      <w:r w:rsidRPr="00572751">
        <w:rPr>
          <w:rFonts w:asciiTheme="minorHAnsi" w:hAnsiTheme="minorHAnsi" w:cstheme="minorHAnsi"/>
          <w:sz w:val="16"/>
        </w:rPr>
        <w:t xml:space="preserve"> </w:t>
      </w:r>
      <w:r w:rsidRPr="00572751">
        <w:rPr>
          <w:rStyle w:val="StyleUnderline"/>
          <w:rFonts w:asciiTheme="minorHAnsi" w:hAnsiTheme="minorHAnsi" w:cstheme="minorHAnsi"/>
          <w:highlight w:val="cyan"/>
        </w:rPr>
        <w:t>That</w:t>
      </w:r>
      <w:r w:rsidRPr="00572751">
        <w:rPr>
          <w:rStyle w:val="StyleUnderline"/>
          <w:rFonts w:asciiTheme="minorHAnsi" w:hAnsiTheme="minorHAnsi" w:cstheme="minorHAnsi"/>
        </w:rPr>
        <w:t xml:space="preserve"> approach </w:t>
      </w:r>
      <w:r w:rsidRPr="00572751">
        <w:rPr>
          <w:rStyle w:val="StyleUnderline"/>
          <w:rFonts w:asciiTheme="minorHAnsi" w:hAnsiTheme="minorHAnsi" w:cstheme="minorHAnsi"/>
          <w:highlight w:val="cyan"/>
        </w:rPr>
        <w:t xml:space="preserve">made sense when China was weaker, and it </w:t>
      </w:r>
      <w:r w:rsidRPr="00572751">
        <w:rPr>
          <w:rStyle w:val="Emphasis"/>
          <w:rFonts w:asciiTheme="minorHAnsi" w:hAnsiTheme="minorHAnsi" w:cstheme="minorHAnsi"/>
          <w:highlight w:val="cyan"/>
        </w:rPr>
        <w:t>fooled plenty</w:t>
      </w:r>
      <w:r w:rsidRPr="00572751">
        <w:rPr>
          <w:rStyle w:val="StyleUnderline"/>
          <w:rFonts w:asciiTheme="minorHAnsi" w:hAnsiTheme="minorHAnsi" w:cstheme="minorHAnsi"/>
        </w:rPr>
        <w:t xml:space="preserve"> of Westerners into thinking China could be inveigled into being a responsible stakeholder that would meekly embrace various institutions and arrangements created by others back when China was weak</w:t>
      </w:r>
      <w:r w:rsidRPr="00572751">
        <w:rPr>
          <w:rFonts w:asciiTheme="minorHAnsi" w:hAnsiTheme="minorHAnsi" w:cstheme="minorHAnsi"/>
          <w:sz w:val="16"/>
        </w:rPr>
        <w:t xml:space="preserve">. But </w:t>
      </w:r>
      <w:r w:rsidRPr="00572751">
        <w:rPr>
          <w:rStyle w:val="StyleUnderline"/>
          <w:rFonts w:asciiTheme="minorHAnsi" w:hAnsiTheme="minorHAnsi" w:cstheme="minorHAnsi"/>
        </w:rPr>
        <w:t xml:space="preserve">realists understand that </w:t>
      </w:r>
      <w:r w:rsidRPr="00572751">
        <w:rPr>
          <w:rStyle w:val="StyleUnderline"/>
          <w:rFonts w:asciiTheme="minorHAnsi" w:hAnsiTheme="minorHAnsi" w:cstheme="minorHAnsi"/>
          <w:highlight w:val="cyan"/>
        </w:rPr>
        <w:t>a more powerful China would</w:t>
      </w:r>
      <w:r w:rsidRPr="00572751">
        <w:rPr>
          <w:rStyle w:val="StyleUnderline"/>
          <w:rFonts w:asciiTheme="minorHAnsi" w:hAnsiTheme="minorHAnsi" w:cstheme="minorHAnsi"/>
        </w:rPr>
        <w:t xml:space="preserve"> eventually </w:t>
      </w:r>
      <w:r w:rsidRPr="00572751">
        <w:rPr>
          <w:rStyle w:val="StyleUnderline"/>
          <w:rFonts w:asciiTheme="minorHAnsi" w:hAnsiTheme="minorHAnsi" w:cstheme="minorHAnsi"/>
          <w:highlight w:val="cyan"/>
        </w:rPr>
        <w:t>want to modify</w:t>
      </w:r>
      <w:r w:rsidRPr="00572751">
        <w:rPr>
          <w:rStyle w:val="StyleUnderline"/>
          <w:rFonts w:asciiTheme="minorHAnsi" w:hAnsiTheme="minorHAnsi" w:cstheme="minorHAnsi"/>
        </w:rPr>
        <w:t xml:space="preserve"> any </w:t>
      </w:r>
      <w:r w:rsidRPr="00572751">
        <w:rPr>
          <w:rStyle w:val="StyleUnderline"/>
          <w:rFonts w:asciiTheme="minorHAnsi" w:hAnsiTheme="minorHAnsi" w:cstheme="minorHAnsi"/>
          <w:highlight w:val="cyan"/>
        </w:rPr>
        <w:t>features</w:t>
      </w:r>
      <w:r w:rsidRPr="00572751">
        <w:rPr>
          <w:rStyle w:val="StyleUnderline"/>
          <w:rFonts w:asciiTheme="minorHAnsi" w:hAnsiTheme="minorHAnsi" w:cstheme="minorHAnsi"/>
        </w:rPr>
        <w:t xml:space="preserve"> that were </w:t>
      </w:r>
      <w:r w:rsidRPr="00572751">
        <w:rPr>
          <w:rStyle w:val="StyleUnderline"/>
          <w:rFonts w:asciiTheme="minorHAnsi" w:hAnsiTheme="minorHAnsi" w:cstheme="minorHAnsi"/>
          <w:highlight w:val="cyan"/>
        </w:rPr>
        <w:t>not in China’s interest</w:t>
      </w:r>
      <w:r w:rsidRPr="00572751">
        <w:rPr>
          <w:rStyle w:val="StyleUnderline"/>
          <w:rFonts w:asciiTheme="minorHAnsi" w:hAnsiTheme="minorHAnsi" w:cstheme="minorHAnsi"/>
        </w:rPr>
        <w:t>, as Beijing has begun to do in recent years</w:t>
      </w:r>
      <w:r w:rsidRPr="00572751">
        <w:rPr>
          <w:rFonts w:asciiTheme="minorHAnsi" w:hAnsiTheme="minorHAnsi" w:cstheme="minorHAnsi"/>
          <w:sz w:val="16"/>
        </w:rPr>
        <w:t xml:space="preserve">. Bottom line: </w:t>
      </w:r>
      <w:r w:rsidRPr="00572751">
        <w:rPr>
          <w:rStyle w:val="Emphasis"/>
          <w:rFonts w:asciiTheme="minorHAnsi" w:hAnsiTheme="minorHAnsi" w:cstheme="minorHAnsi"/>
        </w:rPr>
        <w:t>Thinking like a realist is essential if you want to understand Sino-American relations</w:t>
      </w:r>
      <w:r w:rsidRPr="00572751">
        <w:rPr>
          <w:rFonts w:asciiTheme="minorHAnsi" w:hAnsiTheme="minorHAnsi" w:cstheme="minorHAnsi"/>
          <w:sz w:val="16"/>
        </w:rPr>
        <w:t>.</w:t>
      </w:r>
    </w:p>
    <w:p w14:paraId="16992B47" w14:textId="77777777" w:rsidR="00FC5522" w:rsidRPr="00572751" w:rsidRDefault="00FC5522" w:rsidP="00FC5522">
      <w:pPr>
        <w:rPr>
          <w:rFonts w:asciiTheme="minorHAnsi" w:hAnsiTheme="minorHAnsi" w:cstheme="minorHAnsi"/>
          <w:sz w:val="16"/>
        </w:rPr>
      </w:pPr>
      <w:r w:rsidRPr="00572751">
        <w:rPr>
          <w:rFonts w:asciiTheme="minorHAnsi" w:hAnsiTheme="minorHAnsi" w:cstheme="minorHAnsi"/>
          <w:sz w:val="16"/>
        </w:rPr>
        <w:t>If you think like a realist, you wouldn’t be surprised that the United States has repeatedly used military force in distant lands over the past 25 years and especially after 9/11. Why? For one simple reason: Nobody could prevent it. Americans were also convinced their global role was indispensable and that they had the right, the responsibility, and the wisdom to interfere all over the world. But America’s dominant position was the permissive condition that made this overweening ambition seem feasible, at least for a while. As Kenneth Waltz warned way back in 1993: “One may hope that America’s internal preoccupations will produce not an isolationist policy, which has become impossible, but a forbearance that will give other countries at long last the chance to deal with their own problems and make their own mistakes. But I would not bet on it.” Good realist that he was, Waltz understood that the “vice to which great powers easily succumb in a multipolar world is inattention; in a bipolar world, overreaction; in a unipolar world, overextension.” And that’s precisely what happened.</w:t>
      </w:r>
    </w:p>
    <w:p w14:paraId="0D1DEF4E" w14:textId="77777777" w:rsidR="00FC5522" w:rsidRPr="00572751" w:rsidRDefault="00FC5522" w:rsidP="00FC5522">
      <w:pPr>
        <w:rPr>
          <w:rFonts w:asciiTheme="minorHAnsi" w:hAnsiTheme="minorHAnsi" w:cstheme="minorHAnsi"/>
          <w:sz w:val="16"/>
        </w:rPr>
      </w:pPr>
      <w:r w:rsidRPr="00572751">
        <w:rPr>
          <w:rStyle w:val="StyleUnderline"/>
          <w:rFonts w:asciiTheme="minorHAnsi" w:hAnsiTheme="minorHAnsi" w:cstheme="minorHAnsi"/>
        </w:rPr>
        <w:t xml:space="preserve">If you think like a realist, the crisis in </w:t>
      </w:r>
      <w:r w:rsidRPr="00572751">
        <w:rPr>
          <w:rStyle w:val="Emphasis"/>
          <w:rFonts w:asciiTheme="minorHAnsi" w:hAnsiTheme="minorHAnsi" w:cstheme="minorHAnsi"/>
        </w:rPr>
        <w:t>Ukraine</w:t>
      </w:r>
      <w:r w:rsidRPr="00572751">
        <w:rPr>
          <w:rFonts w:asciiTheme="minorHAnsi" w:hAnsiTheme="minorHAnsi" w:cstheme="minorHAnsi"/>
          <w:sz w:val="16"/>
        </w:rPr>
        <w:t xml:space="preserve"> </w:t>
      </w:r>
      <w:r w:rsidRPr="00572751">
        <w:rPr>
          <w:rStyle w:val="StyleUnderline"/>
          <w:rFonts w:asciiTheme="minorHAnsi" w:hAnsiTheme="minorHAnsi" w:cstheme="minorHAnsi"/>
        </w:rPr>
        <w:t>looks</w:t>
      </w:r>
      <w:r w:rsidRPr="00572751">
        <w:rPr>
          <w:rFonts w:asciiTheme="minorHAnsi" w:hAnsiTheme="minorHAnsi" w:cstheme="minorHAnsi"/>
          <w:sz w:val="16"/>
        </w:rPr>
        <w:t xml:space="preserve"> rather </w:t>
      </w:r>
      <w:r w:rsidRPr="00572751">
        <w:rPr>
          <w:rStyle w:val="StyleUnderline"/>
          <w:rFonts w:asciiTheme="minorHAnsi" w:hAnsiTheme="minorHAnsi" w:cstheme="minorHAnsi"/>
        </w:rPr>
        <w:t>different</w:t>
      </w:r>
      <w:r w:rsidRPr="00572751">
        <w:rPr>
          <w:rFonts w:asciiTheme="minorHAnsi" w:hAnsiTheme="minorHAnsi" w:cstheme="minorHAnsi"/>
          <w:sz w:val="16"/>
        </w:rPr>
        <w:t xml:space="preserve"> than the typical Western version of events. </w:t>
      </w:r>
      <w:r w:rsidRPr="00572751">
        <w:rPr>
          <w:rStyle w:val="StyleUnderline"/>
          <w:rFonts w:asciiTheme="minorHAnsi" w:hAnsiTheme="minorHAnsi" w:cstheme="minorHAnsi"/>
        </w:rPr>
        <w:t>Western accounts typically blame</w:t>
      </w:r>
      <w:r w:rsidRPr="00572751">
        <w:rPr>
          <w:rFonts w:asciiTheme="minorHAnsi" w:hAnsiTheme="minorHAnsi" w:cstheme="minorHAnsi"/>
          <w:sz w:val="16"/>
        </w:rPr>
        <w:t xml:space="preserve"> </w:t>
      </w:r>
      <w:r w:rsidRPr="00572751">
        <w:rPr>
          <w:rStyle w:val="StyleUnderline"/>
          <w:rFonts w:asciiTheme="minorHAnsi" w:hAnsiTheme="minorHAnsi" w:cstheme="minorHAnsi"/>
        </w:rPr>
        <w:t>Putin</w:t>
      </w:r>
      <w:r w:rsidRPr="00572751">
        <w:rPr>
          <w:rFonts w:asciiTheme="minorHAnsi" w:hAnsiTheme="minorHAnsi" w:cstheme="minorHAnsi"/>
          <w:sz w:val="16"/>
        </w:rPr>
        <w:t xml:space="preserve"> for most of the trouble, </w:t>
      </w:r>
      <w:r w:rsidRPr="00572751">
        <w:rPr>
          <w:rStyle w:val="StyleUnderline"/>
          <w:rFonts w:asciiTheme="minorHAnsi" w:hAnsiTheme="minorHAnsi" w:cstheme="minorHAnsi"/>
        </w:rPr>
        <w:t>but realists understand that major powers are</w:t>
      </w:r>
      <w:r w:rsidRPr="00572751">
        <w:rPr>
          <w:rFonts w:asciiTheme="minorHAnsi" w:hAnsiTheme="minorHAnsi" w:cstheme="minorHAnsi"/>
          <w:sz w:val="16"/>
        </w:rPr>
        <w:t xml:space="preserve"> always </w:t>
      </w:r>
      <w:r w:rsidRPr="00572751">
        <w:rPr>
          <w:rStyle w:val="StyleUnderline"/>
          <w:rFonts w:asciiTheme="minorHAnsi" w:hAnsiTheme="minorHAnsi" w:cstheme="minorHAnsi"/>
        </w:rPr>
        <w:t>sensitive about</w:t>
      </w:r>
      <w:r w:rsidRPr="00572751">
        <w:rPr>
          <w:rFonts w:asciiTheme="minorHAnsi" w:hAnsiTheme="minorHAnsi" w:cstheme="minorHAnsi"/>
          <w:sz w:val="16"/>
        </w:rPr>
        <w:t xml:space="preserve"> their </w:t>
      </w:r>
      <w:r w:rsidRPr="00572751">
        <w:rPr>
          <w:rStyle w:val="StyleUnderline"/>
          <w:rFonts w:asciiTheme="minorHAnsi" w:hAnsiTheme="minorHAnsi" w:cstheme="minorHAnsi"/>
        </w:rPr>
        <w:t xml:space="preserve">borders and are likely to </w:t>
      </w:r>
      <w:r w:rsidRPr="00572751">
        <w:rPr>
          <w:rStyle w:val="Emphasis"/>
          <w:rFonts w:asciiTheme="minorHAnsi" w:hAnsiTheme="minorHAnsi" w:cstheme="minorHAnsi"/>
        </w:rPr>
        <w:t>react defensively</w:t>
      </w:r>
      <w:r w:rsidRPr="00572751">
        <w:rPr>
          <w:rFonts w:asciiTheme="minorHAnsi" w:hAnsiTheme="minorHAnsi" w:cstheme="minorHAnsi"/>
          <w:sz w:val="16"/>
        </w:rPr>
        <w:t xml:space="preserve"> </w:t>
      </w:r>
      <w:r w:rsidRPr="00572751">
        <w:rPr>
          <w:rStyle w:val="StyleUnderline"/>
          <w:rFonts w:asciiTheme="minorHAnsi" w:hAnsiTheme="minorHAnsi" w:cstheme="minorHAnsi"/>
        </w:rPr>
        <w:t>if other great powers start encroaching on these regions</w:t>
      </w:r>
      <w:r w:rsidRPr="00572751">
        <w:rPr>
          <w:rFonts w:asciiTheme="minorHAnsi" w:hAnsiTheme="minorHAnsi" w:cstheme="minorHAnsi"/>
          <w:sz w:val="16"/>
        </w:rPr>
        <w:t xml:space="preserve">. Ever heard of the Monroe Doctrine? In the case of Ukraine, the United States and its European allies had been expanding NATO steadily eastward (violating pledges made to Soviet leaders when Germany reunified) and ignoring repeated warnings from Moscow. By 2013, the United States and European Union were making a concerted effort to pull Ukraine into closer alignment with the West and openly interfering in Ukraine’s domestic political processes. Because the Obama administration did not think like realists, however, it was blindsided when Putin seized Crimea and derailed the EU/U.S. effort. </w:t>
      </w:r>
      <w:r w:rsidRPr="00572751">
        <w:rPr>
          <w:rStyle w:val="StyleUnderline"/>
          <w:rFonts w:asciiTheme="minorHAnsi" w:hAnsiTheme="minorHAnsi" w:cstheme="minorHAnsi"/>
        </w:rPr>
        <w:t>Putin’s response was neither legal nor legitimate nor admirable, but it wasn’t surprising either</w:t>
      </w:r>
      <w:r w:rsidRPr="00572751">
        <w:rPr>
          <w:rFonts w:asciiTheme="minorHAnsi" w:hAnsiTheme="minorHAnsi" w:cstheme="minorHAnsi"/>
          <w:sz w:val="16"/>
        </w:rPr>
        <w:t xml:space="preserve">. It is equally unsurprising that </w:t>
      </w:r>
      <w:r w:rsidRPr="00572751">
        <w:rPr>
          <w:rStyle w:val="StyleUnderline"/>
          <w:rFonts w:asciiTheme="minorHAnsi" w:hAnsiTheme="minorHAnsi" w:cstheme="minorHAnsi"/>
        </w:rPr>
        <w:t>these events alarmed the Europeans and prompted NATO to shore up its defenses in Eastern Europe, precisely as a realist would expect</w:t>
      </w:r>
      <w:r w:rsidRPr="00572751">
        <w:rPr>
          <w:rFonts w:asciiTheme="minorHAnsi" w:hAnsiTheme="minorHAnsi" w:cstheme="minorHAnsi"/>
          <w:sz w:val="16"/>
        </w:rPr>
        <w:t>.</w:t>
      </w:r>
    </w:p>
    <w:p w14:paraId="507232C4" w14:textId="77777777" w:rsidR="00FC5522" w:rsidRPr="00572751" w:rsidRDefault="00FC5522" w:rsidP="00FC5522">
      <w:pPr>
        <w:rPr>
          <w:rFonts w:asciiTheme="minorHAnsi" w:hAnsiTheme="minorHAnsi" w:cstheme="minorHAnsi"/>
          <w:sz w:val="16"/>
        </w:rPr>
      </w:pPr>
      <w:r w:rsidRPr="00572751">
        <w:rPr>
          <w:rFonts w:asciiTheme="minorHAnsi" w:hAnsiTheme="minorHAnsi" w:cstheme="minorHAnsi"/>
          <w:sz w:val="16"/>
        </w:rPr>
        <w:t>Thinking like a realist can also help you understand why the EU is in trouble. The entire EU project was designed to transcend nationalism and subordinate state interests within broader supranational institutions. Its architects hoped the separate national identities and interests that had torn Europe apart repeatedly would fade over time and a broad pan-European identity would supplant them. European unity was facilitated by the Cold War because the Soviet threat gave Western Europe ample incentive to cooperate, gave the Soviets’ Eastern European satellites an ideal to aspire to, and kept the “American pacifier” on the continent. But once the Cold War was over, nationalism returned with a vengeance and especially after the euro crisis hit. Suddenly, populations wanted their elected officials not to save Europe but to save them. Despite herculean efforts by a number of European leaders and EU officials, these centrifugal tendencies seem to be getting worse, as the Brexit decision, the recent elections in Italy, and the resurgent nationalism in Poland and Hungary all attest. Those who hoped that European integration would prove irreversible have trouble understanding how their noble experiment went awry, but realists don’t.</w:t>
      </w:r>
    </w:p>
    <w:p w14:paraId="48126238" w14:textId="77777777" w:rsidR="00FC5522" w:rsidRPr="00572751" w:rsidRDefault="00FC5522" w:rsidP="00FC5522">
      <w:pPr>
        <w:rPr>
          <w:rFonts w:asciiTheme="minorHAnsi" w:hAnsiTheme="minorHAnsi" w:cstheme="minorHAnsi"/>
          <w:sz w:val="16"/>
        </w:rPr>
      </w:pPr>
      <w:r w:rsidRPr="00572751">
        <w:rPr>
          <w:rFonts w:asciiTheme="minorHAnsi" w:hAnsiTheme="minorHAnsi" w:cstheme="minorHAnsi"/>
          <w:sz w:val="16"/>
        </w:rPr>
        <w:t>If you think like a realist, you might not be quite so outraged by the support that Iran and Syria gave the anti-American insurgency in Iraq after 2003. You might not like it, but you wouldn’t find their conduct surprising. Their response was classic balance of power behavior because the United States had just overthrown Saddam Hussein and the Bush administration had made it clear that Syria and Iran were next on its hit list. It made good strategic sense for Damascus and Tehran to do whatever they could to keep the United States bogged down in Iraq so that Washington couldn’t reload the shotgun and come after them. Americans have every reason to be upset by what these states did, but if more U.S. officials thought like realists, they would have expected it from the get-go.</w:t>
      </w:r>
    </w:p>
    <w:p w14:paraId="044ED018" w14:textId="77777777" w:rsidR="00FC5522" w:rsidRPr="00572751" w:rsidRDefault="00FC5522" w:rsidP="00FC5522">
      <w:pPr>
        <w:rPr>
          <w:rFonts w:asciiTheme="minorHAnsi" w:hAnsiTheme="minorHAnsi" w:cstheme="minorHAnsi"/>
          <w:sz w:val="16"/>
        </w:rPr>
      </w:pPr>
      <w:r w:rsidRPr="00572751">
        <w:rPr>
          <w:rFonts w:asciiTheme="minorHAnsi" w:hAnsiTheme="minorHAnsi" w:cstheme="minorHAnsi"/>
          <w:sz w:val="16"/>
        </w:rPr>
        <w:t>And if you think like a realist, it is obvious why North Korea has gone to enormous lengths to acquire a nuclear deterrent and obvious why a country such as Iran was interested in becoming a latent nuclear weapons state as well. These states were deeply at odds with the world’s most powerful country, and prominent U.S. officials kept saying that the only solution was to topple these regimes and replace them with leaders more to their liking. Never mind that regime change rarely works as intended; the more important point is that any government facing a threat like that is going to try to protect itself. Nuclear weapons aren’t good for blackmail or conquest, but they are a very effective way to deter more powerful states from trying to overthrow you with military force. And you’d think Americans would understand this, given that the U.S. government thinks it needs thousands of nuclear weapons in order to be secure, despite its favorable geographic position and overwhelming conventional superiority. If U.S. leaders think like that, is it any wonder that some weaker and more vulnerable powers conclude that having a few nukes might make them more secure? And is it so surprising that they might be reluctant to give them up in exchange for assurances or promises that might easily be reversed or withdrawn? Someone really should explain this logic to John Bolton.</w:t>
      </w:r>
    </w:p>
    <w:p w14:paraId="5E91E2B6" w14:textId="77777777" w:rsidR="00FC5522" w:rsidRPr="00572751" w:rsidRDefault="00FC5522" w:rsidP="00FC5522">
      <w:pPr>
        <w:rPr>
          <w:rFonts w:asciiTheme="minorHAnsi" w:hAnsiTheme="minorHAnsi" w:cstheme="minorHAnsi"/>
          <w:sz w:val="16"/>
        </w:rPr>
      </w:pPr>
      <w:r w:rsidRPr="00572751">
        <w:rPr>
          <w:rFonts w:asciiTheme="minorHAnsi" w:hAnsiTheme="minorHAnsi" w:cstheme="minorHAnsi"/>
          <w:sz w:val="16"/>
        </w:rPr>
        <w:t xml:space="preserve">Thinking like a realist also helps you understand why states with radically different political systems often act in surprisingly similar ways. To take an obvious example, the United States and Soviet Union could not have been more different in terms of their domestic orders, but their international behavior was much the same. Each led vast alliance networks, toppled governments they didn’t like, assassinated a number of foreign leaders, built tens of thousand of nuclear weapons (deployed on missiles, bombers, and submarines), intervened in far-flung lands, tried to convert other societies to their preferred ideology, and did what they could to bring the other down without blowing up the world. Why did they behave in such similar fashion? Because </w:t>
      </w:r>
      <w:r w:rsidRPr="00572751">
        <w:rPr>
          <w:rStyle w:val="StyleUnderline"/>
          <w:rFonts w:asciiTheme="minorHAnsi" w:hAnsiTheme="minorHAnsi" w:cstheme="minorHAnsi"/>
        </w:rPr>
        <w:t xml:space="preserve">in an anarchic world, each had </w:t>
      </w:r>
      <w:r w:rsidRPr="00572751">
        <w:rPr>
          <w:rStyle w:val="Emphasis"/>
          <w:rFonts w:asciiTheme="minorHAnsi" w:hAnsiTheme="minorHAnsi" w:cstheme="minorHAnsi"/>
        </w:rPr>
        <w:t>little choice but to compete</w:t>
      </w:r>
      <w:r w:rsidRPr="00572751">
        <w:rPr>
          <w:rStyle w:val="StyleUnderline"/>
          <w:rFonts w:asciiTheme="minorHAnsi" w:hAnsiTheme="minorHAnsi" w:cstheme="minorHAnsi"/>
        </w:rPr>
        <w:t xml:space="preserve"> with the other, lest it fall behind and become vulnerable to the other’s predations</w:t>
      </w:r>
      <w:r w:rsidRPr="00572751">
        <w:rPr>
          <w:rFonts w:asciiTheme="minorHAnsi" w:hAnsiTheme="minorHAnsi" w:cstheme="minorHAnsi"/>
          <w:sz w:val="16"/>
        </w:rPr>
        <w:t>.</w:t>
      </w:r>
    </w:p>
    <w:p w14:paraId="1DB35096" w14:textId="77777777" w:rsidR="00FC5522" w:rsidRPr="009B4D81" w:rsidRDefault="00FC5522" w:rsidP="00FC5522">
      <w:pPr>
        <w:rPr>
          <w:rFonts w:asciiTheme="minorHAnsi" w:hAnsiTheme="minorHAnsi" w:cstheme="minorHAnsi"/>
          <w:sz w:val="16"/>
        </w:rPr>
      </w:pPr>
      <w:r w:rsidRPr="00572751">
        <w:rPr>
          <w:rFonts w:asciiTheme="minorHAnsi" w:hAnsiTheme="minorHAnsi" w:cstheme="minorHAnsi"/>
          <w:sz w:val="16"/>
        </w:rPr>
        <w:t xml:space="preserve">Last but not least, </w:t>
      </w:r>
      <w:r w:rsidRPr="00572751">
        <w:rPr>
          <w:rStyle w:val="StyleUnderline"/>
          <w:rFonts w:asciiTheme="minorHAnsi" w:hAnsiTheme="minorHAnsi" w:cstheme="minorHAnsi"/>
        </w:rPr>
        <w:t xml:space="preserve">if you think like a realist, you’re likely to </w:t>
      </w:r>
      <w:r w:rsidRPr="00572751">
        <w:rPr>
          <w:rStyle w:val="StyleUnderline"/>
          <w:rFonts w:asciiTheme="minorHAnsi" w:hAnsiTheme="minorHAnsi" w:cstheme="minorHAnsi"/>
          <w:highlight w:val="cyan"/>
        </w:rPr>
        <w:t xml:space="preserve">be </w:t>
      </w:r>
      <w:r w:rsidRPr="00572751">
        <w:rPr>
          <w:rStyle w:val="Emphasis"/>
          <w:rFonts w:asciiTheme="minorHAnsi" w:hAnsiTheme="minorHAnsi" w:cstheme="minorHAnsi"/>
          <w:highlight w:val="cyan"/>
        </w:rPr>
        <w:t>skeptical</w:t>
      </w:r>
      <w:r w:rsidRPr="00572751">
        <w:rPr>
          <w:rStyle w:val="StyleUnderline"/>
          <w:rFonts w:asciiTheme="minorHAnsi" w:hAnsiTheme="minorHAnsi" w:cstheme="minorHAnsi"/>
          <w:highlight w:val="cyan"/>
        </w:rPr>
        <w:t xml:space="preserve"> about</w:t>
      </w:r>
      <w:r w:rsidRPr="00572751">
        <w:rPr>
          <w:rStyle w:val="StyleUnderline"/>
          <w:rFonts w:asciiTheme="minorHAnsi" w:hAnsiTheme="minorHAnsi" w:cstheme="minorHAnsi"/>
        </w:rPr>
        <w:t xml:space="preserve"> the </w:t>
      </w:r>
      <w:r w:rsidRPr="00572751">
        <w:rPr>
          <w:rStyle w:val="Emphasis"/>
          <w:rFonts w:asciiTheme="minorHAnsi" w:hAnsiTheme="minorHAnsi" w:cstheme="minorHAnsi"/>
        </w:rPr>
        <w:t xml:space="preserve">ambitious </w:t>
      </w:r>
      <w:r w:rsidRPr="00572751">
        <w:rPr>
          <w:rStyle w:val="Emphasis"/>
          <w:rFonts w:asciiTheme="minorHAnsi" w:hAnsiTheme="minorHAnsi" w:cstheme="minorHAnsi"/>
          <w:highlight w:val="cyan"/>
        </w:rPr>
        <w:t>schemes</w:t>
      </w:r>
      <w:r w:rsidRPr="00572751">
        <w:rPr>
          <w:rStyle w:val="StyleUnderline"/>
          <w:rFonts w:asciiTheme="minorHAnsi" w:hAnsiTheme="minorHAnsi" w:cstheme="minorHAnsi"/>
        </w:rPr>
        <w:t xml:space="preserve"> that </w:t>
      </w:r>
      <w:r w:rsidRPr="00572751">
        <w:rPr>
          <w:rStyle w:val="Emphasis"/>
          <w:rFonts w:asciiTheme="minorHAnsi" w:hAnsiTheme="minorHAnsi" w:cstheme="minorHAnsi"/>
          <w:highlight w:val="cyan"/>
        </w:rPr>
        <w:t>idealists</w:t>
      </w:r>
      <w:r w:rsidRPr="00572751">
        <w:rPr>
          <w:rStyle w:val="StyleUnderline"/>
          <w:rFonts w:asciiTheme="minorHAnsi" w:hAnsiTheme="minorHAnsi" w:cstheme="minorHAnsi"/>
          <w:highlight w:val="cyan"/>
        </w:rPr>
        <w:t xml:space="preserve"> keep dreaming up to</w:t>
      </w:r>
      <w:r w:rsidRPr="00572751">
        <w:rPr>
          <w:rStyle w:val="StyleUnderline"/>
          <w:rFonts w:asciiTheme="minorHAnsi" w:hAnsiTheme="minorHAnsi" w:cstheme="minorHAnsi"/>
        </w:rPr>
        <w:t xml:space="preserve"> bring an </w:t>
      </w:r>
      <w:r w:rsidRPr="00572751">
        <w:rPr>
          <w:rStyle w:val="StyleUnderline"/>
          <w:rFonts w:asciiTheme="minorHAnsi" w:hAnsiTheme="minorHAnsi" w:cstheme="minorHAnsi"/>
          <w:highlight w:val="cyan"/>
        </w:rPr>
        <w:t>end</w:t>
      </w:r>
      <w:r w:rsidRPr="00572751">
        <w:rPr>
          <w:rStyle w:val="StyleUnderline"/>
          <w:rFonts w:asciiTheme="minorHAnsi" w:hAnsiTheme="minorHAnsi" w:cstheme="minorHAnsi"/>
        </w:rPr>
        <w:t xml:space="preserve"> to </w:t>
      </w:r>
      <w:r w:rsidRPr="00572751">
        <w:rPr>
          <w:rStyle w:val="StyleUnderline"/>
          <w:rFonts w:asciiTheme="minorHAnsi" w:hAnsiTheme="minorHAnsi" w:cstheme="minorHAnsi"/>
          <w:highlight w:val="cyan"/>
        </w:rPr>
        <w:t>conflict</w:t>
      </w:r>
      <w:r w:rsidRPr="00572751">
        <w:rPr>
          <w:rStyle w:val="StyleUnderline"/>
          <w:rFonts w:asciiTheme="minorHAnsi" w:hAnsiTheme="minorHAnsi" w:cstheme="minorHAnsi"/>
        </w:rPr>
        <w:t xml:space="preserve">, </w:t>
      </w:r>
      <w:r w:rsidRPr="00572751">
        <w:rPr>
          <w:rStyle w:val="StyleUnderline"/>
          <w:rFonts w:asciiTheme="minorHAnsi" w:hAnsiTheme="minorHAnsi" w:cstheme="minorHAnsi"/>
          <w:highlight w:val="cyan"/>
        </w:rPr>
        <w:t>injustice</w:t>
      </w:r>
      <w:r w:rsidRPr="00572751">
        <w:rPr>
          <w:rStyle w:val="StyleUnderline"/>
          <w:rFonts w:asciiTheme="minorHAnsi" w:hAnsiTheme="minorHAnsi" w:cstheme="minorHAnsi"/>
        </w:rPr>
        <w:t xml:space="preserve">, inequality, </w:t>
      </w:r>
      <w:r w:rsidRPr="00572751">
        <w:rPr>
          <w:rStyle w:val="StyleUnderline"/>
          <w:rFonts w:asciiTheme="minorHAnsi" w:hAnsiTheme="minorHAnsi" w:cstheme="minorHAnsi"/>
          <w:highlight w:val="cyan"/>
        </w:rPr>
        <w:t>and</w:t>
      </w:r>
      <w:r w:rsidRPr="00572751">
        <w:rPr>
          <w:rStyle w:val="StyleUnderline"/>
          <w:rFonts w:asciiTheme="minorHAnsi" w:hAnsiTheme="minorHAnsi" w:cstheme="minorHAnsi"/>
        </w:rPr>
        <w:t xml:space="preserve"> other </w:t>
      </w:r>
      <w:r w:rsidRPr="00572751">
        <w:rPr>
          <w:rStyle w:val="StyleUnderline"/>
          <w:rFonts w:asciiTheme="minorHAnsi" w:hAnsiTheme="minorHAnsi" w:cstheme="minorHAnsi"/>
          <w:highlight w:val="cyan"/>
        </w:rPr>
        <w:t>bad things</w:t>
      </w:r>
      <w:r w:rsidRPr="00572751">
        <w:rPr>
          <w:rFonts w:asciiTheme="minorHAnsi" w:hAnsiTheme="minorHAnsi" w:cstheme="minorHAnsi"/>
          <w:sz w:val="16"/>
        </w:rPr>
        <w:t xml:space="preserve">. </w:t>
      </w:r>
      <w:r w:rsidRPr="00572751">
        <w:rPr>
          <w:rStyle w:val="StyleUnderline"/>
          <w:rFonts w:asciiTheme="minorHAnsi" w:hAnsiTheme="minorHAnsi" w:cstheme="minorHAnsi"/>
        </w:rPr>
        <w:t xml:space="preserve">Striving to build a safer and more peaceful world is admirable, but realism reminds us that the </w:t>
      </w:r>
      <w:r w:rsidRPr="00572751">
        <w:rPr>
          <w:rStyle w:val="Emphasis"/>
          <w:rFonts w:asciiTheme="minorHAnsi" w:hAnsiTheme="minorHAnsi" w:cstheme="minorHAnsi"/>
        </w:rPr>
        <w:t xml:space="preserve">ambitious </w:t>
      </w:r>
      <w:r w:rsidRPr="00572751">
        <w:rPr>
          <w:rStyle w:val="Emphasis"/>
          <w:rFonts w:asciiTheme="minorHAnsi" w:hAnsiTheme="minorHAnsi" w:cstheme="minorHAnsi"/>
          <w:highlight w:val="cyan"/>
        </w:rPr>
        <w:t>efforts</w:t>
      </w:r>
      <w:r w:rsidRPr="00572751">
        <w:rPr>
          <w:rStyle w:val="StyleUnderline"/>
          <w:rFonts w:asciiTheme="minorHAnsi" w:hAnsiTheme="minorHAnsi" w:cstheme="minorHAnsi"/>
          <w:highlight w:val="cyan"/>
        </w:rPr>
        <w:t xml:space="preserve"> to remake world politics</w:t>
      </w:r>
      <w:r w:rsidRPr="00572751">
        <w:rPr>
          <w:rStyle w:val="StyleUnderline"/>
          <w:rFonts w:asciiTheme="minorHAnsi" w:hAnsiTheme="minorHAnsi" w:cstheme="minorHAnsi"/>
        </w:rPr>
        <w:t xml:space="preserve"> </w:t>
      </w:r>
      <w:r w:rsidRPr="00572751">
        <w:rPr>
          <w:rStyle w:val="Emphasis"/>
          <w:rFonts w:asciiTheme="minorHAnsi" w:hAnsiTheme="minorHAnsi" w:cstheme="minorHAnsi"/>
          <w:highlight w:val="cyan"/>
        </w:rPr>
        <w:t>always create unintended consequences</w:t>
      </w:r>
      <w:r w:rsidRPr="00572751">
        <w:rPr>
          <w:rStyle w:val="StyleUnderline"/>
          <w:rFonts w:asciiTheme="minorHAnsi" w:hAnsiTheme="minorHAnsi" w:cstheme="minorHAnsi"/>
          <w:highlight w:val="cyan"/>
        </w:rPr>
        <w:t xml:space="preserve"> and </w:t>
      </w:r>
      <w:r w:rsidRPr="00572751">
        <w:rPr>
          <w:rStyle w:val="Emphasis"/>
          <w:rFonts w:asciiTheme="minorHAnsi" w:hAnsiTheme="minorHAnsi" w:cstheme="minorHAnsi"/>
          <w:highlight w:val="cyan"/>
        </w:rPr>
        <w:t>rarely deliver</w:t>
      </w:r>
      <w:r w:rsidRPr="00572751">
        <w:rPr>
          <w:rStyle w:val="Emphasis"/>
          <w:rFonts w:asciiTheme="minorHAnsi" w:hAnsiTheme="minorHAnsi" w:cstheme="minorHAnsi"/>
        </w:rPr>
        <w:t xml:space="preserve"> the promised results</w:t>
      </w:r>
      <w:r w:rsidRPr="00572751">
        <w:rPr>
          <w:rFonts w:asciiTheme="minorHAnsi" w:hAnsiTheme="minorHAnsi" w:cstheme="minorHAnsi"/>
          <w:sz w:val="16"/>
        </w:rPr>
        <w:t xml:space="preserve">. It also reminds that even allies fear unchecked power and will have misgivings whenever the United States tries to run the world. If you think like a realist, in short, you are more likely to act with a degree of prudence, and you’ll be less likely to see opponents as purely evil (or see one’s own country as wholly virtuous) and less likely to embark on open-ended moral crusades. Ironically, </w:t>
      </w:r>
      <w:r w:rsidRPr="00572751">
        <w:rPr>
          <w:rStyle w:val="StyleUnderline"/>
          <w:rFonts w:asciiTheme="minorHAnsi" w:hAnsiTheme="minorHAnsi" w:cstheme="minorHAnsi"/>
          <w:highlight w:val="cyan"/>
        </w:rPr>
        <w:t>if more people thought like realists</w:t>
      </w:r>
      <w:r w:rsidRPr="00572751">
        <w:rPr>
          <w:rStyle w:val="StyleUnderline"/>
          <w:rFonts w:asciiTheme="minorHAnsi" w:hAnsiTheme="minorHAnsi" w:cstheme="minorHAnsi"/>
        </w:rPr>
        <w:t xml:space="preserve">, the </w:t>
      </w:r>
      <w:r w:rsidRPr="00572751">
        <w:rPr>
          <w:rStyle w:val="Emphasis"/>
          <w:rFonts w:asciiTheme="minorHAnsi" w:hAnsiTheme="minorHAnsi" w:cstheme="minorHAnsi"/>
          <w:highlight w:val="cyan"/>
        </w:rPr>
        <w:t>prospects for peace</w:t>
      </w:r>
      <w:r w:rsidRPr="00572751">
        <w:rPr>
          <w:rStyle w:val="Emphasis"/>
          <w:rFonts w:asciiTheme="minorHAnsi" w:hAnsiTheme="minorHAnsi" w:cstheme="minorHAnsi"/>
        </w:rPr>
        <w:t xml:space="preserve"> would </w:t>
      </w:r>
      <w:r w:rsidRPr="00572751">
        <w:rPr>
          <w:rStyle w:val="Emphasis"/>
          <w:rFonts w:asciiTheme="minorHAnsi" w:hAnsiTheme="minorHAnsi" w:cstheme="minorHAnsi"/>
          <w:highlight w:val="cyan"/>
        </w:rPr>
        <w:t>go up</w:t>
      </w:r>
      <w:r w:rsidRPr="00572751">
        <w:rPr>
          <w:rFonts w:asciiTheme="minorHAnsi" w:hAnsiTheme="minorHAnsi" w:cstheme="minorHAnsi"/>
          <w:sz w:val="16"/>
        </w:rPr>
        <w:t>.</w:t>
      </w:r>
    </w:p>
    <w:p w14:paraId="032756A0" w14:textId="77777777" w:rsidR="00FC5522" w:rsidRDefault="00FC5522" w:rsidP="00FC5522">
      <w:pPr>
        <w:pStyle w:val="Heading3"/>
      </w:pPr>
      <w:r>
        <w:t xml:space="preserve">2NC --- Revisionism </w:t>
      </w:r>
    </w:p>
    <w:p w14:paraId="1732DA38" w14:textId="77777777" w:rsidR="00FC5522" w:rsidRPr="00D71E6A" w:rsidRDefault="00FC5522" w:rsidP="00FC5522">
      <w:pPr>
        <w:pStyle w:val="Heading4"/>
        <w:rPr>
          <w:rStyle w:val="Style13ptBold"/>
          <w:rFonts w:asciiTheme="minorHAnsi" w:hAnsiTheme="minorHAnsi" w:cstheme="minorHAnsi"/>
          <w:b/>
          <w:bCs w:val="0"/>
        </w:rPr>
      </w:pPr>
      <w:r w:rsidRPr="00D71E6A">
        <w:rPr>
          <w:rFonts w:asciiTheme="minorHAnsi" w:hAnsiTheme="minorHAnsi" w:cstheme="minorHAnsi"/>
        </w:rPr>
        <w:t>China is a revisionist power --- Only our evidence accounts for the Xi Doctrine that legitimizes Chinese aggression</w:t>
      </w:r>
    </w:p>
    <w:p w14:paraId="14EA62A0" w14:textId="77777777" w:rsidR="00FC5522" w:rsidRPr="00D71E6A" w:rsidRDefault="00FC5522" w:rsidP="00FC5522">
      <w:pPr>
        <w:rPr>
          <w:rFonts w:asciiTheme="minorHAnsi" w:hAnsiTheme="minorHAnsi" w:cstheme="minorHAnsi"/>
        </w:rPr>
      </w:pPr>
      <w:r w:rsidRPr="00D71E6A">
        <w:rPr>
          <w:rStyle w:val="Style13ptBold"/>
          <w:rFonts w:asciiTheme="minorHAnsi" w:hAnsiTheme="minorHAnsi" w:cstheme="minorHAnsi"/>
        </w:rPr>
        <w:t>Thayer</w:t>
      </w:r>
      <w:r w:rsidRPr="00D71E6A">
        <w:rPr>
          <w:rFonts w:asciiTheme="minorHAnsi" w:hAnsiTheme="minorHAnsi" w:cstheme="minorHAnsi"/>
        </w:rPr>
        <w:t xml:space="preserve"> and Han 6-12-20</w:t>
      </w:r>
      <w:r w:rsidRPr="00D71E6A">
        <w:rPr>
          <w:rStyle w:val="Style13ptBold"/>
          <w:rFonts w:asciiTheme="minorHAnsi" w:hAnsiTheme="minorHAnsi" w:cstheme="minorHAnsi"/>
        </w:rPr>
        <w:t>19</w:t>
      </w:r>
      <w:r w:rsidRPr="00D71E6A">
        <w:rPr>
          <w:rFonts w:asciiTheme="minorHAnsi" w:hAnsiTheme="minorHAnsi" w:cstheme="minorHAnsi"/>
        </w:rPr>
        <w:t xml:space="preserve"> - Bradley A. Thayer is Professor of Political Science at the University of Texas San Antonio.  Lianchao Han is vice president of Citizen Power Initiatives for China and a visiting fellow at the Hudson Institute. (“The ‘Xi Doctrine’: Proclaiming and Rationalizing China’s Aggression,” </w:t>
      </w:r>
      <w:r w:rsidRPr="00D71E6A">
        <w:rPr>
          <w:rFonts w:asciiTheme="minorHAnsi" w:hAnsiTheme="minorHAnsi" w:cstheme="minorHAnsi"/>
          <w:i/>
        </w:rPr>
        <w:t>National Interest</w:t>
      </w:r>
      <w:r w:rsidRPr="00D71E6A">
        <w:rPr>
          <w:rFonts w:asciiTheme="minorHAnsi" w:hAnsiTheme="minorHAnsi" w:cstheme="minorHAnsi"/>
        </w:rPr>
        <w:t xml:space="preserve">, </w:t>
      </w:r>
      <w:hyperlink r:id="rId14" w:history="1">
        <w:r w:rsidRPr="00D71E6A">
          <w:rPr>
            <w:rStyle w:val="Hyperlink"/>
            <w:rFonts w:asciiTheme="minorHAnsi" w:hAnsiTheme="minorHAnsi" w:cstheme="minorHAnsi"/>
          </w:rPr>
          <w:t>https://nationalinterest.org/feature/%E2%80%98xi-doctrine%E2%80%99-proclaiming-and-rationalizing-china%E2%80%99s-aggression-62402</w:t>
        </w:r>
      </w:hyperlink>
      <w:r w:rsidRPr="00D71E6A">
        <w:rPr>
          <w:rStyle w:val="Hyperlink"/>
          <w:rFonts w:asciiTheme="minorHAnsi" w:hAnsiTheme="minorHAnsi" w:cstheme="minorHAnsi"/>
        </w:rPr>
        <w:t>)</w:t>
      </w:r>
    </w:p>
    <w:p w14:paraId="7ED65B27" w14:textId="77777777" w:rsidR="00FC5522" w:rsidRPr="00D71E6A" w:rsidRDefault="00FC5522" w:rsidP="00FC5522">
      <w:pPr>
        <w:rPr>
          <w:rFonts w:asciiTheme="minorHAnsi" w:hAnsiTheme="minorHAnsi" w:cstheme="minorHAnsi"/>
        </w:rPr>
      </w:pPr>
      <w:r w:rsidRPr="00D71E6A">
        <w:rPr>
          <w:rFonts w:asciiTheme="minorHAnsi" w:hAnsiTheme="minorHAnsi" w:cstheme="minorHAnsi"/>
          <w:sz w:val="14"/>
        </w:rPr>
        <w:t xml:space="preserve">Using the occasion of the Shangri-La Dialogue in Singapore this month, </w:t>
      </w:r>
      <w:r w:rsidRPr="00D71E6A">
        <w:rPr>
          <w:rStyle w:val="StyleUnderline"/>
          <w:rFonts w:asciiTheme="minorHAnsi" w:hAnsiTheme="minorHAnsi" w:cstheme="minorHAnsi"/>
        </w:rPr>
        <w:t>Chinese Minister of National Defense</w:t>
      </w:r>
      <w:r w:rsidRPr="00D71E6A">
        <w:rPr>
          <w:rFonts w:asciiTheme="minorHAnsi" w:hAnsiTheme="minorHAnsi" w:cstheme="minorHAnsi"/>
          <w:sz w:val="14"/>
        </w:rPr>
        <w:t xml:space="preserve"> and State Councilor Gen. </w:t>
      </w:r>
      <w:r w:rsidRPr="005832FD">
        <w:rPr>
          <w:rStyle w:val="StyleUnderline"/>
          <w:rFonts w:asciiTheme="minorHAnsi" w:hAnsiTheme="minorHAnsi" w:cstheme="minorHAnsi"/>
          <w:highlight w:val="cyan"/>
        </w:rPr>
        <w:t>Wei</w:t>
      </w:r>
      <w:r w:rsidRPr="00D71E6A">
        <w:rPr>
          <w:rFonts w:asciiTheme="minorHAnsi" w:hAnsiTheme="minorHAnsi" w:cstheme="minorHAnsi"/>
          <w:sz w:val="14"/>
        </w:rPr>
        <w:t xml:space="preserve"> Fenghe, </w:t>
      </w:r>
      <w:r w:rsidRPr="005832FD">
        <w:rPr>
          <w:rStyle w:val="StyleUnderline"/>
          <w:rFonts w:asciiTheme="minorHAnsi" w:hAnsiTheme="minorHAnsi" w:cstheme="minorHAnsi"/>
          <w:highlight w:val="cyan"/>
        </w:rPr>
        <w:t>delivered</w:t>
      </w:r>
      <w:r w:rsidRPr="00D71E6A">
        <w:rPr>
          <w:rFonts w:asciiTheme="minorHAnsi" w:hAnsiTheme="minorHAnsi" w:cstheme="minorHAnsi"/>
          <w:sz w:val="14"/>
        </w:rPr>
        <w:t xml:space="preserve"> a sharp message to the United States, which may be termed </w:t>
      </w:r>
      <w:r w:rsidRPr="005832FD">
        <w:rPr>
          <w:rStyle w:val="StyleUnderline"/>
          <w:rFonts w:asciiTheme="minorHAnsi" w:hAnsiTheme="minorHAnsi" w:cstheme="minorHAnsi"/>
          <w:highlight w:val="cyan"/>
        </w:rPr>
        <w:t>the “Xi Doctrine” on China’s use of force</w:t>
      </w:r>
      <w:r w:rsidRPr="00D71E6A">
        <w:rPr>
          <w:rFonts w:asciiTheme="minorHAnsi" w:hAnsiTheme="minorHAnsi" w:cstheme="minorHAnsi"/>
          <w:sz w:val="14"/>
        </w:rPr>
        <w:t xml:space="preserve">, after Chinese premier Xi Jinping. Wei declaring both China’s resolve to aggress to advance its interests and a rationalization for the use of force. </w:t>
      </w:r>
      <w:r w:rsidRPr="005832FD">
        <w:rPr>
          <w:rStyle w:val="StyleUnderline"/>
          <w:rFonts w:asciiTheme="minorHAnsi" w:hAnsiTheme="minorHAnsi" w:cstheme="minorHAnsi"/>
          <w:highlight w:val="cyan"/>
        </w:rPr>
        <w:t>Wei’s</w:t>
      </w:r>
      <w:r w:rsidRPr="00D71E6A">
        <w:rPr>
          <w:rFonts w:asciiTheme="minorHAnsi" w:hAnsiTheme="minorHAnsi" w:cstheme="minorHAnsi"/>
          <w:sz w:val="14"/>
        </w:rPr>
        <w:t xml:space="preserve"> de facto </w:t>
      </w:r>
      <w:r w:rsidRPr="005832FD">
        <w:rPr>
          <w:rStyle w:val="StyleUnderline"/>
          <w:rFonts w:asciiTheme="minorHAnsi" w:hAnsiTheme="minorHAnsi" w:cstheme="minorHAnsi"/>
          <w:highlight w:val="cyan"/>
        </w:rPr>
        <w:t>threat of war should not be lost</w:t>
      </w:r>
      <w:r w:rsidRPr="00D71E6A">
        <w:rPr>
          <w:rFonts w:asciiTheme="minorHAnsi" w:hAnsiTheme="minorHAnsi" w:cstheme="minorHAnsi"/>
          <w:sz w:val="14"/>
        </w:rPr>
        <w:t xml:space="preserve"> in his nuances, deliberate ambiguity, or in translation. </w:t>
      </w:r>
      <w:r w:rsidRPr="00D71E6A">
        <w:rPr>
          <w:rStyle w:val="StyleUnderline"/>
          <w:rFonts w:asciiTheme="minorHAnsi" w:hAnsiTheme="minorHAnsi" w:cstheme="minorHAnsi"/>
        </w:rPr>
        <w:t>His remarks were so bellicose that the world has noticed, as was</w:t>
      </w:r>
      <w:r w:rsidRPr="00D71E6A">
        <w:rPr>
          <w:rFonts w:asciiTheme="minorHAnsi" w:hAnsiTheme="minorHAnsi" w:cstheme="minorHAnsi"/>
          <w:sz w:val="14"/>
        </w:rPr>
        <w:t xml:space="preserve"> certainly </w:t>
      </w:r>
      <w:r w:rsidRPr="00D71E6A">
        <w:rPr>
          <w:rStyle w:val="StyleUnderline"/>
          <w:rFonts w:asciiTheme="minorHAnsi" w:hAnsiTheme="minorHAnsi" w:cstheme="minorHAnsi"/>
        </w:rPr>
        <w:t>intended by the</w:t>
      </w:r>
      <w:r w:rsidRPr="00D71E6A">
        <w:rPr>
          <w:rFonts w:asciiTheme="minorHAnsi" w:hAnsiTheme="minorHAnsi" w:cstheme="minorHAnsi"/>
          <w:sz w:val="14"/>
        </w:rPr>
        <w:t xml:space="preserve"> leadership of the Chinese Communist Party (</w:t>
      </w:r>
      <w:r w:rsidRPr="00D71E6A">
        <w:rPr>
          <w:rStyle w:val="StyleUnderline"/>
          <w:rFonts w:asciiTheme="minorHAnsi" w:hAnsiTheme="minorHAnsi" w:cstheme="minorHAnsi"/>
        </w:rPr>
        <w:t>CCP)</w:t>
      </w:r>
      <w:r w:rsidRPr="00D71E6A">
        <w:rPr>
          <w:rFonts w:asciiTheme="minorHAnsi" w:hAnsiTheme="minorHAnsi" w:cstheme="minorHAnsi"/>
          <w:sz w:val="14"/>
        </w:rPr>
        <w:t xml:space="preserve">. </w:t>
      </w:r>
      <w:r w:rsidRPr="005832FD">
        <w:rPr>
          <w:rStyle w:val="StyleUnderline"/>
          <w:rFonts w:asciiTheme="minorHAnsi" w:hAnsiTheme="minorHAnsi" w:cstheme="minorHAnsi"/>
          <w:highlight w:val="cyan"/>
        </w:rPr>
        <w:t xml:space="preserve">Empirical evidence of China’s aggression is increasingly common, from its attempt to </w:t>
      </w:r>
      <w:r w:rsidRPr="005832FD">
        <w:rPr>
          <w:rStyle w:val="Emphasis"/>
          <w:rFonts w:asciiTheme="minorHAnsi" w:hAnsiTheme="minorHAnsi" w:cstheme="minorHAnsi"/>
          <w:highlight w:val="cyan"/>
        </w:rPr>
        <w:t>dominate the</w:t>
      </w:r>
      <w:r w:rsidRPr="005832FD">
        <w:rPr>
          <w:rStyle w:val="StyleUnderline"/>
          <w:rFonts w:asciiTheme="minorHAnsi" w:hAnsiTheme="minorHAnsi" w:cstheme="minorHAnsi"/>
          <w:highlight w:val="cyan"/>
        </w:rPr>
        <w:t xml:space="preserve"> </w:t>
      </w:r>
      <w:r w:rsidRPr="005832FD">
        <w:rPr>
          <w:rStyle w:val="Emphasis"/>
          <w:rFonts w:asciiTheme="minorHAnsi" w:hAnsiTheme="minorHAnsi" w:cstheme="minorHAnsi"/>
          <w:highlight w:val="cyan"/>
        </w:rPr>
        <w:t>S</w:t>
      </w:r>
      <w:r w:rsidRPr="005832FD">
        <w:rPr>
          <w:rFonts w:asciiTheme="minorHAnsi" w:hAnsiTheme="minorHAnsi" w:cstheme="minorHAnsi"/>
          <w:sz w:val="14"/>
          <w:highlight w:val="cyan"/>
        </w:rPr>
        <w:t xml:space="preserve">outh </w:t>
      </w:r>
      <w:r w:rsidRPr="005832FD">
        <w:rPr>
          <w:rStyle w:val="Emphasis"/>
          <w:rFonts w:asciiTheme="minorHAnsi" w:hAnsiTheme="minorHAnsi" w:cstheme="minorHAnsi"/>
          <w:highlight w:val="cyan"/>
        </w:rPr>
        <w:t>C</w:t>
      </w:r>
      <w:r w:rsidRPr="005832FD">
        <w:rPr>
          <w:rFonts w:asciiTheme="minorHAnsi" w:hAnsiTheme="minorHAnsi" w:cstheme="minorHAnsi"/>
          <w:sz w:val="14"/>
          <w:highlight w:val="cyan"/>
        </w:rPr>
        <w:t xml:space="preserve">hina </w:t>
      </w:r>
      <w:r w:rsidRPr="005832FD">
        <w:rPr>
          <w:rStyle w:val="Emphasis"/>
          <w:rFonts w:asciiTheme="minorHAnsi" w:hAnsiTheme="minorHAnsi" w:cstheme="minorHAnsi"/>
          <w:highlight w:val="cyan"/>
        </w:rPr>
        <w:t>S</w:t>
      </w:r>
      <w:r w:rsidRPr="00D71E6A">
        <w:rPr>
          <w:rFonts w:asciiTheme="minorHAnsi" w:hAnsiTheme="minorHAnsi" w:cstheme="minorHAnsi"/>
          <w:sz w:val="14"/>
        </w:rPr>
        <w:t xml:space="preserve">ea, </w:t>
      </w:r>
      <w:r w:rsidRPr="005832FD">
        <w:rPr>
          <w:rStyle w:val="StyleUnderline"/>
          <w:rFonts w:asciiTheme="minorHAnsi" w:hAnsiTheme="minorHAnsi" w:cstheme="minorHAnsi"/>
          <w:highlight w:val="cyan"/>
        </w:rPr>
        <w:t>the</w:t>
      </w:r>
      <w:r w:rsidRPr="00D71E6A">
        <w:rPr>
          <w:rStyle w:val="StyleUnderline"/>
          <w:rFonts w:asciiTheme="minorHAnsi" w:hAnsiTheme="minorHAnsi" w:cstheme="minorHAnsi"/>
        </w:rPr>
        <w:t xml:space="preserve"> </w:t>
      </w:r>
      <w:r w:rsidRPr="00D71E6A">
        <w:rPr>
          <w:rStyle w:val="Emphasis"/>
          <w:rFonts w:asciiTheme="minorHAnsi" w:hAnsiTheme="minorHAnsi" w:cstheme="minorHAnsi"/>
        </w:rPr>
        <w:t>neo-imperialist effort</w:t>
      </w:r>
      <w:r w:rsidRPr="00D71E6A">
        <w:rPr>
          <w:rStyle w:val="StyleUnderline"/>
          <w:rFonts w:asciiTheme="minorHAnsi" w:hAnsiTheme="minorHAnsi" w:cstheme="minorHAnsi"/>
        </w:rPr>
        <w:t xml:space="preserve"> to gain control of states through the </w:t>
      </w:r>
      <w:r w:rsidRPr="005832FD">
        <w:rPr>
          <w:rStyle w:val="StyleUnderline"/>
          <w:rFonts w:asciiTheme="minorHAnsi" w:hAnsiTheme="minorHAnsi" w:cstheme="minorHAnsi"/>
          <w:highlight w:val="cyan"/>
        </w:rPr>
        <w:t>Belt and Road</w:t>
      </w:r>
      <w:r w:rsidRPr="00D71E6A">
        <w:rPr>
          <w:rFonts w:asciiTheme="minorHAnsi" w:hAnsiTheme="minorHAnsi" w:cstheme="minorHAnsi"/>
          <w:sz w:val="14"/>
        </w:rPr>
        <w:t xml:space="preserve"> Initiative, </w:t>
      </w:r>
      <w:r w:rsidRPr="005832FD">
        <w:rPr>
          <w:rStyle w:val="StyleUnderline"/>
          <w:rFonts w:asciiTheme="minorHAnsi" w:hAnsiTheme="minorHAnsi" w:cstheme="minorHAnsi"/>
          <w:highlight w:val="cyan"/>
        </w:rPr>
        <w:t>to its</w:t>
      </w:r>
      <w:r w:rsidRPr="00D71E6A">
        <w:rPr>
          <w:rStyle w:val="StyleUnderline"/>
          <w:rFonts w:asciiTheme="minorHAnsi" w:hAnsiTheme="minorHAnsi" w:cstheme="minorHAnsi"/>
        </w:rPr>
        <w:t xml:space="preserve"> technological imperialism to</w:t>
      </w:r>
      <w:r w:rsidRPr="00D71E6A">
        <w:rPr>
          <w:rFonts w:asciiTheme="minorHAnsi" w:hAnsiTheme="minorHAnsi" w:cstheme="minorHAnsi"/>
          <w:sz w:val="14"/>
        </w:rPr>
        <w:t xml:space="preserve"> </w:t>
      </w:r>
      <w:r w:rsidRPr="00D71E6A">
        <w:rPr>
          <w:rStyle w:val="StyleUnderline"/>
          <w:rFonts w:asciiTheme="minorHAnsi" w:hAnsiTheme="minorHAnsi" w:cstheme="minorHAnsi"/>
        </w:rPr>
        <w:t xml:space="preserve">control </w:t>
      </w:r>
      <w:r w:rsidRPr="00D71E6A">
        <w:rPr>
          <w:rFonts w:asciiTheme="minorHAnsi" w:hAnsiTheme="minorHAnsi" w:cstheme="minorHAnsi"/>
          <w:sz w:val="14"/>
        </w:rPr>
        <w:t xml:space="preserve">5G and </w:t>
      </w:r>
      <w:r w:rsidRPr="005832FD">
        <w:rPr>
          <w:rStyle w:val="Emphasis"/>
          <w:rFonts w:asciiTheme="minorHAnsi" w:hAnsiTheme="minorHAnsi" w:cstheme="minorHAnsi"/>
          <w:highlight w:val="cyan"/>
        </w:rPr>
        <w:t>a</w:t>
      </w:r>
      <w:r w:rsidRPr="00D71E6A">
        <w:rPr>
          <w:rFonts w:asciiTheme="minorHAnsi" w:hAnsiTheme="minorHAnsi" w:cstheme="minorHAnsi"/>
          <w:sz w:val="14"/>
        </w:rPr>
        <w:t xml:space="preserve">rtificial </w:t>
      </w:r>
      <w:r w:rsidRPr="005832FD">
        <w:rPr>
          <w:rStyle w:val="Emphasis"/>
          <w:rFonts w:asciiTheme="minorHAnsi" w:hAnsiTheme="minorHAnsi" w:cstheme="minorHAnsi"/>
          <w:highlight w:val="cyan"/>
        </w:rPr>
        <w:t>i</w:t>
      </w:r>
      <w:r w:rsidRPr="005832FD">
        <w:rPr>
          <w:rFonts w:asciiTheme="minorHAnsi" w:hAnsiTheme="minorHAnsi" w:cstheme="minorHAnsi"/>
          <w:sz w:val="14"/>
          <w:highlight w:val="cyan"/>
        </w:rPr>
        <w:t>n</w:t>
      </w:r>
      <w:r w:rsidRPr="00D71E6A">
        <w:rPr>
          <w:rFonts w:asciiTheme="minorHAnsi" w:hAnsiTheme="minorHAnsi" w:cstheme="minorHAnsi"/>
          <w:sz w:val="14"/>
        </w:rPr>
        <w:t xml:space="preserve">telligence technologies. </w:t>
      </w:r>
      <w:r w:rsidRPr="00D71E6A">
        <w:rPr>
          <w:rStyle w:val="StyleUnderline"/>
          <w:rFonts w:asciiTheme="minorHAnsi" w:hAnsiTheme="minorHAnsi" w:cstheme="minorHAnsi"/>
        </w:rPr>
        <w:t>What is</w:t>
      </w:r>
      <w:r w:rsidRPr="00D71E6A">
        <w:rPr>
          <w:rFonts w:asciiTheme="minorHAnsi" w:hAnsiTheme="minorHAnsi" w:cstheme="minorHAnsi"/>
          <w:sz w:val="14"/>
        </w:rPr>
        <w:t xml:space="preserve"> rather </w:t>
      </w:r>
      <w:r w:rsidRPr="00D71E6A">
        <w:rPr>
          <w:rStyle w:val="StyleUnderline"/>
          <w:rFonts w:asciiTheme="minorHAnsi" w:hAnsiTheme="minorHAnsi" w:cstheme="minorHAnsi"/>
        </w:rPr>
        <w:t xml:space="preserve">less frequent are statements from high-level Chinese officials proclaiming the country’s </w:t>
      </w:r>
      <w:r w:rsidRPr="00D71E6A">
        <w:rPr>
          <w:rStyle w:val="Emphasis"/>
          <w:rFonts w:asciiTheme="minorHAnsi" w:hAnsiTheme="minorHAnsi" w:cstheme="minorHAnsi"/>
        </w:rPr>
        <w:t>intent to be aggressive</w:t>
      </w:r>
      <w:r w:rsidRPr="00D71E6A">
        <w:rPr>
          <w:rFonts w:asciiTheme="minorHAnsi" w:hAnsiTheme="minorHAnsi" w:cstheme="minorHAnsi"/>
          <w:sz w:val="14"/>
        </w:rPr>
        <w:t xml:space="preserve"> </w:t>
      </w:r>
      <w:r w:rsidRPr="00D71E6A">
        <w:rPr>
          <w:rStyle w:val="StyleUnderline"/>
          <w:rFonts w:asciiTheme="minorHAnsi" w:hAnsiTheme="minorHAnsi" w:cstheme="minorHAnsi"/>
        </w:rPr>
        <w:t xml:space="preserve">and offering an attempted legitimizing principle </w:t>
      </w:r>
      <w:r w:rsidRPr="00D71E6A">
        <w:rPr>
          <w:rStyle w:val="Emphasis"/>
          <w:rFonts w:asciiTheme="minorHAnsi" w:hAnsiTheme="minorHAnsi" w:cstheme="minorHAnsi"/>
        </w:rPr>
        <w:t>justifying that aggression</w:t>
      </w:r>
      <w:r w:rsidRPr="00D71E6A">
        <w:rPr>
          <w:rFonts w:asciiTheme="minorHAnsi" w:hAnsiTheme="minorHAnsi" w:cstheme="minorHAnsi"/>
          <w:sz w:val="14"/>
        </w:rPr>
        <w:t xml:space="preserve">. While much of the content of Wei’s remarks were in keeping with the gossamer pronouncements on China’s peaceful intentions, as well as a paean to Xi Jinping’s leadership, they still conveyed that China is ready and willing to resort to war if the United States stands in its way of global expansion; and </w:t>
      </w:r>
      <w:r w:rsidRPr="005832FD">
        <w:rPr>
          <w:rStyle w:val="StyleUnderline"/>
          <w:rFonts w:asciiTheme="minorHAnsi" w:hAnsiTheme="minorHAnsi" w:cstheme="minorHAnsi"/>
          <w:highlight w:val="cyan"/>
        </w:rPr>
        <w:t>they made clear that China must go to</w:t>
      </w:r>
      <w:r w:rsidRPr="00D71E6A">
        <w:rPr>
          <w:rFonts w:asciiTheme="minorHAnsi" w:hAnsiTheme="minorHAnsi" w:cstheme="minorHAnsi"/>
          <w:sz w:val="14"/>
        </w:rPr>
        <w:t xml:space="preserve"> war, or even a </w:t>
      </w:r>
      <w:r w:rsidRPr="005832FD">
        <w:rPr>
          <w:rStyle w:val="Emphasis"/>
          <w:rFonts w:asciiTheme="minorHAnsi" w:hAnsiTheme="minorHAnsi" w:cstheme="minorHAnsi"/>
          <w:highlight w:val="cyan"/>
        </w:rPr>
        <w:t>nuclear war</w:t>
      </w:r>
      <w:r w:rsidRPr="005832FD">
        <w:rPr>
          <w:rFonts w:asciiTheme="minorHAnsi" w:hAnsiTheme="minorHAnsi" w:cstheme="minorHAnsi"/>
          <w:sz w:val="14"/>
          <w:highlight w:val="cyan"/>
        </w:rPr>
        <w:t xml:space="preserve">, </w:t>
      </w:r>
      <w:r w:rsidRPr="00D71E6A">
        <w:rPr>
          <w:rStyle w:val="StyleUnderline"/>
          <w:rFonts w:asciiTheme="minorHAnsi" w:hAnsiTheme="minorHAnsi" w:cstheme="minorHAnsi"/>
        </w:rPr>
        <w:t xml:space="preserve">to occupy Taiwan. </w:t>
      </w:r>
      <w:r w:rsidRPr="00D71E6A">
        <w:rPr>
          <w:rFonts w:asciiTheme="minorHAnsi" w:hAnsiTheme="minorHAnsi" w:cstheme="minorHAnsi"/>
          <w:sz w:val="14"/>
        </w:rPr>
        <w:t xml:space="preserve">Specifically, there are four elements that comprise the Xi Doctrine and are indications of China’s signaling its willingness to use force. The first component is a new and alarming proclamation of the undisguised threats to use force or wage an unlimited war. </w:t>
      </w:r>
      <w:r w:rsidRPr="005832FD">
        <w:rPr>
          <w:rStyle w:val="StyleUnderline"/>
          <w:rFonts w:asciiTheme="minorHAnsi" w:hAnsiTheme="minorHAnsi" w:cstheme="minorHAnsi"/>
          <w:highlight w:val="cyan"/>
        </w:rPr>
        <w:t>China is becoming bolder</w:t>
      </w:r>
      <w:r w:rsidRPr="00D71E6A">
        <w:rPr>
          <w:rStyle w:val="StyleUnderline"/>
          <w:rFonts w:asciiTheme="minorHAnsi" w:hAnsiTheme="minorHAnsi" w:cstheme="minorHAnsi"/>
        </w:rPr>
        <w:t xml:space="preserve"> as its military power grows.</w:t>
      </w:r>
      <w:r w:rsidRPr="00D71E6A">
        <w:rPr>
          <w:rFonts w:asciiTheme="minorHAnsi" w:hAnsiTheme="minorHAnsi" w:cstheme="minorHAnsi"/>
          <w:sz w:val="14"/>
        </w:rPr>
        <w:t xml:space="preserve"> This is evidenced in Wei’s muscular remarks on the People’s Republic of China’s approach against Taiwan, his explicit statement that China does not renounce the use of force against Taiwan, and his effort to deter the United States and its allies from intervention should an attack occur. Wei forcefully stated: “If anyone dares to separate Taiwan from China, the Chinese military has no choice but must go to war, and must fight for the reunification of the motherland at all costs.” “</w:t>
      </w:r>
      <w:r w:rsidRPr="00D71E6A">
        <w:rPr>
          <w:rStyle w:val="StyleUnderline"/>
          <w:rFonts w:asciiTheme="minorHAnsi" w:hAnsiTheme="minorHAnsi" w:cstheme="minorHAnsi"/>
        </w:rPr>
        <w:t xml:space="preserve">At all cost” means that </w:t>
      </w:r>
      <w:r w:rsidRPr="005832FD">
        <w:rPr>
          <w:rStyle w:val="StyleUnderline"/>
          <w:rFonts w:asciiTheme="minorHAnsi" w:hAnsiTheme="minorHAnsi" w:cstheme="minorHAnsi"/>
          <w:highlight w:val="cyan"/>
        </w:rPr>
        <w:t xml:space="preserve">China </w:t>
      </w:r>
      <w:r w:rsidRPr="005832FD">
        <w:rPr>
          <w:rStyle w:val="Emphasis"/>
          <w:rFonts w:asciiTheme="minorHAnsi" w:hAnsiTheme="minorHAnsi" w:cstheme="minorHAnsi"/>
          <w:highlight w:val="cyan"/>
        </w:rPr>
        <w:t>will not hesitate to</w:t>
      </w:r>
      <w:r w:rsidRPr="00D71E6A">
        <w:rPr>
          <w:rStyle w:val="Emphasis"/>
          <w:rFonts w:asciiTheme="minorHAnsi" w:hAnsiTheme="minorHAnsi" w:cstheme="minorHAnsi"/>
        </w:rPr>
        <w:t xml:space="preserve"> use nuclear weapons</w:t>
      </w:r>
      <w:r w:rsidRPr="00D71E6A">
        <w:rPr>
          <w:rStyle w:val="StyleUnderline"/>
          <w:rFonts w:asciiTheme="minorHAnsi" w:hAnsiTheme="minorHAnsi" w:cstheme="minorHAnsi"/>
        </w:rPr>
        <w:t xml:space="preserve"> or </w:t>
      </w:r>
      <w:r w:rsidRPr="005832FD">
        <w:rPr>
          <w:rStyle w:val="Emphasis"/>
          <w:rFonts w:asciiTheme="minorHAnsi" w:hAnsiTheme="minorHAnsi" w:cstheme="minorHAnsi"/>
          <w:highlight w:val="cyan"/>
        </w:rPr>
        <w:t>launch</w:t>
      </w:r>
      <w:r w:rsidRPr="00D71E6A">
        <w:rPr>
          <w:rStyle w:val="Emphasis"/>
          <w:rFonts w:asciiTheme="minorHAnsi" w:hAnsiTheme="minorHAnsi" w:cstheme="minorHAnsi"/>
        </w:rPr>
        <w:t xml:space="preserve">ing </w:t>
      </w:r>
      <w:r w:rsidRPr="005832FD">
        <w:rPr>
          <w:rStyle w:val="Emphasis"/>
          <w:rFonts w:asciiTheme="minorHAnsi" w:hAnsiTheme="minorHAnsi" w:cstheme="minorHAnsi"/>
          <w:highlight w:val="cyan"/>
        </w:rPr>
        <w:t>another Pearl Harbor</w:t>
      </w:r>
      <w:r w:rsidRPr="005832FD">
        <w:rPr>
          <w:rStyle w:val="StyleUnderline"/>
          <w:rFonts w:asciiTheme="minorHAnsi" w:hAnsiTheme="minorHAnsi" w:cstheme="minorHAnsi"/>
          <w:highlight w:val="cyan"/>
        </w:rPr>
        <w:t xml:space="preserve"> </w:t>
      </w:r>
      <w:r w:rsidRPr="00D71E6A">
        <w:rPr>
          <w:rStyle w:val="StyleUnderline"/>
          <w:rFonts w:asciiTheme="minorHAnsi" w:hAnsiTheme="minorHAnsi" w:cstheme="minorHAnsi"/>
        </w:rPr>
        <w:t>to take over Taiwan</w:t>
      </w:r>
      <w:r w:rsidRPr="00D71E6A">
        <w:rPr>
          <w:rFonts w:asciiTheme="minorHAnsi" w:hAnsiTheme="minorHAnsi" w:cstheme="minorHAnsi"/>
          <w:sz w:val="14"/>
        </w:rPr>
        <w:t xml:space="preserve">. This is a clear warning of an invasion. Second, </w:t>
      </w:r>
      <w:r w:rsidRPr="00D71E6A">
        <w:rPr>
          <w:rStyle w:val="StyleUnderline"/>
          <w:rFonts w:asciiTheme="minorHAnsi" w:hAnsiTheme="minorHAnsi" w:cstheme="minorHAnsi"/>
        </w:rPr>
        <w:t>the Xi Doctrine legitimizes territorial expansion</w:t>
      </w:r>
      <w:r w:rsidRPr="00D71E6A">
        <w:rPr>
          <w:rFonts w:asciiTheme="minorHAnsi" w:hAnsiTheme="minorHAnsi" w:cstheme="minorHAnsi"/>
          <w:sz w:val="14"/>
        </w:rPr>
        <w:t xml:space="preserve">. Through his remarks, Wei sought to convince the rest of the world that China’s seizure of most of the South China Sea is an accomplished fact that cannot be overturned. He made bogus accusations, which included blaming the United States for “raking in profits by stirring up troubles” in the region. He insisted that only ASEAN and China must resolve the issue. </w:t>
      </w:r>
      <w:r w:rsidRPr="00D71E6A">
        <w:rPr>
          <w:rStyle w:val="StyleUnderline"/>
          <w:rFonts w:asciiTheme="minorHAnsi" w:hAnsiTheme="minorHAnsi" w:cstheme="minorHAnsi"/>
        </w:rPr>
        <w:t>He claimed that China’s militarization on S</w:t>
      </w:r>
      <w:r w:rsidRPr="00D71E6A">
        <w:rPr>
          <w:rFonts w:asciiTheme="minorHAnsi" w:hAnsiTheme="minorHAnsi" w:cstheme="minorHAnsi"/>
          <w:sz w:val="14"/>
        </w:rPr>
        <w:t xml:space="preserve">outh </w:t>
      </w:r>
      <w:r w:rsidRPr="00D71E6A">
        <w:rPr>
          <w:rStyle w:val="StyleUnderline"/>
          <w:rFonts w:asciiTheme="minorHAnsi" w:hAnsiTheme="minorHAnsi" w:cstheme="minorHAnsi"/>
        </w:rPr>
        <w:t>C</w:t>
      </w:r>
      <w:r w:rsidRPr="00D71E6A">
        <w:rPr>
          <w:rFonts w:asciiTheme="minorHAnsi" w:hAnsiTheme="minorHAnsi" w:cstheme="minorHAnsi"/>
          <w:sz w:val="14"/>
        </w:rPr>
        <w:t xml:space="preserve">hina </w:t>
      </w:r>
      <w:r w:rsidRPr="00D71E6A">
        <w:rPr>
          <w:rStyle w:val="StyleUnderline"/>
          <w:rFonts w:asciiTheme="minorHAnsi" w:hAnsiTheme="minorHAnsi" w:cstheme="minorHAnsi"/>
        </w:rPr>
        <w:t>S</w:t>
      </w:r>
      <w:r w:rsidRPr="00D71E6A">
        <w:rPr>
          <w:rFonts w:asciiTheme="minorHAnsi" w:hAnsiTheme="minorHAnsi" w:cstheme="minorHAnsi"/>
          <w:sz w:val="14"/>
        </w:rPr>
        <w:t xml:space="preserve">ea islands and reefs </w:t>
      </w:r>
      <w:r w:rsidRPr="00D71E6A">
        <w:rPr>
          <w:rStyle w:val="StyleUnderline"/>
          <w:rFonts w:asciiTheme="minorHAnsi" w:hAnsiTheme="minorHAnsi" w:cstheme="minorHAnsi"/>
        </w:rPr>
        <w:t>were</w:t>
      </w:r>
      <w:r w:rsidRPr="00D71E6A">
        <w:rPr>
          <w:rFonts w:asciiTheme="minorHAnsi" w:hAnsiTheme="minorHAnsi" w:cstheme="minorHAnsi"/>
          <w:sz w:val="14"/>
        </w:rPr>
        <w:t xml:space="preserve"> an act of </w:t>
      </w:r>
      <w:r w:rsidRPr="00D71E6A">
        <w:rPr>
          <w:rStyle w:val="StyleUnderline"/>
          <w:rFonts w:asciiTheme="minorHAnsi" w:hAnsiTheme="minorHAnsi" w:cstheme="minorHAnsi"/>
        </w:rPr>
        <w:t>self-defense</w:t>
      </w:r>
      <w:r w:rsidRPr="00D71E6A">
        <w:rPr>
          <w:rFonts w:asciiTheme="minorHAnsi" w:hAnsiTheme="minorHAnsi" w:cstheme="minorHAnsi"/>
          <w:sz w:val="14"/>
        </w:rPr>
        <w:t xml:space="preserve">. </w:t>
      </w:r>
      <w:r w:rsidRPr="00D71E6A">
        <w:rPr>
          <w:rStyle w:val="StyleUnderline"/>
          <w:rFonts w:asciiTheme="minorHAnsi" w:hAnsiTheme="minorHAnsi" w:cstheme="minorHAnsi"/>
        </w:rPr>
        <w:t>Should this be allowed</w:t>
      </w:r>
      <w:r w:rsidRPr="00D71E6A">
        <w:rPr>
          <w:rFonts w:asciiTheme="minorHAnsi" w:hAnsiTheme="minorHAnsi" w:cstheme="minorHAnsi"/>
          <w:sz w:val="14"/>
        </w:rPr>
        <w:t xml:space="preserve"> to stand, then </w:t>
      </w:r>
      <w:r w:rsidRPr="00D71E6A">
        <w:rPr>
          <w:rStyle w:val="Emphasis"/>
          <w:rFonts w:asciiTheme="minorHAnsi" w:hAnsiTheme="minorHAnsi" w:cstheme="minorHAnsi"/>
        </w:rPr>
        <w:t xml:space="preserve">the </w:t>
      </w:r>
      <w:r w:rsidRPr="005832FD">
        <w:rPr>
          <w:rStyle w:val="Emphasis"/>
          <w:rFonts w:asciiTheme="minorHAnsi" w:hAnsiTheme="minorHAnsi" w:cstheme="minorHAnsi"/>
          <w:highlight w:val="cyan"/>
        </w:rPr>
        <w:t>Xi</w:t>
      </w:r>
      <w:r w:rsidRPr="00D71E6A">
        <w:rPr>
          <w:rStyle w:val="Emphasis"/>
          <w:rFonts w:asciiTheme="minorHAnsi" w:hAnsiTheme="minorHAnsi" w:cstheme="minorHAnsi"/>
        </w:rPr>
        <w:t xml:space="preserve"> Doctrine will set a perilous precedent of successful territorial expansion</w:t>
      </w:r>
      <w:r w:rsidRPr="00D71E6A">
        <w:rPr>
          <w:rFonts w:asciiTheme="minorHAnsi" w:hAnsiTheme="minorHAnsi" w:cstheme="minorHAnsi"/>
          <w:sz w:val="14"/>
        </w:rPr>
        <w:t xml:space="preserve">, </w:t>
      </w:r>
      <w:r w:rsidRPr="00D71E6A">
        <w:rPr>
          <w:rStyle w:val="Emphasis"/>
          <w:rFonts w:asciiTheme="minorHAnsi" w:hAnsiTheme="minorHAnsi" w:cstheme="minorHAnsi"/>
        </w:rPr>
        <w:t>which will further entice China and jeopardize</w:t>
      </w:r>
      <w:r w:rsidRPr="00D71E6A">
        <w:rPr>
          <w:rFonts w:asciiTheme="minorHAnsi" w:hAnsiTheme="minorHAnsi" w:cstheme="minorHAnsi"/>
          <w:sz w:val="14"/>
        </w:rPr>
        <w:t xml:space="preserve"> the </w:t>
      </w:r>
      <w:r w:rsidRPr="00D71E6A">
        <w:rPr>
          <w:rStyle w:val="Emphasis"/>
          <w:rFonts w:asciiTheme="minorHAnsi" w:hAnsiTheme="minorHAnsi" w:cstheme="minorHAnsi"/>
        </w:rPr>
        <w:t>peace</w:t>
      </w:r>
      <w:r w:rsidRPr="00D71E6A">
        <w:rPr>
          <w:rFonts w:asciiTheme="minorHAnsi" w:hAnsiTheme="minorHAnsi" w:cstheme="minorHAnsi"/>
          <w:sz w:val="14"/>
        </w:rPr>
        <w:t xml:space="preserve"> of the region. Third, </w:t>
      </w:r>
      <w:r w:rsidRPr="00D71E6A">
        <w:rPr>
          <w:rStyle w:val="StyleUnderline"/>
          <w:rFonts w:asciiTheme="minorHAnsi" w:hAnsiTheme="minorHAnsi" w:cstheme="minorHAnsi"/>
        </w:rPr>
        <w:t>the doctrine</w:t>
      </w:r>
      <w:r w:rsidRPr="00D71E6A">
        <w:rPr>
          <w:rFonts w:asciiTheme="minorHAnsi" w:hAnsiTheme="minorHAnsi" w:cstheme="minorHAnsi"/>
          <w:sz w:val="14"/>
        </w:rPr>
        <w:t xml:space="preserve"> targets the United States as a cause of the world’s major problems and </w:t>
      </w:r>
      <w:r w:rsidRPr="005832FD">
        <w:rPr>
          <w:rStyle w:val="Emphasis"/>
          <w:rFonts w:asciiTheme="minorHAnsi" w:hAnsiTheme="minorHAnsi" w:cstheme="minorHAnsi"/>
          <w:highlight w:val="cyan"/>
        </w:rPr>
        <w:t>envisions a powerful China evicting the U</w:t>
      </w:r>
      <w:r w:rsidRPr="005832FD">
        <w:rPr>
          <w:rFonts w:asciiTheme="minorHAnsi" w:hAnsiTheme="minorHAnsi" w:cstheme="minorHAnsi"/>
          <w:sz w:val="14"/>
          <w:highlight w:val="cyan"/>
        </w:rPr>
        <w:t xml:space="preserve">nited </w:t>
      </w:r>
      <w:r w:rsidRPr="005832FD">
        <w:rPr>
          <w:rStyle w:val="Emphasis"/>
          <w:rFonts w:asciiTheme="minorHAnsi" w:hAnsiTheme="minorHAnsi" w:cstheme="minorHAnsi"/>
          <w:highlight w:val="cyan"/>
        </w:rPr>
        <w:t>S</w:t>
      </w:r>
      <w:r w:rsidRPr="005832FD">
        <w:rPr>
          <w:rFonts w:asciiTheme="minorHAnsi" w:hAnsiTheme="minorHAnsi" w:cstheme="minorHAnsi"/>
          <w:sz w:val="14"/>
          <w:highlight w:val="cyan"/>
        </w:rPr>
        <w:t xml:space="preserve">tates </w:t>
      </w:r>
      <w:r w:rsidRPr="005832FD">
        <w:rPr>
          <w:rStyle w:val="Emphasis"/>
          <w:rFonts w:asciiTheme="minorHAnsi" w:hAnsiTheme="minorHAnsi" w:cstheme="minorHAnsi"/>
          <w:highlight w:val="cyan"/>
        </w:rPr>
        <w:t>from the region</w:t>
      </w:r>
      <w:r w:rsidRPr="00D71E6A">
        <w:rPr>
          <w:rFonts w:asciiTheme="minorHAnsi" w:hAnsiTheme="minorHAnsi" w:cstheme="minorHAnsi"/>
          <w:sz w:val="14"/>
        </w:rPr>
        <w:t xml:space="preserve">. Wei obliquely identified the United States as the cause wars, conflicts, and unrest, and sought to convey that the United States will abandon the states of the South China Sea (SCS) when it is confronted by Chinese power, a typical divide and conquer strategy used by the CCP regime. The Xi Doctrine’s fourth element is the mendacity regarding China’s historical use of force and current actions. While the distortions of history were numerous, there were three major lies that should be alarming for the states of the region and the global community. First, </w:t>
      </w:r>
      <w:r w:rsidRPr="00D71E6A">
        <w:rPr>
          <w:rStyle w:val="StyleUnderline"/>
          <w:rFonts w:asciiTheme="minorHAnsi" w:hAnsiTheme="minorHAnsi" w:cstheme="minorHAnsi"/>
        </w:rPr>
        <w:t>Wei said that China had never invaded another country, which is</w:t>
      </w:r>
      <w:r w:rsidRPr="00D71E6A">
        <w:rPr>
          <w:rFonts w:asciiTheme="minorHAnsi" w:hAnsiTheme="minorHAnsi" w:cstheme="minorHAnsi"/>
          <w:sz w:val="14"/>
        </w:rPr>
        <w:t xml:space="preserve"> a claim </w:t>
      </w:r>
      <w:r w:rsidRPr="00D71E6A">
        <w:rPr>
          <w:rStyle w:val="StyleUnderline"/>
          <w:rFonts w:asciiTheme="minorHAnsi" w:hAnsiTheme="minorHAnsi" w:cstheme="minorHAnsi"/>
        </w:rPr>
        <w:t>so transparently false it can only be a measure of</w:t>
      </w:r>
      <w:r w:rsidRPr="00D71E6A">
        <w:rPr>
          <w:rFonts w:asciiTheme="minorHAnsi" w:hAnsiTheme="minorHAnsi" w:cstheme="minorHAnsi"/>
          <w:sz w:val="14"/>
        </w:rPr>
        <w:t xml:space="preserve"> the </w:t>
      </w:r>
      <w:r w:rsidRPr="00D71E6A">
        <w:rPr>
          <w:rStyle w:val="StyleUnderline"/>
          <w:rFonts w:asciiTheme="minorHAnsi" w:hAnsiTheme="minorHAnsi" w:cstheme="minorHAnsi"/>
        </w:rPr>
        <w:t>contempt</w:t>
      </w:r>
      <w:r w:rsidRPr="00D71E6A">
        <w:rPr>
          <w:rFonts w:asciiTheme="minorHAnsi" w:hAnsiTheme="minorHAnsi" w:cstheme="minorHAnsi"/>
          <w:sz w:val="14"/>
        </w:rPr>
        <w:t xml:space="preserve"> he held for the audience. </w:t>
      </w:r>
      <w:r w:rsidRPr="005832FD">
        <w:rPr>
          <w:rStyle w:val="StyleUnderline"/>
          <w:rFonts w:asciiTheme="minorHAnsi" w:hAnsiTheme="minorHAnsi" w:cstheme="minorHAnsi"/>
          <w:highlight w:val="cyan"/>
        </w:rPr>
        <w:t xml:space="preserve">China has a </w:t>
      </w:r>
      <w:r w:rsidRPr="005832FD">
        <w:rPr>
          <w:rStyle w:val="Emphasis"/>
          <w:rFonts w:asciiTheme="minorHAnsi" w:hAnsiTheme="minorHAnsi" w:cstheme="minorHAnsi"/>
          <w:highlight w:val="cyan"/>
        </w:rPr>
        <w:t>long history of aggression</w:t>
      </w:r>
      <w:r w:rsidRPr="00D71E6A">
        <w:rPr>
          <w:rFonts w:asciiTheme="minorHAnsi" w:hAnsiTheme="minorHAnsi" w:cstheme="minorHAnsi"/>
          <w:sz w:val="14"/>
        </w:rPr>
        <w:t xml:space="preserve">, </w:t>
      </w:r>
      <w:r w:rsidRPr="00D71E6A">
        <w:rPr>
          <w:rStyle w:val="StyleUnderline"/>
          <w:rFonts w:asciiTheme="minorHAnsi" w:hAnsiTheme="minorHAnsi" w:cstheme="minorHAnsi"/>
        </w:rPr>
        <w:t xml:space="preserve">including </w:t>
      </w:r>
      <w:r w:rsidRPr="005832FD">
        <w:rPr>
          <w:rStyle w:val="StyleUnderline"/>
          <w:rFonts w:asciiTheme="minorHAnsi" w:hAnsiTheme="minorHAnsi" w:cstheme="minorHAnsi"/>
          <w:highlight w:val="cyan"/>
        </w:rPr>
        <w:t>against the Tibetans and Vietnamese</w:t>
      </w:r>
      <w:r w:rsidRPr="00D71E6A">
        <w:rPr>
          <w:rStyle w:val="StyleUnderline"/>
          <w:rFonts w:asciiTheme="minorHAnsi" w:hAnsiTheme="minorHAnsi" w:cstheme="minorHAnsi"/>
        </w:rPr>
        <w:t>, and perhaps soon against the Taiwanese</w:t>
      </w:r>
      <w:r w:rsidRPr="00D71E6A">
        <w:rPr>
          <w:rFonts w:asciiTheme="minorHAnsi" w:hAnsiTheme="minorHAnsi" w:cstheme="minorHAnsi"/>
          <w:sz w:val="14"/>
        </w:rPr>
        <w:t xml:space="preserve">. Second, Wei argued that hegemony does not conform to China’s values when, in fact, China proudly was Asia’s hegemon for most of the last two thousand years. Lastly, he claimed that the situation in the SCS is moving toward stability—from China’s perspective this stability is caused by its successful seizure of territory. In fact, the SCS is far less stable as a result of China’s actions. Efforts to counter this grab are denounced by Wei as destabilizing, which is a bit like a thief accusing you of a crime for wanting your property returned. Wei’s belligerent rhetoric is an indication that the CCP regime faces deep external and internal crises. Externally, the Trump administration has shocked the CCP with the three major steps it has taken. First, it has shifted the focus of the U.S. national-security strategy and now identifies China explicitly as its primary rival—abandoning the far more muted policies of previous administrations. Second, Trump has acted on this peer competitive threat by advancing tangible measures, such as arms sales to allies and the ban of Huawei. Third, the administration has made credible commitments to assure partners and allies to counter China’s aggression and bullying. These have unbalanced the CCP regime, and its natural reaction is to bully its way out. Additionally, the CCP regime has perceived that the world today has begun to consider the negative implications of China’s rise, and the United States is determined to prevent what heretofore had been considered China’s unstoppable rise. From the perspective of CCP, conflict is increasingly seen as inevitable and perhaps even imminent. Wei’s bellicosity should be seen in this light, and the PLA is tasked with fighting and winning the war. Internally, Xi’s anti-corruption campaign that selectively targets his political rivalries, and his abandoning the established rules such as term limited of presidency, have introduced deep cleavages into the unity of the regime unity. China’s economic slowdown, made worse by the U.S. trade war, is a fundamental challenge to the regime’s legitimacy. Xi’s repression and suppression of the Chinese people, particularly human-rights defenders, Christians, Kazakhs, Uighurs, and other minorities, have miscarried. Drawing from the pages of unfortunate history, in a classic social-imperialist move, the regime wants to direct these internal tensions outward. At the same time, </w:t>
      </w:r>
      <w:r w:rsidRPr="00D71E6A">
        <w:rPr>
          <w:rStyle w:val="StyleUnderline"/>
          <w:rFonts w:asciiTheme="minorHAnsi" w:hAnsiTheme="minorHAnsi" w:cstheme="minorHAnsi"/>
        </w:rPr>
        <w:t>the nationalistic fervor advanced by the CCP’s propaganda and by the rapid military modernization have made many young militant officers in the PLA overconfident</w:t>
      </w:r>
      <w:r w:rsidRPr="00D71E6A">
        <w:rPr>
          <w:rFonts w:asciiTheme="minorHAnsi" w:hAnsiTheme="minorHAnsi" w:cstheme="minorHAnsi"/>
          <w:sz w:val="14"/>
        </w:rPr>
        <w:t xml:space="preserve">. This is infrequently noticed in the West. They can hardly wait to fight an ultimate war to defeat the arch-enemy. </w:t>
      </w:r>
      <w:r w:rsidRPr="00D71E6A">
        <w:rPr>
          <w:rStyle w:val="StyleUnderline"/>
          <w:rFonts w:asciiTheme="minorHAnsi" w:hAnsiTheme="minorHAnsi" w:cstheme="minorHAnsi"/>
        </w:rPr>
        <w:t>This</w:t>
      </w:r>
      <w:r w:rsidRPr="00D71E6A">
        <w:rPr>
          <w:rFonts w:asciiTheme="minorHAnsi" w:hAnsiTheme="minorHAnsi" w:cstheme="minorHAnsi"/>
          <w:sz w:val="14"/>
        </w:rPr>
        <w:t xml:space="preserve"> plainly </w:t>
      </w:r>
      <w:r w:rsidRPr="00D71E6A">
        <w:rPr>
          <w:rStyle w:val="StyleUnderline"/>
          <w:rFonts w:asciiTheme="minorHAnsi" w:hAnsiTheme="minorHAnsi" w:cstheme="minorHAnsi"/>
        </w:rPr>
        <w:t xml:space="preserve">dangerous mentality echoes the </w:t>
      </w:r>
      <w:r w:rsidRPr="00D71E6A">
        <w:rPr>
          <w:rStyle w:val="Emphasis"/>
          <w:rFonts w:asciiTheme="minorHAnsi" w:hAnsiTheme="minorHAnsi" w:cstheme="minorHAnsi"/>
        </w:rPr>
        <w:t xml:space="preserve">Japanese military’s beliefs before Pearl Harbor. </w:t>
      </w:r>
      <w:r w:rsidRPr="00D71E6A">
        <w:rPr>
          <w:rFonts w:asciiTheme="minorHAnsi" w:hAnsiTheme="minorHAnsi" w:cstheme="minorHAnsi"/>
          <w:sz w:val="14"/>
        </w:rPr>
        <w:t xml:space="preserve">The bellicosity evinced in Wei’s speech is serious and is not bluster intended to deter. </w:t>
      </w:r>
      <w:r w:rsidRPr="005832FD">
        <w:rPr>
          <w:rStyle w:val="StyleUnderline"/>
          <w:rFonts w:asciiTheme="minorHAnsi" w:hAnsiTheme="minorHAnsi" w:cstheme="minorHAnsi"/>
          <w:highlight w:val="cyan"/>
        </w:rPr>
        <w:t>The U</w:t>
      </w:r>
      <w:r w:rsidRPr="005832FD">
        <w:rPr>
          <w:rFonts w:asciiTheme="minorHAnsi" w:hAnsiTheme="minorHAnsi" w:cstheme="minorHAnsi"/>
          <w:sz w:val="14"/>
          <w:highlight w:val="cyan"/>
        </w:rPr>
        <w:t xml:space="preserve">nited </w:t>
      </w:r>
      <w:r w:rsidRPr="005832FD">
        <w:rPr>
          <w:rStyle w:val="StyleUnderline"/>
          <w:rFonts w:asciiTheme="minorHAnsi" w:hAnsiTheme="minorHAnsi" w:cstheme="minorHAnsi"/>
          <w:highlight w:val="cyan"/>
        </w:rPr>
        <w:t>S</w:t>
      </w:r>
      <w:r w:rsidRPr="005832FD">
        <w:rPr>
          <w:rFonts w:asciiTheme="minorHAnsi" w:hAnsiTheme="minorHAnsi" w:cstheme="minorHAnsi"/>
          <w:sz w:val="14"/>
          <w:highlight w:val="cyan"/>
        </w:rPr>
        <w:t xml:space="preserve">tates </w:t>
      </w:r>
      <w:r w:rsidRPr="005832FD">
        <w:rPr>
          <w:rStyle w:val="StyleUnderline"/>
          <w:rFonts w:asciiTheme="minorHAnsi" w:hAnsiTheme="minorHAnsi" w:cstheme="minorHAnsi"/>
          <w:highlight w:val="cyan"/>
        </w:rPr>
        <w:t>cannot meet China’s threat with</w:t>
      </w:r>
      <w:r w:rsidRPr="005832FD">
        <w:rPr>
          <w:rFonts w:asciiTheme="minorHAnsi" w:hAnsiTheme="minorHAnsi" w:cstheme="minorHAnsi"/>
          <w:sz w:val="14"/>
          <w:highlight w:val="cyan"/>
        </w:rPr>
        <w:t xml:space="preserve"> </w:t>
      </w:r>
      <w:r w:rsidRPr="005832FD">
        <w:rPr>
          <w:rStyle w:val="Emphasis"/>
          <w:rFonts w:asciiTheme="minorHAnsi" w:hAnsiTheme="minorHAnsi" w:cstheme="minorHAnsi"/>
          <w:sz w:val="28"/>
          <w:szCs w:val="28"/>
          <w:highlight w:val="cyan"/>
        </w:rPr>
        <w:t>half-measures</w:t>
      </w:r>
      <w:r w:rsidRPr="005832FD">
        <w:rPr>
          <w:rFonts w:asciiTheme="minorHAnsi" w:hAnsiTheme="minorHAnsi" w:cstheme="minorHAnsi"/>
          <w:sz w:val="14"/>
          <w:highlight w:val="cyan"/>
        </w:rPr>
        <w:t xml:space="preserve">, </w:t>
      </w:r>
      <w:r w:rsidRPr="005832FD">
        <w:rPr>
          <w:rStyle w:val="StyleUnderline"/>
          <w:rFonts w:asciiTheme="minorHAnsi" w:hAnsiTheme="minorHAnsi" w:cstheme="minorHAnsi"/>
          <w:highlight w:val="cyan"/>
        </w:rPr>
        <w:t xml:space="preserve">which </w:t>
      </w:r>
      <w:r w:rsidRPr="005832FD">
        <w:rPr>
          <w:rStyle w:val="Emphasis"/>
          <w:rFonts w:asciiTheme="minorHAnsi" w:hAnsiTheme="minorHAnsi" w:cstheme="minorHAnsi"/>
          <w:highlight w:val="cyan"/>
        </w:rPr>
        <w:t>are likely to further encourage China’s aggressive behavior</w:t>
      </w:r>
      <w:r w:rsidRPr="00D71E6A">
        <w:rPr>
          <w:rFonts w:asciiTheme="minorHAnsi" w:hAnsiTheme="minorHAnsi" w:cstheme="minorHAnsi"/>
          <w:sz w:val="14"/>
        </w:rPr>
        <w:t xml:space="preserve">. </w:t>
      </w:r>
      <w:r w:rsidRPr="00D71E6A">
        <w:rPr>
          <w:rStyle w:val="StyleUnderline"/>
          <w:rFonts w:asciiTheme="minorHAnsi" w:hAnsiTheme="minorHAnsi" w:cstheme="minorHAnsi"/>
        </w:rPr>
        <w:t>The U</w:t>
      </w:r>
      <w:r w:rsidRPr="00D71E6A">
        <w:rPr>
          <w:rFonts w:asciiTheme="minorHAnsi" w:hAnsiTheme="minorHAnsi" w:cstheme="minorHAnsi"/>
          <w:sz w:val="14"/>
        </w:rPr>
        <w:t xml:space="preserve">nited </w:t>
      </w:r>
      <w:r w:rsidRPr="00D71E6A">
        <w:rPr>
          <w:rStyle w:val="StyleUnderline"/>
          <w:rFonts w:asciiTheme="minorHAnsi" w:hAnsiTheme="minorHAnsi" w:cstheme="minorHAnsi"/>
        </w:rPr>
        <w:t>S</w:t>
      </w:r>
      <w:r w:rsidRPr="00D71E6A">
        <w:rPr>
          <w:rFonts w:asciiTheme="minorHAnsi" w:hAnsiTheme="minorHAnsi" w:cstheme="minorHAnsi"/>
          <w:sz w:val="14"/>
        </w:rPr>
        <w:t xml:space="preserve">tates </w:t>
      </w:r>
      <w:r w:rsidRPr="00D71E6A">
        <w:rPr>
          <w:rStyle w:val="StyleUnderline"/>
          <w:rFonts w:asciiTheme="minorHAnsi" w:hAnsiTheme="minorHAnsi" w:cstheme="minorHAnsi"/>
        </w:rPr>
        <w:t xml:space="preserve">must respond to China’s belligerence with greater strength, </w:t>
      </w:r>
      <w:r w:rsidRPr="00D71E6A">
        <w:rPr>
          <w:rStyle w:val="Emphasis"/>
          <w:rFonts w:asciiTheme="minorHAnsi" w:hAnsiTheme="minorHAnsi" w:cstheme="minorHAnsi"/>
        </w:rPr>
        <w:t>adamantine determination</w:t>
      </w:r>
      <w:r w:rsidRPr="00D71E6A">
        <w:rPr>
          <w:rStyle w:val="StyleUnderline"/>
          <w:rFonts w:asciiTheme="minorHAnsi" w:hAnsiTheme="minorHAnsi" w:cstheme="minorHAnsi"/>
        </w:rPr>
        <w:t>, and more vigorous diplomatic and military measures</w:t>
      </w:r>
      <w:r w:rsidRPr="00D71E6A">
        <w:rPr>
          <w:rFonts w:asciiTheme="minorHAnsi" w:hAnsiTheme="minorHAnsi" w:cstheme="minorHAnsi"/>
          <w:sz w:val="14"/>
        </w:rPr>
        <w:t xml:space="preserve">. </w:t>
      </w:r>
      <w:r w:rsidRPr="00D71E6A">
        <w:rPr>
          <w:rStyle w:val="StyleUnderline"/>
          <w:rFonts w:asciiTheme="minorHAnsi" w:hAnsiTheme="minorHAnsi" w:cstheme="minorHAnsi"/>
        </w:rPr>
        <w:t>With the Xi Doctrine, China has</w:t>
      </w:r>
      <w:r w:rsidRPr="00D71E6A">
        <w:rPr>
          <w:rFonts w:asciiTheme="minorHAnsi" w:hAnsiTheme="minorHAnsi" w:cstheme="minorHAnsi"/>
          <w:sz w:val="14"/>
        </w:rPr>
        <w:t xml:space="preserve"> proclaimed and </w:t>
      </w:r>
      <w:r w:rsidRPr="00D71E6A">
        <w:rPr>
          <w:rStyle w:val="Emphasis"/>
          <w:rFonts w:asciiTheme="minorHAnsi" w:hAnsiTheme="minorHAnsi" w:cstheme="minorHAnsi"/>
        </w:rPr>
        <w:t>rationalized its aggression</w:t>
      </w:r>
      <w:r w:rsidRPr="00D71E6A">
        <w:rPr>
          <w:rFonts w:asciiTheme="minorHAnsi" w:hAnsiTheme="minorHAnsi" w:cstheme="minorHAnsi"/>
          <w:sz w:val="14"/>
        </w:rPr>
        <w:t xml:space="preserve">. </w:t>
      </w:r>
      <w:r w:rsidRPr="00D71E6A">
        <w:rPr>
          <w:rStyle w:val="StyleUnderline"/>
          <w:rFonts w:asciiTheme="minorHAnsi" w:hAnsiTheme="minorHAnsi" w:cstheme="minorHAnsi"/>
        </w:rPr>
        <w:t xml:space="preserve">A Trump Doctrine forged in response has to reveal to </w:t>
      </w:r>
      <w:r w:rsidRPr="00D71E6A">
        <w:rPr>
          <w:rFonts w:asciiTheme="minorHAnsi" w:hAnsiTheme="minorHAnsi" w:cstheme="minorHAnsi"/>
          <w:sz w:val="14"/>
        </w:rPr>
        <w:t xml:space="preserve">all global audiences, most importantly </w:t>
      </w:r>
      <w:r w:rsidRPr="00D71E6A">
        <w:rPr>
          <w:rStyle w:val="StyleUnderline"/>
          <w:rFonts w:asciiTheme="minorHAnsi" w:hAnsiTheme="minorHAnsi" w:cstheme="minorHAnsi"/>
        </w:rPr>
        <w:t>the CCP leadership, the recklessness of the Xi Doctrine</w:t>
      </w:r>
      <w:r w:rsidRPr="00D71E6A">
        <w:rPr>
          <w:rFonts w:asciiTheme="minorHAnsi" w:hAnsiTheme="minorHAnsi" w:cstheme="minorHAnsi"/>
          <w:sz w:val="14"/>
        </w:rPr>
        <w:t xml:space="preserve"> and the supreme folly of aggression</w:t>
      </w:r>
    </w:p>
    <w:p w14:paraId="0073EEDE" w14:textId="77777777" w:rsidR="00FC5522" w:rsidRPr="00D71E6A" w:rsidRDefault="00FC5522" w:rsidP="00FC5522">
      <w:pPr>
        <w:pStyle w:val="Heading4"/>
        <w:rPr>
          <w:rFonts w:asciiTheme="minorHAnsi" w:hAnsiTheme="minorHAnsi" w:cstheme="minorHAnsi"/>
          <w:u w:val="single"/>
        </w:rPr>
      </w:pPr>
      <w:r w:rsidRPr="00D71E6A">
        <w:rPr>
          <w:rFonts w:asciiTheme="minorHAnsi" w:hAnsiTheme="minorHAnsi" w:cstheme="minorHAnsi"/>
        </w:rPr>
        <w:t>Ignore rhetorically strong evidence --- Statistical analysis goes our way</w:t>
      </w:r>
    </w:p>
    <w:p w14:paraId="7A9F6C53" w14:textId="77777777" w:rsidR="00FC5522" w:rsidRPr="00D71E6A" w:rsidRDefault="00FC5522" w:rsidP="00FC5522">
      <w:pPr>
        <w:rPr>
          <w:rFonts w:asciiTheme="minorHAnsi" w:hAnsiTheme="minorHAnsi" w:cstheme="minorHAnsi"/>
        </w:rPr>
      </w:pPr>
      <w:r w:rsidRPr="00D71E6A">
        <w:rPr>
          <w:rFonts w:asciiTheme="minorHAnsi" w:hAnsiTheme="minorHAnsi" w:cstheme="minorHAnsi"/>
        </w:rPr>
        <w:t xml:space="preserve">Kihyun </w:t>
      </w:r>
      <w:r w:rsidRPr="00D71E6A">
        <w:rPr>
          <w:rStyle w:val="Style13ptBold"/>
          <w:rFonts w:asciiTheme="minorHAnsi" w:hAnsiTheme="minorHAnsi" w:cstheme="minorHAnsi"/>
        </w:rPr>
        <w:t>Lee 17</w:t>
      </w:r>
      <w:r w:rsidRPr="00D71E6A">
        <w:rPr>
          <w:rFonts w:asciiTheme="minorHAnsi" w:hAnsiTheme="minorHAnsi" w:cstheme="minorHAnsi"/>
        </w:rPr>
        <w:t xml:space="preserve"> and Sung Chul Jung, Myongji University and Korea Institute for National Unification, 4/10/17, “The Offensive Realists Are Not Wrong: China's Growth and Aggression, 1976–2001”, https://onlinelibrary.wiley.com/doi/full/10.1111/pafo.12088</w:t>
      </w:r>
    </w:p>
    <w:p w14:paraId="510B9667" w14:textId="77777777" w:rsidR="00FC5522" w:rsidRPr="00D71E6A" w:rsidRDefault="00FC5522" w:rsidP="00FC5522">
      <w:pPr>
        <w:rPr>
          <w:rFonts w:asciiTheme="minorHAnsi" w:hAnsiTheme="minorHAnsi" w:cstheme="minorHAnsi"/>
          <w:sz w:val="16"/>
        </w:rPr>
      </w:pPr>
      <w:r w:rsidRPr="005832FD">
        <w:rPr>
          <w:rStyle w:val="StyleUnderline"/>
          <w:rFonts w:asciiTheme="minorHAnsi" w:hAnsiTheme="minorHAnsi" w:cstheme="minorHAnsi"/>
          <w:highlight w:val="cyan"/>
        </w:rPr>
        <w:t xml:space="preserve">We conduct </w:t>
      </w:r>
      <w:r w:rsidRPr="005832FD">
        <w:rPr>
          <w:rStyle w:val="Emphasis"/>
          <w:rFonts w:asciiTheme="minorHAnsi" w:hAnsiTheme="minorHAnsi" w:cstheme="minorHAnsi"/>
          <w:highlight w:val="cyan"/>
        </w:rPr>
        <w:t>logit analyses</w:t>
      </w:r>
      <w:r w:rsidRPr="005832FD">
        <w:rPr>
          <w:rStyle w:val="StyleUnderline"/>
          <w:rFonts w:asciiTheme="minorHAnsi" w:hAnsiTheme="minorHAnsi" w:cstheme="minorHAnsi"/>
          <w:highlight w:val="cyan"/>
        </w:rPr>
        <w:t xml:space="preserve"> of China's initiation of military conflict</w:t>
      </w:r>
      <w:r w:rsidRPr="00D71E6A">
        <w:rPr>
          <w:rFonts w:asciiTheme="minorHAnsi" w:hAnsiTheme="minorHAnsi" w:cstheme="minorHAnsi"/>
          <w:sz w:val="16"/>
        </w:rPr>
        <w:t xml:space="preserve"> from 1976 to 2001 (Table 2: Models 1 &amp; 3) </w:t>
      </w:r>
      <w:r w:rsidRPr="005832FD">
        <w:rPr>
          <w:rStyle w:val="StyleUnderline"/>
          <w:rFonts w:asciiTheme="minorHAnsi" w:hAnsiTheme="minorHAnsi" w:cstheme="minorHAnsi"/>
          <w:highlight w:val="cyan"/>
        </w:rPr>
        <w:t xml:space="preserve">but also </w:t>
      </w:r>
      <w:r w:rsidRPr="005832FD">
        <w:rPr>
          <w:rStyle w:val="Emphasis"/>
          <w:rFonts w:asciiTheme="minorHAnsi" w:hAnsiTheme="minorHAnsi" w:cstheme="minorHAnsi"/>
          <w:highlight w:val="cyan"/>
        </w:rPr>
        <w:t>rare event</w:t>
      </w:r>
      <w:r w:rsidRPr="00D71E6A">
        <w:rPr>
          <w:rStyle w:val="StyleUnderline"/>
          <w:rFonts w:asciiTheme="minorHAnsi" w:hAnsiTheme="minorHAnsi" w:cstheme="minorHAnsi"/>
        </w:rPr>
        <w:t xml:space="preserve"> logit </w:t>
      </w:r>
      <w:r w:rsidRPr="005832FD">
        <w:rPr>
          <w:rStyle w:val="StyleUnderline"/>
          <w:rFonts w:asciiTheme="minorHAnsi" w:hAnsiTheme="minorHAnsi" w:cstheme="minorHAnsi"/>
          <w:highlight w:val="cyan"/>
        </w:rPr>
        <w:t>analyses</w:t>
      </w:r>
      <w:r w:rsidRPr="00D71E6A">
        <w:rPr>
          <w:rFonts w:asciiTheme="minorHAnsi" w:hAnsiTheme="minorHAnsi" w:cstheme="minorHAnsi"/>
          <w:sz w:val="16"/>
        </w:rPr>
        <w:t xml:space="preserve"> because the binary dependent variable is heavily skewed to zero (Table 2: Models 2 &amp; 4). Generally speaking, the results of the statistical analyses provide strong support for the hypotheses about economic power itself and territorial disputes (H1a, H2b) and weak support for those regarding economic power growth and US alliance (H1b, H2a) (see Table 2). 41 </w:t>
      </w:r>
      <w:r w:rsidRPr="005832FD">
        <w:rPr>
          <w:rStyle w:val="StyleUnderline"/>
          <w:rFonts w:asciiTheme="minorHAnsi" w:hAnsiTheme="minorHAnsi" w:cstheme="minorHAnsi"/>
          <w:highlight w:val="cyan"/>
        </w:rPr>
        <w:t>As China's economic power grows</w:t>
      </w:r>
      <w:r w:rsidRPr="00D71E6A">
        <w:rPr>
          <w:rStyle w:val="StyleUnderline"/>
          <w:rFonts w:asciiTheme="minorHAnsi" w:hAnsiTheme="minorHAnsi" w:cstheme="minorHAnsi"/>
        </w:rPr>
        <w:t>,</w:t>
      </w:r>
      <w:r w:rsidRPr="00D71E6A">
        <w:rPr>
          <w:rFonts w:asciiTheme="minorHAnsi" w:hAnsiTheme="minorHAnsi" w:cstheme="minorHAnsi"/>
          <w:sz w:val="16"/>
        </w:rPr>
        <w:t xml:space="preserve"> whether it is assessed relative to all states or only Asian states, </w:t>
      </w:r>
      <w:r w:rsidRPr="005832FD">
        <w:rPr>
          <w:rStyle w:val="StyleUnderline"/>
          <w:rFonts w:asciiTheme="minorHAnsi" w:hAnsiTheme="minorHAnsi" w:cstheme="minorHAnsi"/>
          <w:highlight w:val="cyan"/>
        </w:rPr>
        <w:t>its likelihood of</w:t>
      </w:r>
      <w:r w:rsidRPr="00D71E6A">
        <w:rPr>
          <w:rStyle w:val="StyleUnderline"/>
          <w:rFonts w:asciiTheme="minorHAnsi" w:hAnsiTheme="minorHAnsi" w:cstheme="minorHAnsi"/>
        </w:rPr>
        <w:t xml:space="preserve"> </w:t>
      </w:r>
      <w:r w:rsidRPr="005832FD">
        <w:rPr>
          <w:rStyle w:val="StyleUnderline"/>
          <w:rFonts w:asciiTheme="minorHAnsi" w:hAnsiTheme="minorHAnsi" w:cstheme="minorHAnsi"/>
          <w:highlight w:val="cyan"/>
        </w:rPr>
        <w:t>initiating conflict</w:t>
      </w:r>
      <w:r w:rsidRPr="00D71E6A">
        <w:rPr>
          <w:rStyle w:val="StyleUnderline"/>
          <w:rFonts w:asciiTheme="minorHAnsi" w:hAnsiTheme="minorHAnsi" w:cstheme="minorHAnsi"/>
        </w:rPr>
        <w:t xml:space="preserve"> </w:t>
      </w:r>
      <w:r w:rsidRPr="005832FD">
        <w:rPr>
          <w:rStyle w:val="StyleUnderline"/>
          <w:rFonts w:asciiTheme="minorHAnsi" w:hAnsiTheme="minorHAnsi" w:cstheme="minorHAnsi"/>
          <w:highlight w:val="cyan"/>
        </w:rPr>
        <w:t>increases</w:t>
      </w:r>
      <w:r w:rsidRPr="00D71E6A">
        <w:rPr>
          <w:rStyle w:val="StyleUnderline"/>
          <w:rFonts w:asciiTheme="minorHAnsi" w:hAnsiTheme="minorHAnsi" w:cstheme="minorHAnsi"/>
        </w:rPr>
        <w:t xml:space="preserve"> in a </w:t>
      </w:r>
      <w:r w:rsidRPr="00D71E6A">
        <w:rPr>
          <w:rStyle w:val="Emphasis"/>
          <w:rFonts w:asciiTheme="minorHAnsi" w:hAnsiTheme="minorHAnsi" w:cstheme="minorHAnsi"/>
        </w:rPr>
        <w:t>statistically significant</w:t>
      </w:r>
      <w:r w:rsidRPr="00D71E6A">
        <w:rPr>
          <w:rStyle w:val="StyleUnderline"/>
          <w:rFonts w:asciiTheme="minorHAnsi" w:hAnsiTheme="minorHAnsi" w:cstheme="minorHAnsi"/>
        </w:rPr>
        <w:t xml:space="preserve"> way</w:t>
      </w:r>
      <w:r w:rsidRPr="00D71E6A">
        <w:rPr>
          <w:rFonts w:asciiTheme="minorHAnsi" w:hAnsiTheme="minorHAnsi" w:cstheme="minorHAnsi"/>
          <w:sz w:val="16"/>
        </w:rPr>
        <w:t xml:space="preserve"> (H1a). </w:t>
      </w:r>
      <w:r w:rsidRPr="005832FD">
        <w:rPr>
          <w:rStyle w:val="StyleUnderline"/>
          <w:rFonts w:asciiTheme="minorHAnsi" w:hAnsiTheme="minorHAnsi" w:cstheme="minorHAnsi"/>
          <w:highlight w:val="cyan"/>
        </w:rPr>
        <w:t xml:space="preserve">As </w:t>
      </w:r>
      <w:r w:rsidRPr="005832FD">
        <w:rPr>
          <w:rStyle w:val="Emphasis"/>
          <w:rFonts w:asciiTheme="minorHAnsi" w:hAnsiTheme="minorHAnsi" w:cstheme="minorHAnsi"/>
          <w:highlight w:val="cyan"/>
        </w:rPr>
        <w:t>offensive realists</w:t>
      </w:r>
      <w:r w:rsidRPr="005832FD">
        <w:rPr>
          <w:rStyle w:val="StyleUnderline"/>
          <w:rFonts w:asciiTheme="minorHAnsi" w:hAnsiTheme="minorHAnsi" w:cstheme="minorHAnsi"/>
          <w:highlight w:val="cyan"/>
        </w:rPr>
        <w:t xml:space="preserve"> argue</w:t>
      </w:r>
      <w:r w:rsidRPr="00D71E6A">
        <w:rPr>
          <w:rStyle w:val="StyleUnderline"/>
          <w:rFonts w:asciiTheme="minorHAnsi" w:hAnsiTheme="minorHAnsi" w:cstheme="minorHAnsi"/>
        </w:rPr>
        <w:t>, China's economic power had a positive effect on its foreign aggression</w:t>
      </w:r>
      <w:r w:rsidRPr="00D71E6A">
        <w:rPr>
          <w:rFonts w:asciiTheme="minorHAnsi" w:hAnsiTheme="minorHAnsi" w:cstheme="minorHAnsi"/>
          <w:sz w:val="16"/>
        </w:rPr>
        <w:t xml:space="preserve"> during the period from 1976 to 2001 (Models 1, 2, 3, 4). China's economic power growth rate also shows a positive but insignificant effect on conflict initiation when measured relative to all states (Models 1 &amp; 2). But the effect of rapid growth on conflict initiation becomes negative, not positive, and negative in the model when China's power is measured relative to Asian states (Models 3 &amp; 4). This means that when China was rising rapidly compared to its regional neighbors, it was less aggressive toward Asian neighbors and major powers.</w:t>
      </w:r>
    </w:p>
    <w:p w14:paraId="4495C229" w14:textId="77777777" w:rsidR="00FC5522" w:rsidRPr="00D71E6A" w:rsidRDefault="00FC5522" w:rsidP="00FC5522">
      <w:pPr>
        <w:rPr>
          <w:rFonts w:asciiTheme="minorHAnsi" w:hAnsiTheme="minorHAnsi" w:cstheme="minorHAnsi"/>
          <w:sz w:val="12"/>
          <w:szCs w:val="12"/>
        </w:rPr>
      </w:pPr>
      <w:r w:rsidRPr="00D71E6A">
        <w:rPr>
          <w:rFonts w:asciiTheme="minorHAnsi" w:hAnsiTheme="minorHAnsi" w:cstheme="minorHAnsi"/>
          <w:sz w:val="12"/>
          <w:szCs w:val="12"/>
        </w:rPr>
        <w:t>In support of H2b, the effect of territorial disputes on conflict initiation is positive and significant in Models 1, 2, 3, and 4. Not surprisingly, China was more prone to using military options against its opponents in territorial disputes than against other nations. Many international relations scholars argue that territory is a major reason why states fight each other, because it cannot be easily divided and often possesses symbolic and religious meanings. 37 China and its opponents are not an exception to this rule.</w:t>
      </w:r>
    </w:p>
    <w:p w14:paraId="40468971" w14:textId="77777777" w:rsidR="00FC5522" w:rsidRPr="00D71E6A" w:rsidRDefault="00FC5522" w:rsidP="00FC5522">
      <w:pPr>
        <w:rPr>
          <w:rFonts w:asciiTheme="minorHAnsi" w:hAnsiTheme="minorHAnsi" w:cstheme="minorHAnsi"/>
          <w:sz w:val="12"/>
          <w:szCs w:val="12"/>
        </w:rPr>
      </w:pPr>
      <w:r w:rsidRPr="00D71E6A">
        <w:rPr>
          <w:rFonts w:asciiTheme="minorHAnsi" w:hAnsiTheme="minorHAnsi" w:cstheme="minorHAnsi"/>
          <w:sz w:val="12"/>
          <w:szCs w:val="12"/>
        </w:rPr>
        <w:t>However, in contrast to H2a, China was not more aggressive toward US allies than toward other countries. Whether its opponent had a defense pact with the United States did not affect China's decision to initiate military conflict. This implies that China did not seek a direct military confrontation with the United States during the period from 1976 to 2001. Because this finding is about China's behaviors during the second half of the 20th century, however, it does not directly contradict the offensive realists’ expectation that China will challenge the United States in the future when the two nations are equal in power, at least in East Asia.</w:t>
      </w:r>
    </w:p>
    <w:p w14:paraId="6D139920" w14:textId="77777777" w:rsidR="00FC5522" w:rsidRPr="00D71E6A" w:rsidRDefault="00FC5522" w:rsidP="00FC5522">
      <w:pPr>
        <w:rPr>
          <w:rStyle w:val="StyleUnderline"/>
          <w:rFonts w:asciiTheme="minorHAnsi" w:hAnsiTheme="minorHAnsi" w:cstheme="minorHAnsi"/>
        </w:rPr>
      </w:pPr>
      <w:r w:rsidRPr="00D71E6A">
        <w:rPr>
          <w:rFonts w:asciiTheme="minorHAnsi" w:hAnsiTheme="minorHAnsi" w:cstheme="minorHAnsi"/>
          <w:sz w:val="16"/>
        </w:rPr>
        <w:t xml:space="preserve">Among the four control variables, Distance has a significant effect on conflict initiation in Models 1 and 3. However, the other three variables – </w:t>
      </w:r>
      <w:r w:rsidRPr="00D71E6A">
        <w:rPr>
          <w:rStyle w:val="Emphasis"/>
          <w:rFonts w:asciiTheme="minorHAnsi" w:hAnsiTheme="minorHAnsi" w:cstheme="minorHAnsi"/>
        </w:rPr>
        <w:t>Relative Power</w:t>
      </w:r>
      <w:r w:rsidRPr="00D71E6A">
        <w:rPr>
          <w:rFonts w:asciiTheme="minorHAnsi" w:hAnsiTheme="minorHAnsi" w:cstheme="minorHAnsi"/>
          <w:sz w:val="16"/>
        </w:rPr>
        <w:t xml:space="preserve">, </w:t>
      </w:r>
      <w:r w:rsidRPr="005832FD">
        <w:rPr>
          <w:rStyle w:val="Emphasis"/>
          <w:rFonts w:asciiTheme="minorHAnsi" w:hAnsiTheme="minorHAnsi" w:cstheme="minorHAnsi"/>
          <w:highlight w:val="cyan"/>
        </w:rPr>
        <w:t>Economic Dependence</w:t>
      </w:r>
      <w:r w:rsidRPr="00D71E6A">
        <w:rPr>
          <w:rFonts w:asciiTheme="minorHAnsi" w:hAnsiTheme="minorHAnsi" w:cstheme="minorHAnsi"/>
          <w:sz w:val="16"/>
        </w:rPr>
        <w:t xml:space="preserve">, </w:t>
      </w:r>
      <w:r w:rsidRPr="005832FD">
        <w:rPr>
          <w:rStyle w:val="StyleUnderline"/>
          <w:rFonts w:asciiTheme="minorHAnsi" w:hAnsiTheme="minorHAnsi" w:cstheme="minorHAnsi"/>
          <w:highlight w:val="cyan"/>
        </w:rPr>
        <w:t>and</w:t>
      </w:r>
      <w:r w:rsidRPr="005832FD">
        <w:rPr>
          <w:rFonts w:asciiTheme="minorHAnsi" w:hAnsiTheme="minorHAnsi" w:cstheme="minorHAnsi"/>
          <w:sz w:val="16"/>
          <w:highlight w:val="cyan"/>
        </w:rPr>
        <w:t xml:space="preserve"> </w:t>
      </w:r>
      <w:r w:rsidRPr="005832FD">
        <w:rPr>
          <w:rStyle w:val="Emphasis"/>
          <w:rFonts w:asciiTheme="minorHAnsi" w:hAnsiTheme="minorHAnsi" w:cstheme="minorHAnsi"/>
          <w:highlight w:val="cyan"/>
        </w:rPr>
        <w:t>Contiguity</w:t>
      </w:r>
      <w:r w:rsidRPr="00D71E6A">
        <w:rPr>
          <w:rFonts w:asciiTheme="minorHAnsi" w:hAnsiTheme="minorHAnsi" w:cstheme="minorHAnsi"/>
          <w:sz w:val="16"/>
        </w:rPr>
        <w:t xml:space="preserve"> – </w:t>
      </w:r>
      <w:r w:rsidRPr="005832FD">
        <w:rPr>
          <w:rStyle w:val="StyleUnderline"/>
          <w:rFonts w:asciiTheme="minorHAnsi" w:hAnsiTheme="minorHAnsi" w:cstheme="minorHAnsi"/>
          <w:highlight w:val="cyan"/>
        </w:rPr>
        <w:t>do not affect China's military aggression</w:t>
      </w:r>
      <w:r w:rsidRPr="00D71E6A">
        <w:rPr>
          <w:rStyle w:val="StyleUnderline"/>
          <w:rFonts w:asciiTheme="minorHAnsi" w:hAnsiTheme="minorHAnsi" w:cstheme="minorHAnsi"/>
        </w:rPr>
        <w:t xml:space="preserve"> in a statistically significant way.</w:t>
      </w:r>
    </w:p>
    <w:p w14:paraId="23E6621A" w14:textId="77777777" w:rsidR="00FC5522" w:rsidRPr="00D71E6A" w:rsidRDefault="00FC5522" w:rsidP="00FC5522">
      <w:pPr>
        <w:rPr>
          <w:rFonts w:asciiTheme="minorHAnsi" w:hAnsiTheme="minorHAnsi" w:cstheme="minorHAnsi"/>
          <w:sz w:val="12"/>
          <w:szCs w:val="12"/>
        </w:rPr>
      </w:pPr>
      <w:r w:rsidRPr="00D71E6A">
        <w:rPr>
          <w:rFonts w:asciiTheme="minorHAnsi" w:hAnsiTheme="minorHAnsi" w:cstheme="minorHAnsi"/>
          <w:sz w:val="12"/>
          <w:szCs w:val="12"/>
        </w:rPr>
        <w:t>Next, we illustrate the prediction of China's initiation of military conflict against a non‐US ally. 38 As China's share of global economic power changes from 0.05 to 0.35, its probability of conflict initiation against a territorial dispute opponent increases from 0.01 to 0.81, and its probability of conflict initiation against a non‐territorial dispute opponent increases from 0.002 to 0.45 (see Fig. 3). Although this prediction derives from China's past military behaviors, we can draw two implications: (i) China's economic power has some positive effects on its military aggression; and (ii) China's territorial dispute opponents are likely targets of the rising power.</w:t>
      </w:r>
    </w:p>
    <w:p w14:paraId="584E547D" w14:textId="77777777" w:rsidR="00FC5522" w:rsidRPr="00D71E6A" w:rsidRDefault="00FC5522" w:rsidP="00FC5522">
      <w:pPr>
        <w:rPr>
          <w:rFonts w:asciiTheme="minorHAnsi" w:hAnsiTheme="minorHAnsi" w:cstheme="minorHAnsi"/>
          <w:noProof/>
        </w:rPr>
      </w:pPr>
      <w:r w:rsidRPr="00D71E6A">
        <w:rPr>
          <w:rFonts w:asciiTheme="minorHAnsi" w:hAnsiTheme="minorHAnsi" w:cstheme="minorHAnsi"/>
          <w:noProof/>
        </w:rPr>
        <w:drawing>
          <wp:inline distT="0" distB="0" distL="0" distR="0" wp14:anchorId="2C9E8A1A" wp14:editId="5924C170">
            <wp:extent cx="3527474" cy="2562726"/>
            <wp:effectExtent l="0" t="0" r="3175" b="317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6-18 at 10.43.38 PM.png"/>
                    <pic:cNvPicPr/>
                  </pic:nvPicPr>
                  <pic:blipFill>
                    <a:blip r:embed="rId15"/>
                    <a:stretch>
                      <a:fillRect/>
                    </a:stretch>
                  </pic:blipFill>
                  <pic:spPr>
                    <a:xfrm>
                      <a:off x="0" y="0"/>
                      <a:ext cx="3543970" cy="2574710"/>
                    </a:xfrm>
                    <a:prstGeom prst="rect">
                      <a:avLst/>
                    </a:prstGeom>
                  </pic:spPr>
                </pic:pic>
              </a:graphicData>
            </a:graphic>
          </wp:inline>
        </w:drawing>
      </w:r>
    </w:p>
    <w:p w14:paraId="500C1F78" w14:textId="77777777" w:rsidR="00FC5522" w:rsidRPr="00D71E6A" w:rsidRDefault="00FC5522" w:rsidP="00FC5522">
      <w:pPr>
        <w:rPr>
          <w:rFonts w:asciiTheme="minorHAnsi" w:hAnsiTheme="minorHAnsi" w:cstheme="minorHAnsi"/>
        </w:rPr>
      </w:pPr>
      <w:r w:rsidRPr="00D71E6A">
        <w:rPr>
          <w:rFonts w:asciiTheme="minorHAnsi" w:hAnsiTheme="minorHAnsi" w:cstheme="minorHAnsi"/>
        </w:rPr>
        <w:t>Summary and Implications</w:t>
      </w:r>
    </w:p>
    <w:p w14:paraId="7C20132F" w14:textId="77777777" w:rsidR="00FC5522" w:rsidRDefault="00FC5522" w:rsidP="00FC5522">
      <w:pPr>
        <w:rPr>
          <w:rStyle w:val="Emphasis"/>
          <w:rFonts w:asciiTheme="minorHAnsi" w:hAnsiTheme="minorHAnsi" w:cstheme="minorHAnsi"/>
        </w:rPr>
      </w:pPr>
      <w:r w:rsidRPr="005832FD">
        <w:rPr>
          <w:rStyle w:val="Emphasis"/>
          <w:rFonts w:asciiTheme="minorHAnsi" w:hAnsiTheme="minorHAnsi" w:cstheme="minorHAnsi"/>
          <w:highlight w:val="cyan"/>
        </w:rPr>
        <w:t>Offensive realists are right</w:t>
      </w:r>
      <w:r w:rsidRPr="00D71E6A">
        <w:rPr>
          <w:rFonts w:asciiTheme="minorHAnsi" w:hAnsiTheme="minorHAnsi" w:cstheme="minorHAnsi"/>
          <w:sz w:val="16"/>
        </w:rPr>
        <w:t xml:space="preserve">: </w:t>
      </w:r>
      <w:r w:rsidRPr="005832FD">
        <w:rPr>
          <w:rStyle w:val="StyleUnderline"/>
          <w:rFonts w:asciiTheme="minorHAnsi" w:hAnsiTheme="minorHAnsi" w:cstheme="minorHAnsi"/>
          <w:highlight w:val="cyan"/>
        </w:rPr>
        <w:t xml:space="preserve">China's growth has </w:t>
      </w:r>
      <w:r w:rsidRPr="005832FD">
        <w:rPr>
          <w:rStyle w:val="Emphasis"/>
          <w:rFonts w:asciiTheme="minorHAnsi" w:hAnsiTheme="minorHAnsi" w:cstheme="minorHAnsi"/>
          <w:highlight w:val="cyan"/>
        </w:rPr>
        <w:t>destabilized regional stability</w:t>
      </w:r>
    </w:p>
    <w:p w14:paraId="758CF50C" w14:textId="77777777" w:rsidR="00FC5522" w:rsidRDefault="00FC5522" w:rsidP="00FC5522">
      <w:pPr>
        <w:rPr>
          <w:rStyle w:val="Emphasis"/>
          <w:rFonts w:asciiTheme="minorHAnsi" w:hAnsiTheme="minorHAnsi" w:cstheme="minorHAnsi"/>
        </w:rPr>
      </w:pPr>
    </w:p>
    <w:p w14:paraId="3BA1BAAE" w14:textId="77777777" w:rsidR="00FC5522" w:rsidRDefault="00FC5522" w:rsidP="00FC5522">
      <w:pPr>
        <w:rPr>
          <w:rStyle w:val="Emphasis"/>
          <w:rFonts w:asciiTheme="minorHAnsi" w:hAnsiTheme="minorHAnsi" w:cstheme="minorHAnsi"/>
        </w:rPr>
      </w:pPr>
    </w:p>
    <w:p w14:paraId="46837FA6" w14:textId="77777777" w:rsidR="00FC5522" w:rsidRPr="00D71E6A" w:rsidRDefault="00FC5522" w:rsidP="00FC5522">
      <w:pPr>
        <w:rPr>
          <w:rFonts w:asciiTheme="minorHAnsi" w:hAnsiTheme="minorHAnsi" w:cstheme="minorHAnsi"/>
          <w:u w:val="single"/>
        </w:rPr>
      </w:pPr>
      <w:r w:rsidRPr="00D71E6A">
        <w:rPr>
          <w:rStyle w:val="StyleUnderline"/>
          <w:rFonts w:asciiTheme="minorHAnsi" w:hAnsiTheme="minorHAnsi" w:cstheme="minorHAnsi"/>
        </w:rPr>
        <w:t xml:space="preserve"> in the post‐Mao period</w:t>
      </w:r>
      <w:r w:rsidRPr="00D71E6A">
        <w:rPr>
          <w:rFonts w:asciiTheme="minorHAnsi" w:hAnsiTheme="minorHAnsi" w:cstheme="minorHAnsi"/>
          <w:sz w:val="16"/>
        </w:rPr>
        <w:t xml:space="preserve">. Our statistical analysis of China's initiation of military conflict shows that its economic power has had significant and positive effects. In addition, China was more aggressive toward its territorial dispute opponents, although the United States’ Asian allies were no more likely to be military targets than other Asian states. In short, </w:t>
      </w:r>
      <w:r w:rsidRPr="005832FD">
        <w:rPr>
          <w:rStyle w:val="StyleUnderline"/>
          <w:rFonts w:asciiTheme="minorHAnsi" w:hAnsiTheme="minorHAnsi" w:cstheme="minorHAnsi"/>
          <w:highlight w:val="cyan"/>
        </w:rPr>
        <w:t>China's greater power made the country more assertive, rather than cooperative</w:t>
      </w:r>
      <w:r w:rsidRPr="00D71E6A">
        <w:rPr>
          <w:rStyle w:val="StyleUnderline"/>
          <w:rFonts w:asciiTheme="minorHAnsi" w:hAnsiTheme="minorHAnsi" w:cstheme="minorHAnsi"/>
        </w:rPr>
        <w:t>, toward Asian states and major powers.</w:t>
      </w:r>
      <w:r w:rsidRPr="00D71E6A">
        <w:rPr>
          <w:rFonts w:asciiTheme="minorHAnsi" w:hAnsiTheme="minorHAnsi" w:cstheme="minorHAnsi"/>
          <w:sz w:val="16"/>
        </w:rPr>
        <w:t xml:space="preserve"> This leads us to expect that </w:t>
      </w:r>
      <w:r w:rsidRPr="005832FD">
        <w:rPr>
          <w:rStyle w:val="StyleUnderline"/>
          <w:rFonts w:asciiTheme="minorHAnsi" w:hAnsiTheme="minorHAnsi" w:cstheme="minorHAnsi"/>
          <w:highlight w:val="cyan"/>
        </w:rPr>
        <w:t>China will</w:t>
      </w:r>
      <w:r w:rsidRPr="00D71E6A">
        <w:rPr>
          <w:rStyle w:val="StyleUnderline"/>
          <w:rFonts w:asciiTheme="minorHAnsi" w:hAnsiTheme="minorHAnsi" w:cstheme="minorHAnsi"/>
        </w:rPr>
        <w:t xml:space="preserve"> </w:t>
      </w:r>
      <w:r w:rsidRPr="005832FD">
        <w:rPr>
          <w:rStyle w:val="StyleUnderline"/>
          <w:rFonts w:asciiTheme="minorHAnsi" w:hAnsiTheme="minorHAnsi" w:cstheme="minorHAnsi"/>
          <w:highlight w:val="cyan"/>
        </w:rPr>
        <w:t>maintain its</w:t>
      </w:r>
      <w:r w:rsidRPr="00D71E6A">
        <w:rPr>
          <w:rStyle w:val="StyleUnderline"/>
          <w:rFonts w:asciiTheme="minorHAnsi" w:hAnsiTheme="minorHAnsi" w:cstheme="minorHAnsi"/>
        </w:rPr>
        <w:t xml:space="preserve"> current </w:t>
      </w:r>
      <w:r w:rsidRPr="005832FD">
        <w:rPr>
          <w:rStyle w:val="StyleUnderline"/>
          <w:rFonts w:asciiTheme="minorHAnsi" w:hAnsiTheme="minorHAnsi" w:cstheme="minorHAnsi"/>
          <w:highlight w:val="cyan"/>
        </w:rPr>
        <w:t>uncompromising</w:t>
      </w:r>
      <w:r w:rsidRPr="00D71E6A">
        <w:rPr>
          <w:rStyle w:val="StyleUnderline"/>
          <w:rFonts w:asciiTheme="minorHAnsi" w:hAnsiTheme="minorHAnsi" w:cstheme="minorHAnsi"/>
        </w:rPr>
        <w:t xml:space="preserve"> and firm </w:t>
      </w:r>
      <w:r w:rsidRPr="005832FD">
        <w:rPr>
          <w:rStyle w:val="StyleUnderline"/>
          <w:rFonts w:asciiTheme="minorHAnsi" w:hAnsiTheme="minorHAnsi" w:cstheme="minorHAnsi"/>
          <w:highlight w:val="cyan"/>
        </w:rPr>
        <w:t>position</w:t>
      </w:r>
      <w:r w:rsidRPr="00D71E6A">
        <w:rPr>
          <w:rStyle w:val="StyleUnderline"/>
          <w:rFonts w:asciiTheme="minorHAnsi" w:hAnsiTheme="minorHAnsi" w:cstheme="minorHAnsi"/>
        </w:rPr>
        <w:t xml:space="preserve"> in the South and East China Seas if its economic rise continues</w:t>
      </w:r>
      <w:r w:rsidRPr="00D71E6A">
        <w:rPr>
          <w:rFonts w:asciiTheme="minorHAnsi" w:hAnsiTheme="minorHAnsi" w:cstheme="minorHAnsi"/>
          <w:sz w:val="16"/>
        </w:rPr>
        <w:t xml:space="preserve">. Also, </w:t>
      </w:r>
      <w:r w:rsidRPr="005832FD">
        <w:rPr>
          <w:rStyle w:val="StyleUnderline"/>
          <w:rFonts w:asciiTheme="minorHAnsi" w:hAnsiTheme="minorHAnsi" w:cstheme="minorHAnsi"/>
          <w:highlight w:val="cyan"/>
        </w:rPr>
        <w:t>China's growth will accelerate its</w:t>
      </w:r>
      <w:r w:rsidRPr="00D71E6A">
        <w:rPr>
          <w:rStyle w:val="StyleUnderline"/>
          <w:rFonts w:asciiTheme="minorHAnsi" w:hAnsiTheme="minorHAnsi" w:cstheme="minorHAnsi"/>
        </w:rPr>
        <w:t xml:space="preserve"> resolute </w:t>
      </w:r>
      <w:r w:rsidRPr="005832FD">
        <w:rPr>
          <w:rStyle w:val="StyleUnderline"/>
          <w:rFonts w:asciiTheme="minorHAnsi" w:hAnsiTheme="minorHAnsi" w:cstheme="minorHAnsi"/>
          <w:highlight w:val="cyan"/>
        </w:rPr>
        <w:t xml:space="preserve">protection of </w:t>
      </w:r>
      <w:r w:rsidRPr="005832FD">
        <w:rPr>
          <w:rStyle w:val="Emphasis"/>
          <w:rFonts w:asciiTheme="minorHAnsi" w:hAnsiTheme="minorHAnsi" w:cstheme="minorHAnsi"/>
          <w:highlight w:val="cyan"/>
        </w:rPr>
        <w:t>core interests</w:t>
      </w:r>
      <w:r w:rsidRPr="005832FD">
        <w:rPr>
          <w:rStyle w:val="StyleUnderline"/>
          <w:rFonts w:asciiTheme="minorHAnsi" w:hAnsiTheme="minorHAnsi" w:cstheme="minorHAnsi"/>
          <w:highlight w:val="cyan"/>
        </w:rPr>
        <w:t xml:space="preserve"> in strategic and economic matters.</w:t>
      </w:r>
    </w:p>
    <w:p w14:paraId="01DAF6C9" w14:textId="6D718E6F" w:rsidR="00FC5522" w:rsidRDefault="00FC5522" w:rsidP="00FC5522">
      <w:pPr>
        <w:pStyle w:val="Heading1"/>
      </w:pPr>
      <w:r>
        <w:t>1AR</w:t>
      </w:r>
    </w:p>
    <w:p w14:paraId="483A3BF6" w14:textId="77777777" w:rsidR="00FC5522" w:rsidRDefault="00FC5522" w:rsidP="00FC5522">
      <w:pPr>
        <w:pStyle w:val="Heading2"/>
      </w:pPr>
      <w:r>
        <w:t>Defense</w:t>
      </w:r>
    </w:p>
    <w:p w14:paraId="7D1B1605" w14:textId="77777777" w:rsidR="00FC5522" w:rsidRDefault="00FC5522" w:rsidP="00FC5522">
      <w:pPr>
        <w:pStyle w:val="Heading3"/>
      </w:pPr>
      <w:r>
        <w:t>1NR --- AT Beller</w:t>
      </w:r>
    </w:p>
    <w:p w14:paraId="1DEECD7A" w14:textId="77777777" w:rsidR="00FC5522" w:rsidRDefault="00FC5522" w:rsidP="00FC5522">
      <w:pPr>
        <w:pStyle w:val="Heading4"/>
      </w:pPr>
      <w:r>
        <w:t>The ontology of technology isn’t static---its influenced by social/political change</w:t>
      </w:r>
    </w:p>
    <w:p w14:paraId="6D4D9324" w14:textId="77777777" w:rsidR="00FC5522" w:rsidRDefault="00FC5522" w:rsidP="00FC5522">
      <w:r>
        <w:t xml:space="preserve">Paul </w:t>
      </w:r>
      <w:r w:rsidRPr="00D7162B">
        <w:rPr>
          <w:rStyle w:val="Style13ptBold"/>
        </w:rPr>
        <w:t>Rekret 19</w:t>
      </w:r>
      <w:r>
        <w:t xml:space="preserve">, Associate Professor of Politics at Richmond University, “Seeing Like a Cyborg? The Innocence of Posthuman Knowledge,” Chapter 6 in </w:t>
      </w:r>
      <w:r w:rsidRPr="002A6095">
        <w:rPr>
          <w:i/>
          <w:iCs/>
        </w:rPr>
        <w:t>Digital Objects, Digital Subjects: Interdisciplinary Perspectives on Capitalism, Labour and Politics in the Age of Big Data</w:t>
      </w:r>
      <w:r>
        <w:t xml:space="preserve"> Edited by David Chandler and Christian Fuchs, 2019, https://library.oapen.org/bitstream/handle/20.500.12657/25880/1004203.pdf?sequence=1</w:t>
      </w:r>
    </w:p>
    <w:p w14:paraId="5412B367" w14:textId="77777777" w:rsidR="00FC5522" w:rsidRPr="00E05A7C" w:rsidRDefault="00FC5522" w:rsidP="00FC5522">
      <w:pPr>
        <w:rPr>
          <w:u w:val="single"/>
        </w:rPr>
      </w:pPr>
      <w:r w:rsidRPr="009702A2">
        <w:rPr>
          <w:sz w:val="16"/>
        </w:rPr>
        <w:t xml:space="preserve">Despite the undeniably heterogeneous and complex research programmes that Haraway and Latour developed from these basic insights, </w:t>
      </w:r>
      <w:r w:rsidRPr="002A30F8">
        <w:rPr>
          <w:rStyle w:val="StyleUnderline"/>
        </w:rPr>
        <w:t xml:space="preserve">our concern here is with </w:t>
      </w:r>
      <w:r w:rsidRPr="009702A2">
        <w:rPr>
          <w:rStyle w:val="StyleUnderline"/>
        </w:rPr>
        <w:t>the widespread adoption of the claim that we inhabit an</w:t>
      </w:r>
      <w:r w:rsidRPr="002A30F8">
        <w:rPr>
          <w:rStyle w:val="StyleUnderline"/>
        </w:rPr>
        <w:t xml:space="preserve"> age of</w:t>
      </w:r>
      <w:r w:rsidRPr="009702A2">
        <w:rPr>
          <w:sz w:val="16"/>
        </w:rPr>
        <w:t xml:space="preserve"> </w:t>
      </w:r>
      <w:r w:rsidRPr="002A30F8">
        <w:rPr>
          <w:rStyle w:val="Emphasis"/>
        </w:rPr>
        <w:t>hybridity</w:t>
      </w:r>
      <w:r w:rsidRPr="009702A2">
        <w:rPr>
          <w:sz w:val="16"/>
        </w:rPr>
        <w:t xml:space="preserve">. </w:t>
      </w:r>
      <w:r w:rsidRPr="0023653F">
        <w:rPr>
          <w:rStyle w:val="StyleUnderline"/>
          <w:highlight w:val="cyan"/>
        </w:rPr>
        <w:t xml:space="preserve">The view that the </w:t>
      </w:r>
      <w:r w:rsidRPr="0023653F">
        <w:rPr>
          <w:rStyle w:val="Emphasis"/>
          <w:highlight w:val="cyan"/>
        </w:rPr>
        <w:t>subject has been eroded</w:t>
      </w:r>
      <w:r w:rsidRPr="0023653F">
        <w:rPr>
          <w:sz w:val="16"/>
          <w:highlight w:val="cyan"/>
        </w:rPr>
        <w:t xml:space="preserve"> </w:t>
      </w:r>
      <w:r w:rsidRPr="0023653F">
        <w:rPr>
          <w:rStyle w:val="StyleUnderline"/>
          <w:highlight w:val="cyan"/>
        </w:rPr>
        <w:t xml:space="preserve">in the current epoch is an </w:t>
      </w:r>
      <w:r w:rsidRPr="0023653F">
        <w:rPr>
          <w:rStyle w:val="Emphasis"/>
          <w:highlight w:val="cyan"/>
        </w:rPr>
        <w:t>ontological contention</w:t>
      </w:r>
      <w:r w:rsidRPr="002A30F8">
        <w:rPr>
          <w:rStyle w:val="StyleUnderline"/>
        </w:rPr>
        <w:t xml:space="preserve"> that increasingly shapes an expansive theoretical paradigm and is, moreover, </w:t>
      </w:r>
      <w:r w:rsidRPr="003178BA">
        <w:rPr>
          <w:rStyle w:val="Emphasis"/>
        </w:rPr>
        <w:t xml:space="preserve">often </w:t>
      </w:r>
      <w:r w:rsidRPr="0023653F">
        <w:rPr>
          <w:rStyle w:val="Emphasis"/>
          <w:highlight w:val="cyan"/>
        </w:rPr>
        <w:t>taken as self-evident</w:t>
      </w:r>
      <w:r w:rsidRPr="0023653F">
        <w:rPr>
          <w:sz w:val="16"/>
          <w:highlight w:val="cyan"/>
        </w:rPr>
        <w:t xml:space="preserve">. </w:t>
      </w:r>
      <w:r w:rsidRPr="0023653F">
        <w:rPr>
          <w:rStyle w:val="StyleUnderline"/>
          <w:highlight w:val="cyan"/>
        </w:rPr>
        <w:t>But</w:t>
      </w:r>
      <w:r w:rsidRPr="002A30F8">
        <w:rPr>
          <w:rStyle w:val="StyleUnderline"/>
        </w:rPr>
        <w:t xml:space="preserve"> it is worth remarking that </w:t>
      </w:r>
      <w:r w:rsidRPr="008F233D">
        <w:rPr>
          <w:rStyle w:val="Emphasis"/>
        </w:rPr>
        <w:t xml:space="preserve">this </w:t>
      </w:r>
      <w:r w:rsidRPr="00C013A6">
        <w:rPr>
          <w:rStyle w:val="Emphasis"/>
        </w:rPr>
        <w:t xml:space="preserve">is </w:t>
      </w:r>
      <w:r w:rsidRPr="0023653F">
        <w:rPr>
          <w:rStyle w:val="Emphasis"/>
          <w:highlight w:val="cyan"/>
        </w:rPr>
        <w:t>an odd claim</w:t>
      </w:r>
      <w:r w:rsidRPr="00C013A6">
        <w:rPr>
          <w:sz w:val="16"/>
        </w:rPr>
        <w:t xml:space="preserve"> – at </w:t>
      </w:r>
      <w:r w:rsidRPr="00C013A6">
        <w:rPr>
          <w:rStyle w:val="StyleUnderline"/>
        </w:rPr>
        <w:t xml:space="preserve">least </w:t>
      </w:r>
      <w:r w:rsidRPr="008F233D">
        <w:rPr>
          <w:rStyle w:val="StyleUnderline"/>
        </w:rPr>
        <w:t xml:space="preserve">where </w:t>
      </w:r>
      <w:r w:rsidRPr="0023653F">
        <w:rPr>
          <w:rStyle w:val="StyleUnderline"/>
          <w:highlight w:val="cyan"/>
        </w:rPr>
        <w:t xml:space="preserve">it implies a </w:t>
      </w:r>
      <w:r w:rsidRPr="0023653F">
        <w:rPr>
          <w:rStyle w:val="Emphasis"/>
          <w:highlight w:val="cyan"/>
        </w:rPr>
        <w:t>relation between ontology and history</w:t>
      </w:r>
      <w:r w:rsidRPr="00C013A6">
        <w:rPr>
          <w:sz w:val="16"/>
        </w:rPr>
        <w:t xml:space="preserve"> – </w:t>
      </w:r>
      <w:r w:rsidRPr="00C013A6">
        <w:rPr>
          <w:rStyle w:val="StyleUnderline"/>
        </w:rPr>
        <w:t>for</w:t>
      </w:r>
      <w:r w:rsidRPr="002A30F8">
        <w:rPr>
          <w:rStyle w:val="StyleUnderline"/>
        </w:rPr>
        <w:t xml:space="preserve"> </w:t>
      </w:r>
      <w:r w:rsidRPr="0023653F">
        <w:rPr>
          <w:rStyle w:val="StyleUnderline"/>
          <w:highlight w:val="cyan"/>
        </w:rPr>
        <w:t>it insinuates that</w:t>
      </w:r>
      <w:r w:rsidRPr="002A30F8">
        <w:rPr>
          <w:rStyle w:val="StyleUnderline"/>
        </w:rPr>
        <w:t xml:space="preserve">, in general, </w:t>
      </w:r>
      <w:r w:rsidRPr="0023653F">
        <w:rPr>
          <w:rStyle w:val="StyleUnderline"/>
          <w:highlight w:val="cyan"/>
        </w:rPr>
        <w:t xml:space="preserve">while </w:t>
      </w:r>
      <w:r w:rsidRPr="0023653F">
        <w:rPr>
          <w:rStyle w:val="Emphasis"/>
          <w:highlight w:val="cyan"/>
        </w:rPr>
        <w:t xml:space="preserve">existence </w:t>
      </w:r>
      <w:r w:rsidRPr="00AA25DD">
        <w:rPr>
          <w:rStyle w:val="Emphasis"/>
        </w:rPr>
        <w:t>itself</w:t>
      </w:r>
      <w:r w:rsidRPr="00AA25DD">
        <w:rPr>
          <w:rStyle w:val="StyleUnderline"/>
        </w:rPr>
        <w:t xml:space="preserve"> </w:t>
      </w:r>
      <w:r w:rsidRPr="0023653F">
        <w:rPr>
          <w:rStyle w:val="StyleUnderline"/>
          <w:highlight w:val="cyan"/>
        </w:rPr>
        <w:t xml:space="preserve">is </w:t>
      </w:r>
      <w:r w:rsidRPr="0023653F">
        <w:rPr>
          <w:rStyle w:val="Emphasis"/>
          <w:highlight w:val="cyan"/>
        </w:rPr>
        <w:t>defined by hybridity,</w:t>
      </w:r>
      <w:r w:rsidRPr="0023653F">
        <w:rPr>
          <w:rStyle w:val="StyleUnderline"/>
          <w:highlight w:val="cyan"/>
        </w:rPr>
        <w:t xml:space="preserve"> this </w:t>
      </w:r>
      <w:r w:rsidRPr="0023653F">
        <w:rPr>
          <w:rStyle w:val="Emphasis"/>
          <w:sz w:val="24"/>
          <w:szCs w:val="24"/>
          <w:highlight w:val="cyan"/>
        </w:rPr>
        <w:t xml:space="preserve">only becomes </w:t>
      </w:r>
      <w:r w:rsidRPr="00AA25DD">
        <w:rPr>
          <w:rStyle w:val="Emphasis"/>
          <w:sz w:val="24"/>
          <w:szCs w:val="24"/>
        </w:rPr>
        <w:t>self</w:t>
      </w:r>
      <w:r w:rsidRPr="0023653F">
        <w:rPr>
          <w:rStyle w:val="Emphasis"/>
          <w:sz w:val="24"/>
          <w:szCs w:val="24"/>
          <w:highlight w:val="cyan"/>
        </w:rPr>
        <w:t>-evident in an epoch where tech</w:t>
      </w:r>
      <w:r w:rsidRPr="00AA25DD">
        <w:rPr>
          <w:rStyle w:val="Emphasis"/>
          <w:sz w:val="24"/>
          <w:szCs w:val="24"/>
        </w:rPr>
        <w:t xml:space="preserve">nological </w:t>
      </w:r>
      <w:r w:rsidRPr="0023653F">
        <w:rPr>
          <w:rStyle w:val="Emphasis"/>
          <w:sz w:val="24"/>
          <w:szCs w:val="24"/>
          <w:highlight w:val="cyan"/>
        </w:rPr>
        <w:t>change makes its manifestation undeniable</w:t>
      </w:r>
      <w:r w:rsidRPr="0023653F">
        <w:rPr>
          <w:rStyle w:val="StyleUnderline"/>
          <w:highlight w:val="cyan"/>
        </w:rPr>
        <w:t>.</w:t>
      </w:r>
      <w:r w:rsidRPr="002A30F8">
        <w:rPr>
          <w:rStyle w:val="StyleUnderline"/>
        </w:rPr>
        <w:t xml:space="preserve"> To twist a well-known phrase, history here becomes </w:t>
      </w:r>
      <w:r w:rsidRPr="002A30F8">
        <w:rPr>
          <w:rStyle w:val="Emphasis"/>
        </w:rPr>
        <w:t>the midwife of ontology</w:t>
      </w:r>
      <w:r w:rsidRPr="009702A2">
        <w:rPr>
          <w:sz w:val="16"/>
        </w:rPr>
        <w:t xml:space="preserve">, </w:t>
      </w:r>
      <w:r w:rsidRPr="002A30F8">
        <w:rPr>
          <w:rStyle w:val="StyleUnderline"/>
        </w:rPr>
        <w:t xml:space="preserve">where </w:t>
      </w:r>
      <w:r w:rsidRPr="0023653F">
        <w:rPr>
          <w:rStyle w:val="StyleUnderline"/>
          <w:highlight w:val="cyan"/>
        </w:rPr>
        <w:t xml:space="preserve">the hybrid entities </w:t>
      </w:r>
      <w:r w:rsidRPr="008F233D">
        <w:rPr>
          <w:rStyle w:val="StyleUnderline"/>
        </w:rPr>
        <w:t>that</w:t>
      </w:r>
      <w:r w:rsidRPr="002A30F8">
        <w:rPr>
          <w:rStyle w:val="StyleUnderline"/>
        </w:rPr>
        <w:t xml:space="preserve"> emerge</w:t>
      </w:r>
      <w:r w:rsidRPr="009702A2">
        <w:rPr>
          <w:sz w:val="16"/>
        </w:rPr>
        <w:t xml:space="preserve"> from bioand enhancement technologies </w:t>
      </w:r>
      <w:r w:rsidRPr="008F233D">
        <w:rPr>
          <w:rStyle w:val="StyleUnderline"/>
        </w:rPr>
        <w:t xml:space="preserve">bear the weight of </w:t>
      </w:r>
      <w:r w:rsidRPr="008F233D">
        <w:rPr>
          <w:rStyle w:val="Emphasis"/>
        </w:rPr>
        <w:t>actualising</w:t>
      </w:r>
      <w:r w:rsidRPr="008F233D">
        <w:rPr>
          <w:rStyle w:val="StyleUnderline"/>
        </w:rPr>
        <w:t xml:space="preserve"> </w:t>
      </w:r>
      <w:r w:rsidRPr="0023653F">
        <w:rPr>
          <w:rStyle w:val="StyleUnderline"/>
          <w:highlight w:val="cyan"/>
        </w:rPr>
        <w:t xml:space="preserve">the </w:t>
      </w:r>
      <w:r w:rsidRPr="008F233D">
        <w:rPr>
          <w:rStyle w:val="Emphasis"/>
        </w:rPr>
        <w:t xml:space="preserve">ontological </w:t>
      </w:r>
      <w:r w:rsidRPr="0023653F">
        <w:rPr>
          <w:rStyle w:val="Emphasis"/>
          <w:highlight w:val="cyan"/>
        </w:rPr>
        <w:t>assertion</w:t>
      </w:r>
      <w:r w:rsidRPr="0023653F">
        <w:rPr>
          <w:rStyle w:val="StyleUnderline"/>
          <w:highlight w:val="cyan"/>
        </w:rPr>
        <w:t xml:space="preserve"> that the </w:t>
      </w:r>
      <w:r w:rsidRPr="0023653F">
        <w:rPr>
          <w:rStyle w:val="Emphasis"/>
          <w:highlight w:val="cyan"/>
        </w:rPr>
        <w:t>human</w:t>
      </w:r>
      <w:r w:rsidRPr="0023653F">
        <w:rPr>
          <w:rStyle w:val="StyleUnderline"/>
          <w:highlight w:val="cyan"/>
        </w:rPr>
        <w:t xml:space="preserve"> never was an </w:t>
      </w:r>
      <w:r w:rsidRPr="0023653F">
        <w:rPr>
          <w:rStyle w:val="Emphasis"/>
          <w:highlight w:val="cyan"/>
        </w:rPr>
        <w:t>integral</w:t>
      </w:r>
      <w:r w:rsidRPr="0023653F">
        <w:rPr>
          <w:sz w:val="16"/>
          <w:highlight w:val="cyan"/>
        </w:rPr>
        <w:t xml:space="preserve">, </w:t>
      </w:r>
      <w:r w:rsidRPr="0023653F">
        <w:rPr>
          <w:rStyle w:val="Emphasis"/>
          <w:highlight w:val="cyan"/>
        </w:rPr>
        <w:t>autonomous</w:t>
      </w:r>
      <w:r w:rsidRPr="0023653F">
        <w:rPr>
          <w:sz w:val="16"/>
          <w:highlight w:val="cyan"/>
        </w:rPr>
        <w:t xml:space="preserve"> </w:t>
      </w:r>
      <w:r w:rsidRPr="0023653F">
        <w:rPr>
          <w:rStyle w:val="StyleUnderline"/>
          <w:highlight w:val="cyan"/>
        </w:rPr>
        <w:t xml:space="preserve">being </w:t>
      </w:r>
      <w:r w:rsidRPr="008F233D">
        <w:rPr>
          <w:rStyle w:val="StyleUnderline"/>
        </w:rPr>
        <w:t>exercising</w:t>
      </w:r>
      <w:r w:rsidRPr="002A30F8">
        <w:rPr>
          <w:rStyle w:val="StyleUnderline"/>
        </w:rPr>
        <w:t xml:space="preserve"> control over itself or its surroundings in the first place</w:t>
      </w:r>
      <w:r w:rsidRPr="00AA25DD">
        <w:rPr>
          <w:sz w:val="16"/>
        </w:rPr>
        <w:t xml:space="preserve">. </w:t>
      </w:r>
      <w:r w:rsidRPr="00AA25DD">
        <w:rPr>
          <w:rStyle w:val="StyleUnderline"/>
        </w:rPr>
        <w:t>Yet such a claim so often</w:t>
      </w:r>
      <w:r w:rsidRPr="00AA25DD">
        <w:rPr>
          <w:sz w:val="16"/>
        </w:rPr>
        <w:t xml:space="preserve"> </w:t>
      </w:r>
      <w:r w:rsidRPr="00AA25DD">
        <w:rPr>
          <w:rStyle w:val="StyleUnderline"/>
        </w:rPr>
        <w:t xml:space="preserve">denotes </w:t>
      </w:r>
      <w:r w:rsidRPr="008F233D">
        <w:rPr>
          <w:rStyle w:val="StyleUnderline"/>
        </w:rPr>
        <w:t xml:space="preserve">a move that </w:t>
      </w:r>
      <w:r w:rsidRPr="0023653F">
        <w:rPr>
          <w:rStyle w:val="StyleUnderline"/>
          <w:highlight w:val="cyan"/>
        </w:rPr>
        <w:t xml:space="preserve">seeks to </w:t>
      </w:r>
      <w:r w:rsidRPr="0023653F">
        <w:rPr>
          <w:rStyle w:val="Emphasis"/>
          <w:highlight w:val="cyan"/>
        </w:rPr>
        <w:t>rescue</w:t>
      </w:r>
      <w:r w:rsidRPr="0023653F">
        <w:rPr>
          <w:rStyle w:val="StyleUnderline"/>
          <w:highlight w:val="cyan"/>
        </w:rPr>
        <w:t xml:space="preserve"> tech</w:t>
      </w:r>
      <w:r w:rsidRPr="00AA25DD">
        <w:rPr>
          <w:rStyle w:val="StyleUnderline"/>
        </w:rPr>
        <w:t xml:space="preserve">nological </w:t>
      </w:r>
      <w:r w:rsidRPr="0023653F">
        <w:rPr>
          <w:rStyle w:val="StyleUnderline"/>
          <w:highlight w:val="cyan"/>
        </w:rPr>
        <w:t>advancements</w:t>
      </w:r>
      <w:r w:rsidRPr="0023653F">
        <w:rPr>
          <w:sz w:val="16"/>
          <w:highlight w:val="cyan"/>
        </w:rPr>
        <w:t xml:space="preserve"> – </w:t>
      </w:r>
      <w:r w:rsidRPr="0023653F">
        <w:rPr>
          <w:rStyle w:val="StyleUnderline"/>
          <w:highlight w:val="cyan"/>
        </w:rPr>
        <w:t>which are</w:t>
      </w:r>
      <w:r w:rsidRPr="00AA25DD">
        <w:rPr>
          <w:rStyle w:val="StyleUnderline"/>
        </w:rPr>
        <w:t xml:space="preserve"> often </w:t>
      </w:r>
      <w:r w:rsidRPr="0023653F">
        <w:rPr>
          <w:rStyle w:val="StyleUnderline"/>
          <w:highlight w:val="cyan"/>
        </w:rPr>
        <w:t xml:space="preserve">the product of </w:t>
      </w:r>
      <w:r w:rsidRPr="0023653F">
        <w:rPr>
          <w:rStyle w:val="Emphasis"/>
          <w:highlight w:val="cyan"/>
        </w:rPr>
        <w:t xml:space="preserve">destructive capitalist </w:t>
      </w:r>
      <w:r w:rsidRPr="008F233D">
        <w:rPr>
          <w:rStyle w:val="Emphasis"/>
        </w:rPr>
        <w:t>compulsions,</w:t>
      </w:r>
      <w:r w:rsidRPr="008F233D">
        <w:rPr>
          <w:sz w:val="16"/>
        </w:rPr>
        <w:t xml:space="preserve"> </w:t>
      </w:r>
      <w:r w:rsidRPr="008F233D">
        <w:rPr>
          <w:rStyle w:val="StyleUnderline"/>
        </w:rPr>
        <w:t xml:space="preserve">if not </w:t>
      </w:r>
      <w:r w:rsidRPr="008F233D">
        <w:rPr>
          <w:rStyle w:val="Emphasis"/>
        </w:rPr>
        <w:t xml:space="preserve">explicitly </w:t>
      </w:r>
      <w:r w:rsidRPr="0023653F">
        <w:rPr>
          <w:rStyle w:val="Emphasis"/>
          <w:highlight w:val="cyan"/>
        </w:rPr>
        <w:t>militarist</w:t>
      </w:r>
      <w:r w:rsidRPr="0023653F">
        <w:rPr>
          <w:sz w:val="16"/>
          <w:highlight w:val="cyan"/>
        </w:rPr>
        <w:t xml:space="preserve"> </w:t>
      </w:r>
      <w:r w:rsidRPr="0023653F">
        <w:rPr>
          <w:rStyle w:val="StyleUnderline"/>
          <w:highlight w:val="cyan"/>
        </w:rPr>
        <w:t>impulses</w:t>
      </w:r>
      <w:r w:rsidRPr="0023653F">
        <w:rPr>
          <w:sz w:val="16"/>
          <w:highlight w:val="cyan"/>
        </w:rPr>
        <w:t xml:space="preserve"> – </w:t>
      </w:r>
      <w:r w:rsidRPr="0023653F">
        <w:rPr>
          <w:rStyle w:val="StyleUnderline"/>
          <w:highlight w:val="cyan"/>
        </w:rPr>
        <w:t xml:space="preserve">for </w:t>
      </w:r>
      <w:r w:rsidRPr="0023653F">
        <w:rPr>
          <w:rStyle w:val="Emphasis"/>
          <w:highlight w:val="cyan"/>
        </w:rPr>
        <w:t>progressive theoretical ends</w:t>
      </w:r>
      <w:r w:rsidRPr="00AA25DD">
        <w:rPr>
          <w:sz w:val="16"/>
        </w:rPr>
        <w:t xml:space="preserve">. It follows that </w:t>
      </w:r>
      <w:r w:rsidRPr="00AA25DD">
        <w:rPr>
          <w:rStyle w:val="StyleUnderline"/>
        </w:rPr>
        <w:t>it f</w:t>
      </w:r>
      <w:r w:rsidRPr="002A30F8">
        <w:rPr>
          <w:rStyle w:val="StyleUnderline"/>
        </w:rPr>
        <w:t xml:space="preserve">alls upon the theorist’s ontological speculations to </w:t>
      </w:r>
      <w:r w:rsidRPr="002A30F8">
        <w:rPr>
          <w:rStyle w:val="Emphasis"/>
        </w:rPr>
        <w:t>salvage</w:t>
      </w:r>
      <w:r w:rsidRPr="009702A2">
        <w:rPr>
          <w:sz w:val="16"/>
        </w:rPr>
        <w:t xml:space="preserve"> </w:t>
      </w:r>
      <w:r w:rsidRPr="002A30F8">
        <w:rPr>
          <w:rStyle w:val="StyleUnderline"/>
        </w:rPr>
        <w:t>and</w:t>
      </w:r>
      <w:r w:rsidRPr="009702A2">
        <w:rPr>
          <w:sz w:val="16"/>
        </w:rPr>
        <w:t xml:space="preserve"> </w:t>
      </w:r>
      <w:r w:rsidRPr="002A30F8">
        <w:rPr>
          <w:rStyle w:val="Emphasis"/>
        </w:rPr>
        <w:t>reimagine</w:t>
      </w:r>
      <w:r w:rsidRPr="009702A2">
        <w:rPr>
          <w:sz w:val="16"/>
        </w:rPr>
        <w:t xml:space="preserve"> </w:t>
      </w:r>
      <w:r w:rsidRPr="002A30F8">
        <w:rPr>
          <w:rStyle w:val="StyleUnderline"/>
        </w:rPr>
        <w:t xml:space="preserve">the technological for </w:t>
      </w:r>
      <w:r w:rsidRPr="002A30F8">
        <w:rPr>
          <w:rStyle w:val="Emphasis"/>
        </w:rPr>
        <w:t>emancipatory purposes</w:t>
      </w:r>
      <w:r w:rsidRPr="002A30F8">
        <w:rPr>
          <w:rStyle w:val="StyleUnderline"/>
        </w:rPr>
        <w:t xml:space="preserve">, </w:t>
      </w:r>
      <w:r w:rsidRPr="008F233D">
        <w:rPr>
          <w:rStyle w:val="StyleUnderline"/>
        </w:rPr>
        <w:t>a task which can only be accomplished where the deeper truths about existence</w:t>
      </w:r>
      <w:r w:rsidRPr="002A30F8">
        <w:rPr>
          <w:rStyle w:val="StyleUnderline"/>
        </w:rPr>
        <w:t xml:space="preserve"> which these processes harbour can be discerned. It is in this way that the posthumanist can be said to </w:t>
      </w:r>
      <w:r w:rsidRPr="0023653F">
        <w:rPr>
          <w:rStyle w:val="Emphasis"/>
          <w:highlight w:val="cyan"/>
        </w:rPr>
        <w:t>collapse ontological speculation into ethico-political argument</w:t>
      </w:r>
      <w:r>
        <w:rPr>
          <w:rStyle w:val="Emphasis"/>
        </w:rPr>
        <w:t>,</w:t>
      </w:r>
      <w:r w:rsidRPr="009702A2">
        <w:rPr>
          <w:sz w:val="16"/>
        </w:rPr>
        <w:t xml:space="preserve"> </w:t>
      </w:r>
      <w:r w:rsidRPr="002A30F8">
        <w:rPr>
          <w:rStyle w:val="StyleUnderline"/>
        </w:rPr>
        <w:t>since it is the affirmation of hybridity</w:t>
      </w:r>
      <w:r w:rsidRPr="009702A2">
        <w:rPr>
          <w:sz w:val="16"/>
        </w:rPr>
        <w:t xml:space="preserve"> </w:t>
      </w:r>
      <w:r w:rsidRPr="002A30F8">
        <w:rPr>
          <w:rStyle w:val="StyleUnderline"/>
        </w:rPr>
        <w:t>and</w:t>
      </w:r>
      <w:r w:rsidRPr="009702A2">
        <w:rPr>
          <w:sz w:val="16"/>
        </w:rPr>
        <w:t xml:space="preserve"> concordant </w:t>
      </w:r>
      <w:r w:rsidRPr="002A30F8">
        <w:rPr>
          <w:rStyle w:val="StyleUnderline"/>
        </w:rPr>
        <w:t>critique of anthropocentrism that acts as the starting point for ethical and political thought in this context</w:t>
      </w:r>
      <w:r w:rsidRPr="009702A2">
        <w:rPr>
          <w:sz w:val="16"/>
        </w:rPr>
        <w:t xml:space="preserve"> (Rekret 2016). </w:t>
      </w:r>
      <w:r w:rsidRPr="002A30F8">
        <w:rPr>
          <w:rStyle w:val="StyleUnderline"/>
        </w:rPr>
        <w:t xml:space="preserve">Besides producing a </w:t>
      </w:r>
      <w:r w:rsidRPr="002A30F8">
        <w:rPr>
          <w:rStyle w:val="Emphasis"/>
        </w:rPr>
        <w:t>peculiar oscillation between history and ontology</w:t>
      </w:r>
      <w:r w:rsidRPr="009702A2">
        <w:rPr>
          <w:sz w:val="16"/>
        </w:rPr>
        <w:t xml:space="preserve">, </w:t>
      </w:r>
      <w:r w:rsidRPr="002A30F8">
        <w:rPr>
          <w:rStyle w:val="StyleUnderline"/>
        </w:rPr>
        <w:t xml:space="preserve">the critique of anthropocentrism </w:t>
      </w:r>
      <w:r w:rsidRPr="008F233D">
        <w:rPr>
          <w:rStyle w:val="StyleUnderline"/>
        </w:rPr>
        <w:t>can</w:t>
      </w:r>
      <w:r w:rsidRPr="009702A2">
        <w:rPr>
          <w:sz w:val="16"/>
        </w:rPr>
        <w:t xml:space="preserve"> sometimes </w:t>
      </w:r>
      <w:r w:rsidRPr="008F233D">
        <w:rPr>
          <w:rStyle w:val="StyleUnderline"/>
        </w:rPr>
        <w:t xml:space="preserve">effect </w:t>
      </w:r>
      <w:r w:rsidRPr="0023653F">
        <w:rPr>
          <w:rStyle w:val="StyleUnderline"/>
          <w:highlight w:val="cyan"/>
        </w:rPr>
        <w:t>a</w:t>
      </w:r>
      <w:r w:rsidRPr="002A30F8">
        <w:rPr>
          <w:rStyle w:val="StyleUnderline"/>
        </w:rPr>
        <w:t xml:space="preserve"> sort of </w:t>
      </w:r>
      <w:r w:rsidRPr="0023653F">
        <w:rPr>
          <w:rStyle w:val="Emphasis"/>
          <w:highlight w:val="cyan"/>
        </w:rPr>
        <w:t>theoretical narcissism</w:t>
      </w:r>
      <w:r w:rsidRPr="0023653F">
        <w:rPr>
          <w:sz w:val="16"/>
          <w:highlight w:val="cyan"/>
        </w:rPr>
        <w:t xml:space="preserve"> </w:t>
      </w:r>
      <w:r w:rsidRPr="0023653F">
        <w:rPr>
          <w:rStyle w:val="StyleUnderline"/>
          <w:highlight w:val="cyan"/>
        </w:rPr>
        <w:t xml:space="preserve">which places the theorist at the </w:t>
      </w:r>
      <w:r w:rsidRPr="0023653F">
        <w:rPr>
          <w:rStyle w:val="Emphasis"/>
          <w:highlight w:val="cyan"/>
        </w:rPr>
        <w:t>endpoint</w:t>
      </w:r>
      <w:r w:rsidRPr="0023653F">
        <w:rPr>
          <w:rStyle w:val="StyleUnderline"/>
          <w:highlight w:val="cyan"/>
        </w:rPr>
        <w:t xml:space="preserve"> of an eschatology whe</w:t>
      </w:r>
      <w:r w:rsidRPr="002A30F8">
        <w:rPr>
          <w:rStyle w:val="StyleUnderline"/>
        </w:rPr>
        <w:t xml:space="preserve">rein </w:t>
      </w:r>
      <w:r w:rsidRPr="0023653F">
        <w:rPr>
          <w:rStyle w:val="StyleUnderline"/>
          <w:highlight w:val="cyan"/>
        </w:rPr>
        <w:t xml:space="preserve">the </w:t>
      </w:r>
      <w:r w:rsidRPr="0023653F">
        <w:rPr>
          <w:rStyle w:val="Emphasis"/>
          <w:highlight w:val="cyan"/>
        </w:rPr>
        <w:t>true nature of existence</w:t>
      </w:r>
      <w:r w:rsidRPr="0023653F">
        <w:rPr>
          <w:rStyle w:val="StyleUnderline"/>
          <w:highlight w:val="cyan"/>
        </w:rPr>
        <w:t xml:space="preserve"> is only discernible from the </w:t>
      </w:r>
      <w:r w:rsidRPr="0023653F">
        <w:rPr>
          <w:rStyle w:val="Emphasis"/>
          <w:highlight w:val="cyan"/>
        </w:rPr>
        <w:t>historical instant at which they find themselves</w:t>
      </w:r>
      <w:r w:rsidRPr="000C5822">
        <w:rPr>
          <w:rStyle w:val="StyleUnderline"/>
        </w:rPr>
        <w:t>.</w:t>
      </w:r>
    </w:p>
    <w:p w14:paraId="6C7962D6" w14:textId="77777777" w:rsidR="00FC5522" w:rsidRDefault="00FC5522" w:rsidP="00FC5522">
      <w:pPr>
        <w:pStyle w:val="Heading2"/>
      </w:pPr>
      <w:r>
        <w:t>Offense</w:t>
      </w:r>
    </w:p>
    <w:p w14:paraId="07D1A594" w14:textId="77777777" w:rsidR="00FC5522" w:rsidRDefault="00FC5522" w:rsidP="00FC5522">
      <w:pPr>
        <w:pStyle w:val="Heading3"/>
      </w:pPr>
      <w:r>
        <w:t>1NR</w:t>
      </w:r>
    </w:p>
    <w:p w14:paraId="10C9DFBB" w14:textId="77777777" w:rsidR="00FC5522" w:rsidRPr="00E53256" w:rsidRDefault="00FC5522" w:rsidP="00FC5522">
      <w:pPr>
        <w:pStyle w:val="Heading4"/>
        <w:rPr>
          <w:u w:val="single"/>
        </w:rPr>
      </w:pPr>
      <w:r>
        <w:t xml:space="preserve">The transition would be violent which is </w:t>
      </w:r>
      <w:r>
        <w:rPr>
          <w:u w:val="single"/>
        </w:rPr>
        <w:t>separate offense</w:t>
      </w:r>
      <w:r>
        <w:t xml:space="preserve"> for us AND means that it would inevitably </w:t>
      </w:r>
      <w:r>
        <w:rPr>
          <w:u w:val="single"/>
        </w:rPr>
        <w:t>fail</w:t>
      </w:r>
    </w:p>
    <w:p w14:paraId="2B98CEEB" w14:textId="77777777" w:rsidR="00FC5522" w:rsidRPr="000E0A2C" w:rsidRDefault="00FC5522" w:rsidP="00FC5522">
      <w:r w:rsidRPr="00DF7D21">
        <w:rPr>
          <w:rFonts w:eastAsiaTheme="majorEastAsia" w:cstheme="majorBidi"/>
          <w:b/>
          <w:iCs/>
          <w:sz w:val="26"/>
        </w:rPr>
        <w:t xml:space="preserve">Koch </w:t>
      </w:r>
      <w:r>
        <w:t xml:space="preserve">and Büchs </w:t>
      </w:r>
      <w:r w:rsidRPr="00DF7D21">
        <w:rPr>
          <w:rFonts w:eastAsiaTheme="majorEastAsia" w:cstheme="majorBidi"/>
          <w:b/>
          <w:iCs/>
          <w:sz w:val="26"/>
        </w:rPr>
        <w:t>19</w:t>
      </w:r>
      <w:r>
        <w:t xml:space="preserve"> [Max Koch, Faculty of Social Sciences, Socialhögskolan, Lund University, Milena Büchs, Sustainability Research Institute, School of Earth and Environment, University of Leeds, “Challenges for the degrowth transition: The debate about wellbeing”, Futures Volume 105, January 2019, Pages 155-165, https://www.sciencedirect.com/science/article/pii/S0016328718300715#!]</w:t>
      </w:r>
    </w:p>
    <w:p w14:paraId="2046D9E0" w14:textId="77777777" w:rsidR="00FC5522" w:rsidRPr="00525F67" w:rsidRDefault="00FC5522" w:rsidP="00FC5522">
      <w:r w:rsidRPr="00525F67">
        <w:t xml:space="preserve">3.2. </w:t>
      </w:r>
      <w:r w:rsidRPr="0024515A">
        <w:rPr>
          <w:rStyle w:val="StyleUnderline"/>
          <w:highlight w:val="cyan"/>
        </w:rPr>
        <w:t>Implications of rapidly transforming social systems</w:t>
      </w:r>
    </w:p>
    <w:p w14:paraId="59212B4F" w14:textId="77777777" w:rsidR="00FC5522" w:rsidRPr="00525F67" w:rsidRDefault="00FC5522" w:rsidP="00FC5522">
      <w:r w:rsidRPr="00525F67">
        <w:rPr>
          <w:rStyle w:val="StyleUnderline"/>
        </w:rPr>
        <w:t xml:space="preserve">The social practices lens is also useful for thinking about possible wellbeing implications of rapid social change more generally, and a transition away </w:t>
      </w:r>
      <w:r w:rsidRPr="0024515A">
        <w:rPr>
          <w:rStyle w:val="StyleUnderline"/>
          <w:highlight w:val="cyan"/>
        </w:rPr>
        <w:t xml:space="preserve">from a </w:t>
      </w:r>
      <w:r w:rsidRPr="0024515A">
        <w:rPr>
          <w:rStyle w:val="Emphasis"/>
          <w:highlight w:val="cyan"/>
        </w:rPr>
        <w:t>growth-based economy specifically</w:t>
      </w:r>
      <w:r w:rsidRPr="00525F67">
        <w:t xml:space="preserve">. While the concept of social practices inherently implies the possibility of change (with its focus on agency and creativity), it equally strongly highlights the structural aspects of practices which provide stability and orientation. </w:t>
      </w:r>
      <w:r w:rsidRPr="0024515A">
        <w:rPr>
          <w:rStyle w:val="StyleUnderline"/>
          <w:highlight w:val="cyan"/>
        </w:rPr>
        <w:t xml:space="preserve">During times of </w:t>
      </w:r>
      <w:r w:rsidRPr="0024515A">
        <w:rPr>
          <w:rStyle w:val="Emphasis"/>
          <w:highlight w:val="cyan"/>
        </w:rPr>
        <w:t>rapid social transitions</w:t>
      </w:r>
      <w:r w:rsidRPr="0024515A">
        <w:rPr>
          <w:rStyle w:val="StyleUnderline"/>
          <w:highlight w:val="cyan"/>
        </w:rPr>
        <w:t>, social norms</w:t>
      </w:r>
      <w:r w:rsidRPr="00525F67">
        <w:rPr>
          <w:rStyle w:val="StyleUnderline"/>
        </w:rPr>
        <w:t xml:space="preserve"> and ‘mental infrastructures’ often </w:t>
      </w:r>
      <w:r w:rsidRPr="0024515A">
        <w:rPr>
          <w:rStyle w:val="StyleUnderline"/>
          <w:highlight w:val="cyan"/>
        </w:rPr>
        <w:t>lag</w:t>
      </w:r>
      <w:r w:rsidRPr="00525F67">
        <w:rPr>
          <w:rStyle w:val="StyleUnderline"/>
        </w:rPr>
        <w:t xml:space="preserve"> behind, </w:t>
      </w:r>
      <w:r w:rsidRPr="0024515A">
        <w:rPr>
          <w:rStyle w:val="Emphasis"/>
          <w:highlight w:val="cyan"/>
        </w:rPr>
        <w:t>creating disorientation, social conflict, and negative impacts on wellbeing</w:t>
      </w:r>
      <w:r w:rsidRPr="00525F67">
        <w:rPr>
          <w:rStyle w:val="Emphasis"/>
        </w:rPr>
        <w:t xml:space="preserve"> </w:t>
      </w:r>
      <w:r w:rsidRPr="00525F67">
        <w:t>(Büchs &amp; Koch, 2017: ch. 6).</w:t>
      </w:r>
    </w:p>
    <w:p w14:paraId="688753BB" w14:textId="77777777" w:rsidR="00FC5522" w:rsidRPr="00525F67" w:rsidRDefault="00FC5522" w:rsidP="00FC5522">
      <w:pPr>
        <w:rPr>
          <w:rStyle w:val="StyleUnderline"/>
        </w:rPr>
      </w:pPr>
      <w:r w:rsidRPr="0024515A">
        <w:rPr>
          <w:rStyle w:val="StyleUnderline"/>
          <w:highlight w:val="cyan"/>
        </w:rPr>
        <w:t>Stability</w:t>
      </w:r>
      <w:r w:rsidRPr="00525F67">
        <w:rPr>
          <w:rStyle w:val="StyleUnderline"/>
        </w:rPr>
        <w:t xml:space="preserve"> of structural dimensions of social practices </w:t>
      </w:r>
      <w:r w:rsidRPr="0024515A">
        <w:rPr>
          <w:rStyle w:val="StyleUnderline"/>
          <w:highlight w:val="cyan"/>
        </w:rPr>
        <w:t xml:space="preserve">offers </w:t>
      </w:r>
      <w:r w:rsidRPr="0024515A">
        <w:rPr>
          <w:rStyle w:val="Emphasis"/>
          <w:highlight w:val="cyan"/>
        </w:rPr>
        <w:t>orientation and</w:t>
      </w:r>
      <w:r w:rsidRPr="00171E4E">
        <w:rPr>
          <w:rStyle w:val="Emphasis"/>
        </w:rPr>
        <w:t xml:space="preserve"> some extent of </w:t>
      </w:r>
      <w:r w:rsidRPr="0024515A">
        <w:rPr>
          <w:rStyle w:val="Emphasis"/>
          <w:highlight w:val="cyan"/>
        </w:rPr>
        <w:t>predictability</w:t>
      </w:r>
      <w:r w:rsidRPr="00525F67">
        <w:rPr>
          <w:rStyle w:val="StyleUnderline"/>
        </w:rPr>
        <w:t xml:space="preserve"> of how oneself and other people are likely to act in the future, providing a framework within which flexibility and change are possible. This orienting function of structural dimensions of practices is likely to be an </w:t>
      </w:r>
      <w:r w:rsidRPr="0024515A">
        <w:rPr>
          <w:rStyle w:val="StyleUnderline"/>
          <w:highlight w:val="cyan"/>
        </w:rPr>
        <w:t>important</w:t>
      </w:r>
      <w:r w:rsidRPr="00525F67">
        <w:rPr>
          <w:rStyle w:val="StyleUnderline"/>
        </w:rPr>
        <w:t xml:space="preserve"> condition for people </w:t>
      </w:r>
      <w:r w:rsidRPr="0024515A">
        <w:rPr>
          <w:rStyle w:val="StyleUnderline"/>
          <w:highlight w:val="cyan"/>
        </w:rPr>
        <w:t>to form</w:t>
      </w:r>
      <w:r w:rsidRPr="00171E4E">
        <w:rPr>
          <w:rStyle w:val="StyleUnderline"/>
        </w:rPr>
        <w:t xml:space="preserve"> reasonably</w:t>
      </w:r>
      <w:r w:rsidRPr="00525F67">
        <w:rPr>
          <w:rStyle w:val="StyleUnderline"/>
        </w:rPr>
        <w:t xml:space="preserve"> </w:t>
      </w:r>
      <w:r w:rsidRPr="0024515A">
        <w:rPr>
          <w:rStyle w:val="StyleUnderline"/>
          <w:highlight w:val="cyan"/>
        </w:rPr>
        <w:t xml:space="preserve">stable identities and relationships – </w:t>
      </w:r>
      <w:r w:rsidRPr="0024515A">
        <w:rPr>
          <w:rStyle w:val="Emphasis"/>
          <w:highlight w:val="cyan"/>
        </w:rPr>
        <w:t>key</w:t>
      </w:r>
      <w:r w:rsidRPr="00525F67">
        <w:rPr>
          <w:rStyle w:val="Emphasis"/>
        </w:rPr>
        <w:t xml:space="preserve"> ingredients </w:t>
      </w:r>
      <w:r w:rsidRPr="0024515A">
        <w:rPr>
          <w:rStyle w:val="Emphasis"/>
          <w:highlight w:val="cyan"/>
        </w:rPr>
        <w:t>for wellbeing</w:t>
      </w:r>
      <w:r w:rsidRPr="00525F67">
        <w:rPr>
          <w:rStyle w:val="StyleUnderline"/>
        </w:rPr>
        <w:t>.</w:t>
      </w:r>
      <w:r w:rsidRPr="00525F67">
        <w:t xml:space="preserve"> Examples from classical and contemporary sociological and psychological research suggest that </w:t>
      </w:r>
      <w:r w:rsidRPr="00525F67">
        <w:rPr>
          <w:rStyle w:val="StyleUnderline"/>
        </w:rPr>
        <w:t xml:space="preserve">different speeds of </w:t>
      </w:r>
      <w:r w:rsidRPr="0024515A">
        <w:rPr>
          <w:rStyle w:val="StyleUnderline"/>
          <w:highlight w:val="cyan"/>
        </w:rPr>
        <w:t>changing social structures</w:t>
      </w:r>
      <w:r w:rsidRPr="00525F67">
        <w:rPr>
          <w:rStyle w:val="StyleUnderline"/>
        </w:rPr>
        <w:t xml:space="preserve"> can </w:t>
      </w:r>
      <w:r w:rsidRPr="0024515A">
        <w:rPr>
          <w:rStyle w:val="StyleUnderline"/>
          <w:highlight w:val="cyan"/>
        </w:rPr>
        <w:t>establish misalignments</w:t>
      </w:r>
      <w:r w:rsidRPr="00525F67">
        <w:rPr>
          <w:rStyle w:val="StyleUnderline"/>
        </w:rPr>
        <w:t xml:space="preserve"> and disruptions of social practices which can, in turn, </w:t>
      </w:r>
      <w:r w:rsidRPr="00525F67">
        <w:rPr>
          <w:rStyle w:val="Emphasis"/>
        </w:rPr>
        <w:t>negatively influence health and other wellbeing outcomes.</w:t>
      </w:r>
      <w:r w:rsidRPr="00525F67">
        <w:t xml:space="preserve"> For instance, in his classical study, Durkheim presents suicide at least partly as an outcome of a failure of cultural resources to provide meaning and orientation in the context of other, more rapid social changes (Durkheim, 2006; Vega &amp; Rumbaut, 1991: 375). This idea also links to Bourdieu’s concept of the “hysteresis effect”. Here, Bourdieu emphasises that, </w:t>
      </w:r>
      <w:r w:rsidRPr="00525F67">
        <w:rPr>
          <w:rStyle w:val="StyleUnderline"/>
        </w:rPr>
        <w:t xml:space="preserve">especially during phases of social transition, </w:t>
      </w:r>
      <w:r w:rsidRPr="0024515A">
        <w:rPr>
          <w:rStyle w:val="StyleUnderline"/>
          <w:highlight w:val="cyan"/>
        </w:rPr>
        <w:t>people’s habitus and “objective” social circumstances can become disjointed</w:t>
      </w:r>
      <w:r w:rsidRPr="00525F67">
        <w:rPr>
          <w:rStyle w:val="StyleUnderline"/>
        </w:rPr>
        <w:t>: as a result of hysteresis, dispositions can be “</w:t>
      </w:r>
      <w:r w:rsidRPr="0024515A">
        <w:rPr>
          <w:rStyle w:val="StyleUnderline"/>
          <w:highlight w:val="cyan"/>
        </w:rPr>
        <w:t>out of line with the field and with the ‘</w:t>
      </w:r>
      <w:r w:rsidRPr="0024515A">
        <w:rPr>
          <w:rStyle w:val="Emphasis"/>
          <w:highlight w:val="cyan"/>
        </w:rPr>
        <w:t>collective expectations’</w:t>
      </w:r>
      <w:r w:rsidRPr="0024515A">
        <w:rPr>
          <w:rStyle w:val="StyleUnderline"/>
          <w:highlight w:val="cyan"/>
        </w:rPr>
        <w:t xml:space="preserve"> which are constitutive of its normality</w:t>
      </w:r>
      <w:r w:rsidRPr="00525F67">
        <w:rPr>
          <w:rStyle w:val="StyleUnderline"/>
        </w:rPr>
        <w:t>.</w:t>
      </w:r>
      <w:r w:rsidRPr="00525F67">
        <w:t xml:space="preserve"> </w:t>
      </w:r>
      <w:r w:rsidRPr="00525F67">
        <w:rPr>
          <w:rStyle w:val="StyleUnderline"/>
        </w:rPr>
        <w:t xml:space="preserve">This is the case, in particular, </w:t>
      </w:r>
      <w:r w:rsidRPr="0024515A">
        <w:rPr>
          <w:rStyle w:val="StyleUnderline"/>
          <w:highlight w:val="cyan"/>
        </w:rPr>
        <w:t xml:space="preserve">when a field </w:t>
      </w:r>
      <w:r w:rsidRPr="00171E4E">
        <w:rPr>
          <w:rStyle w:val="StyleUnderline"/>
        </w:rPr>
        <w:t>undergoes</w:t>
      </w:r>
      <w:r w:rsidRPr="00525F67">
        <w:rPr>
          <w:rStyle w:val="StyleUnderline"/>
        </w:rPr>
        <w:t xml:space="preserve"> a major crisis and its </w:t>
      </w:r>
      <w:r w:rsidRPr="0024515A">
        <w:rPr>
          <w:rStyle w:val="StyleUnderline"/>
          <w:highlight w:val="cyan"/>
        </w:rPr>
        <w:t>regularities</w:t>
      </w:r>
      <w:r w:rsidRPr="00525F67">
        <w:rPr>
          <w:rStyle w:val="StyleUnderline"/>
        </w:rPr>
        <w:t xml:space="preserve"> (even its rules) are </w:t>
      </w:r>
      <w:r w:rsidRPr="0024515A">
        <w:rPr>
          <w:rStyle w:val="Emphasis"/>
          <w:highlight w:val="cyan"/>
        </w:rPr>
        <w:t>profoundly changed</w:t>
      </w:r>
      <w:r w:rsidRPr="00525F67">
        <w:t xml:space="preserve">” (Bourdieu, 2000: 160). </w:t>
      </w:r>
      <w:r w:rsidRPr="00525F67">
        <w:rPr>
          <w:rStyle w:val="StyleUnderline"/>
        </w:rPr>
        <w:t xml:space="preserve">This can contribute to a </w:t>
      </w:r>
      <w:r w:rsidRPr="0024515A">
        <w:rPr>
          <w:rStyle w:val="StyleUnderline"/>
          <w:highlight w:val="cyan"/>
        </w:rPr>
        <w:t>deterioration of people’s wellbeing</w:t>
      </w:r>
      <w:r w:rsidRPr="00525F67">
        <w:rPr>
          <w:rStyle w:val="StyleUnderline"/>
        </w:rPr>
        <w:t xml:space="preserve"> as it makes them feel “out of place” or let them be perceived that way, “plung[ing] them deeper into failure” (Bourdieu, 2000: 161) because they cannot make use of new opportunities or are mistreated or socially excluded by others.</w:t>
      </w:r>
    </w:p>
    <w:p w14:paraId="2AA42B90" w14:textId="77777777" w:rsidR="00FC5522" w:rsidRPr="00525F67" w:rsidRDefault="00FC5522" w:rsidP="00FC5522">
      <w:r w:rsidRPr="00525F67">
        <w:rPr>
          <w:rStyle w:val="StyleUnderline"/>
        </w:rPr>
        <w:t xml:space="preserve">Empirical research which partly builds on the idea of hysteresis has shown that </w:t>
      </w:r>
      <w:r w:rsidRPr="0024515A">
        <w:rPr>
          <w:rStyle w:val="Emphasis"/>
          <w:highlight w:val="cyan"/>
        </w:rPr>
        <w:t>wide-ranging organisational change</w:t>
      </w:r>
      <w:r w:rsidRPr="00525F67">
        <w:rPr>
          <w:rStyle w:val="Emphasis"/>
        </w:rPr>
        <w:t xml:space="preserve"> can have a range of </w:t>
      </w:r>
      <w:r w:rsidRPr="0024515A">
        <w:rPr>
          <w:rStyle w:val="Emphasis"/>
          <w:highlight w:val="cyan"/>
        </w:rPr>
        <w:t>negative effects on people’s health and mortality</w:t>
      </w:r>
      <w:r w:rsidRPr="00525F67">
        <w:t xml:space="preserve"> (Ferrie et al., 1998; McDonough &amp; Polzer, 2012). One study found that </w:t>
      </w:r>
      <w:r w:rsidRPr="00525F67">
        <w:rPr>
          <w:rStyle w:val="StyleUnderline"/>
        </w:rPr>
        <w:t xml:space="preserve">across 174 countries, several measures of </w:t>
      </w:r>
      <w:r w:rsidRPr="0024515A">
        <w:rPr>
          <w:rStyle w:val="StyleUnderline"/>
          <w:highlight w:val="cyan"/>
        </w:rPr>
        <w:t>wellbeing</w:t>
      </w:r>
      <w:r w:rsidRPr="00525F67">
        <w:rPr>
          <w:rStyle w:val="StyleUnderline"/>
        </w:rPr>
        <w:t xml:space="preserve"> and social performance, including life satisfaction, health, safety and trust, voice and accountability, were </w:t>
      </w:r>
      <w:r w:rsidRPr="0024515A">
        <w:rPr>
          <w:rStyle w:val="Emphasis"/>
          <w:highlight w:val="cyan"/>
        </w:rPr>
        <w:t>highest in periods of economic stability</w:t>
      </w:r>
      <w:r w:rsidRPr="00171E4E">
        <w:rPr>
          <w:szCs w:val="16"/>
        </w:rPr>
        <w:t>, but lower in times of GDP growth or contraction</w:t>
      </w:r>
      <w:r w:rsidRPr="00525F67">
        <w:t xml:space="preserve"> (O’Neill, 2015); and other studies concluded that life expectancy can be negatively affected by both rapid economic growth and contraction (Notzon et al., 1998; Szreter, 1999).</w:t>
      </w:r>
    </w:p>
    <w:p w14:paraId="77280C19" w14:textId="77777777" w:rsidR="00FC5522" w:rsidRPr="00525F67" w:rsidRDefault="00FC5522" w:rsidP="00FC5522">
      <w:r w:rsidRPr="00525F67">
        <w:t xml:space="preserve">Several </w:t>
      </w:r>
      <w:r w:rsidRPr="00525F67">
        <w:rPr>
          <w:rStyle w:val="StyleUnderline"/>
        </w:rPr>
        <w:t xml:space="preserve">scholars have recently highlighted the </w:t>
      </w:r>
      <w:r w:rsidRPr="0024515A">
        <w:rPr>
          <w:rStyle w:val="StyleUnderline"/>
          <w:highlight w:val="cyan"/>
        </w:rPr>
        <w:t xml:space="preserve">potential for </w:t>
      </w:r>
      <w:r w:rsidRPr="0024515A">
        <w:rPr>
          <w:rStyle w:val="Emphasis"/>
          <w:highlight w:val="cyan"/>
        </w:rPr>
        <w:t>social conflict inherent in</w:t>
      </w:r>
      <w:r w:rsidRPr="00525F67">
        <w:rPr>
          <w:rStyle w:val="Emphasis"/>
        </w:rPr>
        <w:t xml:space="preserve"> (rapid) </w:t>
      </w:r>
      <w:r w:rsidRPr="0024515A">
        <w:rPr>
          <w:rStyle w:val="Emphasis"/>
          <w:highlight w:val="cyan"/>
        </w:rPr>
        <w:t>social change</w:t>
      </w:r>
      <w:r w:rsidRPr="00525F67">
        <w:rPr>
          <w:rStyle w:val="StyleUnderline"/>
        </w:rPr>
        <w:t>.</w:t>
      </w:r>
      <w:r w:rsidRPr="00525F67">
        <w:t xml:space="preserve"> For instance, Maja Göpel (2016: 49) remarks: “</w:t>
      </w:r>
      <w:r w:rsidRPr="00525F67">
        <w:rPr>
          <w:rStyle w:val="StyleUnderline"/>
        </w:rPr>
        <w:t xml:space="preserve">Unsurprisingly, the navigation or </w:t>
      </w:r>
      <w:r w:rsidRPr="0024515A">
        <w:rPr>
          <w:rStyle w:val="StyleUnderline"/>
          <w:highlight w:val="cyan"/>
        </w:rPr>
        <w:t>transition phase</w:t>
      </w:r>
      <w:r w:rsidRPr="00525F67">
        <w:rPr>
          <w:rStyle w:val="StyleUnderline"/>
        </w:rPr>
        <w:t xml:space="preserve"> in shifting paradigms as well as governance solutions is </w:t>
      </w:r>
      <w:r w:rsidRPr="0024515A">
        <w:rPr>
          <w:rStyle w:val="StyleUnderline"/>
          <w:highlight w:val="cyan"/>
        </w:rPr>
        <w:t>marked by chaos</w:t>
      </w:r>
      <w:r w:rsidRPr="00525F67">
        <w:rPr>
          <w:rStyle w:val="StyleUnderline"/>
        </w:rPr>
        <w:t xml:space="preserve">, politicization, unease and </w:t>
      </w:r>
      <w:r w:rsidRPr="0024515A">
        <w:rPr>
          <w:rStyle w:val="Emphasis"/>
          <w:highlight w:val="cyan"/>
        </w:rPr>
        <w:t>power-ridden struggles</w:t>
      </w:r>
      <w:r w:rsidRPr="00525F67">
        <w:t xml:space="preserve">”. Wolfgang Streeck has issued similar warnings (Streeck et al., 2016: 169). </w:t>
      </w:r>
      <w:r w:rsidRPr="00525F67">
        <w:rPr>
          <w:rStyle w:val="StyleUnderline"/>
        </w:rPr>
        <w:t xml:space="preserve">It is not difficult to see how such scenarios bear the potential of </w:t>
      </w:r>
      <w:r w:rsidRPr="0024515A">
        <w:rPr>
          <w:rStyle w:val="StyleUnderline"/>
          <w:highlight w:val="cyan"/>
        </w:rPr>
        <w:t>underm</w:t>
      </w:r>
      <w:r w:rsidRPr="00525F67">
        <w:rPr>
          <w:rStyle w:val="StyleUnderline"/>
        </w:rPr>
        <w:t xml:space="preserve">ining some of the fundamental </w:t>
      </w:r>
      <w:r w:rsidRPr="0024515A">
        <w:rPr>
          <w:rStyle w:val="StyleUnderline"/>
          <w:highlight w:val="cyan"/>
        </w:rPr>
        <w:t>conditions</w:t>
      </w:r>
      <w:r w:rsidRPr="00525F67">
        <w:rPr>
          <w:rStyle w:val="StyleUnderline"/>
        </w:rPr>
        <w:t xml:space="preserve"> that are </w:t>
      </w:r>
      <w:r w:rsidRPr="0024515A">
        <w:rPr>
          <w:rStyle w:val="StyleUnderline"/>
          <w:highlight w:val="cyan"/>
        </w:rPr>
        <w:t>necessary for</w:t>
      </w:r>
      <w:r w:rsidRPr="00525F67">
        <w:rPr>
          <w:rStyle w:val="StyleUnderline"/>
        </w:rPr>
        <w:t xml:space="preserve"> the </w:t>
      </w:r>
      <w:r w:rsidRPr="0024515A">
        <w:rPr>
          <w:rStyle w:val="Emphasis"/>
          <w:highlight w:val="cyan"/>
        </w:rPr>
        <w:t>satisfaction of basic needs</w:t>
      </w:r>
      <w:r w:rsidRPr="00525F67">
        <w:rPr>
          <w:rStyle w:val="StyleUnderline"/>
        </w:rPr>
        <w:t xml:space="preserve"> as discussed above, and hence the danger of generating substantial wellbeing losses for current and near-future generations</w:t>
      </w:r>
      <w:r w:rsidRPr="00525F67">
        <w:t>.</w:t>
      </w:r>
    </w:p>
    <w:p w14:paraId="566524A6" w14:textId="77777777" w:rsidR="00FC5522" w:rsidRPr="00B22279" w:rsidRDefault="00FC5522" w:rsidP="00FC5522">
      <w:r w:rsidRPr="00525F67">
        <w:t xml:space="preserve">In the current context, </w:t>
      </w:r>
      <w:r w:rsidRPr="00525F67">
        <w:rPr>
          <w:rStyle w:val="StyleUnderline"/>
        </w:rPr>
        <w:t xml:space="preserve">it is </w:t>
      </w:r>
      <w:r w:rsidRPr="0024515A">
        <w:rPr>
          <w:rStyle w:val="Emphasis"/>
          <w:highlight w:val="cyan"/>
        </w:rPr>
        <w:t>very difficult to imagine</w:t>
      </w:r>
      <w:r w:rsidRPr="00525F67">
        <w:rPr>
          <w:rStyle w:val="StyleUnderline"/>
        </w:rPr>
        <w:t xml:space="preserve"> that we might be able to observe </w:t>
      </w:r>
      <w:r w:rsidRPr="0024515A">
        <w:rPr>
          <w:rStyle w:val="StyleUnderline"/>
          <w:highlight w:val="cyan"/>
        </w:rPr>
        <w:t>a</w:t>
      </w:r>
      <w:r w:rsidRPr="00525F67">
        <w:rPr>
          <w:rStyle w:val="StyleUnderline"/>
        </w:rPr>
        <w:t xml:space="preserve"> rapid and radical cultural </w:t>
      </w:r>
      <w:r w:rsidRPr="0024515A">
        <w:rPr>
          <w:rStyle w:val="StyleUnderline"/>
          <w:highlight w:val="cyan"/>
        </w:rPr>
        <w:t>change</w:t>
      </w:r>
      <w:r w:rsidRPr="00525F67">
        <w:rPr>
          <w:rStyle w:val="StyleUnderline"/>
        </w:rPr>
        <w:t xml:space="preserve"> in which </w:t>
      </w:r>
      <w:r w:rsidRPr="0024515A">
        <w:rPr>
          <w:rStyle w:val="StyleUnderline"/>
          <w:highlight w:val="cyan"/>
        </w:rPr>
        <w:t>people</w:t>
      </w:r>
      <w:r w:rsidRPr="00525F67">
        <w:rPr>
          <w:rStyle w:val="StyleUnderline"/>
        </w:rPr>
        <w:t xml:space="preserve"> adopt identities and related lifestyles that </w:t>
      </w:r>
      <w:r w:rsidRPr="0024515A">
        <w:rPr>
          <w:rStyle w:val="StyleUnderline"/>
          <w:highlight w:val="cyan"/>
        </w:rPr>
        <w:t>value</w:t>
      </w:r>
      <w:r w:rsidRPr="00525F67">
        <w:rPr>
          <w:rStyle w:val="StyleUnderline"/>
        </w:rPr>
        <w:t xml:space="preserve"> </w:t>
      </w:r>
      <w:r w:rsidRPr="0024515A">
        <w:rPr>
          <w:rStyle w:val="StyleUnderline"/>
          <w:highlight w:val="cyan"/>
        </w:rPr>
        <w:t>intrinsically motivated activities over</w:t>
      </w:r>
      <w:r w:rsidRPr="00525F67">
        <w:rPr>
          <w:rStyle w:val="StyleUnderline"/>
        </w:rPr>
        <w:t xml:space="preserve"> pursuing satisfaction and status through careers and </w:t>
      </w:r>
      <w:r w:rsidRPr="0024515A">
        <w:rPr>
          <w:rStyle w:val="StyleUnderline"/>
          <w:highlight w:val="cyan"/>
        </w:rPr>
        <w:t>consumption</w:t>
      </w:r>
      <w:r w:rsidRPr="00525F67">
        <w:t xml:space="preserve">. Even more worryingly, </w:t>
      </w:r>
      <w:r w:rsidRPr="0024515A">
        <w:rPr>
          <w:rStyle w:val="StyleUnderline"/>
          <w:highlight w:val="cyan"/>
        </w:rPr>
        <w:t>political events</w:t>
      </w:r>
      <w:r w:rsidRPr="00525F67">
        <w:rPr>
          <w:rStyle w:val="StyleUnderline"/>
        </w:rPr>
        <w:t xml:space="preserve"> in Europe, the United States and elsewhere since the ‘Great Crash’ of 2008 </w:t>
      </w:r>
      <w:r w:rsidRPr="0024515A">
        <w:rPr>
          <w:rStyle w:val="StyleUnderline"/>
          <w:highlight w:val="cyan"/>
        </w:rPr>
        <w:t>indicate</w:t>
      </w:r>
      <w:r w:rsidRPr="00525F67">
        <w:rPr>
          <w:rStyle w:val="StyleUnderline"/>
        </w:rPr>
        <w:t xml:space="preserve"> that </w:t>
      </w:r>
      <w:r w:rsidRPr="0024515A">
        <w:rPr>
          <w:rStyle w:val="StyleUnderline"/>
          <w:highlight w:val="cyan"/>
        </w:rPr>
        <w:t xml:space="preserve">times of </w:t>
      </w:r>
      <w:r w:rsidRPr="0024515A">
        <w:rPr>
          <w:rStyle w:val="Emphasis"/>
          <w:highlight w:val="cyan"/>
        </w:rPr>
        <w:t>negative or stagnant growth</w:t>
      </w:r>
      <w:r w:rsidRPr="00525F67">
        <w:rPr>
          <w:rStyle w:val="StyleUnderline"/>
        </w:rPr>
        <w:t xml:space="preserve"> can provide a </w:t>
      </w:r>
      <w:r w:rsidRPr="0024515A">
        <w:rPr>
          <w:rStyle w:val="StyleUnderline"/>
          <w:highlight w:val="cyan"/>
        </w:rPr>
        <w:t xml:space="preserve">breeding ground for </w:t>
      </w:r>
      <w:r w:rsidRPr="0024515A">
        <w:rPr>
          <w:rStyle w:val="Emphasis"/>
          <w:highlight w:val="cyan"/>
        </w:rPr>
        <w:t>populist</w:t>
      </w:r>
      <w:r w:rsidRPr="00525F67">
        <w:rPr>
          <w:rStyle w:val="Emphasis"/>
        </w:rPr>
        <w:t xml:space="preserve">, nationalistic and anti-democratic </w:t>
      </w:r>
      <w:r w:rsidRPr="0024515A">
        <w:rPr>
          <w:rStyle w:val="Emphasis"/>
          <w:highlight w:val="cyan"/>
        </w:rPr>
        <w:t>movements</w:t>
      </w:r>
      <w:r w:rsidRPr="00525F67">
        <w:rPr>
          <w:rStyle w:val="StyleUnderline"/>
        </w:rPr>
        <w:t>.</w:t>
      </w:r>
      <w:r w:rsidRPr="00525F67">
        <w:t xml:space="preserve"> </w:t>
      </w:r>
      <w:r w:rsidRPr="00525F67">
        <w:rPr>
          <w:rStyle w:val="StyleUnderline"/>
        </w:rPr>
        <w:t xml:space="preserve">Economic </w:t>
      </w:r>
      <w:r w:rsidRPr="00171E4E">
        <w:rPr>
          <w:rStyle w:val="StyleUnderline"/>
        </w:rPr>
        <w:t>insecurity</w:t>
      </w:r>
      <w:r w:rsidRPr="00525F67">
        <w:rPr>
          <w:rStyle w:val="StyleUnderline"/>
        </w:rPr>
        <w:t>, a perceived threat of established identities through migrants, and deep mistrust against ‘elite’ politicians are amongst the main explanations for previously unimaginable events such as the Brexit vote, Trump presidency, and recent electoral successes for far right-wing parties in a range of European countries</w:t>
      </w:r>
      <w:r w:rsidRPr="00525F67">
        <w:t>.</w:t>
      </w:r>
    </w:p>
    <w:p w14:paraId="013BE108" w14:textId="77777777" w:rsidR="00FC5522" w:rsidRPr="00780051" w:rsidRDefault="00FC5522" w:rsidP="00FC5522">
      <w:pPr>
        <w:pStyle w:val="Heading4"/>
        <w:rPr>
          <w:rFonts w:asciiTheme="minorHAnsi" w:hAnsiTheme="minorHAnsi" w:cstheme="minorHAnsi"/>
        </w:rPr>
      </w:pPr>
      <w:r w:rsidRPr="00780051">
        <w:rPr>
          <w:rFonts w:asciiTheme="minorHAnsi" w:hAnsiTheme="minorHAnsi" w:cstheme="minorHAnsi"/>
        </w:rPr>
        <w:t>growth is decoupling – trends and demand</w:t>
      </w:r>
    </w:p>
    <w:p w14:paraId="71349285" w14:textId="77777777" w:rsidR="00FC5522" w:rsidRPr="00780051" w:rsidRDefault="00FC5522" w:rsidP="00FC5522">
      <w:pPr>
        <w:rPr>
          <w:rFonts w:asciiTheme="minorHAnsi" w:hAnsiTheme="minorHAnsi" w:cstheme="minorHAnsi"/>
          <w:sz w:val="16"/>
          <w:szCs w:val="16"/>
        </w:rPr>
      </w:pPr>
      <w:r w:rsidRPr="00780051">
        <w:rPr>
          <w:rStyle w:val="Style13ptBold"/>
          <w:rFonts w:asciiTheme="minorHAnsi" w:hAnsiTheme="minorHAnsi" w:cstheme="minorHAnsi"/>
        </w:rPr>
        <w:t xml:space="preserve">Newman 17 </w:t>
      </w:r>
      <w:r w:rsidRPr="00780051">
        <w:rPr>
          <w:rFonts w:asciiTheme="minorHAnsi" w:hAnsiTheme="minorHAnsi" w:cstheme="minorHAnsi"/>
        </w:rPr>
        <w:t xml:space="preserve">(Peter – Curtin University Sustainability Professor and Curtin University Sustainability Policy Institute head </w:t>
      </w:r>
      <w:r w:rsidRPr="00780051">
        <w:rPr>
          <w:rFonts w:asciiTheme="minorHAnsi" w:hAnsiTheme="minorHAnsi" w:cstheme="minorHAnsi"/>
          <w:b/>
        </w:rPr>
        <w:t>citing</w:t>
      </w:r>
      <w:r w:rsidRPr="00780051">
        <w:rPr>
          <w:rFonts w:asciiTheme="minorHAnsi" w:hAnsiTheme="minorHAnsi" w:cstheme="minorHAnsi"/>
        </w:rPr>
        <w:t xml:space="preserve"> the International Energy Agency – an autonomous intergovernmental organization – yearly review which is a meta-analysis of relevant energy data, the Organisation for Economic Cooperation and Development – an intergovernmental economic organization – which performs a similar meta review of economic data, and BNEF which utilizes sophisticated new energy datasets and models with analysts and experts in six continents publishing over 700 energy related reports, 7/27/17; Curtin University Sustainability Policy Institute, conducting a twenty-year statistical analysis based on third-party meta studies; EDP Sciences, “The rise and rise of renewable cities,” </w:t>
      </w:r>
      <w:hyperlink r:id="rId16" w:history="1">
        <w:r w:rsidRPr="00780051">
          <w:rPr>
            <w:rStyle w:val="Hyperlink"/>
            <w:rFonts w:asciiTheme="minorHAnsi" w:hAnsiTheme="minorHAnsi" w:cstheme="minorHAnsi"/>
          </w:rPr>
          <w:t>https://www.rees-journal.org/articles/rees/pdf/2017/01/rees170008s.pdf, accessed 7/21/18, DL)</w:t>
        </w:r>
      </w:hyperlink>
    </w:p>
    <w:p w14:paraId="08E5F560" w14:textId="77777777" w:rsidR="00FC5522" w:rsidRPr="00150C20" w:rsidRDefault="00FC5522" w:rsidP="00FC5522">
      <w:pPr>
        <w:rPr>
          <w:rFonts w:asciiTheme="minorHAnsi" w:hAnsiTheme="minorHAnsi" w:cstheme="minorHAnsi"/>
          <w:u w:val="single"/>
        </w:rPr>
      </w:pPr>
      <w:r w:rsidRPr="00780051">
        <w:rPr>
          <w:rFonts w:asciiTheme="minorHAnsi" w:hAnsiTheme="minorHAnsi" w:cstheme="minorHAnsi"/>
          <w:sz w:val="8"/>
        </w:rPr>
        <w:t xml:space="preserve">Abstract. </w:t>
      </w:r>
      <w:r w:rsidRPr="00780051">
        <w:rPr>
          <w:rStyle w:val="StyleUnderline"/>
          <w:rFonts w:asciiTheme="minorHAnsi" w:hAnsiTheme="minorHAnsi" w:cstheme="minorHAnsi"/>
        </w:rPr>
        <w:t xml:space="preserve">The </w:t>
      </w:r>
      <w:r w:rsidRPr="0023653F">
        <w:rPr>
          <w:rStyle w:val="StyleUnderline"/>
          <w:rFonts w:asciiTheme="minorHAnsi" w:hAnsiTheme="minorHAnsi" w:cstheme="minorHAnsi"/>
          <w:highlight w:val="cyan"/>
        </w:rPr>
        <w:t xml:space="preserve">decoupling </w:t>
      </w:r>
      <w:r w:rsidRPr="00780051">
        <w:rPr>
          <w:rStyle w:val="StyleUnderline"/>
          <w:rFonts w:asciiTheme="minorHAnsi" w:hAnsiTheme="minorHAnsi" w:cstheme="minorHAnsi"/>
        </w:rPr>
        <w:t>of fossil fuels from growth</w:t>
      </w:r>
      <w:r w:rsidRPr="00780051">
        <w:rPr>
          <w:rFonts w:asciiTheme="minorHAnsi" w:hAnsiTheme="minorHAnsi" w:cstheme="minorHAnsi"/>
          <w:sz w:val="8"/>
        </w:rPr>
        <w:t xml:space="preserve"> in economic activity </w:t>
      </w:r>
      <w:r w:rsidRPr="0023653F">
        <w:rPr>
          <w:rStyle w:val="StyleUnderline"/>
          <w:rFonts w:asciiTheme="minorHAnsi" w:hAnsiTheme="minorHAnsi" w:cstheme="minorHAnsi"/>
          <w:highlight w:val="cyan"/>
        </w:rPr>
        <w:t>has been</w:t>
      </w:r>
      <w:r w:rsidRPr="00780051">
        <w:rPr>
          <w:rStyle w:val="StyleUnderline"/>
          <w:rFonts w:asciiTheme="minorHAnsi" w:hAnsiTheme="minorHAnsi" w:cstheme="minorHAnsi"/>
        </w:rPr>
        <w:t xml:space="preserve"> proceeding </w:t>
      </w:r>
      <w:r w:rsidRPr="0023653F">
        <w:rPr>
          <w:rStyle w:val="Emphasis"/>
          <w:rFonts w:asciiTheme="minorHAnsi" w:hAnsiTheme="minorHAnsi" w:cstheme="minorHAnsi"/>
          <w:highlight w:val="cyan"/>
        </w:rPr>
        <w:t>rapid</w:t>
      </w:r>
      <w:r w:rsidRPr="00780051">
        <w:rPr>
          <w:rStyle w:val="StyleUnderline"/>
          <w:rFonts w:asciiTheme="minorHAnsi" w:hAnsiTheme="minorHAnsi" w:cstheme="minorHAnsi"/>
        </w:rPr>
        <w:t>ly</w:t>
      </w:r>
      <w:r w:rsidRPr="00780051">
        <w:rPr>
          <w:rFonts w:asciiTheme="minorHAnsi" w:hAnsiTheme="minorHAnsi" w:cstheme="minorHAnsi"/>
          <w:sz w:val="8"/>
        </w:rPr>
        <w:t xml:space="preserve"> for most of the 21st century </w:t>
      </w:r>
      <w:r w:rsidRPr="00780051">
        <w:rPr>
          <w:rStyle w:val="StyleUnderline"/>
          <w:rFonts w:asciiTheme="minorHAnsi" w:hAnsiTheme="minorHAnsi" w:cstheme="minorHAnsi"/>
        </w:rPr>
        <w:t>and is analysed globally in terms of structures and technologies for energy efficiency and for switching to renewable energy in the world’s cities</w:t>
      </w:r>
      <w:r w:rsidRPr="00780051">
        <w:rPr>
          <w:rFonts w:asciiTheme="minorHAnsi" w:hAnsiTheme="minorHAnsi" w:cstheme="minorHAnsi"/>
          <w:sz w:val="8"/>
        </w:rPr>
        <w:t xml:space="preserve">. This is </w:t>
      </w:r>
      <w:r w:rsidRPr="00780051">
        <w:rPr>
          <w:rStyle w:val="StyleUnderline"/>
          <w:rFonts w:asciiTheme="minorHAnsi" w:hAnsiTheme="minorHAnsi" w:cstheme="minorHAnsi"/>
        </w:rPr>
        <w:t>leading to the decline of coal and oil</w:t>
      </w:r>
      <w:r w:rsidRPr="00780051">
        <w:rPr>
          <w:rFonts w:asciiTheme="minorHAnsi" w:hAnsiTheme="minorHAnsi" w:cstheme="minorHAnsi"/>
          <w:sz w:val="8"/>
        </w:rPr>
        <w:t xml:space="preserve">. </w:t>
      </w:r>
      <w:r w:rsidRPr="00780051">
        <w:rPr>
          <w:rStyle w:val="StyleUnderline"/>
          <w:rFonts w:asciiTheme="minorHAnsi" w:hAnsiTheme="minorHAnsi" w:cstheme="minorHAnsi"/>
        </w:rPr>
        <w:t>The evidence suggests that the changes are based on demand for the structures and technologies that are emerging, facilitating a disruptive process.</w:t>
      </w:r>
      <w:r w:rsidRPr="00780051">
        <w:rPr>
          <w:rFonts w:asciiTheme="minorHAnsi" w:hAnsiTheme="minorHAnsi" w:cstheme="minorHAnsi"/>
          <w:sz w:val="8"/>
        </w:rPr>
        <w:t xml:space="preserve"> </w:t>
      </w:r>
      <w:r w:rsidRPr="00780051">
        <w:rPr>
          <w:rStyle w:val="StyleUnderline"/>
          <w:rFonts w:asciiTheme="minorHAnsi" w:hAnsiTheme="minorHAnsi" w:cstheme="minorHAnsi"/>
        </w:rPr>
        <w:t>The rise of renewable cities can therefore be expected to accelerate</w:t>
      </w:r>
      <w:r w:rsidRPr="00780051">
        <w:rPr>
          <w:rFonts w:asciiTheme="minorHAnsi" w:hAnsiTheme="minorHAnsi" w:cstheme="minorHAnsi"/>
          <w:sz w:val="8"/>
        </w:rPr>
        <w:t xml:space="preserve">. 1 Introduction The rise of renewable cities began in the 1990s but has accelerated in the 21st century [1,2]. As shown below, both </w:t>
      </w:r>
      <w:r w:rsidRPr="0023653F">
        <w:rPr>
          <w:rStyle w:val="StyleUnderline"/>
          <w:rFonts w:asciiTheme="minorHAnsi" w:hAnsiTheme="minorHAnsi" w:cstheme="minorHAnsi"/>
          <w:highlight w:val="cyan"/>
        </w:rPr>
        <w:t>coal and oil have begun to fall</w:t>
      </w:r>
      <w:r w:rsidRPr="00780051">
        <w:rPr>
          <w:rStyle w:val="StyleUnderline"/>
          <w:rFonts w:asciiTheme="minorHAnsi" w:hAnsiTheme="minorHAnsi" w:cstheme="minorHAnsi"/>
        </w:rPr>
        <w:t xml:space="preserve"> in the nations of the world driven mostly by their cities as this is where growth and change is happening</w:t>
      </w:r>
      <w:r w:rsidRPr="00780051">
        <w:rPr>
          <w:rFonts w:asciiTheme="minorHAnsi" w:hAnsiTheme="minorHAnsi" w:cstheme="minorHAnsi"/>
          <w:sz w:val="8"/>
        </w:rPr>
        <w:t xml:space="preserve"> [3]. The question raised by this paper is whether the rise will continue and even accelerate. The theory behind whether the rise in renewable cities is likely to continue or accelerate is partly left to economists who project the future based on the past [4] and more recently by those who see disruptive innovation as causing the future and thus leading to much accelerated change [5,6]. </w:t>
      </w:r>
      <w:r w:rsidRPr="00780051">
        <w:rPr>
          <w:rStyle w:val="StyleUnderline"/>
          <w:rFonts w:asciiTheme="minorHAnsi" w:hAnsiTheme="minorHAnsi" w:cstheme="minorHAnsi"/>
        </w:rPr>
        <w:t>Disruptive innovation is caused by demand rather than supply</w:t>
      </w:r>
      <w:r w:rsidRPr="00780051">
        <w:rPr>
          <w:rFonts w:asciiTheme="minorHAnsi" w:hAnsiTheme="minorHAnsi" w:cstheme="minorHAnsi"/>
          <w:sz w:val="8"/>
        </w:rPr>
        <w:t xml:space="preserve">. The costs of supply need to be competitive but may not be the cheapest option when people discover they want it for many reasons and this changes the whole system that the market is based around. </w:t>
      </w:r>
      <w:r w:rsidRPr="00780051">
        <w:rPr>
          <w:rStyle w:val="StyleUnderline"/>
          <w:rFonts w:asciiTheme="minorHAnsi" w:hAnsiTheme="minorHAnsi" w:cstheme="minorHAnsi"/>
        </w:rPr>
        <w:t>An example often given by Christensen</w:t>
      </w:r>
      <w:r w:rsidRPr="00780051">
        <w:rPr>
          <w:rFonts w:asciiTheme="minorHAnsi" w:hAnsiTheme="minorHAnsi" w:cstheme="minorHAnsi"/>
          <w:sz w:val="8"/>
        </w:rPr>
        <w:t xml:space="preserve"> [5</w:t>
      </w:r>
      <w:r w:rsidRPr="00780051">
        <w:rPr>
          <w:rStyle w:val="StyleUnderline"/>
          <w:rFonts w:asciiTheme="minorHAnsi" w:hAnsiTheme="minorHAnsi" w:cstheme="minorHAnsi"/>
        </w:rPr>
        <w:t>] is how small floppy discs outcompeted the larger discs which were cheaper per unit of memory storage but were not as convenient to carry; the system changed in response by developing the portable lap top computer</w:t>
      </w:r>
      <w:r w:rsidRPr="00780051">
        <w:rPr>
          <w:rFonts w:asciiTheme="minorHAnsi" w:hAnsiTheme="minorHAnsi" w:cstheme="minorHAnsi"/>
          <w:sz w:val="8"/>
        </w:rPr>
        <w:t xml:space="preserve">. Disruptive innovations can surprise businesses who focus just on supply costs and they can go bankrupt whilst their product is still the cheapest and the whole structural system around them changes in response to the new demand. </w:t>
      </w:r>
      <w:r w:rsidRPr="00780051">
        <w:rPr>
          <w:rStyle w:val="StyleUnderline"/>
          <w:rFonts w:asciiTheme="minorHAnsi" w:hAnsiTheme="minorHAnsi" w:cstheme="minorHAnsi"/>
        </w:rPr>
        <w:t>This is known as the “Kodak effect”</w:t>
      </w:r>
      <w:r w:rsidRPr="00780051">
        <w:rPr>
          <w:rFonts w:asciiTheme="minorHAnsi" w:hAnsiTheme="minorHAnsi" w:cstheme="minorHAnsi"/>
          <w:sz w:val="8"/>
        </w:rPr>
        <w:t xml:space="preserve"> due to the way Kodak chose not to develop their digital cameras as they saw them as too expensive. This paper seeks to find evidence of whether the renewable city is being driven by disruptive innovations based on demand, as well as competitive costs of supply, leading to a whole system change. If it is so, then the rise in renewable cities is likely to continue and even accelerate based on demand for the structures and products of the renewable city at a surprising rate. 2 The decoupling of economic growth and fossil fuels </w:t>
      </w:r>
      <w:r w:rsidRPr="00780051">
        <w:rPr>
          <w:rStyle w:val="StyleUnderline"/>
          <w:rFonts w:asciiTheme="minorHAnsi" w:hAnsiTheme="minorHAnsi" w:cstheme="minorHAnsi"/>
        </w:rPr>
        <w:t xml:space="preserve">In 2017, the </w:t>
      </w:r>
      <w:r w:rsidRPr="0023653F">
        <w:rPr>
          <w:rStyle w:val="Emphasis"/>
          <w:rFonts w:asciiTheme="minorHAnsi" w:hAnsiTheme="minorHAnsi" w:cstheme="minorHAnsi"/>
          <w:highlight w:val="cyan"/>
        </w:rPr>
        <w:t>I</w:t>
      </w:r>
      <w:r w:rsidRPr="00780051">
        <w:rPr>
          <w:rFonts w:asciiTheme="minorHAnsi" w:hAnsiTheme="minorHAnsi" w:cstheme="minorHAnsi"/>
          <w:sz w:val="8"/>
        </w:rPr>
        <w:t xml:space="preserve">nternational </w:t>
      </w:r>
      <w:r w:rsidRPr="0023653F">
        <w:rPr>
          <w:rStyle w:val="Emphasis"/>
          <w:rFonts w:asciiTheme="minorHAnsi" w:hAnsiTheme="minorHAnsi" w:cstheme="minorHAnsi"/>
          <w:highlight w:val="cyan"/>
        </w:rPr>
        <w:t>E</w:t>
      </w:r>
      <w:r w:rsidRPr="00780051">
        <w:rPr>
          <w:rStyle w:val="StyleUnderline"/>
          <w:rFonts w:asciiTheme="minorHAnsi" w:hAnsiTheme="minorHAnsi" w:cstheme="minorHAnsi"/>
          <w:sz w:val="8"/>
        </w:rPr>
        <w:t xml:space="preserve">nergy </w:t>
      </w:r>
      <w:r w:rsidRPr="0023653F">
        <w:rPr>
          <w:rStyle w:val="Emphasis"/>
          <w:rFonts w:asciiTheme="minorHAnsi" w:hAnsiTheme="minorHAnsi" w:cstheme="minorHAnsi"/>
          <w:highlight w:val="cyan"/>
        </w:rPr>
        <w:t>A</w:t>
      </w:r>
      <w:r w:rsidRPr="00780051">
        <w:rPr>
          <w:rStyle w:val="StyleUnderline"/>
          <w:rFonts w:asciiTheme="minorHAnsi" w:hAnsiTheme="minorHAnsi" w:cstheme="minorHAnsi"/>
          <w:sz w:val="8"/>
        </w:rPr>
        <w:t>gency</w:t>
      </w:r>
      <w:r w:rsidRPr="00780051">
        <w:rPr>
          <w:rStyle w:val="StyleUnderline"/>
          <w:rFonts w:asciiTheme="minorHAnsi" w:hAnsiTheme="minorHAnsi" w:cstheme="minorHAnsi"/>
        </w:rPr>
        <w:t xml:space="preserve"> </w:t>
      </w:r>
      <w:r w:rsidRPr="0023653F">
        <w:rPr>
          <w:rStyle w:val="StyleUnderline"/>
          <w:rFonts w:asciiTheme="minorHAnsi" w:hAnsiTheme="minorHAnsi" w:cstheme="minorHAnsi"/>
          <w:highlight w:val="cyan"/>
        </w:rPr>
        <w:t>confirmed</w:t>
      </w:r>
      <w:r w:rsidRPr="00780051">
        <w:rPr>
          <w:rStyle w:val="StyleUnderline"/>
          <w:rFonts w:asciiTheme="minorHAnsi" w:hAnsiTheme="minorHAnsi" w:cstheme="minorHAnsi"/>
        </w:rPr>
        <w:t xml:space="preserve"> that economic </w:t>
      </w:r>
      <w:r w:rsidRPr="0023653F">
        <w:rPr>
          <w:rStyle w:val="StyleUnderline"/>
          <w:rFonts w:asciiTheme="minorHAnsi" w:hAnsiTheme="minorHAnsi" w:cstheme="minorHAnsi"/>
          <w:highlight w:val="cyan"/>
        </w:rPr>
        <w:t>growth has been decoupling</w:t>
      </w:r>
      <w:r w:rsidRPr="00780051">
        <w:rPr>
          <w:rStyle w:val="StyleUnderline"/>
          <w:rFonts w:asciiTheme="minorHAnsi" w:hAnsiTheme="minorHAnsi" w:cstheme="minorHAnsi"/>
        </w:rPr>
        <w:t xml:space="preserve"> from greenhouse emissions and fossil fuels since the start of the 21st century </w:t>
      </w:r>
      <w:r w:rsidRPr="0023653F">
        <w:rPr>
          <w:rStyle w:val="StyleUnderline"/>
          <w:rFonts w:asciiTheme="minorHAnsi" w:hAnsiTheme="minorHAnsi" w:cstheme="minorHAnsi"/>
          <w:highlight w:val="cyan"/>
        </w:rPr>
        <w:t>and</w:t>
      </w:r>
      <w:r w:rsidRPr="00780051">
        <w:rPr>
          <w:rStyle w:val="StyleUnderline"/>
          <w:rFonts w:asciiTheme="minorHAnsi" w:hAnsiTheme="minorHAnsi" w:cstheme="minorHAnsi"/>
        </w:rPr>
        <w:t xml:space="preserve"> that this was now </w:t>
      </w:r>
      <w:r w:rsidRPr="0023653F">
        <w:rPr>
          <w:rStyle w:val="StyleUnderline"/>
          <w:rFonts w:asciiTheme="minorHAnsi" w:hAnsiTheme="minorHAnsi" w:cstheme="minorHAnsi"/>
          <w:highlight w:val="cyan"/>
        </w:rPr>
        <w:t>leading to</w:t>
      </w:r>
      <w:r w:rsidRPr="00780051">
        <w:rPr>
          <w:rStyle w:val="StyleUnderline"/>
          <w:rFonts w:asciiTheme="minorHAnsi" w:hAnsiTheme="minorHAnsi" w:cstheme="minorHAnsi"/>
        </w:rPr>
        <w:t xml:space="preserve"> the first </w:t>
      </w:r>
      <w:r w:rsidRPr="0023653F">
        <w:rPr>
          <w:rStyle w:val="StyleUnderline"/>
          <w:rFonts w:asciiTheme="minorHAnsi" w:hAnsiTheme="minorHAnsi" w:cstheme="minorHAnsi"/>
          <w:highlight w:val="cyan"/>
        </w:rPr>
        <w:t>drop in</w:t>
      </w:r>
      <w:r w:rsidRPr="00780051">
        <w:rPr>
          <w:rStyle w:val="StyleUnderline"/>
          <w:rFonts w:asciiTheme="minorHAnsi" w:hAnsiTheme="minorHAnsi" w:cstheme="minorHAnsi"/>
        </w:rPr>
        <w:t xml:space="preserve"> fossil fuel </w:t>
      </w:r>
      <w:r w:rsidRPr="0023653F">
        <w:rPr>
          <w:rStyle w:val="StyleUnderline"/>
          <w:rFonts w:asciiTheme="minorHAnsi" w:hAnsiTheme="minorHAnsi" w:cstheme="minorHAnsi"/>
          <w:highlight w:val="cyan"/>
        </w:rPr>
        <w:t>consumption and</w:t>
      </w:r>
      <w:r w:rsidRPr="00780051">
        <w:rPr>
          <w:rStyle w:val="StyleUnderline"/>
          <w:rFonts w:asciiTheme="minorHAnsi" w:hAnsiTheme="minorHAnsi" w:cstheme="minorHAnsi"/>
        </w:rPr>
        <w:t xml:space="preserve"> subsequent </w:t>
      </w:r>
      <w:r w:rsidRPr="0023653F">
        <w:rPr>
          <w:rStyle w:val="StyleUnderline"/>
          <w:rFonts w:asciiTheme="minorHAnsi" w:hAnsiTheme="minorHAnsi" w:cstheme="minorHAnsi"/>
          <w:highlight w:val="cyan"/>
        </w:rPr>
        <w:t>emissions</w:t>
      </w:r>
      <w:r w:rsidRPr="00780051">
        <w:rPr>
          <w:rFonts w:asciiTheme="minorHAnsi" w:hAnsiTheme="minorHAnsi" w:cstheme="minorHAnsi"/>
          <w:sz w:val="8"/>
        </w:rPr>
        <w:t xml:space="preserve"> [7]. How this relates to the rise of the renewable city is the focus of this paper. </w:t>
      </w:r>
      <w:r w:rsidRPr="00780051">
        <w:rPr>
          <w:rStyle w:val="StyleUnderline"/>
          <w:rFonts w:asciiTheme="minorHAnsi" w:hAnsiTheme="minorHAnsi" w:cstheme="minorHAnsi"/>
        </w:rPr>
        <w:t>The mechanisms are first understood by looking at a range of national data as set out in Figure 1. Denmark decoupled relatively from the 1990s but absolutely over the last 17 years and is typical of many European nations and cities. The US and Australia have been slower but have now decoupled relatively from the 2000s and absolutely over the past 5–9 years. China decoupled relatively from 2005 and absolutely over the past few years with coal whilst oil has plateaued. India has started relative decoupling in the past decade and may change to an absolute decline in fossil fuels as it is investing strongly in renewables and urban electric rail</w:t>
      </w:r>
      <w:r w:rsidRPr="00780051">
        <w:rPr>
          <w:rFonts w:asciiTheme="minorHAnsi" w:hAnsiTheme="minorHAnsi" w:cstheme="minorHAnsi"/>
          <w:sz w:val="8"/>
        </w:rPr>
        <w:t xml:space="preserve"> [11]. </w:t>
      </w:r>
      <w:r w:rsidRPr="00780051">
        <w:rPr>
          <w:rStyle w:val="Emphasis"/>
          <w:rFonts w:asciiTheme="minorHAnsi" w:hAnsiTheme="minorHAnsi" w:cstheme="minorHAnsi"/>
        </w:rPr>
        <w:t xml:space="preserve">These </w:t>
      </w:r>
      <w:r w:rsidRPr="0023653F">
        <w:rPr>
          <w:rStyle w:val="Emphasis"/>
          <w:rFonts w:asciiTheme="minorHAnsi" w:hAnsiTheme="minorHAnsi" w:cstheme="minorHAnsi"/>
          <w:highlight w:val="cyan"/>
        </w:rPr>
        <w:t>trends suggest a global process</w:t>
      </w:r>
      <w:r w:rsidRPr="00780051">
        <w:rPr>
          <w:rStyle w:val="StyleUnderline"/>
          <w:rFonts w:asciiTheme="minorHAnsi" w:hAnsiTheme="minorHAnsi" w:cstheme="minorHAnsi"/>
        </w:rPr>
        <w:t xml:space="preserve"> – </w:t>
      </w:r>
      <w:r w:rsidRPr="00780051">
        <w:rPr>
          <w:rStyle w:val="Emphasis"/>
          <w:rFonts w:asciiTheme="minorHAnsi" w:hAnsiTheme="minorHAnsi" w:cstheme="minorHAnsi"/>
        </w:rPr>
        <w:t>the rise of the renewable city</w:t>
      </w:r>
      <w:r w:rsidRPr="00780051">
        <w:rPr>
          <w:rStyle w:val="StyleUnderline"/>
          <w:rFonts w:asciiTheme="minorHAnsi" w:hAnsiTheme="minorHAnsi" w:cstheme="minorHAnsi"/>
        </w:rPr>
        <w:t xml:space="preserve"> – as outlined by Droege [1,2]; this appears to be </w:t>
      </w:r>
      <w:r w:rsidRPr="0023653F">
        <w:rPr>
          <w:rStyle w:val="Emphasis"/>
          <w:rFonts w:asciiTheme="minorHAnsi" w:hAnsiTheme="minorHAnsi" w:cstheme="minorHAnsi"/>
          <w:highlight w:val="cyan"/>
        </w:rPr>
        <w:t>occurring much faster than expected</w:t>
      </w:r>
      <w:r w:rsidRPr="00780051">
        <w:rPr>
          <w:rStyle w:val="StyleUnderline"/>
          <w:rFonts w:asciiTheme="minorHAnsi" w:hAnsiTheme="minorHAnsi" w:cstheme="minorHAnsi"/>
        </w:rPr>
        <w:t xml:space="preserve"> and invites the question as to whether it will accelerate [3].</w:t>
      </w:r>
      <w:r w:rsidRPr="00780051">
        <w:rPr>
          <w:rFonts w:asciiTheme="minorHAnsi" w:hAnsiTheme="minorHAnsi" w:cstheme="minorHAnsi"/>
          <w:sz w:val="8"/>
        </w:rPr>
        <w:t xml:space="preserve"> 3 Mechanisms for the rise of the renewable city </w:t>
      </w:r>
      <w:r w:rsidRPr="00780051">
        <w:rPr>
          <w:rStyle w:val="StyleUnderline"/>
          <w:rFonts w:asciiTheme="minorHAnsi" w:hAnsiTheme="minorHAnsi" w:cstheme="minorHAnsi"/>
        </w:rPr>
        <w:t>The mechanisms behind the decoupling of wealth and fossil fuels and the resulting rise of renewable cities are likely to be based around structural energy efficiencies and growth in renewables. Whether they are disruptive, demand driven changes, will be examined with coal and oil.</w:t>
      </w:r>
    </w:p>
    <w:p w14:paraId="79032908" w14:textId="77777777" w:rsidR="00FC5522" w:rsidRPr="00815E13" w:rsidRDefault="00FC5522" w:rsidP="00FC5522">
      <w:pPr>
        <w:pStyle w:val="Heading4"/>
      </w:pPr>
      <w:r>
        <w:t xml:space="preserve">Growth forces </w:t>
      </w:r>
      <w:r w:rsidRPr="00CB2AFB">
        <w:t>structural changes that solve environmental damage</w:t>
      </w:r>
    </w:p>
    <w:p w14:paraId="094A0ADA" w14:textId="77777777" w:rsidR="00FC5522" w:rsidRPr="00687B17" w:rsidRDefault="00FC5522" w:rsidP="00FC5522">
      <w:pPr>
        <w:rPr>
          <w:sz w:val="18"/>
          <w:szCs w:val="18"/>
        </w:rPr>
      </w:pPr>
      <w:r w:rsidRPr="00687B17">
        <w:rPr>
          <w:sz w:val="18"/>
          <w:szCs w:val="18"/>
        </w:rPr>
        <w:t xml:space="preserve">Faik </w:t>
      </w:r>
      <w:r w:rsidRPr="00687B17">
        <w:rPr>
          <w:rStyle w:val="Style13ptBold"/>
        </w:rPr>
        <w:t>Bilgili et al. 16</w:t>
      </w:r>
      <w:r w:rsidRPr="00687B17">
        <w:rPr>
          <w:sz w:val="18"/>
          <w:szCs w:val="18"/>
        </w:rPr>
        <w:t>. **PhD in Economics, The City University of New York and Istanbul University; professor of Economics, Erciyes University, Turkey. ** Emrah Kocak, Researcher, Evran University. **Ümit Bulut, PhD in Economics, Gazi University and Professor of Economics, Ahi Evran University. “The dynamic impact of renewable energy consumption on CO2 emissions: A revisited Environmental Kuznets Curve approach.” Renewable and Sustainable Energy Reviews 54(Feb): 838-9. Emory Libraries.</w:t>
      </w:r>
    </w:p>
    <w:p w14:paraId="788EF2E2" w14:textId="77777777" w:rsidR="00FC5522" w:rsidRPr="00707C0D" w:rsidRDefault="00FC5522" w:rsidP="00FC5522">
      <w:pPr>
        <w:rPr>
          <w:sz w:val="10"/>
        </w:rPr>
      </w:pPr>
      <w:r w:rsidRPr="00CB2AFB">
        <w:rPr>
          <w:sz w:val="10"/>
        </w:rPr>
        <w:t xml:space="preserve">Some seminal papers reveal that, </w:t>
      </w:r>
      <w:r w:rsidRPr="00C81842">
        <w:rPr>
          <w:rStyle w:val="StyleUnderline"/>
        </w:rPr>
        <w:t>within the process of economic growth, environmental pollution level first scales up and later scales down</w:t>
      </w:r>
      <w:r w:rsidRPr="00CB2AFB">
        <w:rPr>
          <w:sz w:val="10"/>
        </w:rPr>
        <w:t xml:space="preserve">. This is </w:t>
      </w:r>
      <w:r w:rsidRPr="00C81842">
        <w:rPr>
          <w:rStyle w:val="StyleUnderline"/>
        </w:rPr>
        <w:t>an inverted U-shaped relationship between GDP</w:t>
      </w:r>
      <w:r w:rsidRPr="00CB2AFB">
        <w:rPr>
          <w:sz w:val="10"/>
        </w:rPr>
        <w:t xml:space="preserve"> per capita </w:t>
      </w:r>
      <w:r w:rsidRPr="00C81842">
        <w:rPr>
          <w:rStyle w:val="StyleUnderline"/>
        </w:rPr>
        <w:t>and pollution level</w:t>
      </w:r>
      <w:r w:rsidRPr="00CB2AFB">
        <w:rPr>
          <w:sz w:val="10"/>
        </w:rPr>
        <w:t xml:space="preserve"> (Grossman and Krueger [3,4], Panayotou [5], Shafik [6], Selden and Song [7]). Since this relationship resembles the relationship between GDP per capita and income inequality produced by Kuznets [8], Panayotou [5] calls it Environmental </w:t>
      </w:r>
      <w:r w:rsidRPr="00C81842">
        <w:rPr>
          <w:rStyle w:val="StyleUnderline"/>
        </w:rPr>
        <w:t>Kuznets Curve (EKC)</w:t>
      </w:r>
      <w:r w:rsidRPr="00CB2AFB">
        <w:rPr>
          <w:sz w:val="10"/>
        </w:rPr>
        <w:t xml:space="preserve">. According to the EKC hypothesis, </w:t>
      </w:r>
      <w:r w:rsidRPr="00C81842">
        <w:rPr>
          <w:rStyle w:val="StyleUnderline"/>
        </w:rPr>
        <w:t>the level of environmental pollution</w:t>
      </w:r>
      <w:r w:rsidRPr="00CB2AFB">
        <w:rPr>
          <w:sz w:val="10"/>
        </w:rPr>
        <w:t xml:space="preserve"> initially intensifies because of economic growth, later </w:t>
      </w:r>
      <w:r w:rsidRPr="00C81842">
        <w:rPr>
          <w:rStyle w:val="StyleUnderline"/>
        </w:rPr>
        <w:t>tampers after GDP per capita reaches a threshold value</w:t>
      </w:r>
      <w:r w:rsidRPr="00CB2AFB">
        <w:rPr>
          <w:sz w:val="10"/>
        </w:rPr>
        <w:t xml:space="preserve"> (Panayotou [5], Suri and Chapman [9]; Stern [10]). Therefore, this hypothesis implies a dynamic process in which </w:t>
      </w:r>
      <w:r w:rsidRPr="00C81842">
        <w:rPr>
          <w:rStyle w:val="StyleUnderline"/>
        </w:rPr>
        <w:t>structural change occurs together with economic growth</w:t>
      </w:r>
      <w:r w:rsidRPr="00CB2AFB">
        <w:rPr>
          <w:sz w:val="10"/>
        </w:rPr>
        <w:t xml:space="preserve"> (Dinda [2]). Grossman and Krueger [3] first clarify how the EKC arises. They explore that </w:t>
      </w:r>
      <w:r w:rsidRPr="00C81842">
        <w:rPr>
          <w:rStyle w:val="StyleUnderline"/>
        </w:rPr>
        <w:t>economic growth affects environmental quality through three channels:</w:t>
      </w:r>
      <w:r w:rsidRPr="00CB2AFB">
        <w:rPr>
          <w:sz w:val="10"/>
        </w:rPr>
        <w:t xml:space="preserve"> (i) </w:t>
      </w:r>
      <w:r w:rsidRPr="00C81842">
        <w:rPr>
          <w:rStyle w:val="StyleUnderline"/>
        </w:rPr>
        <w:t>scale effect,</w:t>
      </w:r>
      <w:r w:rsidRPr="00CB2AFB">
        <w:rPr>
          <w:sz w:val="10"/>
        </w:rPr>
        <w:t xml:space="preserve"> (ii) </w:t>
      </w:r>
      <w:r w:rsidRPr="00C81842">
        <w:rPr>
          <w:rStyle w:val="StyleUnderline"/>
        </w:rPr>
        <w:t>structural effect, and</w:t>
      </w:r>
      <w:r w:rsidRPr="00CB2AFB">
        <w:rPr>
          <w:sz w:val="10"/>
        </w:rPr>
        <w:t xml:space="preserve"> (iii) </w:t>
      </w:r>
      <w:r w:rsidRPr="00C81842">
        <w:rPr>
          <w:rStyle w:val="StyleUnderline"/>
        </w:rPr>
        <w:t>technological effect</w:t>
      </w:r>
      <w:r w:rsidRPr="00CB2AFB">
        <w:rPr>
          <w:sz w:val="10"/>
        </w:rPr>
        <w:t xml:space="preserve">. Fig. 1 presents the EKC within the periods of (i), (ii) and (iii). According to the scale effect, given the level of technology, more resources and inputs are employed to produce more commodities at the beginning of economic growth path. Hence, more energy resources and production will induce more waste and pollutant emissions, and the level of environmental quality will get worse (Torras and Boyce [11], Dinda [2], Prieur [12]). </w:t>
      </w:r>
      <w:r w:rsidRPr="00C81842">
        <w:rPr>
          <w:rStyle w:val="StyleUnderline"/>
        </w:rPr>
        <w:t xml:space="preserve">The structural effect states that the economy will have a structural transformation, and </w:t>
      </w:r>
      <w:r w:rsidRPr="00C81842">
        <w:rPr>
          <w:rStyle w:val="Emphasis"/>
        </w:rPr>
        <w:t xml:space="preserve">economic </w:t>
      </w:r>
      <w:r w:rsidRPr="0023653F">
        <w:rPr>
          <w:rStyle w:val="Emphasis"/>
          <w:highlight w:val="cyan"/>
        </w:rPr>
        <w:t>growth will affect environment positively</w:t>
      </w:r>
      <w:r w:rsidRPr="00C81842">
        <w:rPr>
          <w:rStyle w:val="StyleUnderline"/>
        </w:rPr>
        <w:t xml:space="preserve"> along with continuation of growth</w:t>
      </w:r>
      <w:r w:rsidRPr="00CB2AFB">
        <w:rPr>
          <w:sz w:val="10"/>
        </w:rPr>
        <w:t xml:space="preserve">. In other words, </w:t>
      </w:r>
      <w:r w:rsidRPr="0023653F">
        <w:rPr>
          <w:rStyle w:val="StyleUnderline"/>
          <w:highlight w:val="cyan"/>
        </w:rPr>
        <w:t>as</w:t>
      </w:r>
      <w:r w:rsidRPr="00C81842">
        <w:rPr>
          <w:rStyle w:val="StyleUnderline"/>
        </w:rPr>
        <w:t xml:space="preserve"> national </w:t>
      </w:r>
      <w:r w:rsidRPr="0023653F">
        <w:rPr>
          <w:rStyle w:val="StyleUnderline"/>
          <w:highlight w:val="cyan"/>
        </w:rPr>
        <w:t>production grows the structure of economy changes</w:t>
      </w:r>
      <w:r w:rsidRPr="00CB2AFB">
        <w:rPr>
          <w:sz w:val="10"/>
        </w:rPr>
        <w:t xml:space="preserve">, and </w:t>
      </w:r>
      <w:r w:rsidRPr="00C81842">
        <w:rPr>
          <w:rStyle w:val="StyleUnderline"/>
        </w:rPr>
        <w:t xml:space="preserve">the share of </w:t>
      </w:r>
      <w:r w:rsidRPr="0023653F">
        <w:rPr>
          <w:rStyle w:val="StyleUnderline"/>
          <w:highlight w:val="cyan"/>
        </w:rPr>
        <w:t>less polluting</w:t>
      </w:r>
      <w:r w:rsidRPr="00C81842">
        <w:rPr>
          <w:rStyle w:val="StyleUnderline"/>
        </w:rPr>
        <w:t xml:space="preserve"> economic </w:t>
      </w:r>
      <w:r w:rsidRPr="0023653F">
        <w:rPr>
          <w:rStyle w:val="StyleUnderline"/>
          <w:highlight w:val="cyan"/>
        </w:rPr>
        <w:t>activities increases</w:t>
      </w:r>
      <w:r w:rsidRPr="00C81842">
        <w:rPr>
          <w:rStyle w:val="StyleUnderline"/>
        </w:rPr>
        <w:t xml:space="preserve"> gradually</w:t>
      </w:r>
      <w:r w:rsidRPr="00CB2AFB">
        <w:rPr>
          <w:sz w:val="10"/>
        </w:rPr>
        <w:t xml:space="preserve">. Besides, </w:t>
      </w:r>
      <w:r w:rsidRPr="00C81842">
        <w:rPr>
          <w:rStyle w:val="StyleUnderline"/>
        </w:rPr>
        <w:t xml:space="preserve">an economy experiences </w:t>
      </w:r>
      <w:r w:rsidRPr="0023653F">
        <w:rPr>
          <w:rStyle w:val="StyleUnderline"/>
          <w:highlight w:val="cyan"/>
        </w:rPr>
        <w:t>a transition from capital-intensive</w:t>
      </w:r>
      <w:r w:rsidRPr="00C81842">
        <w:rPr>
          <w:rStyle w:val="StyleUnderline"/>
        </w:rPr>
        <w:t xml:space="preserve"> industrial sectors </w:t>
      </w:r>
      <w:r w:rsidRPr="0023653F">
        <w:rPr>
          <w:rStyle w:val="StyleUnderline"/>
          <w:highlight w:val="cyan"/>
        </w:rPr>
        <w:t>to service sector</w:t>
      </w:r>
      <w:r w:rsidRPr="00C81842">
        <w:rPr>
          <w:rStyle w:val="StyleUnderline"/>
        </w:rPr>
        <w:t xml:space="preserve"> and reaches technology-intensive knowledge economy</w:t>
      </w:r>
      <w:r w:rsidRPr="00CB2AFB">
        <w:rPr>
          <w:sz w:val="10"/>
        </w:rPr>
        <w:t xml:space="preserve"> (the final stage of the structural change). Due to the fact </w:t>
      </w:r>
      <w:r w:rsidRPr="0023653F">
        <w:rPr>
          <w:rStyle w:val="StyleUnderline"/>
          <w:highlight w:val="cyan"/>
        </w:rPr>
        <w:t>that</w:t>
      </w:r>
      <w:r w:rsidRPr="00C81842">
        <w:rPr>
          <w:rStyle w:val="StyleUnderline"/>
        </w:rPr>
        <w:t xml:space="preserve"> technology-intensive sectors </w:t>
      </w:r>
      <w:r w:rsidRPr="0023653F">
        <w:rPr>
          <w:rStyle w:val="StyleUnderline"/>
          <w:highlight w:val="cyan"/>
        </w:rPr>
        <w:t>utilize fewer natural sources</w:t>
      </w:r>
      <w:r w:rsidRPr="00C81842">
        <w:rPr>
          <w:rStyle w:val="StyleUnderline"/>
        </w:rPr>
        <w:t>, the impact of these sectors on environmental pollution will be less</w:t>
      </w:r>
      <w:r w:rsidRPr="00CB2AFB">
        <w:rPr>
          <w:sz w:val="10"/>
        </w:rPr>
        <w:t xml:space="preserve">. The last channel of the growth process is the technological effect channel. </w:t>
      </w:r>
      <w:r w:rsidRPr="00C81842">
        <w:rPr>
          <w:rStyle w:val="StyleUnderline"/>
        </w:rPr>
        <w:t xml:space="preserve">Since </w:t>
      </w:r>
      <w:r w:rsidRPr="0023653F">
        <w:rPr>
          <w:rStyle w:val="StyleUnderline"/>
          <w:highlight w:val="cyan"/>
        </w:rPr>
        <w:t>a high-income economy can allocate</w:t>
      </w:r>
      <w:r w:rsidRPr="00C81842">
        <w:rPr>
          <w:rStyle w:val="StyleUnderline"/>
        </w:rPr>
        <w:t xml:space="preserve"> more </w:t>
      </w:r>
      <w:r w:rsidRPr="0023653F">
        <w:rPr>
          <w:rStyle w:val="StyleUnderline"/>
          <w:highlight w:val="cyan"/>
        </w:rPr>
        <w:t>resources for research and development</w:t>
      </w:r>
      <w:r w:rsidRPr="00C81842">
        <w:rPr>
          <w:rStyle w:val="StyleUnderline"/>
        </w:rPr>
        <w:t xml:space="preserve"> expenditures, the </w:t>
      </w:r>
      <w:r w:rsidRPr="0023653F">
        <w:rPr>
          <w:rStyle w:val="StyleUnderline"/>
          <w:highlight w:val="cyan"/>
        </w:rPr>
        <w:t>new technological processes</w:t>
      </w:r>
      <w:r w:rsidRPr="00C81842">
        <w:rPr>
          <w:rStyle w:val="StyleUnderline"/>
        </w:rPr>
        <w:t xml:space="preserve"> will </w:t>
      </w:r>
      <w:r w:rsidRPr="0023653F">
        <w:rPr>
          <w:rStyle w:val="StyleUnderline"/>
          <w:highlight w:val="cyan"/>
        </w:rPr>
        <w:t>emerge</w:t>
      </w:r>
      <w:r w:rsidRPr="00CB2AFB">
        <w:rPr>
          <w:sz w:val="10"/>
        </w:rPr>
        <w:t xml:space="preserve">. Thus, </w:t>
      </w:r>
      <w:r w:rsidRPr="0023653F">
        <w:rPr>
          <w:rStyle w:val="StyleUnderline"/>
          <w:highlight w:val="cyan"/>
        </w:rPr>
        <w:t xml:space="preserve">the country will </w:t>
      </w:r>
      <w:r w:rsidRPr="0023653F">
        <w:rPr>
          <w:rStyle w:val="Emphasis"/>
          <w:highlight w:val="cyan"/>
        </w:rPr>
        <w:t>replace</w:t>
      </w:r>
      <w:r w:rsidRPr="00C81842">
        <w:rPr>
          <w:rStyle w:val="Emphasis"/>
        </w:rPr>
        <w:t xml:space="preserve"> old and </w:t>
      </w:r>
      <w:r w:rsidRPr="0023653F">
        <w:rPr>
          <w:rStyle w:val="Emphasis"/>
          <w:highlight w:val="cyan"/>
        </w:rPr>
        <w:t>dirty</w:t>
      </w:r>
      <w:r w:rsidRPr="00C81842">
        <w:rPr>
          <w:rStyle w:val="Emphasis"/>
        </w:rPr>
        <w:t xml:space="preserve"> technologies </w:t>
      </w:r>
      <w:r w:rsidRPr="0023653F">
        <w:rPr>
          <w:rStyle w:val="Emphasis"/>
          <w:highlight w:val="cyan"/>
        </w:rPr>
        <w:t>with</w:t>
      </w:r>
      <w:r w:rsidRPr="00C81842">
        <w:rPr>
          <w:rStyle w:val="Emphasis"/>
        </w:rPr>
        <w:t xml:space="preserve"> new and </w:t>
      </w:r>
      <w:r w:rsidRPr="0023653F">
        <w:rPr>
          <w:rStyle w:val="Emphasis"/>
          <w:highlight w:val="cyan"/>
        </w:rPr>
        <w:t>clean technologies</w:t>
      </w:r>
      <w:r w:rsidRPr="00C81842">
        <w:rPr>
          <w:rStyle w:val="StyleUnderline"/>
        </w:rPr>
        <w:t>, and environmental quality will deepen</w:t>
      </w:r>
      <w:r w:rsidRPr="00CB2AFB">
        <w:rPr>
          <w:sz w:val="10"/>
        </w:rPr>
        <w:t xml:space="preserve"> (Borghesi [13], Copelan and Taylor [14]). Consequently, </w:t>
      </w:r>
      <w:r w:rsidRPr="00C81842">
        <w:rPr>
          <w:rStyle w:val="StyleUnderline"/>
        </w:rPr>
        <w:t xml:space="preserve">environmental </w:t>
      </w:r>
      <w:r w:rsidRPr="0023653F">
        <w:rPr>
          <w:rStyle w:val="StyleUnderline"/>
          <w:highlight w:val="cyan"/>
        </w:rPr>
        <w:t>pollution</w:t>
      </w:r>
      <w:r w:rsidRPr="00CB2AFB">
        <w:rPr>
          <w:sz w:val="10"/>
        </w:rPr>
        <w:t xml:space="preserve"> initially increases and later </w:t>
      </w:r>
      <w:r w:rsidRPr="0023653F">
        <w:rPr>
          <w:rStyle w:val="StyleUnderline"/>
          <w:highlight w:val="cyan"/>
        </w:rPr>
        <w:t>decreases as a result of scale, structural and technological effect</w:t>
      </w:r>
      <w:r w:rsidRPr="00C81842">
        <w:rPr>
          <w:rStyle w:val="StyleUnderline"/>
        </w:rPr>
        <w:t xml:space="preserve"> emerging along </w:t>
      </w:r>
      <w:r w:rsidRPr="0023653F">
        <w:rPr>
          <w:rStyle w:val="StyleUnderline"/>
          <w:highlight w:val="cyan"/>
        </w:rPr>
        <w:t>with growth</w:t>
      </w:r>
      <w:r w:rsidRPr="00C81842">
        <w:rPr>
          <w:rStyle w:val="StyleUnderline"/>
        </w:rPr>
        <w:t xml:space="preserve"> path</w:t>
      </w:r>
      <w:r w:rsidRPr="00CB2AFB">
        <w:rPr>
          <w:sz w:val="10"/>
        </w:rPr>
        <w:t xml:space="preserve">. Some studies of EKC hypothesis consider income elasticity of clean environment demand (Beckerman [15], Selden and Song [16], McConnel [17], Panayotou [18], Carson et al. [19], Brock and Taylor [20]). Accordingly, the share of low-income people’s expenditures for food and basic necessities is higher than that of high-income societies’ expenditures for the same type of commodities (Engel’s Law). </w:t>
      </w:r>
      <w:r w:rsidRPr="0023653F">
        <w:rPr>
          <w:rStyle w:val="StyleUnderline"/>
          <w:highlight w:val="cyan"/>
        </w:rPr>
        <w:t>As income level</w:t>
      </w:r>
      <w:r w:rsidRPr="00C81842">
        <w:rPr>
          <w:rStyle w:val="StyleUnderline"/>
        </w:rPr>
        <w:t xml:space="preserve"> and life standards </w:t>
      </w:r>
      <w:r w:rsidRPr="0023653F">
        <w:rPr>
          <w:rStyle w:val="StyleUnderline"/>
          <w:highlight w:val="cyan"/>
        </w:rPr>
        <w:t>rise</w:t>
      </w:r>
      <w:r w:rsidRPr="00C81842">
        <w:rPr>
          <w:rStyle w:val="StyleUnderline"/>
        </w:rPr>
        <w:t xml:space="preserve"> in conjunction with economic growth, the societies’ </w:t>
      </w:r>
      <w:r w:rsidRPr="0023653F">
        <w:rPr>
          <w:rStyle w:val="StyleUnderline"/>
          <w:highlight w:val="cyan"/>
        </w:rPr>
        <w:t>demand for clean environment advances</w:t>
      </w:r>
      <w:r w:rsidRPr="00CB2AFB">
        <w:rPr>
          <w:sz w:val="10"/>
        </w:rPr>
        <w:t xml:space="preserve">. Besides, </w:t>
      </w:r>
      <w:r w:rsidRPr="0023653F">
        <w:rPr>
          <w:rStyle w:val="StyleUnderline"/>
          <w:highlight w:val="cyan"/>
        </w:rPr>
        <w:t>societies</w:t>
      </w:r>
      <w:r w:rsidRPr="00C81842">
        <w:rPr>
          <w:rStyle w:val="StyleUnderline"/>
        </w:rPr>
        <w:t xml:space="preserve"> make often </w:t>
      </w:r>
      <w:r w:rsidRPr="0023653F">
        <w:rPr>
          <w:rStyle w:val="StyleUnderline"/>
          <w:highlight w:val="cyan"/>
        </w:rPr>
        <w:t>pressure</w:t>
      </w:r>
      <w:r w:rsidRPr="00C81842">
        <w:rPr>
          <w:rStyle w:val="StyleUnderline"/>
        </w:rPr>
        <w:t xml:space="preserve"> on </w:t>
      </w:r>
      <w:r w:rsidRPr="0023653F">
        <w:rPr>
          <w:rStyle w:val="StyleUnderline"/>
          <w:highlight w:val="cyan"/>
        </w:rPr>
        <w:t>policy makers to protect the environment through</w:t>
      </w:r>
      <w:r w:rsidRPr="00C81842">
        <w:rPr>
          <w:rStyle w:val="StyleUnderline"/>
        </w:rPr>
        <w:t xml:space="preserve"> new </w:t>
      </w:r>
      <w:r w:rsidRPr="0023653F">
        <w:rPr>
          <w:rStyle w:val="StyleUnderline"/>
          <w:highlight w:val="cyan"/>
        </w:rPr>
        <w:t>regulations</w:t>
      </w:r>
      <w:r w:rsidRPr="00CB2AFB">
        <w:rPr>
          <w:sz w:val="10"/>
        </w:rPr>
        <w:t xml:space="preserve">. One might argue that, because of these reasons, clean environment is a luxury commodity and the </w:t>
      </w:r>
      <w:r w:rsidRPr="00C81842">
        <w:rPr>
          <w:rStyle w:val="StyleUnderline"/>
        </w:rPr>
        <w:t xml:space="preserve">demand elasticity of clean environment is higher than unity </w:t>
      </w:r>
      <w:r w:rsidRPr="00CB2AFB">
        <w:rPr>
          <w:sz w:val="10"/>
        </w:rPr>
        <w:t>(Dinda [2]).</w:t>
      </w:r>
    </w:p>
    <w:p w14:paraId="1F08AFF4" w14:textId="77777777" w:rsidR="00FC5522" w:rsidRPr="00780051" w:rsidRDefault="00FC5522" w:rsidP="00FC5522">
      <w:pPr>
        <w:pStyle w:val="Heading4"/>
        <w:rPr>
          <w:rFonts w:asciiTheme="minorHAnsi" w:hAnsiTheme="minorHAnsi" w:cstheme="minorHAnsi"/>
        </w:rPr>
      </w:pPr>
      <w:r w:rsidRPr="00780051">
        <w:rPr>
          <w:rFonts w:asciiTheme="minorHAnsi" w:hAnsiTheme="minorHAnsi" w:cstheme="minorHAnsi"/>
        </w:rPr>
        <w:t>yes decoupling</w:t>
      </w:r>
    </w:p>
    <w:p w14:paraId="2B52F431" w14:textId="77777777" w:rsidR="00FC5522" w:rsidRPr="00780051" w:rsidRDefault="00FC5522" w:rsidP="00FC5522">
      <w:pPr>
        <w:rPr>
          <w:rFonts w:asciiTheme="minorHAnsi" w:hAnsiTheme="minorHAnsi" w:cstheme="minorHAnsi"/>
        </w:rPr>
      </w:pPr>
      <w:r w:rsidRPr="00780051">
        <w:rPr>
          <w:rStyle w:val="Style13ptBold"/>
          <w:rFonts w:asciiTheme="minorHAnsi" w:hAnsiTheme="minorHAnsi" w:cstheme="minorHAnsi"/>
        </w:rPr>
        <w:t>Pao 18</w:t>
      </w:r>
      <w:r w:rsidRPr="00780051">
        <w:rPr>
          <w:rFonts w:asciiTheme="minorHAnsi" w:hAnsiTheme="minorHAnsi" w:cstheme="minorHAnsi"/>
        </w:rPr>
        <w:t xml:space="preserve"> (Hsiao-Tien Pao, PhD, Department of Management Science, National Chiao Tung University; Chun-Chih Chen, PhD, Department of Management Science, National Chiao Tung University; “Decoupling strategies: CO emissions, energy resources, and economic growth in 2 the Group of Twenty”, Journal of Cleaner Production, September 2018, DOI: 10.1016/j.jclepro.2018.09.190) *Brackets added which provide the full version of each of these abbreviations: Hydro = hydropower; CKC = carbon kuznets curve; Ren = new renewable energy consumption; FF = fossil fuels energy consumption; 3Es = environment, energy, and economy, Nuc = nuclear energy consumption, TCE = total clean energy consumption, EG = economic growth</w:t>
      </w:r>
    </w:p>
    <w:p w14:paraId="286EB965" w14:textId="77777777" w:rsidR="00FC5522" w:rsidRPr="00780051" w:rsidRDefault="00FC5522" w:rsidP="00FC5522">
      <w:pPr>
        <w:rPr>
          <w:rFonts w:asciiTheme="minorHAnsi" w:hAnsiTheme="minorHAnsi" w:cstheme="minorHAnsi"/>
          <w:sz w:val="8"/>
        </w:rPr>
      </w:pPr>
      <w:r w:rsidRPr="00780051">
        <w:rPr>
          <w:rStyle w:val="StyleUnderline"/>
          <w:rFonts w:asciiTheme="minorHAnsi" w:hAnsiTheme="minorHAnsi" w:cstheme="minorHAnsi"/>
        </w:rPr>
        <w:t>This study selects the G20 as a representative sample</w:t>
      </w:r>
      <w:r w:rsidRPr="00780051">
        <w:rPr>
          <w:rFonts w:asciiTheme="minorHAnsi" w:hAnsiTheme="minorHAnsi" w:cstheme="minorHAnsi"/>
          <w:sz w:val="8"/>
        </w:rPr>
        <w:t xml:space="preserve"> of global economic development </w:t>
      </w:r>
      <w:r w:rsidRPr="00780051">
        <w:rPr>
          <w:rStyle w:val="StyleUnderline"/>
          <w:rFonts w:asciiTheme="minorHAnsi" w:hAnsiTheme="minorHAnsi" w:cstheme="minorHAnsi"/>
        </w:rPr>
        <w:t>to assess the</w:t>
      </w:r>
      <w:r w:rsidRPr="00780051">
        <w:rPr>
          <w:rFonts w:asciiTheme="minorHAnsi" w:hAnsiTheme="minorHAnsi" w:cstheme="minorHAnsi"/>
          <w:sz w:val="8"/>
        </w:rPr>
        <w:t xml:space="preserve"> CKC [</w:t>
      </w:r>
      <w:r w:rsidRPr="00780051">
        <w:rPr>
          <w:rStyle w:val="StyleUnderline"/>
          <w:rFonts w:asciiTheme="minorHAnsi" w:hAnsiTheme="minorHAnsi" w:cstheme="minorHAnsi"/>
        </w:rPr>
        <w:t>carbon Kuznets curve</w:t>
      </w:r>
      <w:r w:rsidRPr="00780051">
        <w:rPr>
          <w:rFonts w:asciiTheme="minorHAnsi" w:hAnsiTheme="minorHAnsi" w:cstheme="minorHAnsi"/>
          <w:sz w:val="8"/>
        </w:rPr>
        <w:t xml:space="preserve">], the 3Es dynamics, </w:t>
      </w:r>
      <w:r w:rsidRPr="00780051">
        <w:rPr>
          <w:rStyle w:val="StyleUnderline"/>
          <w:rFonts w:asciiTheme="minorHAnsi" w:hAnsiTheme="minorHAnsi" w:cstheme="minorHAnsi"/>
        </w:rPr>
        <w:t>substitutability between</w:t>
      </w:r>
      <w:r w:rsidRPr="00780051">
        <w:rPr>
          <w:rFonts w:asciiTheme="minorHAnsi" w:hAnsiTheme="minorHAnsi" w:cstheme="minorHAnsi"/>
          <w:sz w:val="8"/>
        </w:rPr>
        <w:t xml:space="preserve"> Ren [new </w:t>
      </w:r>
      <w:r w:rsidRPr="00780051">
        <w:rPr>
          <w:rStyle w:val="StyleUnderline"/>
          <w:rFonts w:asciiTheme="minorHAnsi" w:hAnsiTheme="minorHAnsi" w:cstheme="minorHAnsi"/>
        </w:rPr>
        <w:t>renewable energy</w:t>
      </w:r>
      <w:r w:rsidRPr="00780051">
        <w:rPr>
          <w:rFonts w:asciiTheme="minorHAnsi" w:hAnsiTheme="minorHAnsi" w:cstheme="minorHAnsi"/>
          <w:sz w:val="8"/>
        </w:rPr>
        <w:t xml:space="preserve"> consumption]/Hydro [</w:t>
      </w:r>
      <w:r w:rsidRPr="00780051">
        <w:rPr>
          <w:rStyle w:val="StyleUnderline"/>
          <w:rFonts w:asciiTheme="minorHAnsi" w:hAnsiTheme="minorHAnsi" w:cstheme="minorHAnsi"/>
        </w:rPr>
        <w:t>hydropower</w:t>
      </w:r>
      <w:r w:rsidRPr="00780051">
        <w:rPr>
          <w:rFonts w:asciiTheme="minorHAnsi" w:hAnsiTheme="minorHAnsi" w:cstheme="minorHAnsi"/>
          <w:sz w:val="8"/>
        </w:rPr>
        <w:t>] /Nuc [</w:t>
      </w:r>
      <w:r w:rsidRPr="00780051">
        <w:rPr>
          <w:rStyle w:val="StyleUnderline"/>
          <w:rFonts w:asciiTheme="minorHAnsi" w:hAnsiTheme="minorHAnsi" w:cstheme="minorHAnsi"/>
        </w:rPr>
        <w:t>nuclear energy consumption</w:t>
      </w:r>
      <w:r w:rsidRPr="00780051">
        <w:rPr>
          <w:rFonts w:asciiTheme="minorHAnsi" w:hAnsiTheme="minorHAnsi" w:cstheme="minorHAnsi"/>
          <w:sz w:val="8"/>
        </w:rPr>
        <w:t xml:space="preserve">] </w:t>
      </w:r>
      <w:r w:rsidRPr="00780051">
        <w:rPr>
          <w:rStyle w:val="StyleUnderline"/>
          <w:rFonts w:asciiTheme="minorHAnsi" w:hAnsiTheme="minorHAnsi" w:cstheme="minorHAnsi"/>
        </w:rPr>
        <w:t>and</w:t>
      </w:r>
      <w:r w:rsidRPr="00780051">
        <w:rPr>
          <w:rFonts w:asciiTheme="minorHAnsi" w:hAnsiTheme="minorHAnsi" w:cstheme="minorHAnsi"/>
          <w:sz w:val="8"/>
        </w:rPr>
        <w:t xml:space="preserve"> FF [</w:t>
      </w:r>
      <w:r w:rsidRPr="00780051">
        <w:rPr>
          <w:rStyle w:val="StyleUnderline"/>
          <w:rFonts w:asciiTheme="minorHAnsi" w:hAnsiTheme="minorHAnsi" w:cstheme="minorHAnsi"/>
        </w:rPr>
        <w:t>fossil fuels</w:t>
      </w:r>
      <w:r w:rsidRPr="00780051">
        <w:rPr>
          <w:rFonts w:asciiTheme="minorHAnsi" w:hAnsiTheme="minorHAnsi" w:cstheme="minorHAnsi"/>
          <w:sz w:val="8"/>
        </w:rPr>
        <w:t xml:space="preserve"> energy consumption], and thus to propose decoupling strategies for sustainable development. We extend the literature on the emission-growth nexus in the case of G20 to the 3Es dynamics by examining the rule of Ren [new renewable energy consumption]/Hydro [hydropower] /Nuc [nuclear energy consumption] and FF [fossil fuels energy consumption]. The </w:t>
      </w:r>
      <w:r w:rsidRPr="0023653F">
        <w:rPr>
          <w:rStyle w:val="StyleUnderline"/>
          <w:rFonts w:asciiTheme="minorHAnsi" w:hAnsiTheme="minorHAnsi" w:cstheme="minorHAnsi"/>
          <w:highlight w:val="cyan"/>
        </w:rPr>
        <w:t>descriptive statistical analysis suggests</w:t>
      </w:r>
      <w:r w:rsidRPr="00780051">
        <w:rPr>
          <w:rStyle w:val="StyleUnderline"/>
          <w:rFonts w:asciiTheme="minorHAnsi" w:hAnsiTheme="minorHAnsi" w:cstheme="minorHAnsi"/>
        </w:rPr>
        <w:t xml:space="preserve"> the </w:t>
      </w:r>
      <w:r w:rsidRPr="0023653F">
        <w:rPr>
          <w:rStyle w:val="StyleUnderline"/>
          <w:rFonts w:asciiTheme="minorHAnsi" w:hAnsiTheme="minorHAnsi" w:cstheme="minorHAnsi"/>
          <w:highlight w:val="cyan"/>
        </w:rPr>
        <w:t>absolute decoupling</w:t>
      </w:r>
      <w:r w:rsidRPr="00780051">
        <w:rPr>
          <w:rStyle w:val="StyleUnderline"/>
          <w:rFonts w:asciiTheme="minorHAnsi" w:hAnsiTheme="minorHAnsi" w:cstheme="minorHAnsi"/>
        </w:rPr>
        <w:t xml:space="preserve"> effect seems to </w:t>
      </w:r>
      <w:r w:rsidRPr="0023653F">
        <w:rPr>
          <w:rStyle w:val="StyleUnderline"/>
          <w:rFonts w:asciiTheme="minorHAnsi" w:hAnsiTheme="minorHAnsi" w:cstheme="minorHAnsi"/>
          <w:highlight w:val="cyan"/>
        </w:rPr>
        <w:t>have occurred</w:t>
      </w:r>
      <w:r w:rsidRPr="00780051">
        <w:rPr>
          <w:rStyle w:val="StyleUnderline"/>
          <w:rFonts w:asciiTheme="minorHAnsi" w:hAnsiTheme="minorHAnsi" w:cstheme="minorHAnsi"/>
        </w:rPr>
        <w:t xml:space="preserve"> with the drop in related environmental pressure and the continuation of economic growth</w:t>
      </w:r>
      <w:r w:rsidRPr="00780051">
        <w:rPr>
          <w:rFonts w:asciiTheme="minorHAnsi" w:hAnsiTheme="minorHAnsi" w:cstheme="minorHAnsi"/>
          <w:sz w:val="8"/>
        </w:rPr>
        <w:t xml:space="preserve">. Within a panel EEO model framework, the per capita TCE [total clean energy consumption] /FF [fossil fuels energy consumption] elasticity of demand for carbon emissions is -0.021/1.04. The existence of the CKC [carbon kuznets curve] is consistent with the results of the descriptive statistical analysis. </w:t>
      </w:r>
      <w:r w:rsidRPr="00780051">
        <w:rPr>
          <w:rStyle w:val="StyleUnderline"/>
          <w:rFonts w:asciiTheme="minorHAnsi" w:hAnsiTheme="minorHAnsi" w:cstheme="minorHAnsi"/>
        </w:rPr>
        <w:t xml:space="preserve">The results of panel VECM models support the </w:t>
      </w:r>
      <w:r w:rsidRPr="0023653F">
        <w:rPr>
          <w:rStyle w:val="StyleUnderline"/>
          <w:rFonts w:asciiTheme="minorHAnsi" w:hAnsiTheme="minorHAnsi" w:cstheme="minorHAnsi"/>
          <w:highlight w:val="cyan"/>
        </w:rPr>
        <w:t>Hydroled</w:t>
      </w:r>
      <w:r w:rsidRPr="00780051">
        <w:rPr>
          <w:rStyle w:val="StyleUnderline"/>
          <w:rFonts w:asciiTheme="minorHAnsi" w:hAnsiTheme="minorHAnsi" w:cstheme="minorHAnsi"/>
        </w:rPr>
        <w:t xml:space="preserve"> </w:t>
      </w:r>
      <w:r w:rsidRPr="0023653F">
        <w:rPr>
          <w:rStyle w:val="StyleUnderline"/>
          <w:rFonts w:asciiTheme="minorHAnsi" w:hAnsiTheme="minorHAnsi" w:cstheme="minorHAnsi"/>
          <w:highlight w:val="cyan"/>
        </w:rPr>
        <w:t>and Nuc-led growth</w:t>
      </w:r>
      <w:r w:rsidRPr="00780051">
        <w:rPr>
          <w:rStyle w:val="StyleUnderline"/>
          <w:rFonts w:asciiTheme="minorHAnsi" w:hAnsiTheme="minorHAnsi" w:cstheme="minorHAnsi"/>
        </w:rPr>
        <w:t xml:space="preserve"> hypotheses </w:t>
      </w:r>
      <w:r w:rsidRPr="0023653F">
        <w:rPr>
          <w:rStyle w:val="StyleUnderline"/>
          <w:rFonts w:asciiTheme="minorHAnsi" w:hAnsiTheme="minorHAnsi" w:cstheme="minorHAnsi"/>
          <w:highlight w:val="cyan"/>
        </w:rPr>
        <w:t>and</w:t>
      </w:r>
      <w:r w:rsidRPr="00780051">
        <w:rPr>
          <w:rStyle w:val="StyleUnderline"/>
          <w:rFonts w:asciiTheme="minorHAnsi" w:hAnsiTheme="minorHAnsi" w:cstheme="minorHAnsi"/>
        </w:rPr>
        <w:t xml:space="preserve"> </w:t>
      </w:r>
      <w:r w:rsidRPr="0023653F">
        <w:rPr>
          <w:rStyle w:val="StyleUnderline"/>
          <w:rFonts w:asciiTheme="minorHAnsi" w:hAnsiTheme="minorHAnsi" w:cstheme="minorHAnsi"/>
          <w:highlight w:val="cyan"/>
        </w:rPr>
        <w:t>the</w:t>
      </w:r>
      <w:r w:rsidRPr="00780051">
        <w:rPr>
          <w:rStyle w:val="StyleUnderline"/>
          <w:rFonts w:asciiTheme="minorHAnsi" w:hAnsiTheme="minorHAnsi" w:cstheme="minorHAnsi"/>
        </w:rPr>
        <w:t xml:space="preserve"> </w:t>
      </w:r>
      <w:r w:rsidRPr="0023653F">
        <w:rPr>
          <w:rStyle w:val="StyleUnderline"/>
          <w:rFonts w:asciiTheme="minorHAnsi" w:hAnsiTheme="minorHAnsi" w:cstheme="minorHAnsi"/>
          <w:highlight w:val="cyan"/>
        </w:rPr>
        <w:t>feedback</w:t>
      </w:r>
      <w:r w:rsidRPr="00780051">
        <w:rPr>
          <w:rStyle w:val="StyleUnderline"/>
          <w:rFonts w:asciiTheme="minorHAnsi" w:hAnsiTheme="minorHAnsi" w:cstheme="minorHAnsi"/>
        </w:rPr>
        <w:t xml:space="preserve"> hypothesis </w:t>
      </w:r>
      <w:r w:rsidRPr="0023653F">
        <w:rPr>
          <w:rStyle w:val="StyleUnderline"/>
          <w:rFonts w:asciiTheme="minorHAnsi" w:hAnsiTheme="minorHAnsi" w:cstheme="minorHAnsi"/>
          <w:highlight w:val="cyan"/>
        </w:rPr>
        <w:t>between</w:t>
      </w:r>
      <w:r w:rsidRPr="00780051">
        <w:rPr>
          <w:rFonts w:asciiTheme="minorHAnsi" w:hAnsiTheme="minorHAnsi" w:cstheme="minorHAnsi"/>
          <w:sz w:val="8"/>
        </w:rPr>
        <w:t xml:space="preserve"> EG [</w:t>
      </w:r>
      <w:r w:rsidRPr="00780051">
        <w:rPr>
          <w:rStyle w:val="StyleUnderline"/>
          <w:rFonts w:asciiTheme="minorHAnsi" w:hAnsiTheme="minorHAnsi" w:cstheme="minorHAnsi"/>
        </w:rPr>
        <w:t xml:space="preserve">economic </w:t>
      </w:r>
      <w:r w:rsidRPr="0023653F">
        <w:rPr>
          <w:rStyle w:val="StyleUnderline"/>
          <w:rFonts w:asciiTheme="minorHAnsi" w:hAnsiTheme="minorHAnsi" w:cstheme="minorHAnsi"/>
          <w:highlight w:val="cyan"/>
        </w:rPr>
        <w:t>growth</w:t>
      </w:r>
      <w:r w:rsidRPr="00780051">
        <w:rPr>
          <w:rFonts w:asciiTheme="minorHAnsi" w:hAnsiTheme="minorHAnsi" w:cstheme="minorHAnsi"/>
          <w:sz w:val="8"/>
        </w:rPr>
        <w:t xml:space="preserve">] </w:t>
      </w:r>
      <w:r w:rsidRPr="0023653F">
        <w:rPr>
          <w:rStyle w:val="StyleUnderline"/>
          <w:rFonts w:asciiTheme="minorHAnsi" w:hAnsiTheme="minorHAnsi" w:cstheme="minorHAnsi"/>
          <w:highlight w:val="cyan"/>
        </w:rPr>
        <w:t>and</w:t>
      </w:r>
      <w:r w:rsidRPr="00780051">
        <w:rPr>
          <w:rFonts w:asciiTheme="minorHAnsi" w:hAnsiTheme="minorHAnsi" w:cstheme="minorHAnsi"/>
          <w:sz w:val="8"/>
        </w:rPr>
        <w:t xml:space="preserve"> Ren [</w:t>
      </w:r>
      <w:r w:rsidRPr="0023653F">
        <w:rPr>
          <w:rStyle w:val="StyleUnderline"/>
          <w:rFonts w:asciiTheme="minorHAnsi" w:hAnsiTheme="minorHAnsi" w:cstheme="minorHAnsi"/>
          <w:highlight w:val="cyan"/>
        </w:rPr>
        <w:t>new</w:t>
      </w:r>
      <w:r w:rsidRPr="00780051">
        <w:rPr>
          <w:rStyle w:val="StyleUnderline"/>
          <w:rFonts w:asciiTheme="minorHAnsi" w:hAnsiTheme="minorHAnsi" w:cstheme="minorHAnsi"/>
        </w:rPr>
        <w:t xml:space="preserve"> </w:t>
      </w:r>
      <w:r w:rsidRPr="0023653F">
        <w:rPr>
          <w:rStyle w:val="StyleUnderline"/>
          <w:rFonts w:asciiTheme="minorHAnsi" w:hAnsiTheme="minorHAnsi" w:cstheme="minorHAnsi"/>
          <w:highlight w:val="cyan"/>
        </w:rPr>
        <w:t>renewable</w:t>
      </w:r>
      <w:r w:rsidRPr="00780051">
        <w:rPr>
          <w:rStyle w:val="StyleUnderline"/>
          <w:rFonts w:asciiTheme="minorHAnsi" w:hAnsiTheme="minorHAnsi" w:cstheme="minorHAnsi"/>
        </w:rPr>
        <w:t xml:space="preserve"> </w:t>
      </w:r>
      <w:r w:rsidRPr="0023653F">
        <w:rPr>
          <w:rStyle w:val="StyleUnderline"/>
          <w:rFonts w:asciiTheme="minorHAnsi" w:hAnsiTheme="minorHAnsi" w:cstheme="minorHAnsi"/>
          <w:highlight w:val="cyan"/>
        </w:rPr>
        <w:t>energy</w:t>
      </w:r>
      <w:r w:rsidRPr="00780051">
        <w:rPr>
          <w:rStyle w:val="StyleUnderline"/>
          <w:rFonts w:asciiTheme="minorHAnsi" w:hAnsiTheme="minorHAnsi" w:cstheme="minorHAnsi"/>
        </w:rPr>
        <w:t xml:space="preserve"> consumption</w:t>
      </w:r>
      <w:r w:rsidRPr="00780051">
        <w:rPr>
          <w:rFonts w:asciiTheme="minorHAnsi" w:hAnsiTheme="minorHAnsi" w:cstheme="minorHAnsi"/>
          <w:sz w:val="8"/>
        </w:rPr>
        <w:t xml:space="preserve">]/FF and </w:t>
      </w:r>
      <w:r w:rsidRPr="0023653F">
        <w:rPr>
          <w:rStyle w:val="StyleUnderline"/>
          <w:rFonts w:asciiTheme="minorHAnsi" w:hAnsiTheme="minorHAnsi" w:cstheme="minorHAnsi"/>
          <w:highlight w:val="cyan"/>
        </w:rPr>
        <w:t xml:space="preserve">suggest </w:t>
      </w:r>
      <w:r w:rsidRPr="00780051">
        <w:rPr>
          <w:rStyle w:val="StyleUnderline"/>
          <w:rFonts w:asciiTheme="minorHAnsi" w:hAnsiTheme="minorHAnsi" w:cstheme="minorHAnsi"/>
        </w:rPr>
        <w:t xml:space="preserve">the potential </w:t>
      </w:r>
      <w:r w:rsidRPr="0023653F">
        <w:rPr>
          <w:rStyle w:val="Emphasis"/>
          <w:rFonts w:asciiTheme="minorHAnsi" w:hAnsiTheme="minorHAnsi" w:cstheme="minorHAnsi"/>
          <w:highlight w:val="cyan"/>
        </w:rPr>
        <w:t>substitutability</w:t>
      </w:r>
      <w:r w:rsidRPr="00780051">
        <w:rPr>
          <w:rStyle w:val="StyleUnderline"/>
          <w:rFonts w:asciiTheme="minorHAnsi" w:hAnsiTheme="minorHAnsi" w:cstheme="minorHAnsi"/>
        </w:rPr>
        <w:t>/</w:t>
      </w:r>
      <w:r w:rsidRPr="00780051">
        <w:rPr>
          <w:rStyle w:val="Emphasis"/>
          <w:rFonts w:asciiTheme="minorHAnsi" w:hAnsiTheme="minorHAnsi" w:cstheme="minorHAnsi"/>
        </w:rPr>
        <w:t>symbiosis</w:t>
      </w:r>
      <w:r w:rsidRPr="00780051">
        <w:rPr>
          <w:rFonts w:asciiTheme="minorHAnsi" w:hAnsiTheme="minorHAnsi" w:cstheme="minorHAnsi"/>
          <w:sz w:val="8"/>
        </w:rPr>
        <w:t xml:space="preserve"> between Ren/Hydro and FF </w:t>
      </w:r>
      <w:r w:rsidRPr="00780051">
        <w:rPr>
          <w:rStyle w:val="StyleUnderline"/>
          <w:rFonts w:asciiTheme="minorHAnsi" w:hAnsiTheme="minorHAnsi" w:cstheme="minorHAnsi"/>
        </w:rPr>
        <w:t>as evidenced by the negative/positive bidirectional causal relationship between them</w:t>
      </w:r>
      <w:r w:rsidRPr="00780051">
        <w:rPr>
          <w:rFonts w:asciiTheme="minorHAnsi" w:hAnsiTheme="minorHAnsi" w:cstheme="minorHAnsi"/>
          <w:sz w:val="8"/>
        </w:rPr>
        <w:t xml:space="preserve">. Also, note that </w:t>
      </w:r>
      <w:r w:rsidRPr="0023653F">
        <w:rPr>
          <w:rStyle w:val="StyleUnderline"/>
          <w:rFonts w:asciiTheme="minorHAnsi" w:hAnsiTheme="minorHAnsi" w:cstheme="minorHAnsi"/>
          <w:highlight w:val="cyan"/>
        </w:rPr>
        <w:t>the use of nuclear energy is a key means</w:t>
      </w:r>
      <w:r w:rsidRPr="00780051">
        <w:rPr>
          <w:rStyle w:val="StyleUnderline"/>
          <w:rFonts w:asciiTheme="minorHAnsi" w:hAnsiTheme="minorHAnsi" w:cstheme="minorHAnsi"/>
        </w:rPr>
        <w:t xml:space="preserve"> </w:t>
      </w:r>
      <w:r w:rsidRPr="0023653F">
        <w:rPr>
          <w:rStyle w:val="StyleUnderline"/>
          <w:rFonts w:asciiTheme="minorHAnsi" w:hAnsiTheme="minorHAnsi" w:cstheme="minorHAnsi"/>
          <w:highlight w:val="cyan"/>
        </w:rPr>
        <w:t>of dealing with carbon emissions</w:t>
      </w:r>
      <w:r w:rsidRPr="00780051">
        <w:rPr>
          <w:rStyle w:val="StyleUnderline"/>
          <w:rFonts w:asciiTheme="minorHAnsi" w:hAnsiTheme="minorHAnsi" w:cstheme="minorHAnsi"/>
        </w:rPr>
        <w:t xml:space="preserve"> as evidenced by the positive unidirectional causal relationship running from emissions to </w:t>
      </w:r>
      <w:r w:rsidRPr="00780051">
        <w:rPr>
          <w:rFonts w:asciiTheme="minorHAnsi" w:hAnsiTheme="minorHAnsi" w:cstheme="minorHAnsi"/>
          <w:sz w:val="8"/>
        </w:rPr>
        <w:t>Nuc [</w:t>
      </w:r>
      <w:r w:rsidRPr="00780051">
        <w:rPr>
          <w:rStyle w:val="StyleUnderline"/>
          <w:rFonts w:asciiTheme="minorHAnsi" w:hAnsiTheme="minorHAnsi" w:cstheme="minorHAnsi"/>
        </w:rPr>
        <w:t>nuclear energy consumption</w:t>
      </w:r>
      <w:r w:rsidRPr="00780051">
        <w:rPr>
          <w:rFonts w:asciiTheme="minorHAnsi" w:hAnsiTheme="minorHAnsi" w:cstheme="minorHAnsi"/>
          <w:sz w:val="8"/>
        </w:rPr>
        <w:t xml:space="preserve">]. Based on the growing global awareness of environmental protection, these interdependencies between 3Es are not surprising. That provides the main directions of each in the design of energy and energy conservation policies to ensure a diversified, sustainable energy consumption mix and a decoupling of environmental pressure from EG [economic growth]. </w:t>
      </w:r>
      <w:r w:rsidRPr="0023653F">
        <w:rPr>
          <w:rStyle w:val="StyleUnderline"/>
          <w:rFonts w:asciiTheme="minorHAnsi" w:hAnsiTheme="minorHAnsi" w:cstheme="minorHAnsi"/>
          <w:highlight w:val="cyan"/>
        </w:rPr>
        <w:t>Policymakers can introduce a wide range of complementary strategies</w:t>
      </w:r>
      <w:r w:rsidRPr="00780051">
        <w:rPr>
          <w:rStyle w:val="StyleUnderline"/>
          <w:rFonts w:asciiTheme="minorHAnsi" w:hAnsiTheme="minorHAnsi" w:cstheme="minorHAnsi"/>
        </w:rPr>
        <w:t xml:space="preserve"> for renewable energy and nuclear energy </w:t>
      </w:r>
      <w:r w:rsidRPr="0023653F">
        <w:rPr>
          <w:rStyle w:val="StyleUnderline"/>
          <w:rFonts w:asciiTheme="minorHAnsi" w:hAnsiTheme="minorHAnsi" w:cstheme="minorHAnsi"/>
          <w:highlight w:val="cyan"/>
        </w:rPr>
        <w:t>to improve energy efficiency</w:t>
      </w:r>
      <w:r w:rsidRPr="00780051">
        <w:rPr>
          <w:rStyle w:val="StyleUnderline"/>
          <w:rFonts w:asciiTheme="minorHAnsi" w:hAnsiTheme="minorHAnsi" w:cstheme="minorHAnsi"/>
        </w:rPr>
        <w:t xml:space="preserve"> and safety</w:t>
      </w:r>
      <w:r w:rsidRPr="00780051">
        <w:rPr>
          <w:rFonts w:asciiTheme="minorHAnsi" w:hAnsiTheme="minorHAnsi" w:cstheme="minorHAnsi"/>
          <w:sz w:val="8"/>
        </w:rPr>
        <w:t xml:space="preserve">, </w:t>
      </w:r>
      <w:r w:rsidRPr="0023653F">
        <w:rPr>
          <w:rStyle w:val="StyleUnderline"/>
          <w:rFonts w:asciiTheme="minorHAnsi" w:hAnsiTheme="minorHAnsi" w:cstheme="minorHAnsi"/>
          <w:highlight w:val="cyan"/>
        </w:rPr>
        <w:t>reduce CO2 intensity</w:t>
      </w:r>
      <w:r w:rsidRPr="00780051">
        <w:rPr>
          <w:rFonts w:asciiTheme="minorHAnsi" w:hAnsiTheme="minorHAnsi" w:cstheme="minorHAnsi"/>
          <w:sz w:val="8"/>
        </w:rPr>
        <w:t xml:space="preserve">, </w:t>
      </w:r>
      <w:r w:rsidRPr="0023653F">
        <w:rPr>
          <w:rStyle w:val="StyleUnderline"/>
          <w:rFonts w:asciiTheme="minorHAnsi" w:hAnsiTheme="minorHAnsi" w:cstheme="minorHAnsi"/>
          <w:highlight w:val="cyan"/>
        </w:rPr>
        <w:t>maintain</w:t>
      </w:r>
      <w:r w:rsidRPr="00780051">
        <w:rPr>
          <w:rStyle w:val="StyleUnderline"/>
          <w:rFonts w:asciiTheme="minorHAnsi" w:hAnsiTheme="minorHAnsi" w:cstheme="minorHAnsi"/>
        </w:rPr>
        <w:t xml:space="preserve"> stable economic </w:t>
      </w:r>
      <w:r w:rsidRPr="0023653F">
        <w:rPr>
          <w:rStyle w:val="StyleUnderline"/>
          <w:rFonts w:asciiTheme="minorHAnsi" w:hAnsiTheme="minorHAnsi" w:cstheme="minorHAnsi"/>
          <w:highlight w:val="cyan"/>
        </w:rPr>
        <w:t>growth</w:t>
      </w:r>
      <w:r w:rsidRPr="00780051">
        <w:rPr>
          <w:rStyle w:val="StyleUnderline"/>
          <w:rFonts w:asciiTheme="minorHAnsi" w:hAnsiTheme="minorHAnsi" w:cstheme="minorHAnsi"/>
        </w:rPr>
        <w:t>,</w:t>
      </w:r>
      <w:r w:rsidRPr="00780051">
        <w:rPr>
          <w:rFonts w:asciiTheme="minorHAnsi" w:hAnsiTheme="minorHAnsi" w:cstheme="minorHAnsi"/>
          <w:sz w:val="8"/>
        </w:rPr>
        <w:t xml:space="preserve"> </w:t>
      </w:r>
      <w:r w:rsidRPr="0023653F">
        <w:rPr>
          <w:rStyle w:val="StyleUnderline"/>
          <w:rFonts w:asciiTheme="minorHAnsi" w:hAnsiTheme="minorHAnsi" w:cstheme="minorHAnsi"/>
          <w:highlight w:val="cyan"/>
        </w:rPr>
        <w:t>and</w:t>
      </w:r>
      <w:r w:rsidRPr="00780051">
        <w:rPr>
          <w:rStyle w:val="StyleUnderline"/>
          <w:rFonts w:asciiTheme="minorHAnsi" w:hAnsiTheme="minorHAnsi" w:cstheme="minorHAnsi"/>
        </w:rPr>
        <w:t xml:space="preserve"> </w:t>
      </w:r>
      <w:r w:rsidRPr="0023653F">
        <w:rPr>
          <w:rStyle w:val="StyleUnderline"/>
          <w:rFonts w:asciiTheme="minorHAnsi" w:hAnsiTheme="minorHAnsi" w:cstheme="minorHAnsi"/>
          <w:highlight w:val="cyan"/>
        </w:rPr>
        <w:t>implement the 2030</w:t>
      </w:r>
      <w:r w:rsidRPr="00780051">
        <w:rPr>
          <w:rStyle w:val="StyleUnderline"/>
          <w:rFonts w:asciiTheme="minorHAnsi" w:hAnsiTheme="minorHAnsi" w:cstheme="minorHAnsi"/>
        </w:rPr>
        <w:t xml:space="preserve"> sustainable development </w:t>
      </w:r>
      <w:r w:rsidRPr="0023653F">
        <w:rPr>
          <w:rStyle w:val="StyleUnderline"/>
          <w:rFonts w:asciiTheme="minorHAnsi" w:hAnsiTheme="minorHAnsi" w:cstheme="minorHAnsi"/>
          <w:highlight w:val="cyan"/>
        </w:rPr>
        <w:t>agenda</w:t>
      </w:r>
      <w:r w:rsidRPr="00780051">
        <w:rPr>
          <w:rFonts w:asciiTheme="minorHAnsi" w:hAnsiTheme="minorHAnsi" w:cstheme="minorHAnsi"/>
          <w:sz w:val="8"/>
        </w:rPr>
        <w:t xml:space="preserve">, </w:t>
      </w:r>
      <w:r w:rsidRPr="0023653F">
        <w:rPr>
          <w:rStyle w:val="StyleUnderline"/>
          <w:rFonts w:asciiTheme="minorHAnsi" w:hAnsiTheme="minorHAnsi" w:cstheme="minorHAnsi"/>
          <w:highlight w:val="cyan"/>
        </w:rPr>
        <w:t xml:space="preserve">thus </w:t>
      </w:r>
      <w:r w:rsidRPr="0023653F">
        <w:rPr>
          <w:rStyle w:val="Emphasis"/>
          <w:rFonts w:asciiTheme="minorHAnsi" w:hAnsiTheme="minorHAnsi" w:cstheme="minorHAnsi"/>
          <w:highlight w:val="cyan"/>
        </w:rPr>
        <w:t>lead the world to absolute decoupling</w:t>
      </w:r>
      <w:r w:rsidRPr="00780051">
        <w:rPr>
          <w:rFonts w:asciiTheme="minorHAnsi" w:hAnsiTheme="minorHAnsi" w:cstheme="minorHAnsi"/>
          <w:sz w:val="8"/>
        </w:rPr>
        <w:t xml:space="preserve">. </w:t>
      </w:r>
      <w:r w:rsidRPr="0023653F">
        <w:rPr>
          <w:rStyle w:val="StyleUnderline"/>
          <w:rFonts w:asciiTheme="minorHAnsi" w:hAnsiTheme="minorHAnsi" w:cstheme="minorHAnsi"/>
          <w:highlight w:val="cyan"/>
        </w:rPr>
        <w:t xml:space="preserve">Absolute decoupling is the </w:t>
      </w:r>
      <w:r w:rsidRPr="0023653F">
        <w:rPr>
          <w:rStyle w:val="Emphasis"/>
          <w:rFonts w:asciiTheme="minorHAnsi" w:hAnsiTheme="minorHAnsi" w:cstheme="minorHAnsi"/>
          <w:highlight w:val="cyan"/>
        </w:rPr>
        <w:t>only way</w:t>
      </w:r>
      <w:r w:rsidRPr="0023653F">
        <w:rPr>
          <w:rStyle w:val="StyleUnderline"/>
          <w:rFonts w:asciiTheme="minorHAnsi" w:hAnsiTheme="minorHAnsi" w:cstheme="minorHAnsi"/>
          <w:highlight w:val="cyan"/>
        </w:rPr>
        <w:t xml:space="preserve"> to achieve a</w:t>
      </w:r>
      <w:r w:rsidRPr="00780051">
        <w:rPr>
          <w:rStyle w:val="StyleUnderline"/>
          <w:rFonts w:asciiTheme="minorHAnsi" w:hAnsiTheme="minorHAnsi" w:cstheme="minorHAnsi"/>
        </w:rPr>
        <w:t xml:space="preserve"> truly </w:t>
      </w:r>
      <w:r w:rsidRPr="0023653F">
        <w:rPr>
          <w:rStyle w:val="StyleUnderline"/>
          <w:rFonts w:asciiTheme="minorHAnsi" w:hAnsiTheme="minorHAnsi" w:cstheme="minorHAnsi"/>
          <w:highlight w:val="cyan"/>
        </w:rPr>
        <w:t>sustainable future</w:t>
      </w:r>
      <w:r w:rsidRPr="00780051">
        <w:rPr>
          <w:rFonts w:asciiTheme="minorHAnsi" w:hAnsiTheme="minorHAnsi" w:cstheme="minorHAnsi"/>
          <w:sz w:val="8"/>
        </w:rPr>
        <w:t>.</w:t>
      </w:r>
    </w:p>
    <w:p w14:paraId="3ACB1702" w14:textId="77777777" w:rsidR="00FC5522" w:rsidRPr="00EA68BC" w:rsidRDefault="00FC5522" w:rsidP="00FC5522">
      <w:pPr>
        <w:pStyle w:val="Heading4"/>
        <w:rPr>
          <w:rFonts w:asciiTheme="minorHAnsi" w:hAnsiTheme="minorHAnsi" w:cstheme="minorHAnsi"/>
        </w:rPr>
      </w:pPr>
      <w:r w:rsidRPr="00EA68BC">
        <w:rPr>
          <w:rFonts w:asciiTheme="minorHAnsi" w:hAnsiTheme="minorHAnsi" w:cstheme="minorHAnsi"/>
        </w:rPr>
        <w:t>Warming causes extinction.</w:t>
      </w:r>
    </w:p>
    <w:p w14:paraId="1C3E6DDD" w14:textId="77777777" w:rsidR="00FC5522" w:rsidRPr="00EA68BC" w:rsidRDefault="00FC5522" w:rsidP="00FC5522">
      <w:pPr>
        <w:rPr>
          <w:rFonts w:asciiTheme="minorHAnsi" w:hAnsiTheme="minorHAnsi" w:cstheme="minorHAnsi"/>
        </w:rPr>
      </w:pPr>
      <w:r w:rsidRPr="00EA68BC">
        <w:rPr>
          <w:rFonts w:asciiTheme="minorHAnsi" w:hAnsiTheme="minorHAnsi" w:cstheme="minorHAnsi"/>
        </w:rPr>
        <w:t xml:space="preserve">Bill </w:t>
      </w:r>
      <w:r w:rsidRPr="00EA68BC">
        <w:rPr>
          <w:rStyle w:val="Style13ptBold"/>
          <w:rFonts w:asciiTheme="minorHAnsi" w:hAnsiTheme="minorHAnsi" w:cstheme="minorHAnsi"/>
        </w:rPr>
        <w:t>McKibben 19</w:t>
      </w:r>
      <w:r w:rsidRPr="00EA68BC">
        <w:rPr>
          <w:rFonts w:asciiTheme="minorHAnsi" w:hAnsiTheme="minorHAnsi" w:cstheme="minorHAnsi"/>
        </w:rPr>
        <w:t>. Schumann Distinguished Scholar at Middlebury College; fellow of the American Academy of Arts and Sciences; holds honorary degrees from 18 colleges and universities; Foreign Policy named him to their inaugural list of the world’s 100 most important global thinkers. "</w:t>
      </w:r>
      <w:r w:rsidRPr="00EA68BC">
        <w:rPr>
          <w:rStyle w:val="StyleUnderline"/>
          <w:rFonts w:asciiTheme="minorHAnsi" w:hAnsiTheme="minorHAnsi" w:cstheme="minorHAnsi"/>
        </w:rPr>
        <w:t xml:space="preserve">This Is </w:t>
      </w:r>
      <w:r w:rsidRPr="00EA68BC">
        <w:rPr>
          <w:rStyle w:val="StyleUnderline"/>
          <w:rFonts w:asciiTheme="minorHAnsi" w:hAnsiTheme="minorHAnsi" w:cstheme="minorHAnsi"/>
          <w:highlight w:val="cyan"/>
        </w:rPr>
        <w:t xml:space="preserve">How </w:t>
      </w:r>
      <w:r w:rsidRPr="00EA68BC">
        <w:rPr>
          <w:rStyle w:val="Emphasis"/>
          <w:rFonts w:asciiTheme="minorHAnsi" w:hAnsiTheme="minorHAnsi" w:cstheme="minorHAnsi"/>
          <w:highlight w:val="cyan"/>
        </w:rPr>
        <w:t>Human Extinction</w:t>
      </w:r>
      <w:r w:rsidRPr="00EA68BC">
        <w:rPr>
          <w:rStyle w:val="StyleUnderline"/>
          <w:rFonts w:asciiTheme="minorHAnsi" w:hAnsiTheme="minorHAnsi" w:cstheme="minorHAnsi"/>
        </w:rPr>
        <w:t xml:space="preserve"> Could </w:t>
      </w:r>
      <w:r w:rsidRPr="00EA68BC">
        <w:rPr>
          <w:rStyle w:val="StyleUnderline"/>
          <w:rFonts w:asciiTheme="minorHAnsi" w:hAnsiTheme="minorHAnsi" w:cstheme="minorHAnsi"/>
          <w:highlight w:val="cyan"/>
        </w:rPr>
        <w:t>Play Out</w:t>
      </w:r>
      <w:r w:rsidRPr="00EA68BC">
        <w:rPr>
          <w:rFonts w:asciiTheme="minorHAnsi" w:hAnsiTheme="minorHAnsi" w:cstheme="minorHAnsi"/>
        </w:rPr>
        <w:t>." Rolling Stone. 4-9-2019. https://www.rollingstone.com/politics/politics-features/bill-mckibben-falter-climate-change-817310/</w:t>
      </w:r>
    </w:p>
    <w:p w14:paraId="22096B5D" w14:textId="77777777" w:rsidR="00FC5522" w:rsidRPr="00EA68BC" w:rsidRDefault="00FC5522" w:rsidP="00FC5522">
      <w:pPr>
        <w:rPr>
          <w:rFonts w:asciiTheme="minorHAnsi" w:hAnsiTheme="minorHAnsi" w:cstheme="minorHAnsi"/>
          <w:sz w:val="10"/>
        </w:rPr>
      </w:pPr>
      <w:r w:rsidRPr="00EA68BC">
        <w:rPr>
          <w:rFonts w:asciiTheme="minorHAnsi" w:hAnsiTheme="minorHAnsi" w:cstheme="minorHAnsi"/>
          <w:sz w:val="10"/>
        </w:rPr>
        <w:t xml:space="preserve">Oh, </w:t>
      </w:r>
      <w:r w:rsidRPr="00EA68BC">
        <w:rPr>
          <w:rStyle w:val="StyleUnderline"/>
          <w:rFonts w:asciiTheme="minorHAnsi" w:hAnsiTheme="minorHAnsi" w:cstheme="minorHAnsi"/>
        </w:rPr>
        <w:t xml:space="preserve">it could get </w:t>
      </w:r>
      <w:r w:rsidRPr="00EA68BC">
        <w:rPr>
          <w:rStyle w:val="Emphasis"/>
          <w:rFonts w:asciiTheme="minorHAnsi" w:hAnsiTheme="minorHAnsi" w:cstheme="minorHAnsi"/>
        </w:rPr>
        <w:t>very bad</w:t>
      </w:r>
      <w:r w:rsidRPr="00EA68BC">
        <w:rPr>
          <w:rFonts w:asciiTheme="minorHAnsi" w:hAnsiTheme="minorHAnsi" w:cstheme="minorHAnsi"/>
          <w:sz w:val="10"/>
        </w:rPr>
        <w:t xml:space="preserve">. In 2015, </w:t>
      </w:r>
      <w:r w:rsidRPr="00EA68BC">
        <w:rPr>
          <w:rStyle w:val="StyleUnderline"/>
          <w:rFonts w:asciiTheme="minorHAnsi" w:hAnsiTheme="minorHAnsi" w:cstheme="minorHAnsi"/>
        </w:rPr>
        <w:t xml:space="preserve">a study in the Journal of Mathematical Biology pointed out that if the world’s </w:t>
      </w:r>
      <w:r w:rsidRPr="00EA68BC">
        <w:rPr>
          <w:rStyle w:val="Emphasis"/>
          <w:rFonts w:asciiTheme="minorHAnsi" w:hAnsiTheme="minorHAnsi" w:cstheme="minorHAnsi"/>
          <w:highlight w:val="cyan"/>
        </w:rPr>
        <w:t>oceans</w:t>
      </w:r>
      <w:r w:rsidRPr="00EA68BC">
        <w:rPr>
          <w:rStyle w:val="StyleUnderline"/>
          <w:rFonts w:asciiTheme="minorHAnsi" w:hAnsiTheme="minorHAnsi" w:cstheme="minorHAnsi"/>
          <w:highlight w:val="cyan"/>
        </w:rPr>
        <w:t xml:space="preserve"> kept warming</w:t>
      </w:r>
      <w:r w:rsidRPr="00EA68BC">
        <w:rPr>
          <w:rStyle w:val="StyleUnderline"/>
          <w:rFonts w:asciiTheme="minorHAnsi" w:hAnsiTheme="minorHAnsi" w:cstheme="minorHAnsi"/>
        </w:rPr>
        <w:t>, by 2100 they might become hot enough to “</w:t>
      </w:r>
      <w:r w:rsidRPr="00EA68BC">
        <w:rPr>
          <w:rStyle w:val="Emphasis"/>
          <w:rFonts w:asciiTheme="minorHAnsi" w:hAnsiTheme="minorHAnsi" w:cstheme="minorHAnsi"/>
          <w:highlight w:val="cyan"/>
        </w:rPr>
        <w:t>stop oxygen production</w:t>
      </w:r>
      <w:r w:rsidRPr="00EA68BC">
        <w:rPr>
          <w:rStyle w:val="StyleUnderline"/>
          <w:rFonts w:asciiTheme="minorHAnsi" w:hAnsiTheme="minorHAnsi" w:cstheme="minorHAnsi"/>
        </w:rPr>
        <w:t xml:space="preserve"> by </w:t>
      </w:r>
      <w:r w:rsidRPr="00EA68BC">
        <w:rPr>
          <w:rStyle w:val="Emphasis"/>
          <w:rFonts w:asciiTheme="minorHAnsi" w:hAnsiTheme="minorHAnsi" w:cstheme="minorHAnsi"/>
        </w:rPr>
        <w:t>phyto-plankton</w:t>
      </w:r>
      <w:r w:rsidRPr="00EA68BC">
        <w:rPr>
          <w:rStyle w:val="StyleUnderline"/>
          <w:rFonts w:asciiTheme="minorHAnsi" w:hAnsiTheme="minorHAnsi" w:cstheme="minorHAnsi"/>
        </w:rPr>
        <w:t xml:space="preserve"> by </w:t>
      </w:r>
      <w:r w:rsidRPr="00EA68BC">
        <w:rPr>
          <w:rStyle w:val="StyleUnderline"/>
          <w:rFonts w:asciiTheme="minorHAnsi" w:hAnsiTheme="minorHAnsi" w:cstheme="minorHAnsi"/>
          <w:highlight w:val="cyan"/>
        </w:rPr>
        <w:t>disrupting</w:t>
      </w:r>
      <w:r w:rsidRPr="00EA68BC">
        <w:rPr>
          <w:rStyle w:val="StyleUnderline"/>
          <w:rFonts w:asciiTheme="minorHAnsi" w:hAnsiTheme="minorHAnsi" w:cstheme="minorHAnsi"/>
        </w:rPr>
        <w:t xml:space="preserve"> the process of photosynthesis.”</w:t>
      </w:r>
      <w:r w:rsidRPr="00EA68BC">
        <w:rPr>
          <w:rFonts w:asciiTheme="minorHAnsi" w:hAnsiTheme="minorHAnsi" w:cstheme="minorHAnsi"/>
          <w:sz w:val="10"/>
        </w:rPr>
        <w:t xml:space="preserve"> </w:t>
      </w:r>
      <w:r w:rsidRPr="00EA68BC">
        <w:rPr>
          <w:rStyle w:val="StyleUnderline"/>
          <w:rFonts w:asciiTheme="minorHAnsi" w:hAnsiTheme="minorHAnsi" w:cstheme="minorHAnsi"/>
        </w:rPr>
        <w:t xml:space="preserve">Given that </w:t>
      </w:r>
      <w:r w:rsidRPr="00EA68BC">
        <w:rPr>
          <w:rStyle w:val="Emphasis"/>
          <w:rFonts w:asciiTheme="minorHAnsi" w:hAnsiTheme="minorHAnsi" w:cstheme="minorHAnsi"/>
          <w:highlight w:val="cyan"/>
        </w:rPr>
        <w:t>two-thirds</w:t>
      </w:r>
      <w:r w:rsidRPr="00EA68BC">
        <w:rPr>
          <w:rStyle w:val="StyleUnderline"/>
          <w:rFonts w:asciiTheme="minorHAnsi" w:hAnsiTheme="minorHAnsi" w:cstheme="minorHAnsi"/>
          <w:highlight w:val="cyan"/>
        </w:rPr>
        <w:t xml:space="preserve"> of</w:t>
      </w:r>
      <w:r w:rsidRPr="00EA68BC">
        <w:rPr>
          <w:rStyle w:val="StyleUnderline"/>
          <w:rFonts w:asciiTheme="minorHAnsi" w:hAnsiTheme="minorHAnsi" w:cstheme="minorHAnsi"/>
        </w:rPr>
        <w:t xml:space="preserve"> the </w:t>
      </w:r>
      <w:r w:rsidRPr="00EA68BC">
        <w:rPr>
          <w:rStyle w:val="Emphasis"/>
          <w:rFonts w:asciiTheme="minorHAnsi" w:hAnsiTheme="minorHAnsi" w:cstheme="minorHAnsi"/>
        </w:rPr>
        <w:t xml:space="preserve">Earth’s </w:t>
      </w:r>
      <w:r w:rsidRPr="00EA68BC">
        <w:rPr>
          <w:rStyle w:val="Emphasis"/>
          <w:rFonts w:asciiTheme="minorHAnsi" w:hAnsiTheme="minorHAnsi" w:cstheme="minorHAnsi"/>
          <w:highlight w:val="cyan"/>
        </w:rPr>
        <w:t>oxygen</w:t>
      </w:r>
      <w:r w:rsidRPr="00EA68BC">
        <w:rPr>
          <w:rStyle w:val="StyleUnderline"/>
          <w:rFonts w:asciiTheme="minorHAnsi" w:hAnsiTheme="minorHAnsi" w:cstheme="minorHAnsi"/>
        </w:rPr>
        <w:t xml:space="preserve"> comes from phytoplankton, that would “likely result in the </w:t>
      </w:r>
      <w:r w:rsidRPr="00EA68BC">
        <w:rPr>
          <w:rStyle w:val="Emphasis"/>
          <w:rFonts w:asciiTheme="minorHAnsi" w:hAnsiTheme="minorHAnsi" w:cstheme="minorHAnsi"/>
          <w:highlight w:val="cyan"/>
        </w:rPr>
        <w:t>mass mortality of</w:t>
      </w:r>
      <w:r w:rsidRPr="00EA68BC">
        <w:rPr>
          <w:rStyle w:val="Emphasis"/>
          <w:rFonts w:asciiTheme="minorHAnsi" w:hAnsiTheme="minorHAnsi" w:cstheme="minorHAnsi"/>
        </w:rPr>
        <w:t xml:space="preserve"> animals and </w:t>
      </w:r>
      <w:r w:rsidRPr="00EA68BC">
        <w:rPr>
          <w:rStyle w:val="Emphasis"/>
          <w:rFonts w:asciiTheme="minorHAnsi" w:hAnsiTheme="minorHAnsi" w:cstheme="minorHAnsi"/>
          <w:highlight w:val="cyan"/>
        </w:rPr>
        <w:t>humans</w:t>
      </w:r>
      <w:r w:rsidRPr="00EA68BC">
        <w:rPr>
          <w:rFonts w:asciiTheme="minorHAnsi" w:hAnsiTheme="minorHAnsi" w:cstheme="minorHAnsi"/>
          <w:sz w:val="10"/>
        </w:rPr>
        <w:t>.”</w:t>
      </w:r>
      <w:r w:rsidRPr="00EA68BC">
        <w:rPr>
          <w:rStyle w:val="Emphasis"/>
          <w:rFonts w:asciiTheme="minorHAnsi" w:hAnsiTheme="minorHAnsi" w:cstheme="minorHAnsi"/>
        </w:rPr>
        <w:t xml:space="preserve"> </w:t>
      </w:r>
      <w:r w:rsidRPr="00EA68BC">
        <w:rPr>
          <w:rFonts w:asciiTheme="minorHAnsi" w:hAnsiTheme="minorHAnsi" w:cstheme="minorHAnsi"/>
          <w:sz w:val="10"/>
        </w:rPr>
        <w:t xml:space="preserve">A year later, above the Arctic Circle, in Siberia, a heat wave thawed a reindeer carcass that had been trapped in the permafrost. The exposed body released anthrax into nearby water and soil, infecting two thousand reindeer grazing nearby, and they in turn infected some humans; a twelve-year-old boy died. As it turns out, </w:t>
      </w:r>
      <w:r w:rsidRPr="00EA68BC">
        <w:rPr>
          <w:rStyle w:val="Emphasis"/>
          <w:rFonts w:asciiTheme="minorHAnsi" w:hAnsiTheme="minorHAnsi" w:cstheme="minorHAnsi"/>
          <w:highlight w:val="cyan"/>
        </w:rPr>
        <w:t>permafrost</w:t>
      </w:r>
      <w:r w:rsidRPr="00EA68BC">
        <w:rPr>
          <w:rStyle w:val="StyleUnderline"/>
          <w:rFonts w:asciiTheme="minorHAnsi" w:hAnsiTheme="minorHAnsi" w:cstheme="minorHAnsi"/>
        </w:rPr>
        <w:t xml:space="preserve"> is a “very good </w:t>
      </w:r>
      <w:r w:rsidRPr="00EA68BC">
        <w:rPr>
          <w:rStyle w:val="StyleUnderline"/>
          <w:rFonts w:asciiTheme="minorHAnsi" w:hAnsiTheme="minorHAnsi" w:cstheme="minorHAnsi"/>
          <w:highlight w:val="cyan"/>
        </w:rPr>
        <w:t>preserve</w:t>
      </w:r>
      <w:r w:rsidRPr="00EA68BC">
        <w:rPr>
          <w:rStyle w:val="StyleUnderline"/>
          <w:rFonts w:asciiTheme="minorHAnsi" w:hAnsiTheme="minorHAnsi" w:cstheme="minorHAnsi"/>
        </w:rPr>
        <w:t xml:space="preserve">r of </w:t>
      </w:r>
      <w:r w:rsidRPr="00EA68BC">
        <w:rPr>
          <w:rStyle w:val="Emphasis"/>
          <w:rFonts w:asciiTheme="minorHAnsi" w:hAnsiTheme="minorHAnsi" w:cstheme="minorHAnsi"/>
          <w:highlight w:val="cyan"/>
        </w:rPr>
        <w:t>microbes</w:t>
      </w:r>
      <w:r w:rsidRPr="00EA68BC">
        <w:rPr>
          <w:rStyle w:val="StyleUnderline"/>
          <w:rFonts w:asciiTheme="minorHAnsi" w:hAnsiTheme="minorHAnsi" w:cstheme="minorHAnsi"/>
          <w:highlight w:val="cyan"/>
        </w:rPr>
        <w:t xml:space="preserve"> and </w:t>
      </w:r>
      <w:r w:rsidRPr="00EA68BC">
        <w:rPr>
          <w:rStyle w:val="Emphasis"/>
          <w:rFonts w:asciiTheme="minorHAnsi" w:hAnsiTheme="minorHAnsi" w:cstheme="minorHAnsi"/>
          <w:highlight w:val="cyan"/>
        </w:rPr>
        <w:t>viruses</w:t>
      </w:r>
      <w:r w:rsidRPr="00EA68BC">
        <w:rPr>
          <w:rFonts w:asciiTheme="minorHAnsi" w:hAnsiTheme="minorHAnsi" w:cstheme="minorHAnsi"/>
          <w:sz w:val="10"/>
        </w:rPr>
        <w:t xml:space="preserve">, </w:t>
      </w:r>
      <w:r w:rsidRPr="00EA68BC">
        <w:rPr>
          <w:rStyle w:val="StyleUnderline"/>
          <w:rFonts w:asciiTheme="minorHAnsi" w:hAnsiTheme="minorHAnsi" w:cstheme="minorHAnsi"/>
        </w:rPr>
        <w:t>because it is cold, there is no oxygen, and it is dark</w:t>
      </w:r>
      <w:r w:rsidRPr="00EA68BC">
        <w:rPr>
          <w:rFonts w:asciiTheme="minorHAnsi" w:hAnsiTheme="minorHAnsi" w:cstheme="minorHAnsi"/>
          <w:sz w:val="10"/>
        </w:rPr>
        <w:t xml:space="preserve">” — scientists have managed to revive an eight-million-year-old bacterium they found beneath the surface of a glacier. Researchers believe </w:t>
      </w:r>
      <w:r w:rsidRPr="00EA68BC">
        <w:rPr>
          <w:rStyle w:val="StyleUnderline"/>
          <w:rFonts w:asciiTheme="minorHAnsi" w:hAnsiTheme="minorHAnsi" w:cstheme="minorHAnsi"/>
        </w:rPr>
        <w:t xml:space="preserve">there are </w:t>
      </w:r>
      <w:r w:rsidRPr="00EA68BC">
        <w:rPr>
          <w:rStyle w:val="StyleUnderline"/>
          <w:rFonts w:asciiTheme="minorHAnsi" w:hAnsiTheme="minorHAnsi" w:cstheme="minorHAnsi"/>
          <w:highlight w:val="cyan"/>
        </w:rPr>
        <w:t>fragments of</w:t>
      </w:r>
      <w:r w:rsidRPr="00EA68BC">
        <w:rPr>
          <w:rStyle w:val="StyleUnderline"/>
          <w:rFonts w:asciiTheme="minorHAnsi" w:hAnsiTheme="minorHAnsi" w:cstheme="minorHAnsi"/>
        </w:rPr>
        <w:t xml:space="preserve"> the </w:t>
      </w:r>
      <w:r w:rsidRPr="00EA68BC">
        <w:rPr>
          <w:rStyle w:val="Emphasis"/>
          <w:rFonts w:asciiTheme="minorHAnsi" w:hAnsiTheme="minorHAnsi" w:cstheme="minorHAnsi"/>
          <w:highlight w:val="cyan"/>
        </w:rPr>
        <w:t>Spanish flu</w:t>
      </w:r>
      <w:r w:rsidRPr="00EA68BC">
        <w:rPr>
          <w:rStyle w:val="Emphasis"/>
          <w:rFonts w:asciiTheme="minorHAnsi" w:hAnsiTheme="minorHAnsi" w:cstheme="minorHAnsi"/>
        </w:rPr>
        <w:t xml:space="preserve"> virus</w:t>
      </w:r>
      <w:r w:rsidRPr="00EA68BC">
        <w:rPr>
          <w:rFonts w:asciiTheme="minorHAnsi" w:hAnsiTheme="minorHAnsi" w:cstheme="minorHAnsi"/>
          <w:sz w:val="10"/>
        </w:rPr>
        <w:t xml:space="preserve">, </w:t>
      </w:r>
      <w:r w:rsidRPr="00EA68BC">
        <w:rPr>
          <w:rStyle w:val="Emphasis"/>
          <w:rFonts w:asciiTheme="minorHAnsi" w:hAnsiTheme="minorHAnsi" w:cstheme="minorHAnsi"/>
          <w:highlight w:val="cyan"/>
        </w:rPr>
        <w:t>smallpox</w:t>
      </w:r>
      <w:r w:rsidRPr="00EA68BC">
        <w:rPr>
          <w:rFonts w:asciiTheme="minorHAnsi" w:hAnsiTheme="minorHAnsi" w:cstheme="minorHAnsi"/>
          <w:sz w:val="10"/>
        </w:rPr>
        <w:t xml:space="preserve">, </w:t>
      </w:r>
      <w:r w:rsidRPr="00EA68BC">
        <w:rPr>
          <w:rStyle w:val="StyleUnderline"/>
          <w:rFonts w:asciiTheme="minorHAnsi" w:hAnsiTheme="minorHAnsi" w:cstheme="minorHAnsi"/>
        </w:rPr>
        <w:t xml:space="preserve">and </w:t>
      </w:r>
      <w:r w:rsidRPr="00EA68BC">
        <w:rPr>
          <w:rStyle w:val="Emphasis"/>
          <w:rFonts w:asciiTheme="minorHAnsi" w:hAnsiTheme="minorHAnsi" w:cstheme="minorHAnsi"/>
        </w:rPr>
        <w:t xml:space="preserve">bubonic </w:t>
      </w:r>
      <w:r w:rsidRPr="00EA68BC">
        <w:rPr>
          <w:rStyle w:val="Emphasis"/>
          <w:rFonts w:asciiTheme="minorHAnsi" w:hAnsiTheme="minorHAnsi" w:cstheme="minorHAnsi"/>
          <w:highlight w:val="cyan"/>
        </w:rPr>
        <w:t>plague</w:t>
      </w:r>
      <w:r w:rsidRPr="00EA68BC">
        <w:rPr>
          <w:rFonts w:asciiTheme="minorHAnsi" w:hAnsiTheme="minorHAnsi" w:cstheme="minorHAnsi"/>
          <w:sz w:val="10"/>
        </w:rPr>
        <w:t xml:space="preserve"> </w:t>
      </w:r>
      <w:r w:rsidRPr="00EA68BC">
        <w:rPr>
          <w:rStyle w:val="StyleUnderline"/>
          <w:rFonts w:asciiTheme="minorHAnsi" w:hAnsiTheme="minorHAnsi" w:cstheme="minorHAnsi"/>
        </w:rPr>
        <w:t>buried in Siberia and Alaska</w:t>
      </w:r>
      <w:r w:rsidRPr="00EA68BC">
        <w:rPr>
          <w:rFonts w:asciiTheme="minorHAnsi" w:hAnsiTheme="minorHAnsi" w:cstheme="minorHAnsi"/>
          <w:sz w:val="10"/>
        </w:rPr>
        <w:t xml:space="preserve">. Or consider this: </w:t>
      </w:r>
      <w:r w:rsidRPr="00EA68BC">
        <w:rPr>
          <w:rStyle w:val="StyleUnderline"/>
          <w:rFonts w:asciiTheme="minorHAnsi" w:hAnsiTheme="minorHAnsi" w:cstheme="minorHAnsi"/>
        </w:rPr>
        <w:t xml:space="preserve">as </w:t>
      </w:r>
      <w:r w:rsidRPr="00EA68BC">
        <w:rPr>
          <w:rStyle w:val="StyleUnderline"/>
          <w:rFonts w:asciiTheme="minorHAnsi" w:hAnsiTheme="minorHAnsi" w:cstheme="minorHAnsi"/>
          <w:highlight w:val="cyan"/>
        </w:rPr>
        <w:t>ice sheets melt</w:t>
      </w:r>
      <w:r w:rsidRPr="00EA68BC">
        <w:rPr>
          <w:rStyle w:val="StyleUnderline"/>
          <w:rFonts w:asciiTheme="minorHAnsi" w:hAnsiTheme="minorHAnsi" w:cstheme="minorHAnsi"/>
        </w:rPr>
        <w:t xml:space="preserve">, they take weight off land, and that can </w:t>
      </w:r>
      <w:r w:rsidRPr="00EA68BC">
        <w:rPr>
          <w:rStyle w:val="Emphasis"/>
          <w:rFonts w:asciiTheme="minorHAnsi" w:hAnsiTheme="minorHAnsi" w:cstheme="minorHAnsi"/>
          <w:highlight w:val="cyan"/>
        </w:rPr>
        <w:t>trigger earthquakes</w:t>
      </w:r>
      <w:r w:rsidRPr="00EA68BC">
        <w:rPr>
          <w:rFonts w:asciiTheme="minorHAnsi" w:hAnsiTheme="minorHAnsi" w:cstheme="minorHAnsi"/>
          <w:sz w:val="10"/>
        </w:rPr>
        <w:t xml:space="preserve"> — seismic activity is already increasing in Greenland and Alaska. Meanwhile, the added weight of the new seawater starts to bend the Earth’s crust. “</w:t>
      </w:r>
      <w:r w:rsidRPr="00EA68BC">
        <w:rPr>
          <w:rStyle w:val="StyleUnderline"/>
          <w:rFonts w:asciiTheme="minorHAnsi" w:hAnsiTheme="minorHAnsi" w:cstheme="minorHAnsi"/>
        </w:rPr>
        <w:t xml:space="preserve">That will give you a </w:t>
      </w:r>
      <w:r w:rsidRPr="00EA68BC">
        <w:rPr>
          <w:rStyle w:val="Emphasis"/>
          <w:rFonts w:asciiTheme="minorHAnsi" w:hAnsiTheme="minorHAnsi" w:cstheme="minorHAnsi"/>
        </w:rPr>
        <w:t xml:space="preserve">massive </w:t>
      </w:r>
      <w:r w:rsidRPr="00EA68BC">
        <w:rPr>
          <w:rStyle w:val="Emphasis"/>
          <w:rFonts w:asciiTheme="minorHAnsi" w:hAnsiTheme="minorHAnsi" w:cstheme="minorHAnsi"/>
          <w:highlight w:val="cyan"/>
        </w:rPr>
        <w:t>increase</w:t>
      </w:r>
      <w:r w:rsidRPr="00EA68BC">
        <w:rPr>
          <w:rStyle w:val="Emphasis"/>
          <w:rFonts w:asciiTheme="minorHAnsi" w:hAnsiTheme="minorHAnsi" w:cstheme="minorHAnsi"/>
        </w:rPr>
        <w:t xml:space="preserve"> in </w:t>
      </w:r>
      <w:r w:rsidRPr="00EA68BC">
        <w:rPr>
          <w:rStyle w:val="Emphasis"/>
          <w:rFonts w:asciiTheme="minorHAnsi" w:hAnsiTheme="minorHAnsi" w:cstheme="minorHAnsi"/>
          <w:highlight w:val="cyan"/>
        </w:rPr>
        <w:t>volcanic activity</w:t>
      </w:r>
      <w:r w:rsidRPr="00EA68BC">
        <w:rPr>
          <w:rFonts w:asciiTheme="minorHAnsi" w:hAnsiTheme="minorHAnsi" w:cstheme="minorHAnsi"/>
          <w:sz w:val="10"/>
        </w:rPr>
        <w:t xml:space="preserve">. </w:t>
      </w:r>
      <w:r w:rsidRPr="00EA68BC">
        <w:rPr>
          <w:rStyle w:val="StyleUnderline"/>
          <w:rFonts w:asciiTheme="minorHAnsi" w:hAnsiTheme="minorHAnsi" w:cstheme="minorHAnsi"/>
        </w:rPr>
        <w:t>It’ll activate faults to create earthquakes, submarine landslides, tsunamis</w:t>
      </w:r>
      <w:r w:rsidRPr="00EA68BC">
        <w:rPr>
          <w:rFonts w:asciiTheme="minorHAnsi" w:hAnsiTheme="minorHAnsi" w:cstheme="minorHAnsi"/>
          <w:sz w:val="10"/>
        </w:rPr>
        <w:t>, the whole lot,” explained the director of University College London’s Hazard Centre. Such a landslide happened in Scandinavia about eight thousand years ago, as the last Ice Age retreated and a Kentucky-size section of Norway’s continental shelf gave way, “</w:t>
      </w:r>
      <w:r w:rsidRPr="00EA68BC">
        <w:rPr>
          <w:rStyle w:val="StyleUnderline"/>
          <w:rFonts w:asciiTheme="minorHAnsi" w:hAnsiTheme="minorHAnsi" w:cstheme="minorHAnsi"/>
        </w:rPr>
        <w:t xml:space="preserve">plummeting down to the abyssal plain and creating a series of </w:t>
      </w:r>
      <w:r w:rsidRPr="00EA68BC">
        <w:rPr>
          <w:rStyle w:val="Emphasis"/>
          <w:rFonts w:asciiTheme="minorHAnsi" w:hAnsiTheme="minorHAnsi" w:cstheme="minorHAnsi"/>
        </w:rPr>
        <w:t>titanic waves</w:t>
      </w:r>
      <w:r w:rsidRPr="00EA68BC">
        <w:rPr>
          <w:rStyle w:val="StyleUnderline"/>
          <w:rFonts w:asciiTheme="minorHAnsi" w:hAnsiTheme="minorHAnsi" w:cstheme="minorHAnsi"/>
        </w:rPr>
        <w:t xml:space="preserve"> that roared forth with a vengeance</w:t>
      </w:r>
      <w:r w:rsidRPr="00EA68BC">
        <w:rPr>
          <w:rFonts w:asciiTheme="minorHAnsi" w:hAnsiTheme="minorHAnsi" w:cstheme="minorHAnsi"/>
          <w:sz w:val="10"/>
        </w:rPr>
        <w:t xml:space="preserve">,” </w:t>
      </w:r>
      <w:r w:rsidRPr="00EA68BC">
        <w:rPr>
          <w:rStyle w:val="Emphasis"/>
          <w:rFonts w:asciiTheme="minorHAnsi" w:hAnsiTheme="minorHAnsi" w:cstheme="minorHAnsi"/>
          <w:highlight w:val="cyan"/>
        </w:rPr>
        <w:t>wiping all signs of life</w:t>
      </w:r>
      <w:r w:rsidRPr="00EA68BC">
        <w:rPr>
          <w:rFonts w:asciiTheme="minorHAnsi" w:hAnsiTheme="minorHAnsi" w:cstheme="minorHAnsi"/>
          <w:sz w:val="10"/>
        </w:rPr>
        <w:t xml:space="preserve"> from coastal Norway to Greenland and “drowning the Wales-sized landmass that once connected Britain to the Netherlands, Denmark, and Germany.” When the waves hit the Shetlands, they were sixty-five feet high. </w:t>
      </w:r>
      <w:r w:rsidRPr="00EA68BC">
        <w:rPr>
          <w:rFonts w:asciiTheme="minorHAnsi" w:hAnsiTheme="minorHAnsi" w:cstheme="minorHAnsi"/>
          <w:sz w:val="10"/>
          <w:szCs w:val="16"/>
        </w:rPr>
        <w:t xml:space="preserve">There’s even this: if we keep raising carbon dioxide levels, we may not be able to think straight anymore. At a thousand parts per million (which is within the realm of possibility for 2100), human cognitive ability falls 21 percent. “The largest effects were seen for Crisis Response, Information Usage, and Strategy,” a Harvard study reported, which is too bad, as those skills are what we seem to need most. I could, in other words, do my best to scare you silly. I’m not opposed on principle — changing something as fundamental as the composition of the atmosphere, and hence the heat balance of the planet, is certain to trigger all manner of horror, and we shouldn’t shy away from it. The dramatic uncertainty that lies ahead may be the most frightening development of all; the physical world is going from backdrop to foreground. (It’s like the contrast between politics in the old days, when you could forget about Washington for weeks at a time, and politics in the Trump era, when the president is always jumping out from behind a tree to yell at you.) But let’s try to occupy ourselves with the most likely scenarios, because they are more than disturbing enough. Long before we get to tidal waves or smallpox, long before we choke to death or stop thinking clearly, we will need to concentrate on the most mundane and basic facts: everyone needs to eat every day, and an awful lot of us live near the ocean. FOOD SUPPLY first. We’ve had an amazing run since the end of World War II, with crop yields growing fast enough to keep ahead of a fast-rising population. It’s come at great human cost — displaced peasant farmers fill many of the planet’s vast slums — but in terms of sheer volume, the Green Revolution’s fertilizers, pesticides, and machinery managed to push output sharply upward. That climb, however, now seems to be running into the brute facts of heat and drought. There are studies to demonstrate the dire effects of warming on coffee, cacao, chickpeas, and champagne, but it is cereals that we really need to worry about, given that they supply most of the planet’s calories: corn, wheat, and rice all evolved as crops in the climate of the last ten thousand years, and though plant breeders can change them, there are limits to those changes. You can move a person from Hanoi to Edmonton, and she might decide to open a Vietnamese restaurant. But if you move a rice plant, it will die. </w:t>
      </w:r>
      <w:r w:rsidRPr="00EA68BC">
        <w:rPr>
          <w:rFonts w:asciiTheme="minorHAnsi" w:hAnsiTheme="minorHAnsi" w:cstheme="minorHAnsi"/>
          <w:sz w:val="10"/>
        </w:rPr>
        <w:t>A 2017 study in Australia, home to some of the world’s highest-tech farming, found that “</w:t>
      </w:r>
      <w:r w:rsidRPr="00EA68BC">
        <w:rPr>
          <w:rStyle w:val="Emphasis"/>
          <w:rFonts w:asciiTheme="minorHAnsi" w:hAnsiTheme="minorHAnsi" w:cstheme="minorHAnsi"/>
          <w:highlight w:val="cyan"/>
        </w:rPr>
        <w:t>wheat productivity</w:t>
      </w:r>
      <w:r w:rsidRPr="00EA68BC">
        <w:rPr>
          <w:rStyle w:val="StyleUnderline"/>
          <w:rFonts w:asciiTheme="minorHAnsi" w:hAnsiTheme="minorHAnsi" w:cstheme="minorHAnsi"/>
        </w:rPr>
        <w:t xml:space="preserve"> has </w:t>
      </w:r>
      <w:r w:rsidRPr="00EA68BC">
        <w:rPr>
          <w:rStyle w:val="Emphasis"/>
          <w:rFonts w:asciiTheme="minorHAnsi" w:hAnsiTheme="minorHAnsi" w:cstheme="minorHAnsi"/>
          <w:highlight w:val="cyan"/>
        </w:rPr>
        <w:t>flatlined</w:t>
      </w:r>
      <w:r w:rsidRPr="00EA68BC">
        <w:rPr>
          <w:rStyle w:val="StyleUnderline"/>
          <w:rFonts w:asciiTheme="minorHAnsi" w:hAnsiTheme="minorHAnsi" w:cstheme="minorHAnsi"/>
        </w:rPr>
        <w:t xml:space="preserve"> as a </w:t>
      </w:r>
      <w:r w:rsidRPr="00EA68BC">
        <w:rPr>
          <w:rStyle w:val="Emphasis"/>
          <w:rFonts w:asciiTheme="minorHAnsi" w:hAnsiTheme="minorHAnsi" w:cstheme="minorHAnsi"/>
        </w:rPr>
        <w:t>direct result of climate change</w:t>
      </w:r>
      <w:r w:rsidRPr="00EA68BC">
        <w:rPr>
          <w:rFonts w:asciiTheme="minorHAnsi" w:hAnsiTheme="minorHAnsi" w:cstheme="minorHAnsi"/>
          <w:sz w:val="10"/>
        </w:rPr>
        <w:t xml:space="preserve">.” After tripling between 1900 and 1990, wheat yields had stagnated since, as temperatures increased a degree and rainfall declined by nearly a third. “The chance of that just being variable climate without the underlying factor [of climate change] is less than one in a hundred billion,” the researchers said, and it meant that despite all the expensive new technology farmers kept introducing, “they have succeeded only in standing still, not in moving forward.” Assuming the same trends continued, yields would actually start to decline inside of two decades, they reported. In June 2018, researchers found that a two-degree Celsius rise in temperature — which, recall, is what the Paris accords are now aiming for — could cut U.S. corn yields by 18 percent. A four-degree increase — which is where our current trajectory will take us — would cut the crop almost in half. The United States is the world’s largest producer of corn, which in turn is the planet’s most widely grown crop. </w:t>
      </w:r>
      <w:r w:rsidRPr="00EA68BC">
        <w:rPr>
          <w:rStyle w:val="Emphasis"/>
          <w:rFonts w:asciiTheme="minorHAnsi" w:hAnsiTheme="minorHAnsi" w:cstheme="minorHAnsi"/>
          <w:highlight w:val="cyan"/>
        </w:rPr>
        <w:t>Corn is vulnerable</w:t>
      </w:r>
      <w:r w:rsidRPr="00EA68BC">
        <w:rPr>
          <w:rFonts w:asciiTheme="minorHAnsi" w:hAnsiTheme="minorHAnsi" w:cstheme="minorHAnsi"/>
          <w:sz w:val="10"/>
        </w:rPr>
        <w:t xml:space="preserve"> </w:t>
      </w:r>
      <w:r w:rsidRPr="00EA68BC">
        <w:rPr>
          <w:rStyle w:val="StyleUnderline"/>
          <w:rFonts w:asciiTheme="minorHAnsi" w:hAnsiTheme="minorHAnsi" w:cstheme="minorHAnsi"/>
        </w:rPr>
        <w:t xml:space="preserve">because even a week of high temperatures at the key moment can </w:t>
      </w:r>
      <w:r w:rsidRPr="00EA68BC">
        <w:rPr>
          <w:rStyle w:val="Emphasis"/>
          <w:rFonts w:asciiTheme="minorHAnsi" w:hAnsiTheme="minorHAnsi" w:cstheme="minorHAnsi"/>
        </w:rPr>
        <w:t>keep it from fertilizing</w:t>
      </w:r>
      <w:r w:rsidRPr="00EA68BC">
        <w:rPr>
          <w:rFonts w:asciiTheme="minorHAnsi" w:hAnsiTheme="minorHAnsi" w:cstheme="minorHAnsi"/>
          <w:sz w:val="10"/>
        </w:rPr>
        <w:t xml:space="preserve">. (“You only get one chance to pollinate a quadrillion kernels of corn,” the head of a commodity consulting firm explained.) But even the hardiest crops are susceptible. Sorghum, for instance, which is a staple for half a billion humans, is particularly hardy in dry conditions because it has big, fibrous roots that reach far down into the earth. Even it has limits, though, and they are being reached. </w:t>
      </w:r>
      <w:r w:rsidRPr="00EA68BC">
        <w:rPr>
          <w:rStyle w:val="StyleUnderline"/>
          <w:rFonts w:asciiTheme="minorHAnsi" w:hAnsiTheme="minorHAnsi" w:cstheme="minorHAnsi"/>
        </w:rPr>
        <w:t>Thirty years of data from the American Midwest show that heat waves affect the “vapor pressure deficit,” the difference between the water vapor in the sorghum leaf’s interior and that in the surrounding air</w:t>
      </w:r>
      <w:r w:rsidRPr="00EA68BC">
        <w:rPr>
          <w:rFonts w:asciiTheme="minorHAnsi" w:hAnsiTheme="minorHAnsi" w:cstheme="minorHAnsi"/>
          <w:sz w:val="10"/>
        </w:rPr>
        <w:t xml:space="preserve">. </w:t>
      </w:r>
      <w:r w:rsidRPr="00EA68BC">
        <w:rPr>
          <w:rStyle w:val="StyleUnderline"/>
          <w:rFonts w:asciiTheme="minorHAnsi" w:hAnsiTheme="minorHAnsi" w:cstheme="minorHAnsi"/>
        </w:rPr>
        <w:t>Hotter weather means the sorghum releases more moisture into the atmosphere</w:t>
      </w:r>
      <w:r w:rsidRPr="00EA68BC">
        <w:rPr>
          <w:rFonts w:asciiTheme="minorHAnsi" w:hAnsiTheme="minorHAnsi" w:cstheme="minorHAnsi"/>
          <w:sz w:val="10"/>
        </w:rPr>
        <w:t xml:space="preserve">. </w:t>
      </w:r>
      <w:r w:rsidRPr="00EA68BC">
        <w:rPr>
          <w:rStyle w:val="StyleUnderline"/>
          <w:rFonts w:asciiTheme="minorHAnsi" w:hAnsiTheme="minorHAnsi" w:cstheme="minorHAnsi"/>
        </w:rPr>
        <w:t>Warm the planet’s temperature by two degrees Celsius</w:t>
      </w:r>
      <w:r w:rsidRPr="00EA68BC">
        <w:rPr>
          <w:rFonts w:asciiTheme="minorHAnsi" w:hAnsiTheme="minorHAnsi" w:cstheme="minorHAnsi"/>
          <w:sz w:val="10"/>
        </w:rPr>
        <w:t xml:space="preserve"> — which is, again, now the world’s goal — </w:t>
      </w:r>
      <w:r w:rsidRPr="00EA68BC">
        <w:rPr>
          <w:rStyle w:val="StyleUnderline"/>
          <w:rFonts w:asciiTheme="minorHAnsi" w:hAnsiTheme="minorHAnsi" w:cstheme="minorHAnsi"/>
        </w:rPr>
        <w:t>and sorghum yields drop 17 percent</w:t>
      </w:r>
      <w:r w:rsidRPr="00EA68BC">
        <w:rPr>
          <w:rFonts w:asciiTheme="minorHAnsi" w:hAnsiTheme="minorHAnsi" w:cstheme="minorHAnsi"/>
          <w:sz w:val="10"/>
        </w:rPr>
        <w:t xml:space="preserve">. </w:t>
      </w:r>
      <w:r w:rsidRPr="00EA68BC">
        <w:rPr>
          <w:rStyle w:val="StyleUnderline"/>
          <w:rFonts w:asciiTheme="minorHAnsi" w:hAnsiTheme="minorHAnsi" w:cstheme="minorHAnsi"/>
        </w:rPr>
        <w:t>Warm it five degrees Celsius</w:t>
      </w:r>
      <w:r w:rsidRPr="00EA68BC">
        <w:rPr>
          <w:rFonts w:asciiTheme="minorHAnsi" w:hAnsiTheme="minorHAnsi" w:cstheme="minorHAnsi"/>
          <w:sz w:val="10"/>
        </w:rPr>
        <w:t xml:space="preserve"> (nine degrees Fahrenheit), </w:t>
      </w:r>
      <w:r w:rsidRPr="00EA68BC">
        <w:rPr>
          <w:rStyle w:val="StyleUnderline"/>
          <w:rFonts w:asciiTheme="minorHAnsi" w:hAnsiTheme="minorHAnsi" w:cstheme="minorHAnsi"/>
        </w:rPr>
        <w:t>and yields drop almost 60 percent</w:t>
      </w:r>
      <w:r w:rsidRPr="00EA68BC">
        <w:rPr>
          <w:rFonts w:asciiTheme="minorHAnsi" w:hAnsiTheme="minorHAnsi" w:cstheme="minorHAnsi"/>
          <w:sz w:val="10"/>
        </w:rPr>
        <w:t xml:space="preserve">. It’s hard to imagine a topic duller than sorghum yields. It’s the precise opposite of clickbait. But </w:t>
      </w:r>
      <w:r w:rsidRPr="00EA68BC">
        <w:rPr>
          <w:rStyle w:val="Emphasis"/>
          <w:rFonts w:asciiTheme="minorHAnsi" w:hAnsiTheme="minorHAnsi" w:cstheme="minorHAnsi"/>
        </w:rPr>
        <w:t>people have to eat</w:t>
      </w:r>
      <w:r w:rsidRPr="00EA68BC">
        <w:rPr>
          <w:rFonts w:asciiTheme="minorHAnsi" w:hAnsiTheme="minorHAnsi" w:cstheme="minorHAnsi"/>
          <w:sz w:val="10"/>
        </w:rPr>
        <w:t xml:space="preserve">; in the human game, the single most important question is probably “What’s for dinner?” And when the answer is “Not much,” </w:t>
      </w:r>
      <w:r w:rsidRPr="00EA68BC">
        <w:rPr>
          <w:rStyle w:val="StyleUnderline"/>
          <w:rFonts w:asciiTheme="minorHAnsi" w:hAnsiTheme="minorHAnsi" w:cstheme="minorHAnsi"/>
          <w:highlight w:val="cyan"/>
        </w:rPr>
        <w:t xml:space="preserve">things </w:t>
      </w:r>
      <w:r w:rsidRPr="00EA68BC">
        <w:rPr>
          <w:rStyle w:val="Emphasis"/>
          <w:rFonts w:asciiTheme="minorHAnsi" w:hAnsiTheme="minorHAnsi" w:cstheme="minorHAnsi"/>
          <w:highlight w:val="cyan"/>
        </w:rPr>
        <w:t>deteriorate fast</w:t>
      </w:r>
      <w:r w:rsidRPr="00EA68BC">
        <w:rPr>
          <w:rFonts w:asciiTheme="minorHAnsi" w:hAnsiTheme="minorHAnsi" w:cstheme="minorHAnsi"/>
          <w:sz w:val="10"/>
        </w:rPr>
        <w:t xml:space="preserve">. </w:t>
      </w:r>
      <w:r w:rsidRPr="00EA68BC">
        <w:rPr>
          <w:rStyle w:val="StyleUnderline"/>
          <w:rFonts w:asciiTheme="minorHAnsi" w:hAnsiTheme="minorHAnsi" w:cstheme="minorHAnsi"/>
        </w:rPr>
        <w:t>In 2010 a severe heat wave hit Russia, and it wrecked the grain harvest, which led the Kremlin to ban exports</w:t>
      </w:r>
      <w:r w:rsidRPr="00EA68BC">
        <w:rPr>
          <w:rFonts w:asciiTheme="minorHAnsi" w:hAnsiTheme="minorHAnsi" w:cstheme="minorHAnsi"/>
          <w:sz w:val="10"/>
        </w:rPr>
        <w:t xml:space="preserve">. </w:t>
      </w:r>
      <w:r w:rsidRPr="00EA68BC">
        <w:rPr>
          <w:rStyle w:val="StyleUnderline"/>
          <w:rFonts w:asciiTheme="minorHAnsi" w:hAnsiTheme="minorHAnsi" w:cstheme="minorHAnsi"/>
        </w:rPr>
        <w:t xml:space="preserve">The global </w:t>
      </w:r>
      <w:r w:rsidRPr="00EA68BC">
        <w:rPr>
          <w:rStyle w:val="Emphasis"/>
          <w:rFonts w:asciiTheme="minorHAnsi" w:hAnsiTheme="minorHAnsi" w:cstheme="minorHAnsi"/>
        </w:rPr>
        <w:t>price of wheat spiked</w:t>
      </w:r>
      <w:r w:rsidRPr="00EA68BC">
        <w:rPr>
          <w:rStyle w:val="StyleUnderline"/>
          <w:rFonts w:asciiTheme="minorHAnsi" w:hAnsiTheme="minorHAnsi" w:cstheme="minorHAnsi"/>
        </w:rPr>
        <w:t xml:space="preserve">, and that helped </w:t>
      </w:r>
      <w:r w:rsidRPr="00EA68BC">
        <w:rPr>
          <w:rStyle w:val="Emphasis"/>
          <w:rFonts w:asciiTheme="minorHAnsi" w:hAnsiTheme="minorHAnsi" w:cstheme="minorHAnsi"/>
        </w:rPr>
        <w:t>trigger the Arab Spring</w:t>
      </w:r>
      <w:r w:rsidRPr="00EA68BC">
        <w:rPr>
          <w:rFonts w:asciiTheme="minorHAnsi" w:hAnsiTheme="minorHAnsi" w:cstheme="minorHAnsi"/>
          <w:sz w:val="10"/>
        </w:rPr>
        <w:t xml:space="preserve"> — </w:t>
      </w:r>
      <w:r w:rsidRPr="00EA68BC">
        <w:rPr>
          <w:rStyle w:val="StyleUnderline"/>
          <w:rFonts w:asciiTheme="minorHAnsi" w:hAnsiTheme="minorHAnsi" w:cstheme="minorHAnsi"/>
        </w:rPr>
        <w:t>Egypt at the time was the largest wheat importer on the planet</w:t>
      </w:r>
      <w:r w:rsidRPr="00EA68BC">
        <w:rPr>
          <w:rFonts w:asciiTheme="minorHAnsi" w:hAnsiTheme="minorHAnsi" w:cstheme="minorHAnsi"/>
          <w:sz w:val="10"/>
        </w:rPr>
        <w:t xml:space="preserve">. </w:t>
      </w:r>
      <w:r w:rsidRPr="00EA68BC">
        <w:rPr>
          <w:rStyle w:val="StyleUnderline"/>
          <w:rFonts w:asciiTheme="minorHAnsi" w:hAnsiTheme="minorHAnsi" w:cstheme="minorHAnsi"/>
        </w:rPr>
        <w:t xml:space="preserve">That experience set academics and insurers to work gaming out what the next </w:t>
      </w:r>
      <w:r w:rsidRPr="00EA68BC">
        <w:rPr>
          <w:rStyle w:val="Emphasis"/>
          <w:rFonts w:asciiTheme="minorHAnsi" w:hAnsiTheme="minorHAnsi" w:cstheme="minorHAnsi"/>
        </w:rPr>
        <w:t>food shock</w:t>
      </w:r>
      <w:r w:rsidRPr="00EA68BC">
        <w:rPr>
          <w:rStyle w:val="StyleUnderline"/>
          <w:rFonts w:asciiTheme="minorHAnsi" w:hAnsiTheme="minorHAnsi" w:cstheme="minorHAnsi"/>
        </w:rPr>
        <w:t xml:space="preserve"> might look like</w:t>
      </w:r>
      <w:r w:rsidRPr="00EA68BC">
        <w:rPr>
          <w:rFonts w:asciiTheme="minorHAnsi" w:hAnsiTheme="minorHAnsi" w:cstheme="minorHAnsi"/>
          <w:sz w:val="10"/>
        </w:rPr>
        <w:t xml:space="preserve">. In 2017 one team imagined a vigorous El Niño, with the attendant floods and droughts — for a season, in their scenario, corn and soy yields declined by 10 percent, and wheat and rice by 7 percent. The result was chaos: “quadrupled commodity prices, civil unrest, significant negative humanitarian consequences . . . </w:t>
      </w:r>
      <w:r w:rsidRPr="00EA68BC">
        <w:rPr>
          <w:rStyle w:val="Emphasis"/>
          <w:rFonts w:asciiTheme="minorHAnsi" w:hAnsiTheme="minorHAnsi" w:cstheme="minorHAnsi"/>
          <w:highlight w:val="cyan"/>
        </w:rPr>
        <w:t>Food riots</w:t>
      </w:r>
      <w:r w:rsidRPr="00EA68BC">
        <w:rPr>
          <w:rStyle w:val="StyleUnderline"/>
          <w:rFonts w:asciiTheme="minorHAnsi" w:hAnsiTheme="minorHAnsi" w:cstheme="minorHAnsi"/>
          <w:highlight w:val="cyan"/>
        </w:rPr>
        <w:t xml:space="preserve"> break out</w:t>
      </w:r>
      <w:r w:rsidRPr="00EA68BC">
        <w:rPr>
          <w:rStyle w:val="StyleUnderline"/>
          <w:rFonts w:asciiTheme="minorHAnsi" w:hAnsiTheme="minorHAnsi" w:cstheme="minorHAnsi"/>
        </w:rPr>
        <w:t xml:space="preserve"> in urban areas across the Middle East, North Africa, and Latin America</w:t>
      </w:r>
      <w:r w:rsidRPr="00EA68BC">
        <w:rPr>
          <w:rFonts w:asciiTheme="minorHAnsi" w:hAnsiTheme="minorHAnsi" w:cstheme="minorHAnsi"/>
          <w:sz w:val="10"/>
        </w:rPr>
        <w:t xml:space="preserve">. The euro weakens and the main European stock markets lose ten percent.” At about the same time, a team of British researchers released a study demonstrating that even if you can grow plenty of food, </w:t>
      </w:r>
      <w:r w:rsidRPr="00EA68BC">
        <w:rPr>
          <w:rStyle w:val="StyleUnderline"/>
          <w:rFonts w:asciiTheme="minorHAnsi" w:hAnsiTheme="minorHAnsi" w:cstheme="minorHAnsi"/>
        </w:rPr>
        <w:t>the transportation system that distributes it runs through just fourteen major choke-points, and those are vulnerable to</w:t>
      </w:r>
      <w:r w:rsidRPr="00EA68BC">
        <w:rPr>
          <w:rFonts w:asciiTheme="minorHAnsi" w:hAnsiTheme="minorHAnsi" w:cstheme="minorHAnsi"/>
          <w:sz w:val="10"/>
        </w:rPr>
        <w:t xml:space="preserve"> — you guessed it — </w:t>
      </w:r>
      <w:r w:rsidRPr="00EA68BC">
        <w:rPr>
          <w:rStyle w:val="StyleUnderline"/>
          <w:rFonts w:asciiTheme="minorHAnsi" w:hAnsiTheme="minorHAnsi" w:cstheme="minorHAnsi"/>
        </w:rPr>
        <w:t>massive disruption from climate change</w:t>
      </w:r>
      <w:r w:rsidRPr="00EA68BC">
        <w:rPr>
          <w:rFonts w:asciiTheme="minorHAnsi" w:hAnsiTheme="minorHAnsi" w:cstheme="minorHAnsi"/>
          <w:sz w:val="10"/>
        </w:rPr>
        <w:t xml:space="preserve">. For instance, U.S. rivers and canals carry a third of the world’s corn and soy, and they’ve been frequently shut down or crimped by flooding and drought in recent years. Brazil accounts for 17 percent of the world’s grain exports, but heavy rainfall in 2017 stranded three thousand trucks. “It’s the glide path to a perfect storm,” said one of the report’s authors. </w:t>
      </w:r>
      <w:r w:rsidRPr="00EA68BC">
        <w:rPr>
          <w:rFonts w:asciiTheme="minorHAnsi" w:hAnsiTheme="minorHAnsi" w:cstheme="minorHAnsi"/>
          <w:sz w:val="10"/>
          <w:szCs w:val="14"/>
        </w:rPr>
        <w:t xml:space="preserve">Five weeks after that, another report raised an even deeper question. What if you can figure out how to grow plenty of food, and you can figure out how to guarantee its distribution, but the food itself has lost much of its value? The paper, in the journal Environmental Research, said that rising carbon dioxide levels, by speeding plant growth, seem to have reduced the amount of protein in basic staple crops, a finding so startling that, for many years, agronomists had overlooked hints that it was happening. But it seems to be true: when researchers grow grain at the carbon dioxide levels we expect for later this century, they find that minerals such as calcium and iron drop by 8 percent, and protein by about the same amount. In the developing world, where people rely on plants for their protein, that means huge reductions in nutrition: India alone could lose 5 percent of the protein in its total diet, putting 53 million people at new risk for protein deficiency. The loss of zinc, essential for maternal and infant health, could endanger 138 million people around the world. In 2018, rice researchers found “significantly less protein” when they grew eighteen varieties of rice in high–carbon dioxide test plots. “The idea that food became less nutritious was a surprise,” said one researcher. “It’s not intuitive. But I think we should continue to expect surprises. We are completely altering the biophysical conditions that underpin our food system.” And not just ours. People don’t depend on goldenrod, for instance, but bees do. When scientists looked at samples of goldenrod in the Smithsonian that dated back to 1842, they found that the protein content of its pollen had “declined by a third since the industrial revolution — and the change closely tracks with the rise in carbon dioxide.” </w:t>
      </w:r>
      <w:r w:rsidRPr="00EA68BC">
        <w:rPr>
          <w:rFonts w:asciiTheme="minorHAnsi" w:hAnsiTheme="minorHAnsi" w:cstheme="minorHAnsi"/>
          <w:sz w:val="10"/>
        </w:rPr>
        <w:t>Bees help crops, obviously, so that’s scary news. But in August 2018, a massive new study found something just as frightening: crop pests were thriving in the new heat. “It gets better and better for them,” said one University of Colorado researcher. Even if we hit the UN target of limiting temperature rise to two degrees Celsius, pests should cut wheat yields by 46 percent, corn by 31 percent, and rice by 19 percent. “</w:t>
      </w:r>
      <w:r w:rsidRPr="00EA68BC">
        <w:rPr>
          <w:rStyle w:val="StyleUnderline"/>
          <w:rFonts w:asciiTheme="minorHAnsi" w:hAnsiTheme="minorHAnsi" w:cstheme="minorHAnsi"/>
        </w:rPr>
        <w:t>Warmer temperatures accelerate the metabolism of insect pests like aphids and corn borers at a predictable rate</w:t>
      </w:r>
      <w:r w:rsidRPr="00EA68BC">
        <w:rPr>
          <w:rFonts w:asciiTheme="minorHAnsi" w:hAnsiTheme="minorHAnsi" w:cstheme="minorHAnsi"/>
          <w:sz w:val="10"/>
        </w:rPr>
        <w:t>,” the researchers found. “</w:t>
      </w:r>
      <w:r w:rsidRPr="00EA68BC">
        <w:rPr>
          <w:rStyle w:val="StyleUnderline"/>
          <w:rFonts w:asciiTheme="minorHAnsi" w:hAnsiTheme="minorHAnsi" w:cstheme="minorHAnsi"/>
        </w:rPr>
        <w:t>That makes them hungrier</w:t>
      </w:r>
      <w:r w:rsidRPr="00EA68BC">
        <w:rPr>
          <w:rFonts w:asciiTheme="minorHAnsi" w:hAnsiTheme="minorHAnsi" w:cstheme="minorHAnsi"/>
          <w:sz w:val="10"/>
        </w:rPr>
        <w:t xml:space="preserve">[,] </w:t>
      </w:r>
      <w:r w:rsidRPr="00EA68BC">
        <w:rPr>
          <w:rStyle w:val="StyleUnderline"/>
          <w:rFonts w:asciiTheme="minorHAnsi" w:hAnsiTheme="minorHAnsi" w:cstheme="minorHAnsi"/>
        </w:rPr>
        <w:t>and warmer temperatures also speed up their reproduction</w:t>
      </w:r>
      <w:r w:rsidRPr="00EA68BC">
        <w:rPr>
          <w:rFonts w:asciiTheme="minorHAnsi" w:hAnsiTheme="minorHAnsi" w:cstheme="minorHAnsi"/>
          <w:sz w:val="10"/>
        </w:rPr>
        <w:t xml:space="preserve">.” </w:t>
      </w:r>
      <w:r w:rsidRPr="00EA68BC">
        <w:rPr>
          <w:rStyle w:val="StyleUnderline"/>
          <w:rFonts w:asciiTheme="minorHAnsi" w:hAnsiTheme="minorHAnsi" w:cstheme="minorHAnsi"/>
        </w:rPr>
        <w:t>Even fossilized plants from fifty million years ago make the point: “</w:t>
      </w:r>
      <w:r w:rsidRPr="00EA68BC">
        <w:rPr>
          <w:rStyle w:val="Emphasis"/>
          <w:rFonts w:asciiTheme="minorHAnsi" w:hAnsiTheme="minorHAnsi" w:cstheme="minorHAnsi"/>
          <w:highlight w:val="cyan"/>
        </w:rPr>
        <w:t>Plant damage</w:t>
      </w:r>
      <w:r w:rsidRPr="00EA68BC">
        <w:rPr>
          <w:rStyle w:val="StyleUnderline"/>
          <w:rFonts w:asciiTheme="minorHAnsi" w:hAnsiTheme="minorHAnsi" w:cstheme="minorHAnsi"/>
          <w:highlight w:val="cyan"/>
        </w:rPr>
        <w:t xml:space="preserve"> from insects </w:t>
      </w:r>
      <w:r w:rsidRPr="00EA68BC">
        <w:rPr>
          <w:rStyle w:val="Emphasis"/>
          <w:rFonts w:asciiTheme="minorHAnsi" w:hAnsiTheme="minorHAnsi" w:cstheme="minorHAnsi"/>
          <w:highlight w:val="cyan"/>
        </w:rPr>
        <w:t>correlated</w:t>
      </w:r>
      <w:r w:rsidRPr="00EA68BC">
        <w:rPr>
          <w:rStyle w:val="StyleUnderline"/>
          <w:rFonts w:asciiTheme="minorHAnsi" w:hAnsiTheme="minorHAnsi" w:cstheme="minorHAnsi"/>
          <w:highlight w:val="cyan"/>
        </w:rPr>
        <w:t xml:space="preserve"> with</w:t>
      </w:r>
      <w:r w:rsidRPr="00EA68BC">
        <w:rPr>
          <w:rStyle w:val="StyleUnderline"/>
          <w:rFonts w:asciiTheme="minorHAnsi" w:hAnsiTheme="minorHAnsi" w:cstheme="minorHAnsi"/>
        </w:rPr>
        <w:t xml:space="preserve"> rising and falling </w:t>
      </w:r>
      <w:r w:rsidRPr="00EA68BC">
        <w:rPr>
          <w:rStyle w:val="Emphasis"/>
          <w:rFonts w:asciiTheme="minorHAnsi" w:hAnsiTheme="minorHAnsi" w:cstheme="minorHAnsi"/>
          <w:highlight w:val="cyan"/>
        </w:rPr>
        <w:t>temperatures</w:t>
      </w:r>
      <w:r w:rsidRPr="00EA68BC">
        <w:rPr>
          <w:rStyle w:val="StyleUnderline"/>
          <w:rFonts w:asciiTheme="minorHAnsi" w:hAnsiTheme="minorHAnsi" w:cstheme="minorHAnsi"/>
        </w:rPr>
        <w:t>, reaching a maximum during the warmest periods</w:t>
      </w:r>
      <w:r w:rsidRPr="00EA68BC">
        <w:rPr>
          <w:rFonts w:asciiTheme="minorHAnsi" w:hAnsiTheme="minorHAnsi" w:cstheme="minorHAnsi"/>
          <w:sz w:val="10"/>
        </w:rPr>
        <w:t>.”</w:t>
      </w:r>
    </w:p>
    <w:p w14:paraId="5E688B7A" w14:textId="77777777" w:rsidR="00FC5522" w:rsidRPr="00780051" w:rsidRDefault="00FC5522" w:rsidP="00FC5522">
      <w:pPr>
        <w:rPr>
          <w:rFonts w:asciiTheme="minorHAnsi" w:hAnsiTheme="minorHAnsi" w:cstheme="minorHAnsi"/>
        </w:rPr>
      </w:pPr>
    </w:p>
    <w:p w14:paraId="6BBBA61A" w14:textId="77777777" w:rsidR="00FC5522" w:rsidRPr="002774B8" w:rsidRDefault="00FC5522" w:rsidP="00FC5522">
      <w:pPr>
        <w:pStyle w:val="Heading4"/>
      </w:pPr>
      <w:r>
        <w:t>War profiteering is descriptive false</w:t>
      </w:r>
    </w:p>
    <w:p w14:paraId="18E02B09" w14:textId="77777777" w:rsidR="00FC5522" w:rsidRPr="002774B8" w:rsidRDefault="00FC5522" w:rsidP="00FC5522">
      <w:r w:rsidRPr="002774B8">
        <w:rPr>
          <w:rStyle w:val="Style13ptBold"/>
        </w:rPr>
        <w:t>Walt, 20</w:t>
      </w:r>
      <w:r w:rsidRPr="002774B8">
        <w:t xml:space="preserve"> (Stephen M. Walt, Stephen M. Walt is the Robert and Renée Belfer professor of international relations at Harvard University and a columnist for Foreign Policy., 5-13-2020, accessed on 6-13-2021, Foreign Policy, "Will a Global Depression Caused by the Coronavirus Pandemic Trigger Another World War?", </w:t>
      </w:r>
      <w:hyperlink r:id="rId17" w:history="1">
        <w:r w:rsidRPr="002774B8">
          <w:rPr>
            <w:rStyle w:val="Hyperlink"/>
          </w:rPr>
          <w:t>https://foreignpolicy.com/2020/05/13/coronavirus-pandemic-depression-economy-world-war/</w:t>
        </w:r>
      </w:hyperlink>
      <w:r w:rsidRPr="002774B8">
        <w:t>)</w:t>
      </w:r>
      <w:r>
        <w:t>//Babcii</w:t>
      </w:r>
    </w:p>
    <w:p w14:paraId="6ADFA7D9" w14:textId="77777777" w:rsidR="00FC5522" w:rsidRPr="0023307A" w:rsidRDefault="00FC5522" w:rsidP="00FC5522">
      <w:pPr>
        <w:rPr>
          <w:sz w:val="14"/>
        </w:rPr>
      </w:pPr>
      <w:r w:rsidRPr="00AA3B6A">
        <w:rPr>
          <w:sz w:val="14"/>
        </w:rPr>
        <w:t xml:space="preserve">For these reasons, the pandemic itself may be conducive to peace. But </w:t>
      </w:r>
      <w:r w:rsidRPr="002774B8">
        <w:rPr>
          <w:u w:val="single"/>
        </w:rPr>
        <w:t xml:space="preserve">what about the </w:t>
      </w:r>
      <w:r w:rsidRPr="0023653F">
        <w:rPr>
          <w:highlight w:val="cyan"/>
          <w:u w:val="single"/>
        </w:rPr>
        <w:t>relationship between</w:t>
      </w:r>
      <w:r w:rsidRPr="00AA3B6A">
        <w:rPr>
          <w:sz w:val="14"/>
        </w:rPr>
        <w:t xml:space="preserve"> broader </w:t>
      </w:r>
      <w:r w:rsidRPr="0023653F">
        <w:rPr>
          <w:highlight w:val="cyan"/>
          <w:u w:val="single"/>
        </w:rPr>
        <w:t>econ</w:t>
      </w:r>
      <w:r w:rsidRPr="002774B8">
        <w:rPr>
          <w:u w:val="single"/>
        </w:rPr>
        <w:t xml:space="preserve">omic conditions </w:t>
      </w:r>
      <w:r w:rsidRPr="0023653F">
        <w:rPr>
          <w:highlight w:val="cyan"/>
          <w:u w:val="single"/>
        </w:rPr>
        <w:t>and</w:t>
      </w:r>
      <w:r w:rsidRPr="002774B8">
        <w:rPr>
          <w:u w:val="single"/>
        </w:rPr>
        <w:t xml:space="preserve"> the likelihood of </w:t>
      </w:r>
      <w:r w:rsidRPr="0023653F">
        <w:rPr>
          <w:highlight w:val="cyan"/>
          <w:u w:val="single"/>
        </w:rPr>
        <w:t>war</w:t>
      </w:r>
      <w:r w:rsidRPr="00AA3B6A">
        <w:rPr>
          <w:sz w:val="14"/>
        </w:rPr>
        <w:t xml:space="preserve">? Might a few leaders still convince themselves that provoking a crisis and going to war could still advance either long-term national interests or their own political fortunes? Are the other paths by which a deep and sustained economic downturn might make serious global conflict more likely? </w:t>
      </w:r>
      <w:r w:rsidRPr="00AA3B6A">
        <w:rPr>
          <w:u w:val="single"/>
        </w:rPr>
        <w:t>One familiar argument is</w:t>
      </w:r>
      <w:r w:rsidRPr="00AA3B6A">
        <w:rPr>
          <w:sz w:val="14"/>
        </w:rPr>
        <w:t xml:space="preserve"> the so-called </w:t>
      </w:r>
      <w:r w:rsidRPr="0023653F">
        <w:rPr>
          <w:highlight w:val="cyan"/>
          <w:u w:val="single"/>
        </w:rPr>
        <w:t>diversionary</w:t>
      </w:r>
      <w:r w:rsidRPr="00AA3B6A">
        <w:rPr>
          <w:sz w:val="14"/>
        </w:rPr>
        <w:t xml:space="preserve"> (or “scapegoat”) </w:t>
      </w:r>
      <w:r w:rsidRPr="002774B8">
        <w:rPr>
          <w:u w:val="single"/>
        </w:rPr>
        <w:t>theory of war</w:t>
      </w:r>
      <w:r w:rsidRPr="00AA3B6A">
        <w:rPr>
          <w:sz w:val="14"/>
        </w:rPr>
        <w:t xml:space="preserve">. It suggests that leaders who are worried about their popularity at home will try to divert attention from their failures by provoking a crisis with a foreign power and maybe even using force against it. Drawing on this logic, </w:t>
      </w:r>
      <w:hyperlink r:id="rId18" w:history="1">
        <w:r w:rsidRPr="00AA3B6A">
          <w:rPr>
            <w:rStyle w:val="Hyperlink"/>
            <w:sz w:val="14"/>
          </w:rPr>
          <w:t>some Americans now worry</w:t>
        </w:r>
      </w:hyperlink>
      <w:r w:rsidRPr="00AA3B6A">
        <w:rPr>
          <w:sz w:val="14"/>
        </w:rPr>
        <w:t xml:space="preserve"> that President Donald Trump will decide to attack a country like Iran or Venezuela in the run-up to the presidential election and especially if he thinks he’s likely to lose. This outcome </w:t>
      </w:r>
      <w:r w:rsidRPr="009E273C">
        <w:rPr>
          <w:u w:val="single"/>
        </w:rPr>
        <w:t xml:space="preserve">strikes me as </w:t>
      </w:r>
      <w:r w:rsidRPr="0023653F">
        <w:rPr>
          <w:highlight w:val="cyan"/>
          <w:u w:val="single"/>
        </w:rPr>
        <w:t>unlikely</w:t>
      </w:r>
      <w:r w:rsidRPr="00AA3B6A">
        <w:rPr>
          <w:sz w:val="14"/>
        </w:rPr>
        <w:t xml:space="preserve">, even if one ignores the </w:t>
      </w:r>
      <w:hyperlink r:id="rId19" w:history="1">
        <w:r w:rsidRPr="0023653F">
          <w:rPr>
            <w:rStyle w:val="Hyperlink"/>
            <w:highlight w:val="cyan"/>
            <w:u w:val="single"/>
          </w:rPr>
          <w:t>logical and empirical flaws</w:t>
        </w:r>
        <w:r w:rsidRPr="00BB1C15">
          <w:rPr>
            <w:rStyle w:val="Hyperlink"/>
            <w:u w:val="single"/>
          </w:rPr>
          <w:t xml:space="preserve"> in the theory itself</w:t>
        </w:r>
      </w:hyperlink>
      <w:r w:rsidRPr="00BB1C15">
        <w:rPr>
          <w:u w:val="single"/>
        </w:rPr>
        <w:t xml:space="preserve">. </w:t>
      </w:r>
      <w:r w:rsidRPr="009E273C">
        <w:rPr>
          <w:u w:val="single"/>
        </w:rPr>
        <w:t>War is always a gamble</w:t>
      </w:r>
      <w:r w:rsidRPr="00AA3B6A">
        <w:rPr>
          <w:sz w:val="14"/>
        </w:rPr>
        <w:t xml:space="preserve">, and </w:t>
      </w:r>
      <w:r w:rsidRPr="0023653F">
        <w:rPr>
          <w:highlight w:val="cyan"/>
          <w:u w:val="single"/>
        </w:rPr>
        <w:t>should things go badly</w:t>
      </w:r>
      <w:r w:rsidRPr="00AA3B6A">
        <w:rPr>
          <w:sz w:val="14"/>
        </w:rPr>
        <w:t>—even a little bit—</w:t>
      </w:r>
      <w:r w:rsidRPr="0023653F">
        <w:rPr>
          <w:highlight w:val="cyan"/>
          <w:u w:val="single"/>
        </w:rPr>
        <w:t>it would hammer the last nail</w:t>
      </w:r>
      <w:r w:rsidRPr="00AA3B6A">
        <w:rPr>
          <w:sz w:val="14"/>
        </w:rPr>
        <w:t xml:space="preserve"> in the coffin of Trump’s declining fortunes. </w:t>
      </w:r>
      <w:r w:rsidRPr="009E273C">
        <w:rPr>
          <w:u w:val="single"/>
        </w:rPr>
        <w:t xml:space="preserve">Moreover, </w:t>
      </w:r>
      <w:r w:rsidRPr="0023653F">
        <w:rPr>
          <w:highlight w:val="cyan"/>
          <w:u w:val="single"/>
        </w:rPr>
        <w:t>none of the countries</w:t>
      </w:r>
      <w:r w:rsidRPr="00AA3B6A">
        <w:rPr>
          <w:sz w:val="14"/>
        </w:rPr>
        <w:t xml:space="preserve"> Trump might consider going after </w:t>
      </w:r>
      <w:r w:rsidRPr="0023653F">
        <w:rPr>
          <w:highlight w:val="cyan"/>
          <w:u w:val="single"/>
        </w:rPr>
        <w:t>pose an imminent threat</w:t>
      </w:r>
      <w:r w:rsidRPr="00AA3B6A">
        <w:rPr>
          <w:sz w:val="14"/>
        </w:rPr>
        <w:t xml:space="preserve"> to U.S. security, and even his staunchest supporters </w:t>
      </w:r>
      <w:r w:rsidRPr="009E273C">
        <w:rPr>
          <w:u w:val="single"/>
        </w:rPr>
        <w:t>may wonder why he is wasting time and money</w:t>
      </w:r>
      <w:r w:rsidRPr="00AA3B6A">
        <w:rPr>
          <w:sz w:val="14"/>
        </w:rPr>
        <w:t xml:space="preserve"> going after Iran or Venezuela at a moment when thousands of Americans are dying preventable deaths at home. </w:t>
      </w:r>
      <w:r w:rsidRPr="0023653F">
        <w:rPr>
          <w:highlight w:val="cyan"/>
          <w:u w:val="single"/>
        </w:rPr>
        <w:t>Even a successful military action won’t put Americans back to work</w:t>
      </w:r>
      <w:r w:rsidRPr="009E273C">
        <w:rPr>
          <w:u w:val="single"/>
        </w:rPr>
        <w:t>,</w:t>
      </w:r>
      <w:r w:rsidRPr="00AA3B6A">
        <w:rPr>
          <w:sz w:val="14"/>
        </w:rPr>
        <w:t xml:space="preserve"> create the sort of testing-and-tracing regime that competent governments around the world have been able to implement already, or hasten the development of a vaccine. The same logic is likely to guide the decisions of other world leaders too. </w:t>
      </w:r>
      <w:r w:rsidRPr="0023653F">
        <w:rPr>
          <w:highlight w:val="cyan"/>
          <w:u w:val="single"/>
        </w:rPr>
        <w:t>Another</w:t>
      </w:r>
      <w:r w:rsidRPr="009E273C">
        <w:rPr>
          <w:u w:val="single"/>
        </w:rPr>
        <w:t xml:space="preserve"> familiar </w:t>
      </w:r>
      <w:r w:rsidRPr="0023653F">
        <w:rPr>
          <w:highlight w:val="cyan"/>
          <w:u w:val="single"/>
        </w:rPr>
        <w:t>folk</w:t>
      </w:r>
      <w:r w:rsidRPr="00AA3B6A">
        <w:rPr>
          <w:sz w:val="14"/>
        </w:rPr>
        <w:t xml:space="preserve"> theory </w:t>
      </w:r>
      <w:r w:rsidRPr="0023653F">
        <w:rPr>
          <w:highlight w:val="cyan"/>
          <w:u w:val="single"/>
        </w:rPr>
        <w:t>is “military Keynesianism.”</w:t>
      </w:r>
      <w:r w:rsidRPr="009E273C">
        <w:rPr>
          <w:u w:val="single"/>
        </w:rPr>
        <w:t xml:space="preserve"> War generates a lot of economic demand</w:t>
      </w:r>
      <w:r w:rsidRPr="00AA3B6A">
        <w:rPr>
          <w:sz w:val="14"/>
        </w:rPr>
        <w:t xml:space="preserve">, and it </w:t>
      </w:r>
      <w:r w:rsidRPr="009E273C">
        <w:rPr>
          <w:u w:val="single"/>
        </w:rPr>
        <w:t>can sometimes lift depressed economies out</w:t>
      </w:r>
      <w:r w:rsidRPr="00AA3B6A">
        <w:rPr>
          <w:sz w:val="14"/>
        </w:rPr>
        <w:t xml:space="preserve"> of the doldrums and back toward prosperity and full employment. The obvious case in point here is World War II, which did help the U.S economy finally escape the quicksand of the Great Depression. Those who are convinced that great powers go to war primarily to keep Big Business (or the arms industry) happy are naturally drawn to this sort of argument, and they might worry that governments looking at bleak economic forecasts will try to restart their economies through some sort of military adventure. </w:t>
      </w:r>
      <w:r w:rsidRPr="0023653F">
        <w:rPr>
          <w:highlight w:val="cyan"/>
          <w:u w:val="single"/>
        </w:rPr>
        <w:t>I doubt it. It takes a really big war</w:t>
      </w:r>
      <w:r w:rsidRPr="00AA3B6A">
        <w:rPr>
          <w:sz w:val="14"/>
        </w:rPr>
        <w:t xml:space="preserve"> to generate a significant stimulus, and it is </w:t>
      </w:r>
      <w:r w:rsidRPr="0023653F">
        <w:rPr>
          <w:highlight w:val="cyan"/>
          <w:u w:val="single"/>
        </w:rPr>
        <w:t>hard to imagine any country launching</w:t>
      </w:r>
      <w:r w:rsidRPr="009E273C">
        <w:rPr>
          <w:u w:val="single"/>
        </w:rPr>
        <w:t xml:space="preserve"> a large-scale wa</w:t>
      </w:r>
      <w:r w:rsidRPr="00AA3B6A">
        <w:rPr>
          <w:sz w:val="14"/>
        </w:rPr>
        <w:t>r—with all its attendant risks—</w:t>
      </w:r>
      <w:r w:rsidRPr="009E273C">
        <w:rPr>
          <w:u w:val="single"/>
        </w:rPr>
        <w:t xml:space="preserve">at a moment </w:t>
      </w:r>
      <w:r w:rsidRPr="0023653F">
        <w:rPr>
          <w:highlight w:val="cyan"/>
          <w:u w:val="single"/>
        </w:rPr>
        <w:t>when debt levels are</w:t>
      </w:r>
      <w:r w:rsidRPr="00AA3B6A">
        <w:rPr>
          <w:sz w:val="14"/>
        </w:rPr>
        <w:t xml:space="preserve"> already </w:t>
      </w:r>
      <w:r w:rsidRPr="0023653F">
        <w:rPr>
          <w:highlight w:val="cyan"/>
          <w:u w:val="single"/>
        </w:rPr>
        <w:t>soaring</w:t>
      </w:r>
      <w:r w:rsidRPr="00AA3B6A">
        <w:rPr>
          <w:sz w:val="14"/>
        </w:rPr>
        <w:t xml:space="preserve">. More importantly, </w:t>
      </w:r>
      <w:r w:rsidRPr="009E273C">
        <w:rPr>
          <w:u w:val="single"/>
        </w:rPr>
        <w:t xml:space="preserve">there are </w:t>
      </w:r>
      <w:r w:rsidRPr="0023653F">
        <w:rPr>
          <w:highlight w:val="cyan"/>
          <w:u w:val="single"/>
        </w:rPr>
        <w:t>lots of easier and more direct ways</w:t>
      </w:r>
      <w:r w:rsidRPr="009E273C">
        <w:rPr>
          <w:u w:val="single"/>
        </w:rPr>
        <w:t xml:space="preserve"> to stimulate the economy</w:t>
      </w:r>
      <w:r w:rsidRPr="00AA3B6A">
        <w:rPr>
          <w:sz w:val="14"/>
        </w:rPr>
        <w:t>—</w:t>
      </w:r>
      <w:r w:rsidRPr="009E273C">
        <w:rPr>
          <w:u w:val="single"/>
        </w:rPr>
        <w:t xml:space="preserve">infrastructure </w:t>
      </w:r>
      <w:r w:rsidRPr="0023653F">
        <w:rPr>
          <w:highlight w:val="cyan"/>
          <w:u w:val="single"/>
        </w:rPr>
        <w:t>spending, unemployment insurance, even “helicopter payments”—</w:t>
      </w:r>
      <w:r w:rsidRPr="00AA3B6A">
        <w:rPr>
          <w:sz w:val="14"/>
        </w:rPr>
        <w:t xml:space="preserve">and launching a war has to be one of the least efficient methods available. </w:t>
      </w:r>
      <w:r w:rsidRPr="0023653F">
        <w:rPr>
          <w:highlight w:val="cyan"/>
          <w:u w:val="single"/>
        </w:rPr>
        <w:t>The threat of war</w:t>
      </w:r>
      <w:r w:rsidRPr="009E273C">
        <w:rPr>
          <w:u w:val="single"/>
        </w:rPr>
        <w:t xml:space="preserve"> usually </w:t>
      </w:r>
      <w:r w:rsidRPr="0023653F">
        <w:rPr>
          <w:highlight w:val="cyan"/>
          <w:u w:val="single"/>
        </w:rPr>
        <w:t>spooks investors</w:t>
      </w:r>
      <w:r w:rsidRPr="009E273C">
        <w:rPr>
          <w:u w:val="single"/>
        </w:rPr>
        <w:t xml:space="preserve"> too</w:t>
      </w:r>
      <w:r w:rsidRPr="00AA3B6A">
        <w:rPr>
          <w:sz w:val="14"/>
        </w:rPr>
        <w:t xml:space="preserve">, which any politician with their eye on the stock market would be loath to do. </w:t>
      </w:r>
      <w:r w:rsidRPr="00AA3B6A">
        <w:rPr>
          <w:sz w:val="14"/>
          <w:szCs w:val="16"/>
        </w:rPr>
        <w:t xml:space="preserve">Economic downturns can encourage war in some special circumstances, especially when a war would enable a country facing severe hardships to capture something of immediate and significant value. Saddam Hussein’s decision to seize Kuwait in 1990 </w:t>
      </w:r>
      <w:hyperlink r:id="rId20" w:history="1">
        <w:r w:rsidRPr="00AA3B6A">
          <w:rPr>
            <w:rStyle w:val="Hyperlink"/>
            <w:sz w:val="14"/>
            <w:szCs w:val="16"/>
          </w:rPr>
          <w:t>fits this model perfectly</w:t>
        </w:r>
      </w:hyperlink>
      <w:r w:rsidRPr="00AA3B6A">
        <w:rPr>
          <w:sz w:val="14"/>
          <w:szCs w:val="16"/>
        </w:rPr>
        <w:t xml:space="preserve">: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w:t>
      </w:r>
      <w:r w:rsidRPr="00BB1C15">
        <w:rPr>
          <w:sz w:val="14"/>
          <w:szCs w:val="16"/>
        </w:rPr>
        <w:t xml:space="preserve">clearly made war more likely. </w:t>
      </w:r>
      <w:r w:rsidRPr="00BB1C15">
        <w:rPr>
          <w:sz w:val="14"/>
        </w:rPr>
        <w:t xml:space="preserve">Yet I </w:t>
      </w:r>
      <w:r w:rsidRPr="00BB1C15">
        <w:rPr>
          <w:u w:val="single"/>
        </w:rPr>
        <w:t>cannot think of any country in similar circumstances today</w:t>
      </w:r>
      <w:r w:rsidRPr="00BB1C15">
        <w:rPr>
          <w:sz w:val="14"/>
        </w:rPr>
        <w:t xml:space="preserve">. Now is </w:t>
      </w:r>
      <w:r w:rsidRPr="00BB1C15">
        <w:rPr>
          <w:u w:val="single"/>
        </w:rPr>
        <w:t>hardly the time for Russia to try to grab</w:t>
      </w:r>
      <w:r w:rsidRPr="00BB1C15">
        <w:rPr>
          <w:sz w:val="14"/>
        </w:rPr>
        <w:t xml:space="preserve"> more of </w:t>
      </w:r>
      <w:r w:rsidRPr="00BB1C15">
        <w:rPr>
          <w:u w:val="single"/>
        </w:rPr>
        <w:t>Ukraine—if it even wanted to</w:t>
      </w:r>
      <w:r w:rsidRPr="00BB1C15">
        <w:rPr>
          <w:sz w:val="14"/>
        </w:rPr>
        <w:t>—</w:t>
      </w:r>
      <w:r w:rsidRPr="00BB1C15">
        <w:rPr>
          <w:u w:val="single"/>
        </w:rPr>
        <w:t xml:space="preserve">or for China to make a play for Taiwan, because the costs </w:t>
      </w:r>
      <w:r w:rsidRPr="00BB1C15">
        <w:rPr>
          <w:sz w:val="14"/>
        </w:rPr>
        <w:t xml:space="preserve">of doing so </w:t>
      </w:r>
      <w:r w:rsidRPr="00BB1C15">
        <w:rPr>
          <w:u w:val="single"/>
        </w:rPr>
        <w:t>would clearly outweigh the economic</w:t>
      </w:r>
      <w:r w:rsidRPr="009E273C">
        <w:rPr>
          <w:u w:val="single"/>
        </w:rPr>
        <w:t xml:space="preserve"> benefits. </w:t>
      </w:r>
      <w:r w:rsidRPr="0023653F">
        <w:rPr>
          <w:highlight w:val="cyan"/>
          <w:u w:val="single"/>
        </w:rPr>
        <w:t>Even conquering an oil-rich country</w:t>
      </w:r>
      <w:r w:rsidRPr="00AA3B6A">
        <w:rPr>
          <w:sz w:val="14"/>
        </w:rPr>
        <w:t xml:space="preserve">—the sort of greedy acquisitiveness that </w:t>
      </w:r>
      <w:hyperlink r:id="rId21" w:history="1">
        <w:r w:rsidRPr="00AA3B6A">
          <w:rPr>
            <w:rStyle w:val="Hyperlink"/>
            <w:sz w:val="14"/>
          </w:rPr>
          <w:t>Trump occasionally hints at</w:t>
        </w:r>
      </w:hyperlink>
      <w:r w:rsidRPr="00AA3B6A">
        <w:rPr>
          <w:sz w:val="14"/>
        </w:rPr>
        <w:t>—</w:t>
      </w:r>
      <w:r w:rsidRPr="0023653F">
        <w:rPr>
          <w:highlight w:val="cyan"/>
          <w:u w:val="single"/>
        </w:rPr>
        <w:t>doesn’t look attractive</w:t>
      </w:r>
      <w:r w:rsidRPr="009E273C">
        <w:rPr>
          <w:u w:val="single"/>
        </w:rPr>
        <w:t xml:space="preserve"> when there’s a vast glut</w:t>
      </w:r>
      <w:r w:rsidRPr="00AA3B6A">
        <w:rPr>
          <w:sz w:val="14"/>
        </w:rPr>
        <w:t xml:space="preserve"> on the market. I might be worried if some weak and defenseless country somehow came to possess the entire global stock of a successful coronavirus vaccine, but </w:t>
      </w:r>
      <w:r w:rsidRPr="00AA3B6A">
        <w:rPr>
          <w:u w:val="single"/>
        </w:rPr>
        <w:t xml:space="preserve">that </w:t>
      </w:r>
      <w:r w:rsidRPr="0023653F">
        <w:rPr>
          <w:highlight w:val="cyan"/>
          <w:u w:val="single"/>
        </w:rPr>
        <w:t>scenario is not even remotely possible</w:t>
      </w:r>
      <w:r w:rsidRPr="00BE2DEA">
        <w:rPr>
          <w:u w:val="single"/>
        </w:rPr>
        <w:t>.</w:t>
      </w:r>
      <w:r>
        <w:rPr>
          <w:u w:val="single"/>
        </w:rPr>
        <w:t xml:space="preserve"> </w:t>
      </w:r>
      <w:r w:rsidRPr="00AA3B6A">
        <w:rPr>
          <w:sz w:val="14"/>
          <w:szCs w:val="16"/>
        </w:rPr>
        <w:t xml:space="preserve">If one takes a longer-term perspective, however, a sustained economic depression could make war more likely by strengthening fascist or xenophobic political movements, fueling protectionism and hypernationalism, and making it more difficult for countries to reach mutually acceptable bargains with each other. The history of the 1930s shows where such trends can lead, although the economic effects of the Depression are hardly the only reason world politics took such a deadly turn in the 1930s. Nationalism, xenophobia, and authoritarian rule were making a comeback well before COVID-19 struck, but the economic misery now occurring in every corner of the world could intensify these trends and leave us in a more war-prone condition when fear of the virus has diminished. </w:t>
      </w:r>
      <w:r w:rsidRPr="00AA3B6A">
        <w:rPr>
          <w:sz w:val="14"/>
        </w:rPr>
        <w:t xml:space="preserve">On balance, however, I do not think that even the extraordinary economic conditions we are witnessing today are going to have much impact on the likelihood of war. Why? First of all, </w:t>
      </w:r>
      <w:r w:rsidRPr="00AA3B6A">
        <w:rPr>
          <w:u w:val="single"/>
        </w:rPr>
        <w:t>if depressions were a powerful cause</w:t>
      </w:r>
      <w:r w:rsidRPr="00BE2DEA">
        <w:rPr>
          <w:u w:val="single"/>
        </w:rPr>
        <w:t xml:space="preserve"> of war, there would be a lot more</w:t>
      </w:r>
      <w:r w:rsidRPr="00AA3B6A">
        <w:rPr>
          <w:sz w:val="14"/>
        </w:rPr>
        <w:t xml:space="preserve"> of the latter. To take one example, </w:t>
      </w:r>
      <w:r w:rsidRPr="00BE2DEA">
        <w:rPr>
          <w:u w:val="single"/>
        </w:rPr>
        <w:t xml:space="preserve">the United States has </w:t>
      </w:r>
      <w:r w:rsidRPr="00BB1C15">
        <w:rPr>
          <w:u w:val="single"/>
        </w:rPr>
        <w:t xml:space="preserve">suffered </w:t>
      </w:r>
      <w:hyperlink r:id="rId22" w:history="1">
        <w:r w:rsidRPr="0023653F">
          <w:rPr>
            <w:rStyle w:val="Hyperlink"/>
            <w:highlight w:val="cyan"/>
            <w:u w:val="single"/>
          </w:rPr>
          <w:t>40 or more recessions</w:t>
        </w:r>
        <w:r w:rsidRPr="00BB1C15">
          <w:rPr>
            <w:rStyle w:val="Hyperlink"/>
            <w:u w:val="single"/>
          </w:rPr>
          <w:t xml:space="preserve"> since the country was founded</w:t>
        </w:r>
      </w:hyperlink>
      <w:r w:rsidRPr="00BB1C15">
        <w:rPr>
          <w:u w:val="single"/>
        </w:rPr>
        <w:t xml:space="preserve">, </w:t>
      </w:r>
      <w:r w:rsidRPr="0023653F">
        <w:rPr>
          <w:highlight w:val="cyan"/>
          <w:u w:val="single"/>
        </w:rPr>
        <w:t>yet</w:t>
      </w:r>
      <w:r w:rsidRPr="00BE2DEA">
        <w:rPr>
          <w:u w:val="single"/>
        </w:rPr>
        <w:t xml:space="preserve"> it </w:t>
      </w:r>
      <w:r w:rsidRPr="0023653F">
        <w:rPr>
          <w:highlight w:val="cyan"/>
          <w:u w:val="single"/>
        </w:rPr>
        <w:t>has fought perhaps 20</w:t>
      </w:r>
      <w:r w:rsidRPr="00BE2DEA">
        <w:rPr>
          <w:u w:val="single"/>
        </w:rPr>
        <w:t xml:space="preserve"> interstate wars, </w:t>
      </w:r>
      <w:r w:rsidRPr="0023653F">
        <w:rPr>
          <w:highlight w:val="cyan"/>
          <w:u w:val="single"/>
        </w:rPr>
        <w:t>most of them unrelated</w:t>
      </w:r>
      <w:r w:rsidRPr="00AA3B6A">
        <w:rPr>
          <w:sz w:val="14"/>
        </w:rPr>
        <w:t xml:space="preserve"> to the state of the economy. To paraphrase the economist </w:t>
      </w:r>
      <w:hyperlink r:id="rId23" w:anchor="308e13d74089" w:history="1">
        <w:r w:rsidRPr="00AA3B6A">
          <w:rPr>
            <w:rStyle w:val="Hyperlink"/>
            <w:sz w:val="14"/>
          </w:rPr>
          <w:t>Paul Samuelson’s famous quip about the stock market</w:t>
        </w:r>
      </w:hyperlink>
      <w:r w:rsidRPr="00AA3B6A">
        <w:rPr>
          <w:sz w:val="14"/>
        </w:rPr>
        <w:t xml:space="preserve">, </w:t>
      </w:r>
      <w:r w:rsidRPr="00BE2DEA">
        <w:rPr>
          <w:u w:val="single"/>
        </w:rPr>
        <w:t>if recessions were a powerful cause of war, they would have predicted “nine out of the last five (or fewer).”</w:t>
      </w:r>
      <w:r>
        <w:rPr>
          <w:u w:val="single"/>
        </w:rPr>
        <w:t xml:space="preserve"> </w:t>
      </w:r>
      <w:r w:rsidRPr="00BE2DEA">
        <w:rPr>
          <w:u w:val="single"/>
        </w:rPr>
        <w:t>Second, states do not start wars unless they believe they will win a quick and relatively cheap victory</w:t>
      </w:r>
      <w:r w:rsidRPr="00AA3B6A">
        <w:rPr>
          <w:sz w:val="14"/>
        </w:rPr>
        <w:t xml:space="preserve">. As John Mearsheimer showed in his classic book </w:t>
      </w:r>
      <w:hyperlink r:id="rId24" w:history="1">
        <w:r w:rsidRPr="00AA3B6A">
          <w:rPr>
            <w:rStyle w:val="Hyperlink"/>
            <w:sz w:val="14"/>
          </w:rPr>
          <w:t>Conventional Deterrence</w:t>
        </w:r>
      </w:hyperlink>
      <w:r w:rsidRPr="00AA3B6A">
        <w:rPr>
          <w:sz w:val="14"/>
        </w:rPr>
        <w:t xml:space="preserve">, national leaders </w:t>
      </w:r>
      <w:r w:rsidRPr="00BB1C15">
        <w:rPr>
          <w:sz w:val="14"/>
        </w:rPr>
        <w:t xml:space="preserve">avoid </w:t>
      </w:r>
      <w:r w:rsidRPr="00BB1C15">
        <w:rPr>
          <w:u w:val="single"/>
        </w:rPr>
        <w:t>war</w:t>
      </w:r>
      <w:r w:rsidRPr="00BB1C15">
        <w:rPr>
          <w:sz w:val="14"/>
        </w:rPr>
        <w:t xml:space="preserve"> when they are convinced it </w:t>
      </w:r>
      <w:r w:rsidRPr="00BB1C15">
        <w:rPr>
          <w:u w:val="single"/>
        </w:rPr>
        <w:t>will be long, bloody, costly, and uncertain</w:t>
      </w:r>
      <w:r w:rsidRPr="00BB1C15">
        <w:rPr>
          <w:sz w:val="14"/>
        </w:rPr>
        <w:t>. To choose war, political leaders have to convince themselves they can either win a quick, cheap, and decisive victory or achieve some limited objective at low cost. Europe went to war in 1914 with each side believing it</w:t>
      </w:r>
      <w:r w:rsidRPr="00AA3B6A">
        <w:rPr>
          <w:sz w:val="14"/>
        </w:rPr>
        <w:t xml:space="preserve">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 The fact that each of these leaders miscalculated badly does not alter the main point: </w:t>
      </w:r>
      <w:r w:rsidRPr="00075BA1">
        <w:rPr>
          <w:u w:val="single"/>
        </w:rPr>
        <w:t xml:space="preserve">No matter </w:t>
      </w:r>
      <w:r w:rsidRPr="00AA3B6A">
        <w:rPr>
          <w:sz w:val="14"/>
        </w:rPr>
        <w:t xml:space="preserve">what </w:t>
      </w:r>
      <w:r w:rsidRPr="00075BA1">
        <w:rPr>
          <w:u w:val="single"/>
        </w:rPr>
        <w:t>a country’s economic condition</w:t>
      </w:r>
      <w:r w:rsidRPr="00AA3B6A">
        <w:rPr>
          <w:sz w:val="14"/>
        </w:rPr>
        <w:t xml:space="preserve"> might be, </w:t>
      </w:r>
      <w:r w:rsidRPr="00075BA1">
        <w:rPr>
          <w:u w:val="single"/>
        </w:rPr>
        <w:t>its leaders will not go to war unless they think they can do so quickly, cheaply, and with a reasonable probability of success.</w:t>
      </w:r>
      <w:r w:rsidRPr="00AA3B6A">
        <w:rPr>
          <w:sz w:val="14"/>
        </w:rPr>
        <w:t xml:space="preserve"> Third, and most important, </w:t>
      </w:r>
      <w:r w:rsidRPr="00075BA1">
        <w:rPr>
          <w:u w:val="single"/>
        </w:rPr>
        <w:t xml:space="preserve">the primary </w:t>
      </w:r>
      <w:r w:rsidRPr="0023653F">
        <w:rPr>
          <w:highlight w:val="cyan"/>
          <w:u w:val="single"/>
        </w:rPr>
        <w:t>motivation for</w:t>
      </w:r>
      <w:r w:rsidRPr="00075BA1">
        <w:rPr>
          <w:u w:val="single"/>
        </w:rPr>
        <w:t xml:space="preserve"> most </w:t>
      </w:r>
      <w:r w:rsidRPr="0023653F">
        <w:rPr>
          <w:highlight w:val="cyan"/>
          <w:u w:val="single"/>
        </w:rPr>
        <w:t>wars is</w:t>
      </w:r>
      <w:r w:rsidRPr="00AA3B6A">
        <w:rPr>
          <w:sz w:val="14"/>
        </w:rPr>
        <w:t xml:space="preserve"> the desire for </w:t>
      </w:r>
      <w:r w:rsidRPr="0023653F">
        <w:rPr>
          <w:b/>
          <w:bCs/>
          <w:highlight w:val="cyan"/>
          <w:u w:val="single"/>
        </w:rPr>
        <w:t>security, not economic gain</w:t>
      </w:r>
      <w:r w:rsidRPr="00075BA1">
        <w:rPr>
          <w:u w:val="single"/>
        </w:rPr>
        <w:t xml:space="preserve">. </w:t>
      </w:r>
      <w:r w:rsidRPr="00AA3B6A">
        <w:rPr>
          <w:sz w:val="14"/>
        </w:rPr>
        <w:t>For this reason, 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 The historian A.J.P. Taylor once observed that “</w:t>
      </w:r>
      <w:r w:rsidRPr="0023653F">
        <w:rPr>
          <w:b/>
          <w:bCs/>
          <w:highlight w:val="cyan"/>
          <w:u w:val="single"/>
        </w:rPr>
        <w:t>every war between Great Powers</w:t>
      </w:r>
      <w:r w:rsidRPr="00AA3B6A">
        <w:rPr>
          <w:sz w:val="14"/>
        </w:rPr>
        <w:t xml:space="preserve"> [between 1848 and 1918] … </w:t>
      </w:r>
      <w:r w:rsidRPr="0023653F">
        <w:rPr>
          <w:b/>
          <w:bCs/>
          <w:highlight w:val="cyan"/>
          <w:u w:val="single"/>
        </w:rPr>
        <w:t>started as a preventive war, not</w:t>
      </w:r>
      <w:r w:rsidRPr="00BB1C15">
        <w:rPr>
          <w:b/>
          <w:bCs/>
          <w:u w:val="single"/>
        </w:rPr>
        <w:t xml:space="preserve"> as a war of </w:t>
      </w:r>
      <w:r w:rsidRPr="0023653F">
        <w:rPr>
          <w:b/>
          <w:bCs/>
          <w:highlight w:val="cyan"/>
          <w:u w:val="single"/>
        </w:rPr>
        <w:t>conquest</w:t>
      </w:r>
      <w:r w:rsidRPr="00AA3B6A">
        <w:rPr>
          <w:sz w:val="14"/>
        </w:rPr>
        <w:t xml:space="preserve">,” and that remains true of most wars fought since then. </w:t>
      </w:r>
      <w:r w:rsidRPr="00BB1C15">
        <w:rPr>
          <w:u w:val="single"/>
        </w:rPr>
        <w:t xml:space="preserve">The bottom line: </w:t>
      </w:r>
      <w:r w:rsidRPr="0023653F">
        <w:rPr>
          <w:highlight w:val="cyan"/>
          <w:u w:val="single"/>
        </w:rPr>
        <w:t>Economic conditions</w:t>
      </w:r>
      <w:r w:rsidRPr="00AA3B6A">
        <w:rPr>
          <w:sz w:val="14"/>
        </w:rPr>
        <w:t xml:space="preserve"> (i.e., a depression) may affect the broader political environment in which decisions for war or peace are made, but they are only one factor among many and rarely the most significant. Even if the COVID-19 pandemic has large, lasting, and negative effects on the world economy—as seems quite likely—it </w:t>
      </w:r>
      <w:r w:rsidRPr="00AA3B6A">
        <w:rPr>
          <w:u w:val="single"/>
        </w:rPr>
        <w:t xml:space="preserve">is </w:t>
      </w:r>
      <w:r w:rsidRPr="0023653F">
        <w:rPr>
          <w:highlight w:val="cyan"/>
          <w:u w:val="single"/>
        </w:rPr>
        <w:t>not likely to affect the probability of war</w:t>
      </w:r>
      <w:r w:rsidRPr="00AA3B6A">
        <w:rPr>
          <w:sz w:val="14"/>
        </w:rPr>
        <w:t xml:space="preserve"> very much, especially in the short term.</w:t>
      </w:r>
    </w:p>
    <w:p w14:paraId="213716C9" w14:textId="77777777" w:rsidR="00FC5522" w:rsidRPr="00CD6955" w:rsidRDefault="00FC5522" w:rsidP="00FC5522">
      <w:pPr>
        <w:pStyle w:val="Heading4"/>
        <w:rPr>
          <w:u w:val="single"/>
        </w:rPr>
      </w:pPr>
      <w:r>
        <w:t xml:space="preserve">Interdependence solves great power war </w:t>
      </w:r>
    </w:p>
    <w:p w14:paraId="5971E6AC" w14:textId="77777777" w:rsidR="00FC5522" w:rsidRPr="00CD6955" w:rsidRDefault="00FC5522" w:rsidP="00FC5522">
      <w:r w:rsidRPr="00CD6955">
        <w:rPr>
          <w:rFonts w:eastAsiaTheme="majorEastAsia" w:cstheme="majorBidi"/>
          <w:b/>
          <w:iCs/>
          <w:sz w:val="26"/>
        </w:rPr>
        <w:t>Johnson</w:t>
      </w:r>
      <w:r>
        <w:t xml:space="preserve"> and Gramer </w:t>
      </w:r>
      <w:r w:rsidRPr="00CD6955">
        <w:rPr>
          <w:rFonts w:eastAsiaTheme="majorEastAsia" w:cstheme="majorBidi"/>
          <w:b/>
          <w:iCs/>
          <w:sz w:val="26"/>
        </w:rPr>
        <w:t>20</w:t>
      </w:r>
      <w:r>
        <w:t xml:space="preserve"> [Keith Johnson is Foreign Policy's global geoeconomics correspondent, Robbie Gramer is a diplomacy and national security reporter at Foreign Policy, covering the State Department. “The Great Decoupling”, May 14</w:t>
      </w:r>
      <w:r w:rsidRPr="00CD6955">
        <w:rPr>
          <w:vertAlign w:val="superscript"/>
        </w:rPr>
        <w:t>th</w:t>
      </w:r>
      <w:r>
        <w:t>, https://foreignpolicy.com/2020/05/14/china-us-pandemic-economy-tensions-trump-coronavirus-covid-new-cold-war-economics-the-great-decoupling/]</w:t>
      </w:r>
    </w:p>
    <w:p w14:paraId="01AB4388" w14:textId="77777777" w:rsidR="00FC5522" w:rsidRPr="00D576FB" w:rsidRDefault="00FC5522" w:rsidP="00FC5522">
      <w:r w:rsidRPr="00D576FB">
        <w:rPr>
          <w:rStyle w:val="StyleUnderline"/>
        </w:rPr>
        <w:t xml:space="preserve">Washington made an open and increasingly </w:t>
      </w:r>
      <w:r w:rsidRPr="0024515A">
        <w:rPr>
          <w:rStyle w:val="Emphasis"/>
          <w:highlight w:val="cyan"/>
        </w:rPr>
        <w:t>interconnected world econ</w:t>
      </w:r>
      <w:r w:rsidRPr="00D576FB">
        <w:rPr>
          <w:rStyle w:val="Emphasis"/>
        </w:rPr>
        <w:t>omy</w:t>
      </w:r>
      <w:r w:rsidRPr="00D576FB">
        <w:rPr>
          <w:rStyle w:val="StyleUnderline"/>
        </w:rPr>
        <w:t xml:space="preserve"> a key building block of the postwar architecture, in large part </w:t>
      </w:r>
      <w:r w:rsidRPr="0024515A">
        <w:rPr>
          <w:rStyle w:val="StyleUnderline"/>
          <w:highlight w:val="cyan"/>
        </w:rPr>
        <w:t>to</w:t>
      </w:r>
      <w:r w:rsidRPr="00D576FB">
        <w:rPr>
          <w:rStyle w:val="StyleUnderline"/>
        </w:rPr>
        <w:t xml:space="preserve"> explicitly </w:t>
      </w:r>
      <w:r w:rsidRPr="0024515A">
        <w:rPr>
          <w:rStyle w:val="Emphasis"/>
          <w:highlight w:val="cyan"/>
        </w:rPr>
        <w:t>stave off</w:t>
      </w:r>
      <w:r w:rsidRPr="00D576FB">
        <w:rPr>
          <w:rStyle w:val="Emphasis"/>
        </w:rPr>
        <w:t xml:space="preserve"> future </w:t>
      </w:r>
      <w:r w:rsidRPr="0024515A">
        <w:rPr>
          <w:rStyle w:val="Emphasis"/>
          <w:highlight w:val="cyan"/>
        </w:rPr>
        <w:t>global conflicts</w:t>
      </w:r>
      <w:r w:rsidRPr="00D576FB">
        <w:t xml:space="preserve">. </w:t>
      </w:r>
      <w:r w:rsidRPr="00D576FB">
        <w:rPr>
          <w:rStyle w:val="StyleUnderline"/>
        </w:rPr>
        <w:t xml:space="preserve">With the creation of the </w:t>
      </w:r>
      <w:r w:rsidRPr="0024515A">
        <w:rPr>
          <w:rStyle w:val="StyleUnderline"/>
          <w:highlight w:val="cyan"/>
        </w:rPr>
        <w:t>Bretton Woods</w:t>
      </w:r>
      <w:r w:rsidRPr="00D576FB">
        <w:rPr>
          <w:rStyle w:val="StyleUnderline"/>
        </w:rPr>
        <w:t xml:space="preserve"> system in 1944, before World War II even finished, or the later creation of the General Agreement on Tariffs and Trade—forerunner to </w:t>
      </w:r>
      <w:r w:rsidRPr="0024515A">
        <w:rPr>
          <w:rStyle w:val="StyleUnderline"/>
          <w:highlight w:val="cyan"/>
        </w:rPr>
        <w:t>the WTO</w:t>
      </w:r>
      <w:r w:rsidRPr="00D576FB">
        <w:rPr>
          <w:rStyle w:val="StyleUnderline"/>
        </w:rPr>
        <w:t xml:space="preserve">—it set out to </w:t>
      </w:r>
      <w:r w:rsidRPr="0024515A">
        <w:rPr>
          <w:rStyle w:val="Emphasis"/>
          <w:highlight w:val="cyan"/>
        </w:rPr>
        <w:t>link economic interdependence with peace</w:t>
      </w:r>
      <w:r w:rsidRPr="00D576FB">
        <w:rPr>
          <w:rStyle w:val="StyleUnderline"/>
        </w:rPr>
        <w:t>.</w:t>
      </w:r>
      <w:r w:rsidRPr="00D576FB">
        <w:t xml:space="preserve"> So did others: The European Coal and Steel Community, created just a few years after the end of the war, cemented both closer economic and security ties in a war-ravaged continent and lay the foundation for the eventual creation of the European Union. </w:t>
      </w:r>
      <w:r w:rsidRPr="0024515A">
        <w:rPr>
          <w:rStyle w:val="StyleUnderline"/>
          <w:highlight w:val="cyan"/>
        </w:rPr>
        <w:t>Those trends continued, decade after decade</w:t>
      </w:r>
      <w:r w:rsidRPr="00D576FB">
        <w:rPr>
          <w:rStyle w:val="StyleUnderline"/>
        </w:rPr>
        <w:t>, with only the odd hiccup or retreat, from the creation of the North American Free Trade Agreement and the WTO to the expansion and ever-closer economic integration between EU member states</w:t>
      </w:r>
      <w:r w:rsidRPr="00D576FB">
        <w:t>.</w:t>
      </w:r>
    </w:p>
    <w:p w14:paraId="224A733A" w14:textId="77777777" w:rsidR="00FC5522" w:rsidRPr="00D576FB" w:rsidRDefault="00FC5522" w:rsidP="00FC5522">
      <w:r w:rsidRPr="00D576FB">
        <w:rPr>
          <w:rStyle w:val="StyleUnderline"/>
        </w:rPr>
        <w:t xml:space="preserve">That whole </w:t>
      </w:r>
      <w:r w:rsidRPr="0024515A">
        <w:rPr>
          <w:rStyle w:val="StyleUnderline"/>
          <w:highlight w:val="cyan"/>
        </w:rPr>
        <w:t>process was</w:t>
      </w:r>
      <w:r w:rsidRPr="00D576FB">
        <w:rPr>
          <w:rStyle w:val="StyleUnderline"/>
        </w:rPr>
        <w:t xml:space="preserve"> itself </w:t>
      </w:r>
      <w:r w:rsidRPr="0024515A">
        <w:rPr>
          <w:rStyle w:val="StyleUnderline"/>
          <w:highlight w:val="cyan"/>
        </w:rPr>
        <w:t xml:space="preserve">a reaction to the </w:t>
      </w:r>
      <w:r w:rsidRPr="0024515A">
        <w:rPr>
          <w:rStyle w:val="Emphasis"/>
          <w:highlight w:val="cyan"/>
        </w:rPr>
        <w:t>last great decoupling</w:t>
      </w:r>
      <w:r w:rsidRPr="00D576FB">
        <w:rPr>
          <w:rStyle w:val="Emphasis"/>
        </w:rPr>
        <w:t xml:space="preserve">: the upheaval of </w:t>
      </w:r>
      <w:r w:rsidRPr="0024515A">
        <w:rPr>
          <w:rStyle w:val="Emphasis"/>
          <w:highlight w:val="cyan"/>
        </w:rPr>
        <w:t>World War I</w:t>
      </w:r>
      <w:r w:rsidRPr="00D576FB">
        <w:rPr>
          <w:rStyle w:val="StyleUnderline"/>
        </w:rPr>
        <w:t xml:space="preserve">, which ended the first age of globalization, followed a decade later by the Great Depression, trade barriers, economic nationalism, and a </w:t>
      </w:r>
      <w:r w:rsidRPr="0024515A">
        <w:rPr>
          <w:rStyle w:val="StyleUnderline"/>
          <w:highlight w:val="cyan"/>
        </w:rPr>
        <w:t>full-scale retreat from globalization.</w:t>
      </w:r>
    </w:p>
    <w:p w14:paraId="1D33421B" w14:textId="77777777" w:rsidR="00FC5522" w:rsidRPr="00D576FB" w:rsidRDefault="00FC5522" w:rsidP="00FC5522">
      <w:r w:rsidRPr="00D576FB">
        <w:t xml:space="preserve">And </w:t>
      </w:r>
      <w:r w:rsidRPr="00D576FB">
        <w:rPr>
          <w:rStyle w:val="StyleUnderline"/>
        </w:rPr>
        <w:t xml:space="preserve">the </w:t>
      </w:r>
      <w:r w:rsidRPr="0024515A">
        <w:rPr>
          <w:rStyle w:val="Emphasis"/>
          <w:highlight w:val="cyan"/>
        </w:rPr>
        <w:t>end result</w:t>
      </w:r>
      <w:r w:rsidRPr="00D576FB">
        <w:rPr>
          <w:rStyle w:val="StyleUnderline"/>
        </w:rPr>
        <w:t xml:space="preserve"> of all that </w:t>
      </w:r>
      <w:r w:rsidRPr="0024515A">
        <w:rPr>
          <w:rStyle w:val="StyleUnderline"/>
          <w:highlight w:val="cyan"/>
        </w:rPr>
        <w:t>was to turn international economic rivalry into a zero-sum</w:t>
      </w:r>
      <w:r w:rsidRPr="00D576FB">
        <w:rPr>
          <w:rStyle w:val="StyleUnderline"/>
        </w:rPr>
        <w:t xml:space="preserve">, beggar-thy-neighbor </w:t>
      </w:r>
      <w:r w:rsidRPr="0024515A">
        <w:rPr>
          <w:rStyle w:val="StyleUnderline"/>
          <w:highlight w:val="cyan"/>
        </w:rPr>
        <w:t>contest where</w:t>
      </w:r>
      <w:r w:rsidRPr="00D576FB">
        <w:rPr>
          <w:rStyle w:val="StyleUnderline"/>
        </w:rPr>
        <w:t xml:space="preserve"> </w:t>
      </w:r>
      <w:r w:rsidRPr="0024515A">
        <w:rPr>
          <w:rStyle w:val="Emphasis"/>
          <w:highlight w:val="cyan"/>
        </w:rPr>
        <w:t>economic concerns became security threats</w:t>
      </w:r>
      <w:r w:rsidRPr="00D576FB">
        <w:t xml:space="preserve">. </w:t>
      </w:r>
      <w:r w:rsidRPr="0024515A">
        <w:rPr>
          <w:rStyle w:val="StyleUnderline"/>
          <w:highlight w:val="cyan"/>
        </w:rPr>
        <w:t>Japan’s need for raw materials led to</w:t>
      </w:r>
      <w:r w:rsidRPr="00D576FB">
        <w:rPr>
          <w:rStyle w:val="StyleUnderline"/>
        </w:rPr>
        <w:t xml:space="preserve"> its occupation of Manchuria, and later the creation of the “Greater East Asia Co-Prosperity Sphere” that so worried Ambassador Grew during the 1930s. It eventually led to an attack on resource-rich Southeast Asia and a</w:t>
      </w:r>
      <w:r>
        <w:rPr>
          <w:rStyle w:val="StyleUnderline"/>
        </w:rPr>
        <w:t xml:space="preserve"> </w:t>
      </w:r>
      <w:r w:rsidRPr="00D576FB">
        <w:rPr>
          <w:rStyle w:val="Emphasis"/>
        </w:rPr>
        <w:t xml:space="preserve">preemptive strike on the U.S. fleet at </w:t>
      </w:r>
      <w:r w:rsidRPr="0024515A">
        <w:rPr>
          <w:rStyle w:val="Emphasis"/>
          <w:highlight w:val="cyan"/>
        </w:rPr>
        <w:t>Pearl Harbor</w:t>
      </w:r>
      <w:r w:rsidRPr="00D576FB">
        <w:t>. Nazi Germany, largely cut off from global markets, sought, eventually by force, to create a European Großwirtschaftsraum, or greater economic area, the economic equivalent of the German expansionist concept of Lebensraum.</w:t>
      </w:r>
    </w:p>
    <w:p w14:paraId="527BBB9B" w14:textId="77777777" w:rsidR="00FC5522" w:rsidRDefault="00FC5522" w:rsidP="00FC5522">
      <w:r w:rsidRPr="00D576FB">
        <w:t>“</w:t>
      </w:r>
      <w:r w:rsidRPr="00D576FB">
        <w:rPr>
          <w:rStyle w:val="StyleUnderline"/>
        </w:rPr>
        <w:t xml:space="preserve">The </w:t>
      </w:r>
      <w:r w:rsidRPr="0024515A">
        <w:rPr>
          <w:rStyle w:val="StyleUnderline"/>
          <w:highlight w:val="cyan"/>
        </w:rPr>
        <w:t>key lesson</w:t>
      </w:r>
      <w:r w:rsidRPr="00D576FB">
        <w:rPr>
          <w:rStyle w:val="StyleUnderline"/>
        </w:rPr>
        <w:t xml:space="preserve"> drawn from the inter-war experience was that </w:t>
      </w:r>
      <w:r w:rsidRPr="0024515A">
        <w:rPr>
          <w:rStyle w:val="StyleUnderline"/>
          <w:highlight w:val="cyan"/>
        </w:rPr>
        <w:t>international</w:t>
      </w:r>
      <w:r w:rsidRPr="00D576FB">
        <w:rPr>
          <w:rStyle w:val="StyleUnderline"/>
        </w:rPr>
        <w:t xml:space="preserve"> political </w:t>
      </w:r>
      <w:r w:rsidRPr="0024515A">
        <w:rPr>
          <w:rStyle w:val="StyleUnderline"/>
          <w:highlight w:val="cyan"/>
        </w:rPr>
        <w:t>coop</w:t>
      </w:r>
      <w:r w:rsidRPr="00D576FB">
        <w:rPr>
          <w:rStyle w:val="StyleUnderline"/>
        </w:rPr>
        <w:t xml:space="preserve">eration—and </w:t>
      </w:r>
      <w:r w:rsidRPr="00D576FB">
        <w:rPr>
          <w:rStyle w:val="Emphasis"/>
        </w:rPr>
        <w:t xml:space="preserve">an </w:t>
      </w:r>
      <w:r w:rsidRPr="0024515A">
        <w:rPr>
          <w:rStyle w:val="Emphasis"/>
          <w:highlight w:val="cyan"/>
        </w:rPr>
        <w:t>enduring peace—depended fundamentally on international economic coop</w:t>
      </w:r>
      <w:r w:rsidRPr="00D576FB">
        <w:rPr>
          <w:rStyle w:val="Emphasis"/>
        </w:rPr>
        <w:t>eration</w:t>
      </w:r>
      <w:r w:rsidRPr="00D576FB">
        <w:t>,” noted the WTO. “No country absorbed this lesson more than the United States.”</w:t>
      </w:r>
    </w:p>
    <w:p w14:paraId="6FD9132E" w14:textId="77777777" w:rsidR="00FC5522" w:rsidRPr="00A301C9" w:rsidRDefault="00FC5522" w:rsidP="00FC5522">
      <w:pPr>
        <w:pStyle w:val="Heading4"/>
        <w:tabs>
          <w:tab w:val="left" w:pos="8100"/>
        </w:tabs>
      </w:pPr>
      <w:r w:rsidRPr="00A301C9">
        <w:t xml:space="preserve">Long term trends are driving </w:t>
      </w:r>
      <w:r>
        <w:t xml:space="preserve">sustainable capitalist development </w:t>
      </w:r>
      <w:r w:rsidRPr="00A301C9">
        <w:t>–</w:t>
      </w:r>
      <w:r>
        <w:t xml:space="preserve"> </w:t>
      </w:r>
      <w:r w:rsidRPr="00A301C9">
        <w:t>their limits to growth arguments are empirically unsupported</w:t>
      </w:r>
    </w:p>
    <w:p w14:paraId="75C1BECC" w14:textId="77777777" w:rsidR="00FC5522" w:rsidRPr="00A301C9" w:rsidRDefault="00FC5522" w:rsidP="00FC5522">
      <w:r w:rsidRPr="00A301C9">
        <w:rPr>
          <w:rStyle w:val="Style13ptBold"/>
        </w:rPr>
        <w:t>Brook, et al, 15</w:t>
      </w:r>
      <w:r w:rsidRPr="00A301C9">
        <w:t xml:space="preserve">—professor of environmental sustainability at the University of Tasmania (Barry, with John Asafu-Adjaye, University of Queensland, Linus Blomqvist, Breakthrough Institute, Stewart Brand, Long Now Foundation, Ruth DeFries, Columbia Univeristy, Erle Ellis, University of Maryland, Baltimore County, Christopher Foreman, University of Maryland School of Public Policy, David Keith, Harvard University School of Engineering and Applied Sciences, Martin Lewis, Stanford University, Mark Lynas, Cornell University, Ted Nordhaus, Breakthrough Institute, Roger Pielke, Jr., University of Colorado, Boulder, Rachel Pritzker, Pritzker Innovation Fund, Joyashree Roy, Jadavpur University, Mark Sagoff, George Mason University, Michael Shellenberger, Breakthrough Institute, Robert Stone, Filmmaker, and Peter Teague, Breakthrough Institute, “AN ECOMODERNIST MANIFESTO,” </w:t>
      </w:r>
      <w:hyperlink r:id="rId25" w:history="1">
        <w:r w:rsidRPr="00A301C9">
          <w:rPr>
            <w:rStyle w:val="Hyperlink"/>
          </w:rPr>
          <w:t>http://www.ecomodernism.org/manifesto/</w:t>
        </w:r>
      </w:hyperlink>
      <w:r w:rsidRPr="00A301C9">
        <w:t>, dml)</w:t>
      </w:r>
    </w:p>
    <w:p w14:paraId="24C19850" w14:textId="77777777" w:rsidR="00FC5522" w:rsidRPr="00034C13" w:rsidRDefault="00FC5522" w:rsidP="00FC5522">
      <w:pPr>
        <w:rPr>
          <w:sz w:val="16"/>
        </w:rPr>
      </w:pPr>
      <w:r w:rsidRPr="00A301C9">
        <w:rPr>
          <w:rStyle w:val="Emphasis"/>
        </w:rPr>
        <w:t>Intensifying</w:t>
      </w:r>
      <w:r w:rsidRPr="00A301C9">
        <w:rPr>
          <w:rStyle w:val="StyleUnderline"/>
        </w:rPr>
        <w:t xml:space="preserve"> many human activities</w:t>
      </w:r>
      <w:r w:rsidRPr="00D774AB">
        <w:rPr>
          <w:rFonts w:eastAsia="Times New Roman"/>
          <w:sz w:val="16"/>
        </w:rPr>
        <w:t xml:space="preserve"> — particularly farming, energy extraction, forestry, and settlement — </w:t>
      </w:r>
      <w:r w:rsidRPr="00A301C9">
        <w:rPr>
          <w:rStyle w:val="StyleUnderline"/>
        </w:rPr>
        <w:t xml:space="preserve">so that they </w:t>
      </w:r>
      <w:r w:rsidRPr="00A301C9">
        <w:rPr>
          <w:rStyle w:val="Emphasis"/>
        </w:rPr>
        <w:t>use less land</w:t>
      </w:r>
      <w:r w:rsidRPr="00A301C9">
        <w:rPr>
          <w:rStyle w:val="StyleUnderline"/>
        </w:rPr>
        <w:t xml:space="preserve"> and </w:t>
      </w:r>
      <w:r w:rsidRPr="00A301C9">
        <w:rPr>
          <w:rStyle w:val="Emphasis"/>
        </w:rPr>
        <w:t>interfere less</w:t>
      </w:r>
      <w:r w:rsidRPr="00A301C9">
        <w:rPr>
          <w:rStyle w:val="StyleUnderline"/>
        </w:rPr>
        <w:t xml:space="preserve"> with the natural world is the </w:t>
      </w:r>
      <w:r w:rsidRPr="00A301C9">
        <w:rPr>
          <w:rStyle w:val="Emphasis"/>
        </w:rPr>
        <w:t>key to decoupling</w:t>
      </w:r>
      <w:r w:rsidRPr="00A301C9">
        <w:rPr>
          <w:rStyle w:val="StyleUnderline"/>
        </w:rPr>
        <w:t xml:space="preserve"> human development from environmental impacts</w:t>
      </w:r>
      <w:r w:rsidRPr="00A301C9">
        <w:rPr>
          <w:rFonts w:eastAsia="Times New Roman"/>
          <w:u w:val="single"/>
        </w:rPr>
        <w:t xml:space="preserve">. These socioeconomic and technological processes are </w:t>
      </w:r>
      <w:r w:rsidRPr="00A301C9">
        <w:rPr>
          <w:rStyle w:val="Emphasis"/>
        </w:rPr>
        <w:t>central</w:t>
      </w:r>
      <w:r w:rsidRPr="00A301C9">
        <w:rPr>
          <w:rFonts w:eastAsia="Times New Roman"/>
          <w:u w:val="single"/>
        </w:rPr>
        <w:t xml:space="preserve"> to economic modernization and environmental protection. Together they allow people to </w:t>
      </w:r>
      <w:r w:rsidRPr="00A301C9">
        <w:rPr>
          <w:rStyle w:val="Emphasis"/>
        </w:rPr>
        <w:t>mitigate climate change</w:t>
      </w:r>
      <w:r w:rsidRPr="00A301C9">
        <w:rPr>
          <w:rFonts w:eastAsia="Times New Roman"/>
          <w:u w:val="single"/>
        </w:rPr>
        <w:t xml:space="preserve">, to </w:t>
      </w:r>
      <w:r w:rsidRPr="00A301C9">
        <w:rPr>
          <w:rStyle w:val="Emphasis"/>
        </w:rPr>
        <w:t>spare nature</w:t>
      </w:r>
      <w:r w:rsidRPr="00A301C9">
        <w:rPr>
          <w:rFonts w:eastAsia="Times New Roman"/>
          <w:u w:val="single"/>
        </w:rPr>
        <w:t xml:space="preserve">, and to </w:t>
      </w:r>
      <w:r w:rsidRPr="00A301C9">
        <w:rPr>
          <w:rStyle w:val="Emphasis"/>
        </w:rPr>
        <w:t>alleviate global poverty</w:t>
      </w:r>
      <w:r w:rsidRPr="00A301C9">
        <w:rPr>
          <w:rFonts w:eastAsia="Times New Roman"/>
          <w:u w:val="single"/>
        </w:rPr>
        <w:t xml:space="preserve">. </w:t>
      </w:r>
      <w:r w:rsidRPr="00D774AB">
        <w:rPr>
          <w:rFonts w:eastAsia="Times New Roman"/>
          <w:sz w:val="16"/>
        </w:rPr>
        <w:t xml:space="preserve">Although we have to date written separately, our views are increasingly discussed as a whole. We call ourselves ecopragmatists and ecomodernists. We offer this statement to affirm and to clarify our views and to describe our vision for putting humankind’s extraordinary powers in the service of creating a good Anthropocene. 1. </w:t>
      </w:r>
      <w:r w:rsidRPr="0023653F">
        <w:rPr>
          <w:rStyle w:val="Emphasis"/>
          <w:highlight w:val="cyan"/>
        </w:rPr>
        <w:t>Humanity has flourished</w:t>
      </w:r>
      <w:r w:rsidRPr="00A301C9">
        <w:rPr>
          <w:rStyle w:val="StyleUnderline"/>
        </w:rPr>
        <w:t xml:space="preserve"> over the past two centuries</w:t>
      </w:r>
      <w:r w:rsidRPr="00A301C9">
        <w:rPr>
          <w:rFonts w:eastAsia="Times New Roman"/>
          <w:u w:val="single"/>
        </w:rPr>
        <w:t xml:space="preserve">. </w:t>
      </w:r>
      <w:r w:rsidRPr="00A301C9">
        <w:rPr>
          <w:rStyle w:val="Emphasis"/>
        </w:rPr>
        <w:t>Average life expectancy</w:t>
      </w:r>
      <w:r w:rsidRPr="00A301C9">
        <w:rPr>
          <w:rStyle w:val="StyleUnderline"/>
        </w:rPr>
        <w:t xml:space="preserve"> has increased</w:t>
      </w:r>
      <w:r w:rsidRPr="00D774AB">
        <w:rPr>
          <w:rFonts w:eastAsia="Times New Roman"/>
          <w:sz w:val="16"/>
        </w:rPr>
        <w:t xml:space="preserve"> from 30 to 70 years, resulting in a large and growing population able to live in many different environments. </w:t>
      </w:r>
      <w:r w:rsidRPr="00A301C9">
        <w:rPr>
          <w:rFonts w:eastAsia="Times New Roman"/>
          <w:u w:val="single"/>
        </w:rPr>
        <w:t xml:space="preserve">Humanity has made </w:t>
      </w:r>
      <w:r w:rsidRPr="00A301C9">
        <w:rPr>
          <w:rStyle w:val="Emphasis"/>
        </w:rPr>
        <w:t>extraordinary progress</w:t>
      </w:r>
      <w:r w:rsidRPr="00A301C9">
        <w:rPr>
          <w:rFonts w:eastAsia="Times New Roman"/>
          <w:u w:val="single"/>
        </w:rPr>
        <w:t xml:space="preserve"> in reducing the incidence and impacts of </w:t>
      </w:r>
      <w:r w:rsidRPr="00A301C9">
        <w:rPr>
          <w:rStyle w:val="Emphasis"/>
        </w:rPr>
        <w:t>infectious diseases</w:t>
      </w:r>
      <w:r w:rsidRPr="00A301C9">
        <w:rPr>
          <w:rFonts w:eastAsia="Times New Roman"/>
          <w:u w:val="single"/>
        </w:rPr>
        <w:t xml:space="preserve">, and it has become </w:t>
      </w:r>
      <w:r w:rsidRPr="00A301C9">
        <w:rPr>
          <w:rStyle w:val="Emphasis"/>
        </w:rPr>
        <w:t>more resilient</w:t>
      </w:r>
      <w:r w:rsidRPr="00A301C9">
        <w:rPr>
          <w:rFonts w:eastAsia="Times New Roman"/>
          <w:u w:val="single"/>
        </w:rPr>
        <w:t xml:space="preserve"> to extreme weather and other natural disasters. </w:t>
      </w:r>
      <w:r w:rsidRPr="0023653F">
        <w:rPr>
          <w:rStyle w:val="StyleUnderline"/>
          <w:highlight w:val="cyan"/>
        </w:rPr>
        <w:t>Violence</w:t>
      </w:r>
      <w:r w:rsidRPr="00A301C9">
        <w:rPr>
          <w:rStyle w:val="StyleUnderline"/>
        </w:rPr>
        <w:t xml:space="preserve"> in all forms has </w:t>
      </w:r>
      <w:r w:rsidRPr="00A301C9">
        <w:rPr>
          <w:rStyle w:val="Emphasis"/>
        </w:rPr>
        <w:t>declined significantly</w:t>
      </w:r>
      <w:r w:rsidRPr="00A301C9">
        <w:rPr>
          <w:rStyle w:val="StyleUnderline"/>
        </w:rPr>
        <w:t xml:space="preserve"> and </w:t>
      </w:r>
      <w:r w:rsidRPr="0023653F">
        <w:rPr>
          <w:rStyle w:val="StyleUnderline"/>
          <w:highlight w:val="cyan"/>
        </w:rPr>
        <w:t>is</w:t>
      </w:r>
      <w:r w:rsidRPr="00A301C9">
        <w:rPr>
          <w:rStyle w:val="StyleUnderline"/>
        </w:rPr>
        <w:t xml:space="preserve"> probably at </w:t>
      </w:r>
      <w:r w:rsidRPr="0023653F">
        <w:rPr>
          <w:rStyle w:val="StyleUnderline"/>
          <w:highlight w:val="cyan"/>
        </w:rPr>
        <w:t xml:space="preserve">the </w:t>
      </w:r>
      <w:r w:rsidRPr="0023653F">
        <w:rPr>
          <w:rStyle w:val="Emphasis"/>
          <w:highlight w:val="cyan"/>
        </w:rPr>
        <w:t>lowest</w:t>
      </w:r>
      <w:r w:rsidRPr="00A301C9">
        <w:rPr>
          <w:rStyle w:val="Emphasis"/>
        </w:rPr>
        <w:t xml:space="preserve"> per capita level </w:t>
      </w:r>
      <w:r w:rsidRPr="0023653F">
        <w:rPr>
          <w:rStyle w:val="Emphasis"/>
          <w:highlight w:val="cyan"/>
        </w:rPr>
        <w:t>ever</w:t>
      </w:r>
      <w:r w:rsidRPr="00A301C9">
        <w:rPr>
          <w:rStyle w:val="Emphasis"/>
        </w:rPr>
        <w:t xml:space="preserve"> experienced</w:t>
      </w:r>
      <w:r w:rsidRPr="00A301C9">
        <w:rPr>
          <w:rStyle w:val="StyleUnderline"/>
        </w:rPr>
        <w:t xml:space="preserve"> by the human species</w:t>
      </w:r>
      <w:r w:rsidRPr="00D774AB">
        <w:rPr>
          <w:rFonts w:eastAsia="Times New Roman"/>
          <w:sz w:val="16"/>
        </w:rPr>
        <w:t xml:space="preserve">, the horrors of the 20th century and present-day terrorism notwithstanding. Globally, </w:t>
      </w:r>
      <w:r w:rsidRPr="00A301C9">
        <w:rPr>
          <w:rFonts w:eastAsia="Times New Roman"/>
          <w:u w:val="single"/>
        </w:rPr>
        <w:t xml:space="preserve">human beings have moved from autocratic government toward liberal democracy characterized by the rule of law and increased freedom. </w:t>
      </w:r>
      <w:r w:rsidRPr="00D774AB">
        <w:rPr>
          <w:rFonts w:eastAsia="Times New Roman"/>
          <w:sz w:val="16"/>
        </w:rPr>
        <w:t xml:space="preserve">Personal, economic, and political </w:t>
      </w:r>
      <w:r w:rsidRPr="00A301C9">
        <w:rPr>
          <w:rFonts w:eastAsia="Times New Roman"/>
          <w:u w:val="single"/>
        </w:rPr>
        <w:t>liberties have spread worldwide</w:t>
      </w:r>
      <w:r w:rsidRPr="00D774AB">
        <w:rPr>
          <w:rFonts w:eastAsia="Times New Roman"/>
          <w:sz w:val="16"/>
        </w:rPr>
        <w:t xml:space="preserve"> and are today largely accepted as universal values. Modernization liberates women from traditional gender roles, increasing their control of their fertility. </w:t>
      </w:r>
      <w:r w:rsidRPr="00A301C9">
        <w:rPr>
          <w:rFonts w:eastAsia="Times New Roman"/>
          <w:u w:val="single"/>
        </w:rPr>
        <w:t>Historically large numbers of humans</w:t>
      </w:r>
      <w:r w:rsidRPr="00D774AB">
        <w:rPr>
          <w:rFonts w:eastAsia="Times New Roman"/>
          <w:sz w:val="16"/>
        </w:rPr>
        <w:t xml:space="preserve"> — </w:t>
      </w:r>
      <w:r w:rsidRPr="00A301C9">
        <w:rPr>
          <w:rFonts w:eastAsia="Times New Roman"/>
          <w:u w:val="single"/>
        </w:rPr>
        <w:t xml:space="preserve">both in percentage and in absolute terms — are free from insecurity, penury, and servitude. </w:t>
      </w:r>
      <w:r w:rsidRPr="00D774AB">
        <w:rPr>
          <w:rFonts w:eastAsia="Times New Roman"/>
          <w:sz w:val="16"/>
        </w:rPr>
        <w:t xml:space="preserve">At the same time, </w:t>
      </w:r>
      <w:r w:rsidRPr="00A301C9">
        <w:rPr>
          <w:rFonts w:eastAsia="Times New Roman"/>
          <w:u w:val="single"/>
        </w:rPr>
        <w:t xml:space="preserve">human flourishing has </w:t>
      </w:r>
      <w:r w:rsidRPr="00A301C9">
        <w:rPr>
          <w:rStyle w:val="Emphasis"/>
        </w:rPr>
        <w:t>taken a serious toll</w:t>
      </w:r>
      <w:r w:rsidRPr="00A301C9">
        <w:rPr>
          <w:rFonts w:eastAsia="Times New Roman"/>
          <w:u w:val="single"/>
        </w:rPr>
        <w:t xml:space="preserve"> on natural, nonhuman environments and wildlife.</w:t>
      </w:r>
      <w:r w:rsidRPr="00D774AB">
        <w:rPr>
          <w:rFonts w:eastAsia="Times New Roman"/>
          <w:sz w:val="16"/>
        </w:rPr>
        <w:t xml:space="preserve"> Humans use about half of the planet’s ice-free land, mostly for pasture, crops, and production forestry. Of the land once covered by forests, 20 percent has been converted to human use. Populations of many mammals, amphibians, and birds have declined by more than 50 percent in the past 40 years alone. More than 100 species from those groups went extinct in the 20th century, and about 785 since 1500. As we write, only four northern white rhinos are confirmed to exist. Given that humans are completely dependent on the living biosphere, how is it possible that people are doing so much damage to natural systems without doing more harm to themselves? The role that technology plays in reducing humanity’s dependence on nature explains this paradox. Human </w:t>
      </w:r>
      <w:r w:rsidRPr="00A301C9">
        <w:rPr>
          <w:rFonts w:eastAsia="Times New Roman"/>
          <w:u w:val="single"/>
        </w:rPr>
        <w:t>technologies</w:t>
      </w:r>
      <w:r w:rsidRPr="00D774AB">
        <w:rPr>
          <w:rFonts w:eastAsia="Times New Roman"/>
          <w:sz w:val="16"/>
        </w:rPr>
        <w:t xml:space="preserve">, from those that first enabled agriculture to replace hunting and gathering, to those that drive today’s globalized economy, </w:t>
      </w:r>
      <w:r w:rsidRPr="00A301C9">
        <w:rPr>
          <w:rFonts w:eastAsia="Times New Roman"/>
          <w:u w:val="single"/>
        </w:rPr>
        <w:t>have made humans less reliant upon the many ecosystems that once provided their only sustenance, even as those same ecosystems have often been left deeply damaged. Despite frequent assertions</w:t>
      </w:r>
      <w:r w:rsidRPr="00D774AB">
        <w:rPr>
          <w:rFonts w:eastAsia="Times New Roman"/>
          <w:sz w:val="16"/>
        </w:rPr>
        <w:t xml:space="preserve"> starting in the 1970s </w:t>
      </w:r>
      <w:r w:rsidRPr="00A301C9">
        <w:rPr>
          <w:rFonts w:eastAsia="Times New Roman"/>
          <w:u w:val="single"/>
        </w:rPr>
        <w:t>of</w:t>
      </w:r>
      <w:r w:rsidRPr="00D774AB">
        <w:rPr>
          <w:rFonts w:eastAsia="Times New Roman"/>
          <w:sz w:val="16"/>
        </w:rPr>
        <w:t xml:space="preserve"> fundamental “</w:t>
      </w:r>
      <w:r w:rsidRPr="0023653F">
        <w:rPr>
          <w:rFonts w:eastAsia="Times New Roman"/>
          <w:highlight w:val="cyan"/>
          <w:u w:val="single"/>
        </w:rPr>
        <w:t>limits to growth</w:t>
      </w:r>
      <w:r w:rsidRPr="00D774AB">
        <w:rPr>
          <w:rFonts w:eastAsia="Times New Roman"/>
          <w:sz w:val="16"/>
        </w:rPr>
        <w:t xml:space="preserve">,” </w:t>
      </w:r>
      <w:r w:rsidRPr="00A301C9">
        <w:rPr>
          <w:rStyle w:val="StyleUnderline"/>
        </w:rPr>
        <w:t>there is</w:t>
      </w:r>
      <w:r w:rsidRPr="00D774AB">
        <w:rPr>
          <w:rFonts w:eastAsia="Times New Roman"/>
          <w:sz w:val="16"/>
        </w:rPr>
        <w:t xml:space="preserve"> still remarkably </w:t>
      </w:r>
      <w:r w:rsidRPr="00A301C9">
        <w:rPr>
          <w:rStyle w:val="Emphasis"/>
        </w:rPr>
        <w:t>little evidence</w:t>
      </w:r>
      <w:r w:rsidRPr="00A301C9">
        <w:rPr>
          <w:rStyle w:val="StyleUnderline"/>
        </w:rPr>
        <w:t xml:space="preserve"> that human population and economic expansion will outstrip the capacity </w:t>
      </w:r>
      <w:r w:rsidRPr="00A301C9">
        <w:rPr>
          <w:rFonts w:eastAsia="Times New Roman"/>
          <w:u w:val="single"/>
        </w:rPr>
        <w:t>to grow food or procure critical material resources in the foreseeable future</w:t>
      </w:r>
      <w:r w:rsidRPr="00D774AB">
        <w:rPr>
          <w:rFonts w:eastAsia="Times New Roman"/>
          <w:sz w:val="16"/>
        </w:rPr>
        <w:t xml:space="preserve">. To the degree to which there are fixed physical </w:t>
      </w:r>
      <w:r w:rsidRPr="00A301C9">
        <w:rPr>
          <w:rFonts w:eastAsia="Times New Roman"/>
          <w:u w:val="single"/>
        </w:rPr>
        <w:t>boundaries to</w:t>
      </w:r>
      <w:r w:rsidRPr="00D774AB">
        <w:rPr>
          <w:rFonts w:eastAsia="Times New Roman"/>
          <w:sz w:val="16"/>
        </w:rPr>
        <w:t xml:space="preserve"> human </w:t>
      </w:r>
      <w:r w:rsidRPr="00A301C9">
        <w:rPr>
          <w:rFonts w:eastAsia="Times New Roman"/>
          <w:u w:val="single"/>
        </w:rPr>
        <w:t>consumption</w:t>
      </w:r>
      <w:r w:rsidRPr="00D774AB">
        <w:rPr>
          <w:rFonts w:eastAsia="Times New Roman"/>
          <w:sz w:val="16"/>
        </w:rPr>
        <w:t xml:space="preserve">, they </w:t>
      </w:r>
      <w:r w:rsidRPr="0023653F">
        <w:rPr>
          <w:rStyle w:val="StyleUnderline"/>
          <w:highlight w:val="cyan"/>
        </w:rPr>
        <w:t>are</w:t>
      </w:r>
      <w:r w:rsidRPr="00A301C9">
        <w:rPr>
          <w:rStyle w:val="StyleUnderline"/>
        </w:rPr>
        <w:t xml:space="preserve"> </w:t>
      </w:r>
      <w:r w:rsidRPr="00A301C9">
        <w:rPr>
          <w:rStyle w:val="Emphasis"/>
        </w:rPr>
        <w:t xml:space="preserve">so </w:t>
      </w:r>
      <w:r w:rsidRPr="0023653F">
        <w:rPr>
          <w:rStyle w:val="Emphasis"/>
          <w:highlight w:val="cyan"/>
        </w:rPr>
        <w:t>theoretical</w:t>
      </w:r>
      <w:r w:rsidRPr="00A301C9">
        <w:rPr>
          <w:rStyle w:val="StyleUnderline"/>
        </w:rPr>
        <w:t xml:space="preserve"> as to be </w:t>
      </w:r>
      <w:r w:rsidRPr="00A301C9">
        <w:rPr>
          <w:rStyle w:val="Emphasis"/>
        </w:rPr>
        <w:t>functionally irrelevant</w:t>
      </w:r>
      <w:r w:rsidRPr="00D774AB">
        <w:rPr>
          <w:rFonts w:eastAsia="Times New Roman"/>
          <w:sz w:val="16"/>
        </w:rPr>
        <w:t xml:space="preserve">. The amount of solar radiation that hits the Earth, for instance, is ultimately finite but represents no meaningful constraint upon human endeavors. </w:t>
      </w:r>
      <w:r w:rsidRPr="00A301C9">
        <w:rPr>
          <w:rFonts w:eastAsia="Times New Roman"/>
          <w:u w:val="single"/>
        </w:rPr>
        <w:t xml:space="preserve">Human civilization can </w:t>
      </w:r>
      <w:r w:rsidRPr="00A301C9">
        <w:rPr>
          <w:rStyle w:val="Emphasis"/>
        </w:rPr>
        <w:t>flourish for</w:t>
      </w:r>
      <w:r w:rsidRPr="00D774AB">
        <w:rPr>
          <w:rFonts w:eastAsia="Times New Roman"/>
          <w:sz w:val="16"/>
        </w:rPr>
        <w:t xml:space="preserve"> centuries and </w:t>
      </w:r>
      <w:r w:rsidRPr="00A301C9">
        <w:rPr>
          <w:rStyle w:val="Emphasis"/>
        </w:rPr>
        <w:t>millennia</w:t>
      </w:r>
      <w:r w:rsidRPr="00A301C9">
        <w:rPr>
          <w:rFonts w:eastAsia="Times New Roman"/>
          <w:u w:val="single"/>
        </w:rPr>
        <w:t xml:space="preserve"> on energy delivered from a closed</w:t>
      </w:r>
      <w:r w:rsidRPr="00D774AB">
        <w:rPr>
          <w:rFonts w:eastAsia="Times New Roman"/>
          <w:sz w:val="16"/>
        </w:rPr>
        <w:t xml:space="preserve"> uranium or thorium fuel </w:t>
      </w:r>
      <w:r w:rsidRPr="00A301C9">
        <w:rPr>
          <w:rFonts w:eastAsia="Times New Roman"/>
          <w:u w:val="single"/>
        </w:rPr>
        <w:t>cycle</w:t>
      </w:r>
      <w:r w:rsidRPr="00D774AB">
        <w:rPr>
          <w:rFonts w:eastAsia="Times New Roman"/>
          <w:sz w:val="16"/>
        </w:rPr>
        <w:t xml:space="preserve">, or from hydrogen-deuterium fusion. </w:t>
      </w:r>
      <w:r w:rsidRPr="0023653F">
        <w:rPr>
          <w:rStyle w:val="StyleUnderline"/>
          <w:highlight w:val="cyan"/>
        </w:rPr>
        <w:t>With</w:t>
      </w:r>
      <w:r w:rsidRPr="00A301C9">
        <w:rPr>
          <w:rStyle w:val="StyleUnderline"/>
        </w:rPr>
        <w:t xml:space="preserve"> proper </w:t>
      </w:r>
      <w:r w:rsidRPr="0023653F">
        <w:rPr>
          <w:rStyle w:val="StyleUnderline"/>
          <w:highlight w:val="cyan"/>
        </w:rPr>
        <w:t xml:space="preserve">management, humans are at </w:t>
      </w:r>
      <w:r w:rsidRPr="0023653F">
        <w:rPr>
          <w:rStyle w:val="Emphasis"/>
          <w:highlight w:val="cyan"/>
        </w:rPr>
        <w:t>no risk</w:t>
      </w:r>
      <w:r w:rsidRPr="0023653F">
        <w:rPr>
          <w:rStyle w:val="StyleUnderline"/>
          <w:highlight w:val="cyan"/>
        </w:rPr>
        <w:t xml:space="preserve"> of </w:t>
      </w:r>
      <w:r w:rsidRPr="0023653F">
        <w:rPr>
          <w:rStyle w:val="Emphasis"/>
          <w:highlight w:val="cyan"/>
        </w:rPr>
        <w:t>lacking</w:t>
      </w:r>
      <w:r w:rsidRPr="00A301C9">
        <w:rPr>
          <w:rStyle w:val="Emphasis"/>
        </w:rPr>
        <w:t xml:space="preserve"> sufficient </w:t>
      </w:r>
      <w:r w:rsidRPr="0023653F">
        <w:rPr>
          <w:rStyle w:val="Emphasis"/>
          <w:highlight w:val="cyan"/>
        </w:rPr>
        <w:t>ag</w:t>
      </w:r>
      <w:r w:rsidRPr="00A301C9">
        <w:rPr>
          <w:rStyle w:val="Emphasis"/>
        </w:rPr>
        <w:t>ricultural land</w:t>
      </w:r>
      <w:r w:rsidRPr="00A301C9">
        <w:rPr>
          <w:rStyle w:val="StyleUnderline"/>
        </w:rPr>
        <w:t xml:space="preserve"> for food</w:t>
      </w:r>
      <w:r w:rsidRPr="00D774AB">
        <w:rPr>
          <w:rFonts w:eastAsia="Times New Roman"/>
          <w:sz w:val="16"/>
        </w:rPr>
        <w:t xml:space="preserve">. </w:t>
      </w:r>
      <w:r w:rsidRPr="00A301C9">
        <w:rPr>
          <w:rFonts w:eastAsia="Times New Roman"/>
          <w:u w:val="single"/>
        </w:rPr>
        <w:t xml:space="preserve">Given plentiful land and unlimited energy, substitutes for other material inputs to human well-being can </w:t>
      </w:r>
      <w:r w:rsidRPr="00A301C9">
        <w:rPr>
          <w:rStyle w:val="Emphasis"/>
        </w:rPr>
        <w:t>easily be found</w:t>
      </w:r>
      <w:r w:rsidRPr="00D774AB">
        <w:rPr>
          <w:rFonts w:eastAsia="Times New Roman"/>
          <w:sz w:val="16"/>
        </w:rPr>
        <w:t xml:space="preserve"> if those inputs become scarce or expensive. </w:t>
      </w:r>
      <w:r w:rsidRPr="00A301C9">
        <w:rPr>
          <w:rFonts w:eastAsia="Times New Roman"/>
          <w:u w:val="single"/>
        </w:rPr>
        <w:t>There remain</w:t>
      </w:r>
      <w:r w:rsidRPr="00D774AB">
        <w:rPr>
          <w:rFonts w:eastAsia="Times New Roman"/>
          <w:sz w:val="16"/>
        </w:rPr>
        <w:t xml:space="preserve">, however, </w:t>
      </w:r>
      <w:r w:rsidRPr="00A301C9">
        <w:rPr>
          <w:rStyle w:val="StyleUnderline"/>
        </w:rPr>
        <w:t xml:space="preserve">serious long-term </w:t>
      </w:r>
      <w:r w:rsidRPr="0023653F">
        <w:rPr>
          <w:rStyle w:val="StyleUnderline"/>
          <w:highlight w:val="cyan"/>
        </w:rPr>
        <w:t>environmental threats</w:t>
      </w:r>
      <w:r w:rsidRPr="00A301C9">
        <w:rPr>
          <w:rStyle w:val="StyleUnderline"/>
        </w:rPr>
        <w:t xml:space="preserve"> to human well-being</w:t>
      </w:r>
      <w:r w:rsidRPr="00D774AB">
        <w:rPr>
          <w:rFonts w:eastAsia="Times New Roman"/>
          <w:sz w:val="16"/>
        </w:rPr>
        <w:t xml:space="preserve">, such as anthropogenic climate change, stratospheric ozone depletion, and ocean acidification. While these risks are difficult to quantify, </w:t>
      </w:r>
      <w:r w:rsidRPr="00A301C9">
        <w:rPr>
          <w:rFonts w:eastAsia="Times New Roman"/>
          <w:u w:val="single"/>
        </w:rPr>
        <w:t>the evidence is clear</w:t>
      </w:r>
      <w:r w:rsidRPr="00D774AB">
        <w:rPr>
          <w:rFonts w:eastAsia="Times New Roman"/>
          <w:sz w:val="16"/>
        </w:rPr>
        <w:t xml:space="preserve"> today </w:t>
      </w:r>
      <w:r w:rsidRPr="00A301C9">
        <w:rPr>
          <w:rStyle w:val="StyleUnderline"/>
        </w:rPr>
        <w:t xml:space="preserve">that they </w:t>
      </w:r>
      <w:r w:rsidRPr="0023653F">
        <w:rPr>
          <w:rStyle w:val="StyleUnderline"/>
          <w:highlight w:val="cyan"/>
        </w:rPr>
        <w:t>could cause</w:t>
      </w:r>
      <w:r w:rsidRPr="00A301C9">
        <w:rPr>
          <w:rStyle w:val="StyleUnderline"/>
        </w:rPr>
        <w:t xml:space="preserve"> significant risk of </w:t>
      </w:r>
      <w:r w:rsidRPr="0023653F">
        <w:rPr>
          <w:rStyle w:val="StyleUnderline"/>
          <w:highlight w:val="cyan"/>
        </w:rPr>
        <w:t>catastrophic impacts</w:t>
      </w:r>
      <w:r w:rsidRPr="00A301C9">
        <w:rPr>
          <w:rStyle w:val="StyleUnderline"/>
        </w:rPr>
        <w:t xml:space="preserve"> on societies and ecosystems</w:t>
      </w:r>
      <w:r w:rsidRPr="00D774AB">
        <w:rPr>
          <w:rFonts w:eastAsia="Times New Roman"/>
          <w:sz w:val="16"/>
        </w:rPr>
        <w:t xml:space="preserve">. Even gradual, non-catastrophic outcomes associated with these threats are likely to result in significant human and economic costs as well as rising ecological losses. Much of the world’s population still suffers from more-immediate local environmental health risks. Indoor and outdoor air pollution continue to bring premature death and illness to millions annually. Water pollution and water-borne illness due to pollution and degradation of watersheds cause similar suffering. 2. Even as human environmental impacts continue to grow in the aggregate, </w:t>
      </w:r>
      <w:r w:rsidRPr="00A301C9">
        <w:rPr>
          <w:rFonts w:eastAsia="Times New Roman"/>
          <w:u w:val="single"/>
        </w:rPr>
        <w:t xml:space="preserve">a range of </w:t>
      </w:r>
      <w:r w:rsidRPr="00A301C9">
        <w:rPr>
          <w:rStyle w:val="Emphasis"/>
        </w:rPr>
        <w:t xml:space="preserve">long-term </w:t>
      </w:r>
      <w:r w:rsidRPr="0023653F">
        <w:rPr>
          <w:rStyle w:val="Emphasis"/>
          <w:highlight w:val="cyan"/>
        </w:rPr>
        <w:t>trends</w:t>
      </w:r>
      <w:r w:rsidRPr="0023653F">
        <w:rPr>
          <w:rFonts w:eastAsia="Times New Roman"/>
          <w:highlight w:val="cyan"/>
          <w:u w:val="single"/>
        </w:rPr>
        <w:t xml:space="preserve"> are</w:t>
      </w:r>
      <w:r w:rsidRPr="00D774AB">
        <w:rPr>
          <w:rFonts w:eastAsia="Times New Roman"/>
          <w:sz w:val="16"/>
        </w:rPr>
        <w:t xml:space="preserve"> today </w:t>
      </w:r>
      <w:r w:rsidRPr="0023653F">
        <w:rPr>
          <w:rStyle w:val="Emphasis"/>
          <w:highlight w:val="cyan"/>
        </w:rPr>
        <w:t>driving</w:t>
      </w:r>
      <w:r w:rsidRPr="00A301C9">
        <w:rPr>
          <w:rStyle w:val="Emphasis"/>
        </w:rPr>
        <w:t xml:space="preserve"> significant </w:t>
      </w:r>
      <w:r w:rsidRPr="0023653F">
        <w:rPr>
          <w:rStyle w:val="Emphasis"/>
          <w:highlight w:val="cyan"/>
        </w:rPr>
        <w:t>decoupling</w:t>
      </w:r>
      <w:r w:rsidRPr="00A301C9">
        <w:rPr>
          <w:rStyle w:val="StyleUnderline"/>
        </w:rPr>
        <w:t xml:space="preserve"> of human well-being from environmental impacts</w:t>
      </w:r>
      <w:r w:rsidRPr="00A301C9">
        <w:rPr>
          <w:rFonts w:eastAsia="Times New Roman"/>
          <w:u w:val="single"/>
        </w:rPr>
        <w:t xml:space="preserve">. </w:t>
      </w:r>
      <w:r w:rsidRPr="00D774AB">
        <w:rPr>
          <w:rFonts w:eastAsia="Times New Roman"/>
          <w:sz w:val="16"/>
        </w:rPr>
        <w:t xml:space="preserve">Decoupling occurs in both relative and absolute terms. Relative decoupling means that human environmental impacts rise at a slower rate than overall economic growth. Thus, for each unit of economic output, less environmental impact (e.g., deforestation, defaunation, pollution) results. Overall impacts may still increase, just at a slower rate than would otherwise be the case. Absolute decoupling occurs when total environmental impacts — impacts in the aggregate — peak and begin to decline, even as the economy continues to grow. </w:t>
      </w:r>
      <w:r w:rsidRPr="00A301C9">
        <w:rPr>
          <w:rFonts w:eastAsia="Times New Roman"/>
          <w:u w:val="single"/>
        </w:rPr>
        <w:t>Decoupling can be driven by both technological and demographic trends and usually results from a combination of the two</w:t>
      </w:r>
      <w:r w:rsidRPr="00D774AB">
        <w:rPr>
          <w:rFonts w:eastAsia="Times New Roman"/>
          <w:sz w:val="16"/>
        </w:rPr>
        <w:t xml:space="preserve">. The </w:t>
      </w:r>
      <w:r w:rsidRPr="00A301C9">
        <w:rPr>
          <w:rFonts w:eastAsia="Times New Roman"/>
          <w:u w:val="single"/>
        </w:rPr>
        <w:t>growth rate of the</w:t>
      </w:r>
      <w:r w:rsidRPr="00D774AB">
        <w:rPr>
          <w:rFonts w:eastAsia="Times New Roman"/>
          <w:sz w:val="16"/>
        </w:rPr>
        <w:t xml:space="preserve"> human </w:t>
      </w:r>
      <w:r w:rsidRPr="00A301C9">
        <w:rPr>
          <w:rFonts w:eastAsia="Times New Roman"/>
          <w:u w:val="single"/>
        </w:rPr>
        <w:t xml:space="preserve">population </w:t>
      </w:r>
      <w:r w:rsidRPr="00A301C9">
        <w:rPr>
          <w:rStyle w:val="StyleUnderline"/>
        </w:rPr>
        <w:t xml:space="preserve">has </w:t>
      </w:r>
      <w:r w:rsidRPr="00A301C9">
        <w:rPr>
          <w:rStyle w:val="Emphasis"/>
        </w:rPr>
        <w:t>already peaked</w:t>
      </w:r>
      <w:r w:rsidRPr="00D774AB">
        <w:rPr>
          <w:rFonts w:eastAsia="Times New Roman"/>
          <w:sz w:val="16"/>
        </w:rPr>
        <w:t xml:space="preserve">. Today’s </w:t>
      </w:r>
      <w:r w:rsidRPr="0023653F">
        <w:rPr>
          <w:rFonts w:eastAsia="Times New Roman"/>
          <w:highlight w:val="cyan"/>
          <w:u w:val="single"/>
        </w:rPr>
        <w:t>population growth</w:t>
      </w:r>
      <w:r w:rsidRPr="00D774AB">
        <w:rPr>
          <w:rFonts w:eastAsia="Times New Roman"/>
          <w:sz w:val="16"/>
        </w:rPr>
        <w:t xml:space="preserve"> rate </w:t>
      </w:r>
      <w:r w:rsidRPr="0023653F">
        <w:rPr>
          <w:rFonts w:eastAsia="Times New Roman"/>
          <w:highlight w:val="cyan"/>
          <w:u w:val="single"/>
        </w:rPr>
        <w:t>is</w:t>
      </w:r>
      <w:r w:rsidRPr="00D774AB">
        <w:rPr>
          <w:rFonts w:eastAsia="Times New Roman"/>
          <w:sz w:val="16"/>
        </w:rPr>
        <w:t xml:space="preserve"> one percent per year, </w:t>
      </w:r>
      <w:r w:rsidRPr="0023653F">
        <w:rPr>
          <w:rStyle w:val="Emphasis"/>
          <w:highlight w:val="cyan"/>
        </w:rPr>
        <w:t>down</w:t>
      </w:r>
      <w:r w:rsidRPr="00D774AB">
        <w:rPr>
          <w:rFonts w:eastAsia="Times New Roman"/>
          <w:sz w:val="16"/>
        </w:rPr>
        <w:t xml:space="preserve"> from its high point of 2.1 percent in the 1970s. Fertility rates in countries containing more than half of the global population are now below replacement level. Population growth today is primarily driven by longer life spans and lower infant mortality, not by rising fertility rates. Given current trends, it is very possible that </w:t>
      </w:r>
      <w:r w:rsidRPr="00A301C9">
        <w:rPr>
          <w:rFonts w:eastAsia="Times New Roman"/>
          <w:u w:val="single"/>
        </w:rPr>
        <w:t xml:space="preserve">the size of the human population will peak this century and then </w:t>
      </w:r>
      <w:r w:rsidRPr="00A301C9">
        <w:rPr>
          <w:rStyle w:val="Emphasis"/>
        </w:rPr>
        <w:t>start to decline</w:t>
      </w:r>
      <w:r w:rsidRPr="00A301C9">
        <w:rPr>
          <w:rFonts w:eastAsia="Times New Roman"/>
          <w:u w:val="single"/>
        </w:rPr>
        <w:t xml:space="preserve">. </w:t>
      </w:r>
      <w:r w:rsidRPr="00D774AB">
        <w:rPr>
          <w:rFonts w:eastAsia="Times New Roman"/>
          <w:sz w:val="16"/>
        </w:rPr>
        <w:t xml:space="preserve">Trends in population are inextricably linked to other demographic and economic dynamics. For the first time in human history, over half the global population lives in cities. By 2050, 70 percent are expected to dwell in cities, a number that could rise to 80 percent or more by the century’s end. Cities are characterized by both dense populations and low fertility rates. Cities occupy just 1 to 3 percent of the Earth’s surface and yet are home to nearly four billion people. As such, </w:t>
      </w:r>
      <w:r w:rsidRPr="00A301C9">
        <w:rPr>
          <w:rFonts w:eastAsia="Times New Roman"/>
          <w:u w:val="single"/>
        </w:rPr>
        <w:t>cities both drive and symbolize the decoupling of humanity from nature, performing far better than rural economies in providing efficiently for material needs while reducing environmental impacts</w:t>
      </w:r>
      <w:r w:rsidRPr="00D774AB">
        <w:rPr>
          <w:rFonts w:eastAsia="Times New Roman"/>
          <w:sz w:val="16"/>
        </w:rPr>
        <w:t xml:space="preserve">. The growth of cities along with the economic and ecological benefits that come with them are inseparable from improvements in agricultural productivity. As agriculture has become more land and labor efficient, rural populations have left the countryside for the cities. Roughly half the US population worked the land in 1880. Today, less than 2 percent does. As human lives have been liberated from hard agricultural labor, enormous human resources have been freed up for other endeavors. Cities, as people know them today, could not exist without radical changes in farming. In contrast, </w:t>
      </w:r>
      <w:r w:rsidRPr="0023653F">
        <w:rPr>
          <w:rStyle w:val="StyleUnderline"/>
          <w:highlight w:val="cyan"/>
        </w:rPr>
        <w:t xml:space="preserve">modernization is </w:t>
      </w:r>
      <w:r w:rsidRPr="0023653F">
        <w:rPr>
          <w:rStyle w:val="Emphasis"/>
          <w:highlight w:val="cyan"/>
        </w:rPr>
        <w:t>not possible</w:t>
      </w:r>
      <w:r w:rsidRPr="0023653F">
        <w:rPr>
          <w:rStyle w:val="StyleUnderline"/>
          <w:highlight w:val="cyan"/>
        </w:rPr>
        <w:t xml:space="preserve"> in a </w:t>
      </w:r>
      <w:r w:rsidRPr="0023653F">
        <w:rPr>
          <w:rStyle w:val="Emphasis"/>
          <w:highlight w:val="cyan"/>
        </w:rPr>
        <w:t>subsistence agrarian economy</w:t>
      </w:r>
      <w:r w:rsidRPr="00D774AB">
        <w:rPr>
          <w:rFonts w:eastAsia="Times New Roman"/>
          <w:sz w:val="16"/>
        </w:rPr>
        <w:t xml:space="preserve">. These improvements have resulted not only in lower labor requirements per unit of agricultural output but also in lower land requirements. This is not a new trend: </w:t>
      </w:r>
      <w:r w:rsidRPr="00A301C9">
        <w:rPr>
          <w:rFonts w:eastAsia="Times New Roman"/>
          <w:u w:val="single"/>
        </w:rPr>
        <w:t xml:space="preserve">rising harvest yields have for millennia reduced the amount of land required to feed the average person. The average per-capita use of land today </w:t>
      </w:r>
      <w:r w:rsidRPr="00A301C9">
        <w:rPr>
          <w:rStyle w:val="StyleUnderline"/>
        </w:rPr>
        <w:t xml:space="preserve">is </w:t>
      </w:r>
      <w:r w:rsidRPr="00A301C9">
        <w:rPr>
          <w:rStyle w:val="Emphasis"/>
        </w:rPr>
        <w:t>vastly lower</w:t>
      </w:r>
      <w:r w:rsidRPr="00D774AB">
        <w:rPr>
          <w:rFonts w:eastAsia="Times New Roman"/>
          <w:sz w:val="16"/>
        </w:rPr>
        <w:t xml:space="preserve"> than it was 5,000 years ago, despite the fact that modern people enjoy a far richer diet. </w:t>
      </w:r>
      <w:r w:rsidRPr="00A301C9">
        <w:rPr>
          <w:rFonts w:eastAsia="Times New Roman"/>
          <w:u w:val="single"/>
        </w:rPr>
        <w:t xml:space="preserve">Thanks to </w:t>
      </w:r>
      <w:r w:rsidRPr="00A301C9">
        <w:rPr>
          <w:rStyle w:val="Emphasis"/>
        </w:rPr>
        <w:t>technological improvements</w:t>
      </w:r>
      <w:r w:rsidRPr="00A301C9">
        <w:rPr>
          <w:rFonts w:eastAsia="Times New Roman"/>
          <w:u w:val="single"/>
        </w:rPr>
        <w:t xml:space="preserve"> in agriculture</w:t>
      </w:r>
      <w:r w:rsidRPr="00D774AB">
        <w:rPr>
          <w:rFonts w:eastAsia="Times New Roman"/>
          <w:sz w:val="16"/>
        </w:rPr>
        <w:t xml:space="preserve">, during the half-century starting in the mid-1960s, </w:t>
      </w:r>
      <w:r w:rsidRPr="00A301C9">
        <w:rPr>
          <w:rFonts w:eastAsia="Times New Roman"/>
          <w:u w:val="single"/>
        </w:rPr>
        <w:t>the amount of land required for growing</w:t>
      </w:r>
      <w:r w:rsidRPr="00D774AB">
        <w:rPr>
          <w:rFonts w:eastAsia="Times New Roman"/>
          <w:sz w:val="16"/>
        </w:rPr>
        <w:t xml:space="preserve"> crops and animal feed for the average person </w:t>
      </w:r>
      <w:r w:rsidRPr="00A301C9">
        <w:rPr>
          <w:rStyle w:val="Emphasis"/>
        </w:rPr>
        <w:t>declined by one-half</w:t>
      </w:r>
      <w:r w:rsidRPr="00D774AB">
        <w:rPr>
          <w:rFonts w:eastAsia="Times New Roman"/>
          <w:sz w:val="16"/>
        </w:rPr>
        <w:t xml:space="preserve">. </w:t>
      </w:r>
      <w:r w:rsidRPr="0023653F">
        <w:rPr>
          <w:rStyle w:val="Emphasis"/>
          <w:highlight w:val="cyan"/>
        </w:rPr>
        <w:t>Ag</w:t>
      </w:r>
      <w:r w:rsidRPr="00A301C9">
        <w:rPr>
          <w:rStyle w:val="Emphasis"/>
        </w:rPr>
        <w:t>ricultural intensification</w:t>
      </w:r>
      <w:r w:rsidRPr="00D774AB">
        <w:rPr>
          <w:rFonts w:eastAsia="Times New Roman"/>
          <w:sz w:val="16"/>
        </w:rPr>
        <w:t xml:space="preserve">, along with the move away from the use of wood as fuel, </w:t>
      </w:r>
      <w:r w:rsidRPr="0023653F">
        <w:rPr>
          <w:rStyle w:val="StyleUnderline"/>
          <w:highlight w:val="cyan"/>
        </w:rPr>
        <w:t>has allowed</w:t>
      </w:r>
      <w:r w:rsidRPr="00A301C9">
        <w:rPr>
          <w:rStyle w:val="StyleUnderline"/>
        </w:rPr>
        <w:t xml:space="preserve"> many parts of the world to experience </w:t>
      </w:r>
      <w:r w:rsidRPr="00A301C9">
        <w:rPr>
          <w:rStyle w:val="Emphasis"/>
        </w:rPr>
        <w:t xml:space="preserve">net </w:t>
      </w:r>
      <w:r w:rsidRPr="0023653F">
        <w:rPr>
          <w:rStyle w:val="Emphasis"/>
          <w:highlight w:val="cyan"/>
        </w:rPr>
        <w:t>reforestation</w:t>
      </w:r>
      <w:r w:rsidRPr="00D774AB">
        <w:rPr>
          <w:rFonts w:eastAsia="Times New Roman"/>
          <w:sz w:val="16"/>
        </w:rPr>
        <w:t xml:space="preserve">. About 80 percent of New England is today forested, compared with about 50 percent at the end of the 19th century. Over the past 20 years, the amount of land dedicated to production forest worldwide declined by 50 million hectares, an area the size of France. The “forest transition” from net deforestation to net reforestation seems to be as resilient a feature of development as the demographic transition that reduces human birth rates as poverty declines. </w:t>
      </w:r>
      <w:r w:rsidRPr="00A301C9">
        <w:rPr>
          <w:rFonts w:eastAsia="Times New Roman"/>
          <w:u w:val="single"/>
        </w:rPr>
        <w:t xml:space="preserve">Human </w:t>
      </w:r>
      <w:r w:rsidRPr="0023653F">
        <w:rPr>
          <w:rFonts w:eastAsia="Times New Roman"/>
          <w:highlight w:val="cyan"/>
          <w:u w:val="single"/>
        </w:rPr>
        <w:t>use of</w:t>
      </w:r>
      <w:r w:rsidRPr="00A301C9">
        <w:rPr>
          <w:rFonts w:eastAsia="Times New Roman"/>
          <w:u w:val="single"/>
        </w:rPr>
        <w:t xml:space="preserve"> many other </w:t>
      </w:r>
      <w:r w:rsidRPr="0023653F">
        <w:rPr>
          <w:rFonts w:eastAsia="Times New Roman"/>
          <w:highlight w:val="cyan"/>
          <w:u w:val="single"/>
        </w:rPr>
        <w:t>resources is</w:t>
      </w:r>
      <w:r w:rsidRPr="00A301C9">
        <w:rPr>
          <w:rFonts w:eastAsia="Times New Roman"/>
          <w:u w:val="single"/>
        </w:rPr>
        <w:t xml:space="preserve"> similarly </w:t>
      </w:r>
      <w:r w:rsidRPr="0023653F">
        <w:rPr>
          <w:rStyle w:val="Emphasis"/>
          <w:highlight w:val="cyan"/>
        </w:rPr>
        <w:t>peaking</w:t>
      </w:r>
      <w:r w:rsidRPr="00A301C9">
        <w:rPr>
          <w:rFonts w:eastAsia="Times New Roman"/>
          <w:u w:val="single"/>
        </w:rPr>
        <w:t xml:space="preserve">. The amount of </w:t>
      </w:r>
      <w:r w:rsidRPr="00A301C9">
        <w:rPr>
          <w:rStyle w:val="Emphasis"/>
        </w:rPr>
        <w:t>water</w:t>
      </w:r>
      <w:r w:rsidRPr="00A301C9">
        <w:rPr>
          <w:rFonts w:eastAsia="Times New Roman"/>
          <w:u w:val="single"/>
        </w:rPr>
        <w:t xml:space="preserve"> needed</w:t>
      </w:r>
      <w:r w:rsidRPr="00D774AB">
        <w:rPr>
          <w:rFonts w:eastAsia="Times New Roman"/>
          <w:sz w:val="16"/>
        </w:rPr>
        <w:t xml:space="preserve"> for the average diet </w:t>
      </w:r>
      <w:r w:rsidRPr="00A301C9">
        <w:rPr>
          <w:rFonts w:eastAsia="Times New Roman"/>
          <w:u w:val="single"/>
        </w:rPr>
        <w:t xml:space="preserve">has </w:t>
      </w:r>
      <w:r w:rsidRPr="00A301C9">
        <w:rPr>
          <w:rStyle w:val="Emphasis"/>
        </w:rPr>
        <w:t>declined</w:t>
      </w:r>
      <w:r w:rsidRPr="00D774AB">
        <w:rPr>
          <w:rFonts w:eastAsia="Times New Roman"/>
          <w:sz w:val="16"/>
        </w:rPr>
        <w:t xml:space="preserve"> by nearly 25 percent over the past half-century. Nitrogen pollution continues to cause eutrophication and large dead zones in places like the Gulf of Mexico. While the total amount of </w:t>
      </w:r>
      <w:r w:rsidRPr="00A301C9">
        <w:rPr>
          <w:rStyle w:val="Emphasis"/>
        </w:rPr>
        <w:t>nitrogen</w:t>
      </w:r>
      <w:r w:rsidRPr="00D774AB">
        <w:rPr>
          <w:rFonts w:eastAsia="Times New Roman"/>
          <w:sz w:val="16"/>
        </w:rPr>
        <w:t xml:space="preserve"> pollution is rising, the amount used per unit of production </w:t>
      </w:r>
      <w:r w:rsidRPr="00A301C9">
        <w:rPr>
          <w:rFonts w:eastAsia="Times New Roman"/>
          <w:u w:val="single"/>
        </w:rPr>
        <w:t xml:space="preserve">has </w:t>
      </w:r>
      <w:r w:rsidRPr="00A301C9">
        <w:rPr>
          <w:rStyle w:val="Emphasis"/>
        </w:rPr>
        <w:t>declined significantly</w:t>
      </w:r>
      <w:r w:rsidRPr="00D774AB">
        <w:rPr>
          <w:rFonts w:eastAsia="Times New Roman"/>
          <w:sz w:val="16"/>
        </w:rPr>
        <w:t xml:space="preserve"> in developed nations. Indeed, </w:t>
      </w:r>
      <w:r w:rsidRPr="0023653F">
        <w:rPr>
          <w:rStyle w:val="StyleUnderline"/>
          <w:highlight w:val="cyan"/>
        </w:rPr>
        <w:t xml:space="preserve">in </w:t>
      </w:r>
      <w:r w:rsidRPr="0023653F">
        <w:rPr>
          <w:rStyle w:val="Emphasis"/>
          <w:highlight w:val="cyan"/>
        </w:rPr>
        <w:t>contradiction</w:t>
      </w:r>
      <w:r w:rsidRPr="0023653F">
        <w:rPr>
          <w:rStyle w:val="StyleUnderline"/>
          <w:highlight w:val="cyan"/>
        </w:rPr>
        <w:t xml:space="preserve"> to the</w:t>
      </w:r>
      <w:r w:rsidRPr="00A301C9">
        <w:rPr>
          <w:rStyle w:val="StyleUnderline"/>
        </w:rPr>
        <w:t xml:space="preserve"> often-expressed </w:t>
      </w:r>
      <w:r w:rsidRPr="0023653F">
        <w:rPr>
          <w:rStyle w:val="StyleUnderline"/>
          <w:highlight w:val="cyan"/>
        </w:rPr>
        <w:t>fear of infinite growth</w:t>
      </w:r>
      <w:r w:rsidRPr="00A301C9">
        <w:rPr>
          <w:rStyle w:val="StyleUnderline"/>
        </w:rPr>
        <w:t xml:space="preserve"> colliding with a finite planet</w:t>
      </w:r>
      <w:r w:rsidRPr="00A301C9">
        <w:rPr>
          <w:rFonts w:eastAsia="Times New Roman"/>
          <w:u w:val="single"/>
        </w:rPr>
        <w:t xml:space="preserve">, </w:t>
      </w:r>
      <w:r w:rsidRPr="0023653F">
        <w:rPr>
          <w:rStyle w:val="StyleUnderline"/>
          <w:highlight w:val="cyan"/>
        </w:rPr>
        <w:t xml:space="preserve">demand </w:t>
      </w:r>
      <w:r w:rsidRPr="00A301C9">
        <w:rPr>
          <w:rStyle w:val="StyleUnderline"/>
        </w:rPr>
        <w:t xml:space="preserve">for many material goods </w:t>
      </w:r>
      <w:r w:rsidRPr="0023653F">
        <w:rPr>
          <w:rStyle w:val="Emphasis"/>
          <w:highlight w:val="cyan"/>
        </w:rPr>
        <w:t>may be saturating</w:t>
      </w:r>
      <w:r w:rsidRPr="00A301C9">
        <w:rPr>
          <w:rStyle w:val="StyleUnderline"/>
        </w:rPr>
        <w:t xml:space="preserve"> as societies grow wealthier</w:t>
      </w:r>
      <w:r w:rsidRPr="00D774AB">
        <w:rPr>
          <w:rFonts w:eastAsia="Times New Roman"/>
          <w:sz w:val="16"/>
        </w:rPr>
        <w:t xml:space="preserve">. Meat consumption, for instance, has peaked in many wealthy nations and has shifted away from beef toward protein sources that are less land intensive. As demand for material goods is met, developed economies see higher levels of spending directed to materially less-intensive service and knowledge sectors, which account for an increasing share of economic activity. This dynamic might be even more pronounced in today’s developing economies, which may benefit from being late adopters of resource-efficient technologies. Taken together, </w:t>
      </w:r>
      <w:r w:rsidRPr="00A301C9">
        <w:rPr>
          <w:rFonts w:eastAsia="Times New Roman"/>
          <w:u w:val="single"/>
        </w:rPr>
        <w:t xml:space="preserve">these trends mean that </w:t>
      </w:r>
      <w:r w:rsidRPr="0023653F">
        <w:rPr>
          <w:rFonts w:eastAsia="Times New Roman"/>
          <w:highlight w:val="cyan"/>
          <w:u w:val="single"/>
        </w:rPr>
        <w:t>the</w:t>
      </w:r>
      <w:r w:rsidRPr="00A301C9">
        <w:rPr>
          <w:rFonts w:eastAsia="Times New Roman"/>
          <w:u w:val="single"/>
        </w:rPr>
        <w:t xml:space="preserve"> total </w:t>
      </w:r>
      <w:r w:rsidRPr="0023653F">
        <w:rPr>
          <w:rFonts w:eastAsia="Times New Roman"/>
          <w:highlight w:val="cyan"/>
          <w:u w:val="single"/>
        </w:rPr>
        <w:t>human impact</w:t>
      </w:r>
      <w:r w:rsidRPr="00A301C9">
        <w:rPr>
          <w:rFonts w:eastAsia="Times New Roman"/>
          <w:u w:val="single"/>
        </w:rPr>
        <w:t xml:space="preserve"> on the environment</w:t>
      </w:r>
      <w:r w:rsidRPr="00D774AB">
        <w:rPr>
          <w:rFonts w:eastAsia="Times New Roman"/>
          <w:sz w:val="16"/>
        </w:rPr>
        <w:t xml:space="preserve">, including land-use change, overexploitation, and pollution, </w:t>
      </w:r>
      <w:r w:rsidRPr="0023653F">
        <w:rPr>
          <w:rStyle w:val="StyleUnderline"/>
          <w:highlight w:val="cyan"/>
        </w:rPr>
        <w:t>can</w:t>
      </w:r>
      <w:r w:rsidRPr="00A301C9">
        <w:rPr>
          <w:rStyle w:val="StyleUnderline"/>
        </w:rPr>
        <w:t xml:space="preserve"> </w:t>
      </w:r>
      <w:r w:rsidRPr="00A301C9">
        <w:rPr>
          <w:rStyle w:val="Emphasis"/>
        </w:rPr>
        <w:t>peak</w:t>
      </w:r>
      <w:r w:rsidRPr="00A301C9">
        <w:rPr>
          <w:rStyle w:val="StyleUnderline"/>
        </w:rPr>
        <w:t xml:space="preserve"> and </w:t>
      </w:r>
      <w:r w:rsidRPr="0023653F">
        <w:rPr>
          <w:rStyle w:val="Emphasis"/>
          <w:highlight w:val="cyan"/>
        </w:rPr>
        <w:t>decline this century</w:t>
      </w:r>
      <w:r w:rsidRPr="0023653F">
        <w:rPr>
          <w:rFonts w:eastAsia="Times New Roman"/>
          <w:highlight w:val="cyan"/>
          <w:u w:val="single"/>
        </w:rPr>
        <w:t xml:space="preserve">. </w:t>
      </w:r>
      <w:r w:rsidRPr="0023653F">
        <w:rPr>
          <w:rStyle w:val="StyleUnderline"/>
          <w:highlight w:val="cyan"/>
        </w:rPr>
        <w:t>By</w:t>
      </w:r>
      <w:r w:rsidRPr="00A301C9">
        <w:rPr>
          <w:rStyle w:val="StyleUnderline"/>
        </w:rPr>
        <w:t xml:space="preserve"> </w:t>
      </w:r>
      <w:r w:rsidRPr="00A301C9">
        <w:rPr>
          <w:rStyle w:val="Emphasis"/>
        </w:rPr>
        <w:t>understanding</w:t>
      </w:r>
      <w:r w:rsidRPr="00A301C9">
        <w:rPr>
          <w:rStyle w:val="StyleUnderline"/>
        </w:rPr>
        <w:t xml:space="preserve"> and </w:t>
      </w:r>
      <w:r w:rsidRPr="0023653F">
        <w:rPr>
          <w:rStyle w:val="Emphasis"/>
          <w:highlight w:val="cyan"/>
        </w:rPr>
        <w:t>promoting these</w:t>
      </w:r>
      <w:r w:rsidRPr="00A301C9">
        <w:rPr>
          <w:rStyle w:val="Emphasis"/>
        </w:rPr>
        <w:t xml:space="preserve"> emergent </w:t>
      </w:r>
      <w:r w:rsidRPr="0023653F">
        <w:rPr>
          <w:rStyle w:val="Emphasis"/>
          <w:highlight w:val="cyan"/>
        </w:rPr>
        <w:t>processes</w:t>
      </w:r>
      <w:r w:rsidRPr="0023653F">
        <w:rPr>
          <w:rStyle w:val="StyleUnderline"/>
          <w:highlight w:val="cyan"/>
        </w:rPr>
        <w:t>, humans have the opportunity to</w:t>
      </w:r>
      <w:r w:rsidRPr="00A301C9">
        <w:rPr>
          <w:rStyle w:val="StyleUnderline"/>
        </w:rPr>
        <w:t xml:space="preserve"> </w:t>
      </w:r>
      <w:r w:rsidRPr="00A301C9">
        <w:rPr>
          <w:rStyle w:val="Emphasis"/>
        </w:rPr>
        <w:t>re-wild</w:t>
      </w:r>
      <w:r w:rsidRPr="00A301C9">
        <w:rPr>
          <w:rStyle w:val="StyleUnderline"/>
        </w:rPr>
        <w:t xml:space="preserve"> and </w:t>
      </w:r>
      <w:r w:rsidRPr="0023653F">
        <w:rPr>
          <w:rStyle w:val="Emphasis"/>
          <w:highlight w:val="cyan"/>
        </w:rPr>
        <w:t>re-green the Earth</w:t>
      </w:r>
      <w:r w:rsidRPr="00A301C9">
        <w:rPr>
          <w:rFonts w:eastAsia="Times New Roman"/>
          <w:u w:val="single"/>
        </w:rPr>
        <w:t xml:space="preserve"> — even as developing countries achieve modern living standards, and material poverty ends. </w:t>
      </w:r>
      <w:r w:rsidRPr="00D774AB">
        <w:rPr>
          <w:rFonts w:eastAsia="Times New Roman"/>
          <w:sz w:val="16"/>
        </w:rPr>
        <w:t xml:space="preserve">3. The processes of decoupling described above challenge the idea that early human societies lived more lightly on the land than do modern societies. Insofar as past societies had less impact upon the environment, it was because those societies supported vastly smaller populations. In fact, </w:t>
      </w:r>
      <w:r w:rsidRPr="00A301C9">
        <w:rPr>
          <w:rFonts w:eastAsia="Times New Roman"/>
          <w:u w:val="single"/>
        </w:rPr>
        <w:t>early</w:t>
      </w:r>
      <w:r w:rsidRPr="00D774AB">
        <w:rPr>
          <w:rFonts w:eastAsia="Times New Roman"/>
          <w:sz w:val="16"/>
        </w:rPr>
        <w:t xml:space="preserve"> human </w:t>
      </w:r>
      <w:r w:rsidRPr="00A301C9">
        <w:rPr>
          <w:rFonts w:eastAsia="Times New Roman"/>
          <w:u w:val="single"/>
        </w:rPr>
        <w:t>populations with much less advanced technologies had far larger individual land footprints than societies have today</w:t>
      </w:r>
      <w:r w:rsidRPr="00D774AB">
        <w:rPr>
          <w:rFonts w:eastAsia="Times New Roman"/>
          <w:sz w:val="16"/>
        </w:rPr>
        <w:t xml:space="preserve">. Consider that a population of no more than one or two million North Americans hunted most of the continent’s large mammals into extinction in the late Pleistocene, while burning and clearing forests across the continent in the process. Extensive human transformations of the environment continued throughout the Holocene period: as much as three-quarters of all deforestation globally occurred before the Industrial Revolution. The technologies that humankind’s ancestors used to meet their needs supported much lower living standards with much higher per-capita impacts on the environment. Absent a massive human die-off, any large-scale attempt at recoupling human societies to nature using these technologies would result in an unmitigated ecological and human disaster. </w:t>
      </w:r>
      <w:r w:rsidRPr="00A301C9">
        <w:rPr>
          <w:rFonts w:eastAsia="Times New Roman"/>
          <w:u w:val="single"/>
        </w:rPr>
        <w:t>Ecosystems around the world are threatened today because people over-rely on them</w:t>
      </w:r>
      <w:r w:rsidRPr="00D774AB">
        <w:rPr>
          <w:rFonts w:eastAsia="Times New Roman"/>
          <w:sz w:val="16"/>
        </w:rPr>
        <w:t xml:space="preserve">: people who depend on firewood and charcoal for fuel cut down and degrade forests; people who eat bush meat for food hunt mammal species to local extirpation. Whether it’s a local indigenous community or a foreign corporation that benefits, </w:t>
      </w:r>
      <w:r w:rsidRPr="00A301C9">
        <w:rPr>
          <w:rFonts w:eastAsia="Times New Roman"/>
          <w:u w:val="single"/>
        </w:rPr>
        <w:t xml:space="preserve">it is the continued dependence of humans on natural environments that is the problem for the conservation of nature. </w:t>
      </w:r>
      <w:r w:rsidRPr="00D774AB">
        <w:rPr>
          <w:rFonts w:eastAsia="Times New Roman"/>
          <w:sz w:val="16"/>
        </w:rPr>
        <w:t xml:space="preserve">Conversely, </w:t>
      </w:r>
      <w:r w:rsidRPr="00A301C9">
        <w:rPr>
          <w:rStyle w:val="Emphasis"/>
        </w:rPr>
        <w:t>modern technologies</w:t>
      </w:r>
      <w:r w:rsidRPr="00D774AB">
        <w:rPr>
          <w:rFonts w:eastAsia="Times New Roman"/>
          <w:sz w:val="16"/>
        </w:rPr>
        <w:t xml:space="preserve">, by using natural ecosystem flows and services more efficiently, </w:t>
      </w:r>
      <w:r w:rsidRPr="00A301C9">
        <w:rPr>
          <w:rStyle w:val="StyleUnderline"/>
        </w:rPr>
        <w:t xml:space="preserve">offer a </w:t>
      </w:r>
      <w:r w:rsidRPr="00A301C9">
        <w:rPr>
          <w:rStyle w:val="Emphasis"/>
        </w:rPr>
        <w:t>real chance</w:t>
      </w:r>
      <w:r w:rsidRPr="00A301C9">
        <w:rPr>
          <w:rStyle w:val="StyleUnderline"/>
        </w:rPr>
        <w:t xml:space="preserve"> of </w:t>
      </w:r>
      <w:r w:rsidRPr="00A301C9">
        <w:rPr>
          <w:rStyle w:val="Emphasis"/>
        </w:rPr>
        <w:t>reducing the totality of human impacts</w:t>
      </w:r>
      <w:r w:rsidRPr="00A301C9">
        <w:rPr>
          <w:rStyle w:val="StyleUnderline"/>
        </w:rPr>
        <w:t xml:space="preserve"> on the biosphere</w:t>
      </w:r>
      <w:r w:rsidRPr="00D774AB">
        <w:rPr>
          <w:rFonts w:eastAsia="Times New Roman"/>
          <w:sz w:val="16"/>
        </w:rPr>
        <w:t xml:space="preserve">. To embrace these technologies is to find paths to a good Anthropocene. </w:t>
      </w:r>
      <w:r w:rsidRPr="00A301C9">
        <w:rPr>
          <w:rFonts w:eastAsia="Times New Roman"/>
          <w:u w:val="single"/>
        </w:rPr>
        <w:t>The modernization processes</w:t>
      </w:r>
      <w:r w:rsidRPr="00D774AB">
        <w:rPr>
          <w:rFonts w:eastAsia="Times New Roman"/>
          <w:sz w:val="16"/>
        </w:rPr>
        <w:t xml:space="preserve"> that have increasingly liberated humanity from nature </w:t>
      </w:r>
      <w:r w:rsidRPr="00A301C9">
        <w:rPr>
          <w:rFonts w:eastAsia="Times New Roman"/>
          <w:u w:val="single"/>
        </w:rPr>
        <w:t>are</w:t>
      </w:r>
      <w:r w:rsidRPr="00D774AB">
        <w:rPr>
          <w:rFonts w:eastAsia="Times New Roman"/>
          <w:sz w:val="16"/>
        </w:rPr>
        <w:t xml:space="preserve">, of course, </w:t>
      </w:r>
      <w:r w:rsidRPr="00A301C9">
        <w:rPr>
          <w:rFonts w:eastAsia="Times New Roman"/>
          <w:u w:val="single"/>
        </w:rPr>
        <w:t>double-edged, since they have also degraded the natural environment</w:t>
      </w:r>
      <w:r w:rsidRPr="00D774AB">
        <w:rPr>
          <w:rFonts w:eastAsia="Times New Roman"/>
          <w:sz w:val="16"/>
        </w:rPr>
        <w:t xml:space="preserve">. Fossil fuels, mechanization and manufacturing, synthetic fertilizers and pesticides, electrification and modern transportation and communication technologies, have made larger human populations and greater consumption possible in the first place. Had technologies not improved since the Dark Ages, no doubt the human population would not have grown much either. </w:t>
      </w:r>
      <w:r w:rsidRPr="00A301C9">
        <w:rPr>
          <w:rFonts w:eastAsia="Times New Roman"/>
          <w:u w:val="single"/>
        </w:rPr>
        <w:t>It is also true that large, increasingly affluent urban populations have placed greater demands upon ecosystems</w:t>
      </w:r>
      <w:r w:rsidRPr="00D774AB">
        <w:rPr>
          <w:rFonts w:eastAsia="Times New Roman"/>
          <w:sz w:val="16"/>
        </w:rPr>
        <w:t xml:space="preserve"> in distant places –– the extraction of natural resources has been globalized. </w:t>
      </w:r>
      <w:r w:rsidRPr="00A301C9">
        <w:rPr>
          <w:rFonts w:eastAsia="Times New Roman"/>
          <w:u w:val="single"/>
        </w:rPr>
        <w:t>But those same technologies have also made it possible for people to secure food, shelter, heat, light, and mobility through means that are vastly more resource- and land-efficient than at any previous time in human history. Decoupling</w:t>
      </w:r>
      <w:r w:rsidRPr="00D774AB">
        <w:rPr>
          <w:rFonts w:eastAsia="Times New Roman"/>
          <w:sz w:val="16"/>
        </w:rPr>
        <w:t xml:space="preserve"> human well-being from the destruction of nature </w:t>
      </w:r>
      <w:r w:rsidRPr="00A301C9">
        <w:rPr>
          <w:rStyle w:val="StyleUnderline"/>
        </w:rPr>
        <w:t xml:space="preserve">requires the </w:t>
      </w:r>
      <w:r w:rsidRPr="00A301C9">
        <w:rPr>
          <w:rStyle w:val="Emphasis"/>
        </w:rPr>
        <w:t>conscious acceleration</w:t>
      </w:r>
      <w:r w:rsidRPr="00A301C9">
        <w:rPr>
          <w:rStyle w:val="StyleUnderline"/>
        </w:rPr>
        <w:t xml:space="preserve"> of </w:t>
      </w:r>
      <w:r w:rsidRPr="00A301C9">
        <w:rPr>
          <w:rStyle w:val="Emphasis"/>
        </w:rPr>
        <w:t>emergent decoupling processes</w:t>
      </w:r>
      <w:r w:rsidRPr="00D774AB">
        <w:rPr>
          <w:rFonts w:eastAsia="Times New Roman"/>
          <w:sz w:val="16"/>
        </w:rPr>
        <w:t xml:space="preserve">. In some cases, the objective is the development of technological substitutes. Reducing deforestation and indoor air pollution requires the substitution of wood and charcoal with modern energy. In other cases, </w:t>
      </w:r>
      <w:r w:rsidRPr="00A301C9">
        <w:rPr>
          <w:rFonts w:eastAsia="Times New Roman"/>
          <w:u w:val="single"/>
        </w:rPr>
        <w:t xml:space="preserve">humanity’s goal should be to </w:t>
      </w:r>
      <w:r w:rsidRPr="00A301C9">
        <w:rPr>
          <w:rStyle w:val="Emphasis"/>
        </w:rPr>
        <w:t>use resources more productively</w:t>
      </w:r>
      <w:r w:rsidRPr="00A301C9">
        <w:rPr>
          <w:rFonts w:eastAsia="Times New Roman"/>
          <w:u w:val="single"/>
        </w:rPr>
        <w:t xml:space="preserve">. For example, increasing agricultural yields can reduce the conversion of forests and grasslands to farms. Humans should seek to liberate the environment from the economy. Urbanization, </w:t>
      </w:r>
      <w:r w:rsidRPr="00A301C9">
        <w:rPr>
          <w:rStyle w:val="Emphasis"/>
        </w:rPr>
        <w:t>agricultural intensification</w:t>
      </w:r>
      <w:r w:rsidRPr="00A301C9">
        <w:rPr>
          <w:rFonts w:eastAsia="Times New Roman"/>
          <w:u w:val="single"/>
        </w:rPr>
        <w:t xml:space="preserve">, </w:t>
      </w:r>
      <w:r w:rsidRPr="00A301C9">
        <w:rPr>
          <w:rStyle w:val="Emphasis"/>
        </w:rPr>
        <w:t>nuclear power</w:t>
      </w:r>
      <w:r w:rsidRPr="00A301C9">
        <w:rPr>
          <w:rFonts w:eastAsia="Times New Roman"/>
          <w:u w:val="single"/>
        </w:rPr>
        <w:t xml:space="preserve">, </w:t>
      </w:r>
      <w:r w:rsidRPr="00A301C9">
        <w:rPr>
          <w:rStyle w:val="Emphasis"/>
        </w:rPr>
        <w:t>aquaculture</w:t>
      </w:r>
      <w:r w:rsidRPr="00A301C9">
        <w:rPr>
          <w:rFonts w:eastAsia="Times New Roman"/>
          <w:u w:val="single"/>
        </w:rPr>
        <w:t xml:space="preserve">, and </w:t>
      </w:r>
      <w:r w:rsidRPr="00A301C9">
        <w:rPr>
          <w:rStyle w:val="Emphasis"/>
        </w:rPr>
        <w:t>desalination</w:t>
      </w:r>
      <w:r w:rsidRPr="00A301C9">
        <w:rPr>
          <w:rFonts w:eastAsia="Times New Roman"/>
          <w:u w:val="single"/>
        </w:rPr>
        <w:t xml:space="preserve"> are all processes with a </w:t>
      </w:r>
      <w:r w:rsidRPr="00A301C9">
        <w:rPr>
          <w:rStyle w:val="Emphasis"/>
        </w:rPr>
        <w:t>demonstrated potential</w:t>
      </w:r>
      <w:r w:rsidRPr="00A301C9">
        <w:rPr>
          <w:rFonts w:eastAsia="Times New Roman"/>
          <w:u w:val="single"/>
        </w:rPr>
        <w:t xml:space="preserve"> to </w:t>
      </w:r>
      <w:r w:rsidRPr="00A301C9">
        <w:rPr>
          <w:rStyle w:val="Emphasis"/>
        </w:rPr>
        <w:t>reduce human demands</w:t>
      </w:r>
      <w:r w:rsidRPr="00A301C9">
        <w:rPr>
          <w:rFonts w:eastAsia="Times New Roman"/>
          <w:u w:val="single"/>
        </w:rPr>
        <w:t xml:space="preserve"> on the environment</w:t>
      </w:r>
      <w:r w:rsidRPr="00D774AB">
        <w:rPr>
          <w:rFonts w:eastAsia="Times New Roman"/>
          <w:sz w:val="16"/>
        </w:rPr>
        <w:t xml:space="preserve">, allowing more room for non-human species. Suburbanization, low-yield farming, and many forms of renewable energy production, in contrast, generally require more land and resources and leave less room for nature. </w:t>
      </w:r>
      <w:r w:rsidRPr="00D774AB">
        <w:rPr>
          <w:rFonts w:eastAsia="Times New Roman"/>
          <w:sz w:val="16"/>
          <w:szCs w:val="10"/>
        </w:rPr>
        <w:t xml:space="preserve">These patterns suggest that humans are as likely to spare nature because it is not needed to meet their needs as they are to spare it for explicit aesthetic and spiritual reasons. The parts of the planet that people have not yet profoundly transformed have mostly been spared because they have not yet found an economic use for them — mountains, deserts, boreal forests, and other “marginal” lands. Decoupling raises the possibility that societies might achieve peak human impact without intruding much further on relatively untouched areas. Nature unused is nature spared. 4. Plentiful access to modern energy is an essential prerequisite for human development and for decoupling development from nature. The availability of inexpensive energy allows poor people around the world to stop using forests for fuel. It allows humans to grow more food on less land, thanks to energy-heavy inputs such as fertilizer and tractors. Energy allows humans to recycle waste water and desalinate sea water in order to spare rivers and aquifers. It allows humans to cheaply recycle metal and plastic rather than to mine and refine these minerals. Looking forward, modern energy may allow the capture of carbon from the atmosphere to reduce the accumulated carbon that drives global warming. However, for at least the past three centuries, rising energy production globally has been matched by rising atmospheric concentrations of carbon dioxide. Nations have also been slowly decarbonizing — that is, reducing the carbon intensity of their economies — over that same time period. But they have not been doing so at a rate consistent with keeping cumulative carbon emissions low enough to reliably stay below the international target of less than 2 degrees Centigrade of global warming. Significant climate mitigation, therefore, will require that humans rapidly accelerate existing processes of decarbonization. There remains much confusion, however, as to how this might be accomplished. In developing countries, rising energy consumption is tightly correlated with rising incomes and improving living standards. Although the use of many other material resource inputs such as nitrogen, timber, and land are beginning to peak, the centrality of energy in human development and its many uses as a substitute for material and human resources suggest that energy consumption will continue to rise through much if not all of the 21st century. For that reason, any conflict between climate mitigation and the continuing development process through which billions of people around the world are achieving modern living standards will continue to be resolved resoundingly in favor of the latter. Climate change and other global ecological challenges are not the most important immediate concerns for the majority of the world's people. Nor should they be. A new coal-fired power station in Bangladesh may bring air pollution and rising carbon dioxide emissions but will also save lives. For millions living without light and forced to burn dung to cook their food, electricity and modern fuels, no matter the source, offer a pathway to a better life, even as they also bring new environmental challenges. </w:t>
      </w:r>
      <w:r w:rsidRPr="00D774AB">
        <w:rPr>
          <w:rFonts w:eastAsia="Times New Roman"/>
          <w:sz w:val="16"/>
        </w:rPr>
        <w:t xml:space="preserve">Meaningful </w:t>
      </w:r>
      <w:r w:rsidRPr="0023653F">
        <w:rPr>
          <w:rFonts w:eastAsia="Times New Roman"/>
          <w:highlight w:val="cyan"/>
          <w:u w:val="single"/>
        </w:rPr>
        <w:t>climate</w:t>
      </w:r>
      <w:r w:rsidRPr="00A301C9">
        <w:rPr>
          <w:rFonts w:eastAsia="Times New Roman"/>
          <w:u w:val="single"/>
        </w:rPr>
        <w:t xml:space="preserve"> mitigation </w:t>
      </w:r>
      <w:r w:rsidRPr="0023653F">
        <w:rPr>
          <w:rFonts w:eastAsia="Times New Roman"/>
          <w:highlight w:val="cyan"/>
          <w:u w:val="single"/>
        </w:rPr>
        <w:t>is</w:t>
      </w:r>
      <w:r w:rsidRPr="00D774AB">
        <w:rPr>
          <w:rFonts w:eastAsia="Times New Roman"/>
          <w:sz w:val="16"/>
        </w:rPr>
        <w:t xml:space="preserve"> fundamentally </w:t>
      </w:r>
      <w:r w:rsidRPr="0023653F">
        <w:rPr>
          <w:rStyle w:val="StyleUnderline"/>
          <w:highlight w:val="cyan"/>
        </w:rPr>
        <w:t xml:space="preserve">a </w:t>
      </w:r>
      <w:r w:rsidRPr="0023653F">
        <w:rPr>
          <w:rStyle w:val="Emphasis"/>
          <w:highlight w:val="cyan"/>
        </w:rPr>
        <w:t>technological challenge</w:t>
      </w:r>
      <w:r w:rsidRPr="00D774AB">
        <w:rPr>
          <w:rFonts w:eastAsia="Times New Roman"/>
          <w:sz w:val="16"/>
        </w:rPr>
        <w:t xml:space="preserve">. By this we mean that </w:t>
      </w:r>
      <w:r w:rsidRPr="0023653F">
        <w:rPr>
          <w:rStyle w:val="StyleUnderline"/>
          <w:highlight w:val="cyan"/>
        </w:rPr>
        <w:t xml:space="preserve">even </w:t>
      </w:r>
      <w:r w:rsidRPr="0023653F">
        <w:rPr>
          <w:rStyle w:val="Emphasis"/>
          <w:highlight w:val="cyan"/>
        </w:rPr>
        <w:t>dramatic limits</w:t>
      </w:r>
      <w:r w:rsidRPr="0023653F">
        <w:rPr>
          <w:rStyle w:val="StyleUnderline"/>
          <w:highlight w:val="cyan"/>
        </w:rPr>
        <w:t xml:space="preserve"> to</w:t>
      </w:r>
      <w:r w:rsidRPr="00A301C9">
        <w:rPr>
          <w:rStyle w:val="StyleUnderline"/>
        </w:rPr>
        <w:t xml:space="preserve"> per capita global </w:t>
      </w:r>
      <w:r w:rsidRPr="0023653F">
        <w:rPr>
          <w:rStyle w:val="StyleUnderline"/>
          <w:highlight w:val="cyan"/>
        </w:rPr>
        <w:t xml:space="preserve">consumption would be </w:t>
      </w:r>
      <w:r w:rsidRPr="0023653F">
        <w:rPr>
          <w:rStyle w:val="Emphasis"/>
          <w:highlight w:val="cyan"/>
        </w:rPr>
        <w:t>insufficient</w:t>
      </w:r>
      <w:r w:rsidRPr="00A301C9">
        <w:rPr>
          <w:rStyle w:val="StyleUnderline"/>
        </w:rPr>
        <w:t xml:space="preserve"> to achieve significant climate mitigation</w:t>
      </w:r>
      <w:r w:rsidRPr="00A301C9">
        <w:rPr>
          <w:rFonts w:eastAsia="Times New Roman"/>
          <w:u w:val="single"/>
        </w:rPr>
        <w:t xml:space="preserve">. </w:t>
      </w:r>
      <w:r w:rsidRPr="0023653F">
        <w:rPr>
          <w:rStyle w:val="StyleUnderline"/>
          <w:highlight w:val="cyan"/>
        </w:rPr>
        <w:t xml:space="preserve">Absent </w:t>
      </w:r>
      <w:r w:rsidRPr="0023653F">
        <w:rPr>
          <w:rStyle w:val="Emphasis"/>
          <w:highlight w:val="cyan"/>
        </w:rPr>
        <w:t>profound tech</w:t>
      </w:r>
      <w:r w:rsidRPr="00A301C9">
        <w:rPr>
          <w:rStyle w:val="Emphasis"/>
        </w:rPr>
        <w:t xml:space="preserve">nological </w:t>
      </w:r>
      <w:r w:rsidRPr="0023653F">
        <w:rPr>
          <w:rStyle w:val="Emphasis"/>
          <w:highlight w:val="cyan"/>
        </w:rPr>
        <w:t>change</w:t>
      </w:r>
      <w:r w:rsidRPr="0023653F">
        <w:rPr>
          <w:rStyle w:val="StyleUnderline"/>
          <w:highlight w:val="cyan"/>
        </w:rPr>
        <w:t xml:space="preserve"> </w:t>
      </w:r>
      <w:r w:rsidRPr="0023653F">
        <w:rPr>
          <w:rFonts w:eastAsia="Times New Roman"/>
          <w:b/>
          <w:iCs/>
          <w:sz w:val="28"/>
          <w:szCs w:val="28"/>
          <w:highlight w:val="cyan"/>
          <w:u w:val="single"/>
          <w:bdr w:val="single" w:sz="8" w:space="0" w:color="auto"/>
        </w:rPr>
        <w:t>there is no credible path to</w:t>
      </w:r>
      <w:r w:rsidRPr="00A301C9">
        <w:rPr>
          <w:rFonts w:eastAsia="Times New Roman"/>
          <w:b/>
          <w:iCs/>
          <w:sz w:val="28"/>
          <w:szCs w:val="28"/>
          <w:u w:val="single"/>
          <w:bdr w:val="single" w:sz="8" w:space="0" w:color="auto"/>
        </w:rPr>
        <w:t xml:space="preserve"> meaningful climate </w:t>
      </w:r>
      <w:r w:rsidRPr="0023653F">
        <w:rPr>
          <w:rFonts w:eastAsia="Times New Roman"/>
          <w:b/>
          <w:iCs/>
          <w:sz w:val="28"/>
          <w:szCs w:val="28"/>
          <w:highlight w:val="cyan"/>
          <w:u w:val="single"/>
          <w:bdr w:val="single" w:sz="8" w:space="0" w:color="auto"/>
        </w:rPr>
        <w:t>mitigation</w:t>
      </w:r>
      <w:r w:rsidRPr="00D774AB">
        <w:rPr>
          <w:rFonts w:eastAsia="Times New Roman"/>
          <w:sz w:val="16"/>
        </w:rPr>
        <w:t xml:space="preserve">. While advocates differ in the particular mix of technologies they favor, </w:t>
      </w:r>
      <w:r w:rsidRPr="00A301C9">
        <w:rPr>
          <w:rFonts w:eastAsia="Times New Roman"/>
          <w:u w:val="single"/>
        </w:rPr>
        <w:t xml:space="preserve">we are aware of no quantified climate mitigation scenario in which technological change is not responsible for the vast majority of emissions cuts. </w:t>
      </w:r>
      <w:r w:rsidRPr="00D774AB">
        <w:rPr>
          <w:rFonts w:eastAsia="Times New Roman"/>
          <w:sz w:val="16"/>
        </w:rPr>
        <w:t xml:space="preserve">The specific technological paths that people might take toward climate mitigation remain deeply contested. Theoretical scenarios for climate mitigation typically reflect their creators’ technological preferences and analytical assumptions while all too often failing to account for the cost, rate, and scale at which low-carbon energy technologies can be deployed. The history of energy transitions, however, suggests </w:t>
      </w:r>
      <w:r w:rsidRPr="00A301C9">
        <w:rPr>
          <w:rFonts w:eastAsia="Times New Roman"/>
          <w:u w:val="single"/>
        </w:rPr>
        <w:t>that there have been consistent patterns associated with the ways that societies move toward cleaner sources of energy. Substituting higher-quality</w:t>
      </w:r>
      <w:r w:rsidRPr="00D774AB">
        <w:rPr>
          <w:rFonts w:eastAsia="Times New Roman"/>
          <w:sz w:val="16"/>
        </w:rPr>
        <w:t xml:space="preserve"> (i.e., less carbon-intensive, higher-density) </w:t>
      </w:r>
      <w:r w:rsidRPr="00A301C9">
        <w:rPr>
          <w:rFonts w:eastAsia="Times New Roman"/>
          <w:u w:val="single"/>
        </w:rPr>
        <w:t>fuels for lower-quality</w:t>
      </w:r>
      <w:r w:rsidRPr="00D774AB">
        <w:rPr>
          <w:rFonts w:eastAsia="Times New Roman"/>
          <w:sz w:val="16"/>
        </w:rPr>
        <w:t xml:space="preserve"> (i.e., more carbon-intensive, lower-density) </w:t>
      </w:r>
      <w:r w:rsidRPr="00A301C9">
        <w:rPr>
          <w:rFonts w:eastAsia="Times New Roman"/>
          <w:u w:val="single"/>
        </w:rPr>
        <w:t>ones is how virtually all societies have decarbonized, and points the way toward accelerated decarbonization in the future</w:t>
      </w:r>
      <w:r w:rsidRPr="00D774AB">
        <w:rPr>
          <w:rFonts w:eastAsia="Times New Roman"/>
          <w:sz w:val="16"/>
        </w:rPr>
        <w:t xml:space="preserve">. Transitioning to a world powered by zero-carbon energy sources will require energy technologies that are power dense and capable of scaling to many tens of terawatts to power a growing human economy. </w:t>
      </w:r>
      <w:r w:rsidRPr="00D774AB">
        <w:rPr>
          <w:rFonts w:eastAsia="Times New Roman"/>
          <w:sz w:val="16"/>
          <w:szCs w:val="10"/>
        </w:rPr>
        <w:t xml:space="preserve">Most forms of renewable energy are, unfortunately, incapable of doing so. The scale of land use and other environmental impacts necessary to power the world on biofuels or many other renewables are such that we doubt they provide a sound pathway to a zero-carbon low-footprint future. High-efficiency solar cells produced from earth-abundant materials are an exception and have the potential to provide many tens of terawatts on a few percent of the Earth’s surface. Present-day solar technologies will require substantial innovation to meet this standard and the development of cheap energy storage technologies that are capable of dealing with highly variable energy generation at large scales. Nuclear fission today represents the only present-day zero-carbon technology with the demonstrated ability to meet most, if not all, of the energy demands of a modern economy. However, a variety of social, economic, and institutional challenges make deployment of present-day nuclear technologies at scales necessary to achieve significant climate mitigation unlikely. A new generation of nuclear technologies that are safer and cheaper will likely be necessary for nuclear energy to meet its full potential as a critical climate mitigation technology. </w:t>
      </w:r>
      <w:r w:rsidRPr="00D774AB">
        <w:rPr>
          <w:rFonts w:eastAsia="Times New Roman"/>
          <w:sz w:val="16"/>
        </w:rPr>
        <w:t xml:space="preserve">In the long run, next-generation </w:t>
      </w:r>
      <w:r w:rsidRPr="00A301C9">
        <w:rPr>
          <w:rFonts w:eastAsia="Times New Roman"/>
          <w:u w:val="single"/>
        </w:rPr>
        <w:t>solar</w:t>
      </w:r>
      <w:r w:rsidRPr="00D774AB">
        <w:rPr>
          <w:rFonts w:eastAsia="Times New Roman"/>
          <w:sz w:val="16"/>
        </w:rPr>
        <w:t xml:space="preserve">, advanced nuclear fission, </w:t>
      </w:r>
      <w:r w:rsidRPr="00A301C9">
        <w:rPr>
          <w:rFonts w:eastAsia="Times New Roman"/>
          <w:u w:val="single"/>
        </w:rPr>
        <w:t>and nuclear</w:t>
      </w:r>
      <w:r w:rsidRPr="00D774AB">
        <w:rPr>
          <w:rFonts w:eastAsia="Times New Roman"/>
          <w:sz w:val="16"/>
        </w:rPr>
        <w:t xml:space="preserve"> fusion </w:t>
      </w:r>
      <w:r w:rsidRPr="00A301C9">
        <w:rPr>
          <w:rFonts w:eastAsia="Times New Roman"/>
          <w:u w:val="single"/>
        </w:rPr>
        <w:t>represent the most plausible pathways</w:t>
      </w:r>
      <w:r w:rsidRPr="00D774AB">
        <w:rPr>
          <w:rFonts w:eastAsia="Times New Roman"/>
          <w:sz w:val="16"/>
        </w:rPr>
        <w:t xml:space="preserve"> toward the joint goals of climate stabilization and radical decoupling of humans from nature. If the history of energy transitions is any guide, however, </w:t>
      </w:r>
      <w:r w:rsidRPr="00A301C9">
        <w:rPr>
          <w:rFonts w:eastAsia="Times New Roman"/>
          <w:u w:val="single"/>
        </w:rPr>
        <w:t>that transition will take time. During that transition, other energy technologies can provide important social and environmental benefits</w:t>
      </w:r>
      <w:r w:rsidRPr="00D774AB">
        <w:rPr>
          <w:rFonts w:eastAsia="Times New Roman"/>
          <w:sz w:val="16"/>
        </w:rPr>
        <w:t xml:space="preserve">. Hydroelectric dams, for example, may be a cheap source of low-carbon power for poor nations even though their land and water footprint is relatively large. Fossil fuels with carbon capture and storage can likewise provide substantial environmental benefits over current fossil or biomass energies. </w:t>
      </w:r>
      <w:r w:rsidRPr="00A301C9">
        <w:rPr>
          <w:rFonts w:eastAsia="Times New Roman"/>
          <w:u w:val="single"/>
        </w:rPr>
        <w:t xml:space="preserve">The ethical and pragmatic path toward a just and sustainable global energy economy requires that human beings </w:t>
      </w:r>
      <w:r w:rsidRPr="00A301C9">
        <w:rPr>
          <w:rStyle w:val="Emphasis"/>
        </w:rPr>
        <w:t xml:space="preserve">transition as rapidly as possible </w:t>
      </w:r>
      <w:r w:rsidRPr="00A301C9">
        <w:rPr>
          <w:rFonts w:eastAsia="Times New Roman"/>
          <w:u w:val="single"/>
        </w:rPr>
        <w:t xml:space="preserve">to energy sources that are </w:t>
      </w:r>
      <w:r w:rsidRPr="00A301C9">
        <w:rPr>
          <w:rStyle w:val="Emphasis"/>
        </w:rPr>
        <w:t>cheap</w:t>
      </w:r>
      <w:r w:rsidRPr="00A301C9">
        <w:rPr>
          <w:rFonts w:eastAsia="Times New Roman"/>
          <w:u w:val="single"/>
        </w:rPr>
        <w:t xml:space="preserve">, </w:t>
      </w:r>
      <w:r w:rsidRPr="00A301C9">
        <w:rPr>
          <w:rStyle w:val="Emphasis"/>
        </w:rPr>
        <w:t>clean</w:t>
      </w:r>
      <w:r w:rsidRPr="00A301C9">
        <w:rPr>
          <w:rFonts w:eastAsia="Times New Roman"/>
          <w:u w:val="single"/>
        </w:rPr>
        <w:t xml:space="preserve">, </w:t>
      </w:r>
      <w:r w:rsidRPr="00A301C9">
        <w:rPr>
          <w:rStyle w:val="Emphasis"/>
        </w:rPr>
        <w:t>dense</w:t>
      </w:r>
      <w:r w:rsidRPr="00A301C9">
        <w:rPr>
          <w:rFonts w:eastAsia="Times New Roman"/>
          <w:u w:val="single"/>
        </w:rPr>
        <w:t xml:space="preserve">, and </w:t>
      </w:r>
      <w:r w:rsidRPr="00A301C9">
        <w:rPr>
          <w:rStyle w:val="Emphasis"/>
        </w:rPr>
        <w:t>abundant</w:t>
      </w:r>
      <w:r w:rsidRPr="00A301C9">
        <w:rPr>
          <w:rFonts w:eastAsia="Times New Roman"/>
          <w:u w:val="single"/>
        </w:rPr>
        <w:t>. Such a path will require sustained public support for the development and deployment of clean energy technologies</w:t>
      </w:r>
      <w:r w:rsidRPr="00D774AB">
        <w:rPr>
          <w:rFonts w:eastAsia="Times New Roman"/>
          <w:sz w:val="16"/>
        </w:rPr>
        <w:t xml:space="preserve">, both within nations and between them, though international collaboration and competition, and within a broader framework for global modernization and development. 5. We write this document out of deep love and emotional connection to the natural world. By appreciating, exploring, seeking to understand, and cultivating nature, many people get outside themselves. They connect with their deep evolutionary history. Even when people never experience these wild natures directly, they affirm their existence as important for their psychological and spiritual well-being. </w:t>
      </w:r>
      <w:r w:rsidRPr="0023653F">
        <w:rPr>
          <w:rStyle w:val="StyleUnderline"/>
          <w:highlight w:val="cyan"/>
        </w:rPr>
        <w:t xml:space="preserve">Humans will </w:t>
      </w:r>
      <w:r w:rsidRPr="0023653F">
        <w:rPr>
          <w:rStyle w:val="Emphasis"/>
          <w:highlight w:val="cyan"/>
        </w:rPr>
        <w:t>always</w:t>
      </w:r>
      <w:r w:rsidRPr="00A301C9">
        <w:rPr>
          <w:rStyle w:val="Emphasis"/>
        </w:rPr>
        <w:t xml:space="preserve"> materially </w:t>
      </w:r>
      <w:r w:rsidRPr="0023653F">
        <w:rPr>
          <w:rStyle w:val="Emphasis"/>
          <w:highlight w:val="cyan"/>
        </w:rPr>
        <w:t xml:space="preserve">depend on nature </w:t>
      </w:r>
      <w:r w:rsidRPr="0023653F">
        <w:rPr>
          <w:rStyle w:val="StyleUnderline"/>
          <w:highlight w:val="cyan"/>
        </w:rPr>
        <w:t>to some degree</w:t>
      </w:r>
      <w:r w:rsidRPr="00A301C9">
        <w:rPr>
          <w:rFonts w:eastAsia="Times New Roman"/>
          <w:u w:val="single"/>
        </w:rPr>
        <w:t xml:space="preserve">. Even if a fully synthetic world were possible, many of us might still choose to continue to live more coupled with nature than human sustenance and technologies require. What decoupling offers is the possibility that humanity’s material dependence upon nature might be </w:t>
      </w:r>
      <w:r w:rsidRPr="00A301C9">
        <w:rPr>
          <w:rStyle w:val="Emphasis"/>
        </w:rPr>
        <w:t>less destructive</w:t>
      </w:r>
      <w:r w:rsidRPr="00A301C9">
        <w:rPr>
          <w:rFonts w:eastAsia="Times New Roman"/>
          <w:u w:val="single"/>
        </w:rPr>
        <w:t xml:space="preserve">. </w:t>
      </w:r>
      <w:r w:rsidRPr="00D774AB">
        <w:rPr>
          <w:rFonts w:eastAsia="Times New Roman"/>
          <w:sz w:val="16"/>
          <w:szCs w:val="10"/>
        </w:rPr>
        <w:t xml:space="preserve">The case for a more active, conscious, and accelerated decoupling to spare nature draws more on spiritual or aesthetic than on material or utilitarian arguments. Current and future generations could survive and prosper materially on a planet with much less biodiversity and wild nature. But this is not a world we want nor, if humans embrace decoupling processes, need to accept. What we are here calling nature, or even wild nature, encompasses landscapes, seascapes, biomes and ecosystems that have, in more cases than not, been regularly altered by human influences over centuries and millennia. Conservation science, and the concepts of biodiversity, complexity, and indigeneity are useful, but alone cannot determine which landscapes to preserve, or how. In most cases, there is no single baseline prior to human modification to which nature might be returned. For example, efforts to restore landscapes to more closely resemble earlier states (“indigeneity”) may involve removing recently arrived species (“invasives”) and thus require a net reduction in local biodiversity. In other circumstances, communities may decide to sacrifice indigeneity for novelty and biodiversity. Explicit efforts to preserve landscapes for their non-utilitarian value are inevitably anthropogenic choices. For this reason, all conservation efforts are fundamentally anthropogenic. The setting aside of wild nature is no less a human choice, in service of human preferences, than bulldozing it. Humans will save wild places and landscapes by convincing our fellow citizens that these places, and the creatures that occupy them, are worth protecting. People may choose to have some services — like water purification and flood protection — provided for by natural systems, such as forested watersheds, reefs, marshes, and wetlands, even if those natural systems are more expensive than simply building water treatment plants, seawalls, and levees. There will be no one-size-fits-all solution. Environments will be shaped by different local, historical, and cultural preferences. While we believe that agricultural intensification for land-sparing is key to protecting wild nature, we recognize that many communities will continue to opt for land-sharing, seeking to conserve wildlife within agricultural landscapes, for example, rather than allowing it to revert to wild nature in the form of grasslands, scrub, and forests. Where decoupling reduces pressure on landscapes and ecosystems to meet basic human needs, landowners, communities, and governments still must decide to what aesthetic or economic purpose they wish to dedicate those lands. Accelerated decoupling alone will not be enough to ensure more wild nature. There must still be a conservation politics and a wilderness movement to demand more wild nature for aesthetic and spiritual reasons. Along with decoupling humankind’s material needs from nature, establishing an enduring commitment to preserve wilderness, biodiversity, and a mosaic of beautiful landscapes will require a deeper emotional connection to them. 6. </w:t>
      </w:r>
      <w:r w:rsidRPr="00A301C9">
        <w:rPr>
          <w:rFonts w:eastAsia="Times New Roman"/>
          <w:u w:val="single"/>
        </w:rPr>
        <w:t xml:space="preserve">We affirm the need and human capacity for </w:t>
      </w:r>
      <w:r w:rsidRPr="00A301C9">
        <w:rPr>
          <w:rStyle w:val="Emphasis"/>
        </w:rPr>
        <w:t>accelerated</w:t>
      </w:r>
      <w:r w:rsidRPr="00A301C9">
        <w:rPr>
          <w:rFonts w:eastAsia="Times New Roman"/>
          <w:u w:val="single"/>
        </w:rPr>
        <w:t xml:space="preserve">, </w:t>
      </w:r>
      <w:r w:rsidRPr="00A301C9">
        <w:rPr>
          <w:rStyle w:val="Emphasis"/>
        </w:rPr>
        <w:t>active</w:t>
      </w:r>
      <w:r w:rsidRPr="00A301C9">
        <w:rPr>
          <w:rFonts w:eastAsia="Times New Roman"/>
          <w:u w:val="single"/>
        </w:rPr>
        <w:t xml:space="preserve">, and </w:t>
      </w:r>
      <w:r w:rsidRPr="00A301C9">
        <w:rPr>
          <w:rStyle w:val="Emphasis"/>
        </w:rPr>
        <w:t>conscious decoupling</w:t>
      </w:r>
      <w:r w:rsidRPr="00A301C9">
        <w:rPr>
          <w:rFonts w:eastAsia="Times New Roman"/>
          <w:u w:val="single"/>
        </w:rPr>
        <w:t xml:space="preserve">. </w:t>
      </w:r>
      <w:r w:rsidRPr="0023653F">
        <w:rPr>
          <w:rStyle w:val="StyleUnderline"/>
          <w:highlight w:val="cyan"/>
        </w:rPr>
        <w:t>Tech</w:t>
      </w:r>
      <w:r w:rsidRPr="00A301C9">
        <w:rPr>
          <w:rStyle w:val="StyleUnderline"/>
        </w:rPr>
        <w:t xml:space="preserve">nological progress </w:t>
      </w:r>
      <w:r w:rsidRPr="0023653F">
        <w:rPr>
          <w:rStyle w:val="StyleUnderline"/>
          <w:highlight w:val="cyan"/>
        </w:rPr>
        <w:t xml:space="preserve">is </w:t>
      </w:r>
      <w:r w:rsidRPr="0023653F">
        <w:rPr>
          <w:rStyle w:val="Emphasis"/>
          <w:highlight w:val="cyan"/>
        </w:rPr>
        <w:t>not inevitable</w:t>
      </w:r>
      <w:r w:rsidRPr="00D774AB">
        <w:rPr>
          <w:rFonts w:eastAsia="Times New Roman"/>
          <w:sz w:val="16"/>
        </w:rPr>
        <w:t xml:space="preserve">. Decoupling environmental impacts from economic outputs is not simply a function of market-driven innovation and efficient response to scarcity. </w:t>
      </w:r>
      <w:r w:rsidRPr="00A301C9">
        <w:rPr>
          <w:rFonts w:eastAsia="Times New Roman"/>
          <w:u w:val="single"/>
        </w:rPr>
        <w:t xml:space="preserve">The long arc of </w:t>
      </w:r>
      <w:r w:rsidRPr="0023653F">
        <w:rPr>
          <w:rFonts w:eastAsia="Times New Roman"/>
          <w:highlight w:val="cyan"/>
          <w:u w:val="single"/>
        </w:rPr>
        <w:t>human transformation of</w:t>
      </w:r>
      <w:r w:rsidRPr="00A301C9">
        <w:rPr>
          <w:rFonts w:eastAsia="Times New Roman"/>
          <w:u w:val="single"/>
        </w:rPr>
        <w:t xml:space="preserve"> natural </w:t>
      </w:r>
      <w:r w:rsidRPr="0023653F">
        <w:rPr>
          <w:rFonts w:eastAsia="Times New Roman"/>
          <w:highlight w:val="cyan"/>
          <w:u w:val="single"/>
        </w:rPr>
        <w:t>environments</w:t>
      </w:r>
      <w:r w:rsidRPr="00A301C9">
        <w:rPr>
          <w:rFonts w:eastAsia="Times New Roman"/>
          <w:u w:val="single"/>
        </w:rPr>
        <w:t xml:space="preserve"> through technologies </w:t>
      </w:r>
      <w:r w:rsidRPr="0023653F">
        <w:rPr>
          <w:rStyle w:val="StyleUnderline"/>
          <w:highlight w:val="cyan"/>
        </w:rPr>
        <w:t>began</w:t>
      </w:r>
      <w:r w:rsidRPr="00A301C9">
        <w:rPr>
          <w:rStyle w:val="StyleUnderline"/>
        </w:rPr>
        <w:t xml:space="preserve"> well </w:t>
      </w:r>
      <w:r w:rsidRPr="0023653F">
        <w:rPr>
          <w:rStyle w:val="StyleUnderline"/>
          <w:highlight w:val="cyan"/>
        </w:rPr>
        <w:t>before</w:t>
      </w:r>
      <w:r w:rsidRPr="00A301C9">
        <w:rPr>
          <w:rStyle w:val="StyleUnderline"/>
        </w:rPr>
        <w:t xml:space="preserve"> there existed anything resembling </w:t>
      </w:r>
      <w:r w:rsidRPr="0023653F">
        <w:rPr>
          <w:rStyle w:val="StyleUnderline"/>
          <w:highlight w:val="cyan"/>
        </w:rPr>
        <w:t>a market</w:t>
      </w:r>
      <w:r w:rsidRPr="00A301C9">
        <w:rPr>
          <w:rStyle w:val="StyleUnderline"/>
        </w:rPr>
        <w:t xml:space="preserve"> or a price signal</w:t>
      </w:r>
      <w:r w:rsidRPr="00D774AB">
        <w:rPr>
          <w:rFonts w:eastAsia="Times New Roman"/>
          <w:sz w:val="16"/>
        </w:rPr>
        <w:t xml:space="preserve">. Thanks to rising demand, scarcity, inspiration, and serendipity, humans have remade the world for millennia. Technological solutions to environmental problems must also be considered within a broader social, economic, and political context. We think it is counterproductive for nations like Germany and Japan, and states like California, to shutter nuclear power plants, recarbonize their energy sectors, and recouple their economies to fossil fuels and biomass. However, such examples underscore clearly that technological choices will not be determined by remote international bodies but rather by national and local institutions and cultures. </w:t>
      </w:r>
      <w:r w:rsidRPr="0023653F">
        <w:rPr>
          <w:rStyle w:val="StyleUnderline"/>
          <w:highlight w:val="cyan"/>
        </w:rPr>
        <w:t xml:space="preserve">Too often, modernization is </w:t>
      </w:r>
      <w:r w:rsidRPr="0023653F">
        <w:rPr>
          <w:rStyle w:val="Emphasis"/>
          <w:highlight w:val="cyan"/>
        </w:rPr>
        <w:t>conflated</w:t>
      </w:r>
      <w:r w:rsidRPr="00D774AB">
        <w:rPr>
          <w:rFonts w:eastAsia="Times New Roman"/>
          <w:sz w:val="16"/>
        </w:rPr>
        <w:t xml:space="preserve">, both by its defenders and critics, </w:t>
      </w:r>
      <w:r w:rsidRPr="0023653F">
        <w:rPr>
          <w:rStyle w:val="Emphasis"/>
          <w:highlight w:val="cyan"/>
        </w:rPr>
        <w:t>with capitalism</w:t>
      </w:r>
      <w:r w:rsidRPr="00A301C9">
        <w:rPr>
          <w:rFonts w:eastAsia="Times New Roman"/>
          <w:u w:val="single"/>
        </w:rPr>
        <w:t xml:space="preserve">, corporate power, and laissez-faire economic policies. We </w:t>
      </w:r>
      <w:r w:rsidRPr="00A301C9">
        <w:rPr>
          <w:rStyle w:val="Emphasis"/>
        </w:rPr>
        <w:t>reject such reductions</w:t>
      </w:r>
      <w:r w:rsidRPr="00D774AB">
        <w:rPr>
          <w:rFonts w:eastAsia="Times New Roman"/>
          <w:sz w:val="16"/>
        </w:rPr>
        <w:t xml:space="preserve">. What we refer to when we speak of </w:t>
      </w:r>
      <w:r w:rsidRPr="0023653F">
        <w:rPr>
          <w:rFonts w:eastAsia="Times New Roman"/>
          <w:highlight w:val="cyan"/>
          <w:u w:val="single"/>
        </w:rPr>
        <w:t>modernization is the</w:t>
      </w:r>
      <w:r w:rsidRPr="00A301C9">
        <w:rPr>
          <w:rFonts w:eastAsia="Times New Roman"/>
          <w:u w:val="single"/>
        </w:rPr>
        <w:t xml:space="preserve"> </w:t>
      </w:r>
      <w:r w:rsidRPr="00A301C9">
        <w:rPr>
          <w:rStyle w:val="Emphasis"/>
        </w:rPr>
        <w:t xml:space="preserve">long-term </w:t>
      </w:r>
      <w:r w:rsidRPr="0023653F">
        <w:rPr>
          <w:rStyle w:val="Emphasis"/>
          <w:highlight w:val="cyan"/>
        </w:rPr>
        <w:t>evolution</w:t>
      </w:r>
      <w:r w:rsidRPr="0023653F">
        <w:rPr>
          <w:rFonts w:eastAsia="Times New Roman"/>
          <w:highlight w:val="cyan"/>
          <w:u w:val="single"/>
        </w:rPr>
        <w:t xml:space="preserve"> of</w:t>
      </w:r>
      <w:r w:rsidRPr="00D774AB">
        <w:rPr>
          <w:rFonts w:eastAsia="Times New Roman"/>
          <w:sz w:val="16"/>
        </w:rPr>
        <w:t xml:space="preserve"> </w:t>
      </w:r>
      <w:r w:rsidRPr="00A301C9">
        <w:rPr>
          <w:rStyle w:val="Emphasis"/>
        </w:rPr>
        <w:t>social</w:t>
      </w:r>
      <w:r w:rsidRPr="00A301C9">
        <w:rPr>
          <w:rFonts w:eastAsia="Times New Roman"/>
          <w:u w:val="single"/>
        </w:rPr>
        <w:t xml:space="preserve">, </w:t>
      </w:r>
      <w:r w:rsidRPr="00A301C9">
        <w:rPr>
          <w:rStyle w:val="Emphasis"/>
        </w:rPr>
        <w:t>economic</w:t>
      </w:r>
      <w:r w:rsidRPr="00A301C9">
        <w:rPr>
          <w:rFonts w:eastAsia="Times New Roman"/>
          <w:u w:val="single"/>
        </w:rPr>
        <w:t xml:space="preserve">, </w:t>
      </w:r>
      <w:r w:rsidRPr="00A301C9">
        <w:rPr>
          <w:rStyle w:val="Emphasis"/>
        </w:rPr>
        <w:t>political</w:t>
      </w:r>
      <w:r w:rsidRPr="00A301C9">
        <w:rPr>
          <w:rFonts w:eastAsia="Times New Roman"/>
          <w:u w:val="single"/>
        </w:rPr>
        <w:t xml:space="preserve">, and </w:t>
      </w:r>
      <w:r w:rsidRPr="00A301C9">
        <w:rPr>
          <w:rStyle w:val="Emphasis"/>
        </w:rPr>
        <w:t xml:space="preserve">technological </w:t>
      </w:r>
      <w:r w:rsidRPr="0023653F">
        <w:rPr>
          <w:rStyle w:val="Emphasis"/>
          <w:highlight w:val="cyan"/>
        </w:rPr>
        <w:t>arrangements</w:t>
      </w:r>
      <w:r w:rsidRPr="00A301C9">
        <w:rPr>
          <w:rFonts w:eastAsia="Times New Roman"/>
          <w:u w:val="single"/>
        </w:rPr>
        <w:t xml:space="preserve"> in human societies</w:t>
      </w:r>
      <w:r w:rsidRPr="00D774AB">
        <w:rPr>
          <w:rFonts w:eastAsia="Times New Roman"/>
          <w:sz w:val="16"/>
        </w:rPr>
        <w:t xml:space="preserve"> toward vastly improved material well-being, public health, resource productivity, economic integration, shared infrastructure, and personal freedom. </w:t>
      </w:r>
      <w:r w:rsidRPr="00A301C9">
        <w:rPr>
          <w:rFonts w:eastAsia="Times New Roman"/>
          <w:u w:val="single"/>
        </w:rPr>
        <w:t xml:space="preserve">Modernization has </w:t>
      </w:r>
      <w:r w:rsidRPr="00A301C9">
        <w:rPr>
          <w:rStyle w:val="Emphasis"/>
        </w:rPr>
        <w:t>liberated ever more people</w:t>
      </w:r>
      <w:r w:rsidRPr="00A301C9">
        <w:rPr>
          <w:rFonts w:eastAsia="Times New Roman"/>
          <w:u w:val="single"/>
        </w:rPr>
        <w:t xml:space="preserve"> from lives of poverty </w:t>
      </w:r>
      <w:r w:rsidRPr="00D774AB">
        <w:rPr>
          <w:rFonts w:eastAsia="Times New Roman"/>
          <w:sz w:val="16"/>
        </w:rPr>
        <w:t xml:space="preserve">and hard agricultural labor, women from chattel status, children and ethnic minorities from oppression, and societies from capricious and arbitrary governance. </w:t>
      </w:r>
      <w:r w:rsidRPr="00A301C9">
        <w:rPr>
          <w:rStyle w:val="Emphasis"/>
        </w:rPr>
        <w:t>Greater resource productivity</w:t>
      </w:r>
      <w:r w:rsidRPr="00A301C9">
        <w:rPr>
          <w:rFonts w:eastAsia="Times New Roman"/>
          <w:u w:val="single"/>
        </w:rPr>
        <w:t xml:space="preserve"> associated with </w:t>
      </w:r>
      <w:r w:rsidRPr="00A301C9">
        <w:rPr>
          <w:rStyle w:val="Emphasis"/>
        </w:rPr>
        <w:t>modern socio-technological systems</w:t>
      </w:r>
      <w:r w:rsidRPr="00A301C9">
        <w:rPr>
          <w:rFonts w:eastAsia="Times New Roman"/>
          <w:u w:val="single"/>
        </w:rPr>
        <w:t xml:space="preserve"> has allowed human societies to </w:t>
      </w:r>
      <w:r w:rsidRPr="00A301C9">
        <w:rPr>
          <w:rStyle w:val="Emphasis"/>
        </w:rPr>
        <w:t>meet human needs</w:t>
      </w:r>
      <w:r w:rsidRPr="00A301C9">
        <w:rPr>
          <w:rFonts w:eastAsia="Times New Roman"/>
          <w:u w:val="single"/>
        </w:rPr>
        <w:t xml:space="preserve"> with </w:t>
      </w:r>
      <w:r w:rsidRPr="00A301C9">
        <w:rPr>
          <w:rStyle w:val="Emphasis"/>
        </w:rPr>
        <w:t>fewer resource inputs</w:t>
      </w:r>
      <w:r w:rsidRPr="00A301C9">
        <w:rPr>
          <w:rFonts w:eastAsia="Times New Roman"/>
          <w:u w:val="single"/>
        </w:rPr>
        <w:t xml:space="preserve"> and </w:t>
      </w:r>
      <w:r w:rsidRPr="00A301C9">
        <w:rPr>
          <w:rStyle w:val="Emphasis"/>
        </w:rPr>
        <w:t>less impact</w:t>
      </w:r>
      <w:r w:rsidRPr="00A301C9">
        <w:rPr>
          <w:rFonts w:eastAsia="Times New Roman"/>
          <w:u w:val="single"/>
        </w:rPr>
        <w:t xml:space="preserve"> on the environment. More-productive economies are wealthier economies</w:t>
      </w:r>
      <w:r w:rsidRPr="00D774AB">
        <w:rPr>
          <w:rFonts w:eastAsia="Times New Roman"/>
          <w:sz w:val="16"/>
        </w:rPr>
        <w:t xml:space="preserve">, capable of better meeting human needs while committing more of their economic surplus to non-economic amenities, including better human health, greater human freedom and opportunity, arts, culture, and the conservation of nature. </w:t>
      </w:r>
      <w:r w:rsidRPr="0023653F">
        <w:rPr>
          <w:rStyle w:val="StyleUnderline"/>
          <w:highlight w:val="cyan"/>
        </w:rPr>
        <w:t xml:space="preserve">Modernizing processes are </w:t>
      </w:r>
      <w:r w:rsidRPr="0023653F">
        <w:rPr>
          <w:rStyle w:val="Emphasis"/>
          <w:highlight w:val="cyan"/>
        </w:rPr>
        <w:t>far from complete</w:t>
      </w:r>
      <w:r w:rsidRPr="00A301C9">
        <w:rPr>
          <w:rStyle w:val="StyleUnderline"/>
        </w:rPr>
        <w:t xml:space="preserve">, even in advanced developed economies. Material consumption has only just begun to peak in the wealthiest societies. </w:t>
      </w:r>
      <w:r w:rsidRPr="0023653F">
        <w:rPr>
          <w:rStyle w:val="StyleUnderline"/>
          <w:highlight w:val="cyan"/>
        </w:rPr>
        <w:t>Decoupling</w:t>
      </w:r>
      <w:r w:rsidRPr="00D774AB">
        <w:rPr>
          <w:sz w:val="16"/>
        </w:rPr>
        <w:t xml:space="preserve"> of human welfare from environmental impacts </w:t>
      </w:r>
      <w:r w:rsidRPr="0023653F">
        <w:rPr>
          <w:rStyle w:val="StyleUnderline"/>
          <w:highlight w:val="cyan"/>
        </w:rPr>
        <w:t xml:space="preserve">will require a </w:t>
      </w:r>
      <w:r w:rsidRPr="0023653F">
        <w:rPr>
          <w:rStyle w:val="Emphasis"/>
          <w:highlight w:val="cyan"/>
        </w:rPr>
        <w:t>sustained commitment</w:t>
      </w:r>
      <w:r w:rsidRPr="0023653F">
        <w:rPr>
          <w:rStyle w:val="StyleUnderline"/>
          <w:highlight w:val="cyan"/>
        </w:rPr>
        <w:t xml:space="preserve"> to </w:t>
      </w:r>
      <w:r w:rsidRPr="0023653F">
        <w:rPr>
          <w:rStyle w:val="Emphasis"/>
          <w:highlight w:val="cyan"/>
        </w:rPr>
        <w:t>tech</w:t>
      </w:r>
      <w:r w:rsidRPr="00A301C9">
        <w:rPr>
          <w:rStyle w:val="Emphasis"/>
        </w:rPr>
        <w:t xml:space="preserve">nological </w:t>
      </w:r>
      <w:r w:rsidRPr="0023653F">
        <w:rPr>
          <w:rStyle w:val="Emphasis"/>
          <w:highlight w:val="cyan"/>
        </w:rPr>
        <w:t>progress</w:t>
      </w:r>
      <w:r w:rsidRPr="0023653F">
        <w:rPr>
          <w:rStyle w:val="StyleUnderline"/>
          <w:highlight w:val="cyan"/>
        </w:rPr>
        <w:t xml:space="preserve"> and</w:t>
      </w:r>
      <w:r w:rsidRPr="00A301C9">
        <w:rPr>
          <w:rStyle w:val="StyleUnderline"/>
        </w:rPr>
        <w:t xml:space="preserve"> the continuing evolution of social, economic, and political institutions alongside those changes. Accelerated technological progress will require the </w:t>
      </w:r>
      <w:r w:rsidRPr="0023653F">
        <w:rPr>
          <w:rStyle w:val="Emphasis"/>
          <w:highlight w:val="cyan"/>
        </w:rPr>
        <w:t>active</w:t>
      </w:r>
      <w:r w:rsidRPr="00A301C9">
        <w:rPr>
          <w:rStyle w:val="StyleUnderline"/>
        </w:rPr>
        <w:t xml:space="preserve">, </w:t>
      </w:r>
      <w:r w:rsidRPr="00A301C9">
        <w:rPr>
          <w:rStyle w:val="Emphasis"/>
        </w:rPr>
        <w:t>assertive</w:t>
      </w:r>
      <w:r w:rsidRPr="00A301C9">
        <w:rPr>
          <w:rStyle w:val="StyleUnderline"/>
        </w:rPr>
        <w:t xml:space="preserve">, and </w:t>
      </w:r>
      <w:r w:rsidRPr="00A301C9">
        <w:rPr>
          <w:rStyle w:val="Emphasis"/>
        </w:rPr>
        <w:t xml:space="preserve">aggressive </w:t>
      </w:r>
      <w:r w:rsidRPr="0023653F">
        <w:rPr>
          <w:rStyle w:val="Emphasis"/>
          <w:highlight w:val="cyan"/>
        </w:rPr>
        <w:t>participation</w:t>
      </w:r>
      <w:r w:rsidRPr="0023653F">
        <w:rPr>
          <w:rStyle w:val="StyleUnderline"/>
          <w:highlight w:val="cyan"/>
        </w:rPr>
        <w:t xml:space="preserve"> of</w:t>
      </w:r>
      <w:r w:rsidRPr="00A301C9">
        <w:rPr>
          <w:rStyle w:val="StyleUnderline"/>
        </w:rPr>
        <w:t xml:space="preserve"> </w:t>
      </w:r>
      <w:r w:rsidRPr="00A301C9">
        <w:rPr>
          <w:rStyle w:val="Emphasis"/>
        </w:rPr>
        <w:t>private sector entrepreneurs</w:t>
      </w:r>
      <w:r w:rsidRPr="00A301C9">
        <w:rPr>
          <w:rStyle w:val="StyleUnderline"/>
        </w:rPr>
        <w:t xml:space="preserve">, </w:t>
      </w:r>
      <w:r w:rsidRPr="0023653F">
        <w:rPr>
          <w:rStyle w:val="Emphasis"/>
          <w:highlight w:val="cyan"/>
        </w:rPr>
        <w:t>markets</w:t>
      </w:r>
      <w:r w:rsidRPr="00A301C9">
        <w:rPr>
          <w:rStyle w:val="StyleUnderline"/>
        </w:rPr>
        <w:t xml:space="preserve">, </w:t>
      </w:r>
      <w:r w:rsidRPr="00A301C9">
        <w:rPr>
          <w:rStyle w:val="Emphasis"/>
        </w:rPr>
        <w:t>civil society</w:t>
      </w:r>
      <w:r w:rsidRPr="00A301C9">
        <w:rPr>
          <w:rStyle w:val="StyleUnderline"/>
        </w:rPr>
        <w:t xml:space="preserve">, </w:t>
      </w:r>
      <w:r w:rsidRPr="0023653F">
        <w:rPr>
          <w:rStyle w:val="StyleUnderline"/>
          <w:highlight w:val="cyan"/>
        </w:rPr>
        <w:t xml:space="preserve">and </w:t>
      </w:r>
      <w:r w:rsidRPr="0023653F">
        <w:rPr>
          <w:rStyle w:val="Emphasis"/>
          <w:highlight w:val="cyan"/>
        </w:rPr>
        <w:t>the state</w:t>
      </w:r>
      <w:r w:rsidRPr="00D774AB">
        <w:rPr>
          <w:sz w:val="16"/>
        </w:rPr>
        <w:t xml:space="preserve">. While we reject the planning fallacy of the 1950s, </w:t>
      </w:r>
      <w:r w:rsidRPr="00A301C9">
        <w:rPr>
          <w:rStyle w:val="StyleUnderline"/>
        </w:rPr>
        <w:t xml:space="preserve">we continue to embrace a </w:t>
      </w:r>
      <w:r w:rsidRPr="00A301C9">
        <w:rPr>
          <w:rStyle w:val="Emphasis"/>
        </w:rPr>
        <w:t>strong public role</w:t>
      </w:r>
      <w:r w:rsidRPr="00D774AB">
        <w:rPr>
          <w:sz w:val="16"/>
        </w:rPr>
        <w:t xml:space="preserve"> </w:t>
      </w:r>
      <w:r w:rsidRPr="00A301C9">
        <w:rPr>
          <w:rStyle w:val="StyleUnderline"/>
        </w:rPr>
        <w:t xml:space="preserve">in </w:t>
      </w:r>
      <w:r w:rsidRPr="00A301C9">
        <w:rPr>
          <w:rStyle w:val="Emphasis"/>
        </w:rPr>
        <w:t>addressing environmental problems</w:t>
      </w:r>
      <w:r w:rsidRPr="00A301C9">
        <w:rPr>
          <w:rStyle w:val="StyleUnderline"/>
        </w:rPr>
        <w:t xml:space="preserve"> and </w:t>
      </w:r>
      <w:r w:rsidRPr="00A301C9">
        <w:rPr>
          <w:rStyle w:val="Emphasis"/>
        </w:rPr>
        <w:t>accelerating technological innovation</w:t>
      </w:r>
      <w:r w:rsidRPr="00A301C9">
        <w:rPr>
          <w:rStyle w:val="StyleUnderline"/>
        </w:rPr>
        <w:t xml:space="preserve">, including </w:t>
      </w:r>
      <w:r w:rsidRPr="00A301C9">
        <w:rPr>
          <w:rStyle w:val="Emphasis"/>
        </w:rPr>
        <w:t>research</w:t>
      </w:r>
      <w:r w:rsidRPr="00A301C9">
        <w:rPr>
          <w:rStyle w:val="StyleUnderline"/>
        </w:rPr>
        <w:t xml:space="preserve"> to develop better technologies, </w:t>
      </w:r>
      <w:r w:rsidRPr="00A301C9">
        <w:rPr>
          <w:rStyle w:val="Emphasis"/>
        </w:rPr>
        <w:t>subsidies</w:t>
      </w:r>
      <w:r w:rsidRPr="00A301C9">
        <w:rPr>
          <w:rStyle w:val="StyleUnderline"/>
        </w:rPr>
        <w:t xml:space="preserve">, and other measures to help </w:t>
      </w:r>
      <w:r w:rsidRPr="00A301C9">
        <w:rPr>
          <w:rStyle w:val="Emphasis"/>
        </w:rPr>
        <w:t>bring them to market</w:t>
      </w:r>
      <w:r w:rsidRPr="00A301C9">
        <w:rPr>
          <w:rStyle w:val="StyleUnderline"/>
        </w:rPr>
        <w:t xml:space="preserve">, and </w:t>
      </w:r>
      <w:r w:rsidRPr="00A301C9">
        <w:rPr>
          <w:rStyle w:val="Emphasis"/>
        </w:rPr>
        <w:t>regulations</w:t>
      </w:r>
      <w:r w:rsidRPr="00A301C9">
        <w:rPr>
          <w:rStyle w:val="StyleUnderline"/>
        </w:rPr>
        <w:t xml:space="preserve"> to mitigate environmental hazards</w:t>
      </w:r>
      <w:r w:rsidRPr="00D774AB">
        <w:rPr>
          <w:sz w:val="16"/>
        </w:rPr>
        <w:t xml:space="preserve">. And international collaboration on technological innovation and technology transfer is essential in the areas of agriculture and energy. </w:t>
      </w:r>
    </w:p>
    <w:p w14:paraId="31FD06CF" w14:textId="77777777" w:rsidR="00FC5522" w:rsidRPr="00BB1C15" w:rsidRDefault="00FC5522" w:rsidP="00FC5522"/>
    <w:p w14:paraId="51B52022" w14:textId="77777777" w:rsidR="00FC5522" w:rsidRDefault="00FC5522" w:rsidP="00FC5522"/>
    <w:p w14:paraId="5A224B56" w14:textId="77777777" w:rsidR="00FE5F09" w:rsidRPr="00FE5F09" w:rsidRDefault="00FE5F09" w:rsidP="00FE5F09"/>
    <w:sectPr w:rsidR="00FE5F09" w:rsidRPr="00FE5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Antiqua">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DC25889"/>
    <w:multiLevelType w:val="hybridMultilevel"/>
    <w:tmpl w:val="50589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E5F09"/>
    <w:rsid w:val="000139A3"/>
    <w:rsid w:val="00100833"/>
    <w:rsid w:val="00104529"/>
    <w:rsid w:val="00105942"/>
    <w:rsid w:val="00107396"/>
    <w:rsid w:val="00144A4C"/>
    <w:rsid w:val="00176AB0"/>
    <w:rsid w:val="00177B7D"/>
    <w:rsid w:val="0018322D"/>
    <w:rsid w:val="001B5776"/>
    <w:rsid w:val="001E3994"/>
    <w:rsid w:val="001E527A"/>
    <w:rsid w:val="001F78CE"/>
    <w:rsid w:val="00251FC7"/>
    <w:rsid w:val="002855A7"/>
    <w:rsid w:val="002B146A"/>
    <w:rsid w:val="002B5E17"/>
    <w:rsid w:val="00315690"/>
    <w:rsid w:val="00316B75"/>
    <w:rsid w:val="00325646"/>
    <w:rsid w:val="00331F6E"/>
    <w:rsid w:val="003460F2"/>
    <w:rsid w:val="0038158C"/>
    <w:rsid w:val="003902BA"/>
    <w:rsid w:val="003A09E2"/>
    <w:rsid w:val="003B5149"/>
    <w:rsid w:val="00407037"/>
    <w:rsid w:val="004429A1"/>
    <w:rsid w:val="004605D6"/>
    <w:rsid w:val="004C60E8"/>
    <w:rsid w:val="004E3579"/>
    <w:rsid w:val="004E728B"/>
    <w:rsid w:val="004F39E0"/>
    <w:rsid w:val="00507C79"/>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205ED"/>
    <w:rsid w:val="00C541F3"/>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C5522"/>
    <w:rsid w:val="00FE2546"/>
    <w:rsid w:val="00FE5F09"/>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9B391"/>
  <w15:chartTrackingRefBased/>
  <w15:docId w15:val="{FC53D34A-F06E-418C-B5C3-D4FBD16BA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C5522"/>
    <w:rPr>
      <w:rFonts w:ascii="Calibri" w:hAnsi="Calibri" w:cs="Calibri"/>
    </w:rPr>
  </w:style>
  <w:style w:type="paragraph" w:styleId="Heading1">
    <w:name w:val="heading 1"/>
    <w:aliases w:val="Pocket"/>
    <w:basedOn w:val="Normal"/>
    <w:next w:val="Normal"/>
    <w:link w:val="Heading1Char"/>
    <w:qFormat/>
    <w:rsid w:val="00FC552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C552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no"/>
    <w:basedOn w:val="Normal"/>
    <w:next w:val="Normal"/>
    <w:link w:val="Heading3Char"/>
    <w:uiPriority w:val="2"/>
    <w:unhideWhenUsed/>
    <w:qFormat/>
    <w:rsid w:val="00FC552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No Spacing1,No Spacing11,No Spacing111,No Spacing112,No Spacing1121,No Spacing2,Debate Text,Read stuff,No Spacing4,No Spacing21,CD - Cite,Heading 2 Char2 Char,Heading 2 Char1 Char Char,Ch,t"/>
    <w:basedOn w:val="Normal"/>
    <w:next w:val="Normal"/>
    <w:link w:val="Heading4Char"/>
    <w:uiPriority w:val="3"/>
    <w:unhideWhenUsed/>
    <w:qFormat/>
    <w:rsid w:val="00FC552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C552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C5522"/>
  </w:style>
  <w:style w:type="character" w:customStyle="1" w:styleId="Heading1Char">
    <w:name w:val="Heading 1 Char"/>
    <w:aliases w:val="Pocket Char"/>
    <w:basedOn w:val="DefaultParagraphFont"/>
    <w:link w:val="Heading1"/>
    <w:rsid w:val="00FC552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C5522"/>
    <w:rPr>
      <w:rFonts w:ascii="Calibri" w:eastAsiaTheme="majorEastAsia" w:hAnsi="Calibri" w:cstheme="majorBidi"/>
      <w:b/>
      <w:sz w:val="44"/>
      <w:szCs w:val="26"/>
      <w:u w:val="double"/>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FC5522"/>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No Spacing1 Char,No Spacing11 Char,No Spacing111 Char,No Spacing112 Char,No Spacing1121 Char,No Spacing2 Char,Debate Text Char,Read stuff Char,t Char"/>
    <w:basedOn w:val="DefaultParagraphFont"/>
    <w:link w:val="Heading4"/>
    <w:uiPriority w:val="3"/>
    <w:rsid w:val="00FC5522"/>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s"/>
    <w:basedOn w:val="DefaultParagraphFont"/>
    <w:link w:val="textbold"/>
    <w:uiPriority w:val="7"/>
    <w:qFormat/>
    <w:rsid w:val="00FC5522"/>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C5522"/>
    <w:rPr>
      <w:b/>
      <w:bCs/>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B,cite,9.5 pt,S"/>
    <w:basedOn w:val="DefaultParagraphFont"/>
    <w:uiPriority w:val="6"/>
    <w:qFormat/>
    <w:rsid w:val="00FC5522"/>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ard Char"/>
    <w:basedOn w:val="DefaultParagraphFont"/>
    <w:link w:val="NoSpacing"/>
    <w:uiPriority w:val="99"/>
    <w:unhideWhenUsed/>
    <w:rsid w:val="00FC5522"/>
    <w:rPr>
      <w:color w:val="auto"/>
      <w:u w:val="none"/>
    </w:rPr>
  </w:style>
  <w:style w:type="character" w:styleId="FollowedHyperlink">
    <w:name w:val="FollowedHyperlink"/>
    <w:basedOn w:val="DefaultParagraphFont"/>
    <w:uiPriority w:val="99"/>
    <w:semiHidden/>
    <w:unhideWhenUsed/>
    <w:rsid w:val="00FC5522"/>
    <w:rPr>
      <w:color w:val="auto"/>
      <w:u w:val="none"/>
    </w:rPr>
  </w:style>
  <w:style w:type="paragraph" w:customStyle="1" w:styleId="Style4">
    <w:name w:val="Style4"/>
    <w:basedOn w:val="Normal"/>
    <w:qFormat/>
    <w:rsid w:val="00FE5F09"/>
    <w:pPr>
      <w:numPr>
        <w:numId w:val="11"/>
      </w:numPr>
      <w:tabs>
        <w:tab w:val="clear" w:pos="360"/>
        <w:tab w:val="num" w:pos="720"/>
      </w:tabs>
      <w:ind w:left="0" w:firstLine="0"/>
    </w:pPr>
    <w:rPr>
      <w:rFonts w:ascii="Georgia" w:eastAsia="Calibri" w:hAnsi="Georgia"/>
      <w:sz w:val="24"/>
      <w:u w:val="single"/>
    </w:rPr>
  </w:style>
  <w:style w:type="paragraph" w:customStyle="1" w:styleId="StyleStyle49pt">
    <w:name w:val="Style Style4 + 9 pt"/>
    <w:basedOn w:val="Style4"/>
    <w:link w:val="StyleStyle49ptChar"/>
    <w:qFormat/>
    <w:rsid w:val="00FE5F09"/>
  </w:style>
  <w:style w:type="character" w:customStyle="1" w:styleId="StyleStyle49ptChar">
    <w:name w:val="Style Style4 + 9 pt Char"/>
    <w:link w:val="StyleStyle49pt"/>
    <w:rsid w:val="00FE5F09"/>
    <w:rPr>
      <w:rFonts w:ascii="Georgia" w:eastAsia="Calibri" w:hAnsi="Georgia"/>
      <w:sz w:val="24"/>
      <w:u w:val="single"/>
    </w:rPr>
  </w:style>
  <w:style w:type="character" w:customStyle="1" w:styleId="StyleTimesNewRoman9pt">
    <w:name w:val="Style Times New Roman 9 pt"/>
    <w:rsid w:val="00FE5F09"/>
    <w:rPr>
      <w:sz w:val="20"/>
    </w:rPr>
  </w:style>
  <w:style w:type="character" w:customStyle="1" w:styleId="Style9ptItalicUnderline">
    <w:name w:val="Style 9 pt Italic Underline"/>
    <w:rsid w:val="00FE5F09"/>
    <w:rPr>
      <w:i/>
      <w:sz w:val="20"/>
      <w:u w:val="single"/>
    </w:rPr>
  </w:style>
  <w:style w:type="paragraph" w:styleId="NoSpacing">
    <w:name w:val="No Spacing"/>
    <w:aliases w:val="Card Format,DDI Tag,Tag Title,No Spacing6,No Spacing tnr,ClearFormatting,Hidden Block Title,No Spacing311,No Spacing51,No Spacing8,Dont u,No Spacing1111111,card,Medium Grid 21,No Spacing31,No Spacing22,No Spacing3,Note Level 2,Note Level 21,tag"/>
    <w:basedOn w:val="Heading1"/>
    <w:link w:val="Hyperlink"/>
    <w:autoRedefine/>
    <w:uiPriority w:val="99"/>
    <w:qFormat/>
    <w:rsid w:val="00FE5F09"/>
    <w:pPr>
      <w:keepNext w:val="0"/>
      <w:keepLines w:val="0"/>
      <w:spacing w:before="0" w:line="254" w:lineRule="auto"/>
      <w:outlineLvl w:val="9"/>
    </w:pPr>
    <w:rPr>
      <w:rFonts w:asciiTheme="minorHAnsi" w:eastAsiaTheme="minorHAnsi" w:hAnsiTheme="minorHAnsi" w:cstheme="minorBidi"/>
      <w:b w:val="0"/>
      <w:sz w:val="22"/>
      <w:szCs w:val="22"/>
    </w:rPr>
  </w:style>
  <w:style w:type="paragraph" w:customStyle="1" w:styleId="cardbody">
    <w:name w:val="cardbody"/>
    <w:basedOn w:val="Normal"/>
    <w:rsid w:val="00FE5F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ld">
    <w:name w:val="text bold"/>
    <w:basedOn w:val="Normal"/>
    <w:link w:val="Emphasis"/>
    <w:autoRedefine/>
    <w:uiPriority w:val="7"/>
    <w:qFormat/>
    <w:rsid w:val="00FE5F09"/>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hi.ox.ac.uk/wp-content/uploads/Existential-Risks-2017-01-23.pdf" TargetMode="External"/><Relationship Id="rId13" Type="http://schemas.openxmlformats.org/officeDocument/2006/relationships/hyperlink" Target="http://muse.jhu.edu/journals/world_politics/v061/61.1.wohlforth.html" TargetMode="External"/><Relationship Id="rId18" Type="http://schemas.openxmlformats.org/officeDocument/2006/relationships/hyperlink" Target="https://www.washingtonpost.com/outlook/2019/04/29/would-trump-start-war-boot-his-chanc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washingtonpost.com/outlook/2019/11/05/trump-keeps-talking-about-keeping-middle-east-oil-that-would-be-illegal/" TargetMode="External"/><Relationship Id="rId7" Type="http://schemas.openxmlformats.org/officeDocument/2006/relationships/hyperlink" Target="https://thebulletin.org/2018/11/will-disruptive-technology-cause-nuclear-war/" TargetMode="External"/><Relationship Id="rId12" Type="http://schemas.openxmlformats.org/officeDocument/2006/relationships/hyperlink" Target="http://muse.jhu.edu/journals/world_politics/v061/61.1.wohlforth.html" TargetMode="External"/><Relationship Id="rId17" Type="http://schemas.openxmlformats.org/officeDocument/2006/relationships/hyperlink" Target="https://foreignpolicy.com/2020/05/13/coronavirus-pandemic-depression-economy-world-war/" TargetMode="External"/><Relationship Id="rId25" Type="http://schemas.openxmlformats.org/officeDocument/2006/relationships/hyperlink" Target="http://www.ecomodernism.org/manifesto/" TargetMode="External"/><Relationship Id="rId2" Type="http://schemas.openxmlformats.org/officeDocument/2006/relationships/numbering" Target="numbering.xml"/><Relationship Id="rId16" Type="http://schemas.openxmlformats.org/officeDocument/2006/relationships/hyperlink" Target="https://www.rees-journal.org/articles/rees/pdf/2017/01/rees170008s.pdf,%20accessed%207/21/18,%20DL)" TargetMode="External"/><Relationship Id="rId20" Type="http://schemas.openxmlformats.org/officeDocument/2006/relationships/hyperlink" Target="https://www.tandfonline.com/doi/abs/10.1080/00396339108442571" TargetMode="External"/><Relationship Id="rId1" Type="http://schemas.openxmlformats.org/officeDocument/2006/relationships/customXml" Target="../customXml/item1.xml"/><Relationship Id="rId6" Type="http://schemas.openxmlformats.org/officeDocument/2006/relationships/hyperlink" Target="https://www.brookings.edu/techstream/antitrust-investigations-have-deep-implications-for-ai-and-national-security/" TargetMode="External"/><Relationship Id="rId11" Type="http://schemas.openxmlformats.org/officeDocument/2006/relationships/hyperlink" Target="http://muse.jhu.edu/journals/world_politics/v061/61.1.wohlforth.html" TargetMode="External"/><Relationship Id="rId24" Type="http://schemas.openxmlformats.org/officeDocument/2006/relationships/hyperlink" Target="https://www.amazon.com/Conventional-Deterrence-Cornell-Studies-Security/dp/0801493463"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forbes.com/sites/briandomitrovic/2018/11/22/the-stock-market-has-predicted-nine-of-the-past-five-recessions/" TargetMode="External"/><Relationship Id="rId10" Type="http://schemas.openxmlformats.org/officeDocument/2006/relationships/hyperlink" Target="http://muse.jhu.edu/journals/world_politics/v061/61.1.wohlforth.html" TargetMode="External"/><Relationship Id="rId19" Type="http://schemas.openxmlformats.org/officeDocument/2006/relationships/hyperlink" Target="http://fas-polisci.rutgers.edu/levy/articles/Levy%20-%20Diversionary%20theory.pdf" TargetMode="External"/><Relationship Id="rId4" Type="http://schemas.openxmlformats.org/officeDocument/2006/relationships/settings" Target="settings.xml"/><Relationship Id="rId9" Type="http://schemas.openxmlformats.org/officeDocument/2006/relationships/hyperlink" Target="https://cpb-us-e1.wpmucdn.com/sites.dartmouth.edu/dist/b/174/files/2013/04/War.pdf" TargetMode="External"/><Relationship Id="rId14" Type="http://schemas.openxmlformats.org/officeDocument/2006/relationships/hyperlink" Target="https://nationalinterest.org/feature/%E2%80%98xi-doctrine%E2%80%99-proclaiming-and-rationalizing-china%E2%80%99s-aggression-62402" TargetMode="External"/><Relationship Id="rId22" Type="http://schemas.openxmlformats.org/officeDocument/2006/relationships/hyperlink" Target="https://en.wikipedia.org/wiki/List_of_recessions_in_the_United_State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30534</Words>
  <Characters>174049</Characters>
  <Application>Microsoft Office Word</Application>
  <DocSecurity>0</DocSecurity>
  <Lines>1450</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Babcock</dc:creator>
  <cp:keywords>5.1.1</cp:keywords>
  <dc:description/>
  <cp:lastModifiedBy>Travis Babcock</cp:lastModifiedBy>
  <cp:revision>2</cp:revision>
  <dcterms:created xsi:type="dcterms:W3CDTF">2021-10-03T01:33:00Z</dcterms:created>
  <dcterms:modified xsi:type="dcterms:W3CDTF">2021-10-03T01:33:00Z</dcterms:modified>
</cp:coreProperties>
</file>