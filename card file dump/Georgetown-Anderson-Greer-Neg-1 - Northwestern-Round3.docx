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00E9A" w14:textId="77777777" w:rsidR="008D1562" w:rsidRDefault="008D1562" w:rsidP="008D1562">
      <w:pPr>
        <w:pStyle w:val="Heading1"/>
      </w:pPr>
      <w:r>
        <w:t>1NC vs UTD</w:t>
      </w:r>
    </w:p>
    <w:p w14:paraId="7D5CD999" w14:textId="77777777" w:rsidR="008D1562" w:rsidRDefault="008D1562" w:rsidP="008D1562"/>
    <w:p w14:paraId="6E14B080" w14:textId="77777777" w:rsidR="008D1562" w:rsidRDefault="008D1562" w:rsidP="008D1562">
      <w:pPr>
        <w:pStyle w:val="Heading2"/>
      </w:pPr>
      <w:r>
        <w:lastRenderedPageBreak/>
        <w:t>OFF</w:t>
      </w:r>
    </w:p>
    <w:p w14:paraId="2AC40A53" w14:textId="77777777" w:rsidR="008D1562" w:rsidRPr="003966CF" w:rsidRDefault="008D1562" w:rsidP="008D1562">
      <w:pPr>
        <w:pStyle w:val="Heading3"/>
        <w:rPr>
          <w:rFonts w:asciiTheme="minorHAnsi" w:hAnsiTheme="minorHAnsi" w:cstheme="minorHAnsi"/>
        </w:rPr>
      </w:pPr>
      <w:r w:rsidRPr="003966CF">
        <w:rPr>
          <w:rFonts w:asciiTheme="minorHAnsi" w:hAnsiTheme="minorHAnsi" w:cstheme="minorHAnsi"/>
        </w:rPr>
        <w:lastRenderedPageBreak/>
        <w:t>1NC – T – USFG</w:t>
      </w:r>
    </w:p>
    <w:p w14:paraId="3DCCD451" w14:textId="77777777" w:rsidR="008D1562" w:rsidRDefault="008D1562" w:rsidP="008D1562">
      <w:pPr>
        <w:pStyle w:val="Heading4"/>
        <w:rPr>
          <w:rFonts w:asciiTheme="minorHAnsi" w:hAnsiTheme="minorHAnsi" w:cstheme="minorHAnsi"/>
        </w:rPr>
      </w:pPr>
      <w:r>
        <w:rPr>
          <w:rFonts w:asciiTheme="minorHAnsi" w:hAnsiTheme="minorHAnsi" w:cstheme="minorHAnsi"/>
        </w:rPr>
        <w:t xml:space="preserve">Interpretation: </w:t>
      </w:r>
      <w:r w:rsidRPr="003966CF">
        <w:rPr>
          <w:rFonts w:asciiTheme="minorHAnsi" w:hAnsiTheme="minorHAnsi" w:cstheme="minorHAnsi"/>
        </w:rPr>
        <w:t xml:space="preserve">Topical affirmatives must </w:t>
      </w:r>
      <w:r w:rsidRPr="003966CF">
        <w:rPr>
          <w:rFonts w:asciiTheme="minorHAnsi" w:hAnsiTheme="minorHAnsi" w:cstheme="minorHAnsi"/>
          <w:u w:val="single"/>
        </w:rPr>
        <w:t>instrumentally defend</w:t>
      </w:r>
      <w:r w:rsidRPr="003966CF">
        <w:rPr>
          <w:rFonts w:asciiTheme="minorHAnsi" w:hAnsiTheme="minorHAnsi" w:cstheme="minorHAnsi"/>
        </w:rPr>
        <w:t xml:space="preserve"> a</w:t>
      </w:r>
      <w:r>
        <w:rPr>
          <w:rFonts w:asciiTheme="minorHAnsi" w:hAnsiTheme="minorHAnsi" w:cstheme="minorHAnsi"/>
        </w:rPr>
        <w:t>n increase by the United States federal government in prohibitions on anticompetitive business practices by expanding the scope of core antitrust laws</w:t>
      </w:r>
    </w:p>
    <w:p w14:paraId="75F9E9CF" w14:textId="77777777" w:rsidR="008D1562" w:rsidRPr="003966CF" w:rsidRDefault="008D1562" w:rsidP="008D1562">
      <w:pPr>
        <w:rPr>
          <w:rFonts w:asciiTheme="minorHAnsi" w:hAnsiTheme="minorHAnsi" w:cstheme="minorHAnsi"/>
        </w:rPr>
      </w:pPr>
    </w:p>
    <w:p w14:paraId="0F8BA7DB" w14:textId="77777777" w:rsidR="008D1562" w:rsidRPr="003966CF" w:rsidRDefault="008D1562" w:rsidP="008D1562">
      <w:pPr>
        <w:pStyle w:val="Heading4"/>
        <w:rPr>
          <w:rFonts w:asciiTheme="minorHAnsi" w:hAnsiTheme="minorHAnsi" w:cstheme="minorHAnsi"/>
        </w:rPr>
      </w:pPr>
      <w:r w:rsidRPr="003966CF">
        <w:rPr>
          <w:rFonts w:asciiTheme="minorHAnsi" w:hAnsiTheme="minorHAnsi" w:cstheme="minorHAnsi"/>
        </w:rPr>
        <w:t xml:space="preserve">United States federal government means the three branches of </w:t>
      </w:r>
      <w:r w:rsidRPr="003966CF">
        <w:rPr>
          <w:rFonts w:asciiTheme="minorHAnsi" w:hAnsiTheme="minorHAnsi" w:cstheme="minorHAnsi"/>
          <w:u w:val="single"/>
        </w:rPr>
        <w:t>government</w:t>
      </w:r>
    </w:p>
    <w:p w14:paraId="7BB3478F" w14:textId="77777777" w:rsidR="008D1562" w:rsidRPr="003966CF" w:rsidRDefault="008D1562" w:rsidP="008D1562">
      <w:pPr>
        <w:rPr>
          <w:rFonts w:asciiTheme="minorHAnsi" w:hAnsiTheme="minorHAnsi" w:cstheme="minorHAnsi"/>
        </w:rPr>
      </w:pPr>
      <w:r w:rsidRPr="003966CF">
        <w:rPr>
          <w:rStyle w:val="Style13ptBold"/>
          <w:rFonts w:asciiTheme="minorHAnsi" w:hAnsiTheme="minorHAnsi" w:cstheme="minorHAnsi"/>
        </w:rPr>
        <w:t>USA.gov 13</w:t>
      </w:r>
      <w:r w:rsidRPr="003966CF">
        <w:rPr>
          <w:rFonts w:asciiTheme="minorHAnsi" w:hAnsiTheme="minorHAnsi" w:cstheme="minorHAnsi"/>
        </w:rPr>
        <w:t xml:space="preserve"> "USA.gov is the U.S. government's official web portal"  http://www.usa.gov/Agencies/federal.shtml</w:t>
      </w:r>
    </w:p>
    <w:p w14:paraId="27CD3256" w14:textId="77777777" w:rsidR="008D1562" w:rsidRDefault="008D1562" w:rsidP="008D1562">
      <w:pPr>
        <w:pStyle w:val="CardIndented"/>
        <w:ind w:left="0"/>
        <w:rPr>
          <w:rStyle w:val="StyleUnderline"/>
          <w:rFonts w:asciiTheme="minorHAnsi" w:hAnsiTheme="minorHAnsi" w:cstheme="minorHAnsi"/>
        </w:rPr>
      </w:pPr>
      <w:r w:rsidRPr="003966CF">
        <w:rPr>
          <w:rStyle w:val="StyleUnderline"/>
          <w:rFonts w:asciiTheme="minorHAnsi" w:hAnsiTheme="minorHAnsi" w:cstheme="minorHAnsi"/>
          <w:highlight w:val="cyan"/>
        </w:rPr>
        <w:t>U.S. F</w:t>
      </w:r>
      <w:r w:rsidRPr="003966CF">
        <w:rPr>
          <w:rStyle w:val="StyleUnderline"/>
          <w:rFonts w:asciiTheme="minorHAnsi" w:hAnsiTheme="minorHAnsi" w:cstheme="minorHAnsi"/>
        </w:rPr>
        <w:t>ederal</w:t>
      </w:r>
      <w:r w:rsidRPr="003966CF">
        <w:rPr>
          <w:rStyle w:val="StyleUnderline"/>
          <w:rFonts w:asciiTheme="minorHAnsi" w:hAnsiTheme="minorHAnsi" w:cstheme="minorHAnsi"/>
          <w:highlight w:val="cyan"/>
        </w:rPr>
        <w:t xml:space="preserve"> G</w:t>
      </w:r>
      <w:r w:rsidRPr="003966CF">
        <w:rPr>
          <w:rStyle w:val="StyleUnderline"/>
          <w:rFonts w:asciiTheme="minorHAnsi" w:hAnsiTheme="minorHAnsi" w:cstheme="minorHAnsi"/>
        </w:rPr>
        <w:t xml:space="preserve">overnment </w:t>
      </w:r>
      <w:r w:rsidRPr="003966CF">
        <w:rPr>
          <w:rStyle w:val="StyleUnderline"/>
          <w:rFonts w:asciiTheme="minorHAnsi" w:hAnsiTheme="minorHAnsi" w:cstheme="minorHAnsi"/>
          <w:highlight w:val="cyan"/>
        </w:rPr>
        <w:t>- The three branches of U.S. government</w:t>
      </w:r>
      <w:r w:rsidRPr="003966CF">
        <w:rPr>
          <w:rStyle w:val="StyleUnderline"/>
          <w:rFonts w:asciiTheme="minorHAnsi" w:hAnsiTheme="minorHAnsi" w:cstheme="minorHAnsi"/>
        </w:rPr>
        <w:t xml:space="preserve">—legislative, judicial, and executive—carry out governmental power and functions. </w:t>
      </w:r>
    </w:p>
    <w:p w14:paraId="0610CA9D" w14:textId="77777777" w:rsidR="008D1562" w:rsidRDefault="008D1562" w:rsidP="008D1562">
      <w:pPr>
        <w:pStyle w:val="CardIndented"/>
        <w:ind w:left="0"/>
        <w:rPr>
          <w:rStyle w:val="StyleUnderline"/>
          <w:rFonts w:asciiTheme="minorHAnsi" w:hAnsiTheme="minorHAnsi" w:cstheme="minorHAnsi"/>
        </w:rPr>
      </w:pPr>
    </w:p>
    <w:p w14:paraId="4D399372" w14:textId="77777777" w:rsidR="008D1562" w:rsidRDefault="008D1562" w:rsidP="008D1562">
      <w:pPr>
        <w:pStyle w:val="CardIndented"/>
        <w:ind w:left="0"/>
        <w:rPr>
          <w:rStyle w:val="StyleUnderline"/>
          <w:rFonts w:asciiTheme="minorHAnsi" w:hAnsiTheme="minorHAnsi" w:cstheme="minorHAnsi"/>
        </w:rPr>
      </w:pPr>
    </w:p>
    <w:p w14:paraId="34DA4EE9" w14:textId="77777777" w:rsidR="008D1562" w:rsidRPr="00263931" w:rsidRDefault="008D1562" w:rsidP="008D1562">
      <w:pPr>
        <w:pStyle w:val="Heading4"/>
      </w:pPr>
      <w:r>
        <w:t xml:space="preserve">“Expand the scope” means broadening the </w:t>
      </w:r>
      <w:r>
        <w:rPr>
          <w:u w:val="single"/>
        </w:rPr>
        <w:t>range of claims</w:t>
      </w:r>
      <w:r>
        <w:t xml:space="preserve"> that can be brought by plaintiffs </w:t>
      </w:r>
    </w:p>
    <w:p w14:paraId="361219F6" w14:textId="77777777" w:rsidR="008D1562" w:rsidRDefault="008D1562" w:rsidP="008D1562">
      <w:r w:rsidRPr="00263931">
        <w:rPr>
          <w:rStyle w:val="Style13ptBold"/>
        </w:rPr>
        <w:t>Barrera 96</w:t>
      </w:r>
      <w:r>
        <w:t xml:space="preserve"> – J.D., Wayne State University Law School</w:t>
      </w:r>
    </w:p>
    <w:p w14:paraId="6F7AB99F" w14:textId="77777777" w:rsidR="008D1562" w:rsidRPr="00263931" w:rsidRDefault="008D1562" w:rsidP="008D1562">
      <w:r>
        <w:t xml:space="preserve">Lise A. Barrera, “Is the Courtroom the New Front for the Resolution of Publishing </w:t>
      </w:r>
      <w:proofErr w:type="gramStart"/>
      <w:r>
        <w:t>Disputes?,</w:t>
      </w:r>
      <w:proofErr w:type="gramEnd"/>
      <w:r>
        <w:t>” The Wayne Law Review, Vol. 42, Summer 1996, LexisNexis</w:t>
      </w:r>
    </w:p>
    <w:p w14:paraId="522FFEFF" w14:textId="77777777" w:rsidR="008D1562" w:rsidRPr="0072720A" w:rsidRDefault="008D1562" w:rsidP="008D1562">
      <w:r w:rsidRPr="00263931">
        <w:rPr>
          <w:rStyle w:val="StyleUnderline"/>
        </w:rPr>
        <w:t xml:space="preserve">It is important to note the </w:t>
      </w:r>
      <w:r w:rsidRPr="00263931">
        <w:rPr>
          <w:rStyle w:val="Emphasis"/>
        </w:rPr>
        <w:t>distinction between</w:t>
      </w:r>
      <w:r w:rsidRPr="00263931">
        <w:t xml:space="preserve"> </w:t>
      </w:r>
      <w:r w:rsidRPr="00263931">
        <w:rPr>
          <w:rStyle w:val="StyleUnderline"/>
        </w:rPr>
        <w:t xml:space="preserve">the </w:t>
      </w:r>
      <w:r w:rsidRPr="008B76C1">
        <w:rPr>
          <w:rStyle w:val="Emphasis"/>
          <w:highlight w:val="cyan"/>
        </w:rPr>
        <w:t>expansion of</w:t>
      </w:r>
      <w:r w:rsidRPr="00263931">
        <w:rPr>
          <w:rStyle w:val="Emphasis"/>
        </w:rPr>
        <w:t xml:space="preserve"> </w:t>
      </w:r>
      <w:r w:rsidRPr="008B76C1">
        <w:rPr>
          <w:rStyle w:val="Emphasis"/>
        </w:rPr>
        <w:t xml:space="preserve">the </w:t>
      </w:r>
      <w:r w:rsidRPr="008B76C1">
        <w:rPr>
          <w:rStyle w:val="Emphasis"/>
          <w:highlight w:val="cyan"/>
        </w:rPr>
        <w:t>scope</w:t>
      </w:r>
      <w:r w:rsidRPr="00263931">
        <w:t xml:space="preserve"> of section 43(a) </w:t>
      </w:r>
      <w:r w:rsidRPr="00263931">
        <w:rPr>
          <w:rStyle w:val="StyleUnderline"/>
        </w:rPr>
        <w:t>and</w:t>
      </w:r>
      <w:r w:rsidRPr="00263931">
        <w:t xml:space="preserve"> </w:t>
      </w:r>
      <w:r w:rsidRPr="00263931">
        <w:rPr>
          <w:rStyle w:val="StyleUnderline"/>
        </w:rPr>
        <w:t xml:space="preserve">the </w:t>
      </w:r>
      <w:r w:rsidRPr="00263931">
        <w:rPr>
          <w:rStyle w:val="Emphasis"/>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8B76C1">
        <w:rPr>
          <w:rStyle w:val="Emphasis"/>
        </w:rPr>
        <w:t>allows plaintiffs to claim the</w:t>
      </w:r>
      <w:r w:rsidRPr="008B76C1">
        <w:rPr>
          <w:rStyle w:val="StyleUnderline"/>
        </w:rPr>
        <w:t xml:space="preserve"> </w:t>
      </w:r>
      <w:r w:rsidRPr="008B76C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263931">
        <w:rPr>
          <w:rStyle w:val="Emphasis"/>
        </w:rPr>
        <w:t xml:space="preserve">expansion of the scope </w:t>
      </w:r>
      <w:r w:rsidRPr="008B76C1">
        <w:rPr>
          <w:rStyle w:val="Emphasis"/>
          <w:highlight w:val="cyan"/>
        </w:rPr>
        <w:t>allows</w:t>
      </w:r>
      <w:r w:rsidRPr="00263931">
        <w:rPr>
          <w:rStyle w:val="StyleUnderline"/>
        </w:rPr>
        <w:t xml:space="preserve"> </w:t>
      </w:r>
      <w:r w:rsidRPr="008B76C1">
        <w:rPr>
          <w:rStyle w:val="StyleUnderline"/>
          <w:highlight w:val="cyan"/>
        </w:rPr>
        <w:t>a</w:t>
      </w:r>
      <w:r w:rsidRPr="00263931">
        <w:rPr>
          <w:rStyle w:val="StyleUnderline"/>
        </w:rPr>
        <w:t xml:space="preserve"> </w:t>
      </w:r>
      <w:r w:rsidRPr="00263931">
        <w:rPr>
          <w:rStyle w:val="Emphasis"/>
        </w:rPr>
        <w:t xml:space="preserve">much </w:t>
      </w:r>
      <w:r w:rsidRPr="008B76C1">
        <w:rPr>
          <w:rStyle w:val="Emphasis"/>
          <w:highlight w:val="cyan"/>
        </w:rPr>
        <w:t>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courts </w:t>
      </w:r>
      <w:r w:rsidRPr="00263931">
        <w:rPr>
          <w:rStyle w:val="Emphasis"/>
        </w:rPr>
        <w:t>apply a standard</w:t>
      </w:r>
      <w:r w:rsidRPr="00263931">
        <w:t xml:space="preserve"> </w:t>
      </w:r>
      <w:r w:rsidRPr="00263931">
        <w:rPr>
          <w:rStyle w:val="StyleUnderline"/>
        </w:rPr>
        <w:t xml:space="preserve">to the claim </w:t>
      </w:r>
      <w:proofErr w:type="gramStart"/>
      <w:r w:rsidRPr="00263931">
        <w:rPr>
          <w:rStyle w:val="StyleUnderline"/>
        </w:rPr>
        <w:t>in order to</w:t>
      </w:r>
      <w:proofErr w:type="gramEnd"/>
      <w:r w:rsidRPr="00263931">
        <w:t xml:space="preserve"> </w:t>
      </w:r>
      <w:r w:rsidRPr="00263931">
        <w:rPr>
          <w:rStyle w:val="Emphasis"/>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16566EC1" w14:textId="77777777" w:rsidR="008D1562" w:rsidRDefault="008D1562" w:rsidP="008D1562">
      <w:pPr>
        <w:pStyle w:val="CardIndented"/>
        <w:ind w:left="0"/>
        <w:rPr>
          <w:rStyle w:val="StyleUnderline"/>
          <w:rFonts w:asciiTheme="minorHAnsi" w:hAnsiTheme="minorHAnsi" w:cstheme="minorHAnsi"/>
        </w:rPr>
      </w:pPr>
    </w:p>
    <w:p w14:paraId="0CE3AE18" w14:textId="77777777" w:rsidR="008D1562" w:rsidRDefault="008D1562" w:rsidP="008D1562">
      <w:pPr>
        <w:pStyle w:val="Heading4"/>
      </w:pPr>
      <w:r>
        <w:t>The “core antitrust laws” are the Sherman and Clayton Acts</w:t>
      </w:r>
    </w:p>
    <w:p w14:paraId="159A893E" w14:textId="77777777" w:rsidR="008D1562" w:rsidRDefault="008D1562" w:rsidP="008D1562">
      <w:proofErr w:type="spellStart"/>
      <w:r w:rsidRPr="00385DD4">
        <w:rPr>
          <w:rStyle w:val="Style13ptBold"/>
        </w:rPr>
        <w:t>Felsenfeld</w:t>
      </w:r>
      <w:proofErr w:type="spellEnd"/>
      <w:r w:rsidRPr="00385DD4">
        <w:rPr>
          <w:rStyle w:val="Style13ptBold"/>
        </w:rPr>
        <w:t xml:space="preserve"> 93</w:t>
      </w:r>
      <w:r>
        <w:t xml:space="preserve"> – </w:t>
      </w:r>
      <w:r w:rsidRPr="00385DD4">
        <w:t>Professor of Law, Fordham University School of Law</w:t>
      </w:r>
    </w:p>
    <w:p w14:paraId="648FBDAD" w14:textId="77777777" w:rsidR="008D1562" w:rsidRPr="00385DD4" w:rsidRDefault="008D1562" w:rsidP="008D1562">
      <w:r>
        <w:t xml:space="preserve">Carl </w:t>
      </w:r>
      <w:proofErr w:type="spellStart"/>
      <w:r>
        <w:t>Felsenfeld</w:t>
      </w:r>
      <w:proofErr w:type="spellEnd"/>
      <w:r>
        <w:t xml:space="preserve">, “The Bank Holding Company Act: Has It Lived Its </w:t>
      </w:r>
      <w:proofErr w:type="gramStart"/>
      <w:r>
        <w:t>Life?,</w:t>
      </w:r>
      <w:proofErr w:type="gramEnd"/>
      <w:r>
        <w:t>” Villanova Law Review, Vol. 38, January 1993, LexisNexis</w:t>
      </w:r>
    </w:p>
    <w:p w14:paraId="796C91DA" w14:textId="77777777" w:rsidR="008D1562" w:rsidRDefault="008D1562" w:rsidP="008D1562">
      <w:r>
        <w:t xml:space="preserve">It is well established that, despite the "extensive blanket of state and federal regulation of commercial banking, much of which is aimed at limiting competition,"480 </w:t>
      </w:r>
      <w:r w:rsidRPr="00385DD4">
        <w:rPr>
          <w:rStyle w:val="StyleUnderline"/>
        </w:rPr>
        <w:t xml:space="preserve">the </w:t>
      </w:r>
      <w:r w:rsidRPr="00675BC2">
        <w:rPr>
          <w:rStyle w:val="StyleUnderline"/>
          <w:highlight w:val="cyan"/>
        </w:rPr>
        <w:t>U</w:t>
      </w:r>
      <w:r w:rsidRPr="00385DD4">
        <w:rPr>
          <w:rStyle w:val="StyleUnderline"/>
        </w:rPr>
        <w:t xml:space="preserve">nited </w:t>
      </w:r>
      <w:r w:rsidRPr="00675BC2">
        <w:rPr>
          <w:rStyle w:val="StyleUnderline"/>
          <w:highlight w:val="cyan"/>
        </w:rPr>
        <w:t>S</w:t>
      </w:r>
      <w:r w:rsidRPr="00385DD4">
        <w:rPr>
          <w:rStyle w:val="StyleUnderline"/>
        </w:rPr>
        <w:t xml:space="preserve">tates' </w:t>
      </w:r>
      <w:r w:rsidRPr="00675BC2">
        <w:rPr>
          <w:rStyle w:val="Emphasis"/>
          <w:highlight w:val="cyan"/>
        </w:rPr>
        <w:t>core antitrust statutes</w:t>
      </w:r>
      <w:r w:rsidRPr="00675BC2">
        <w:rPr>
          <w:highlight w:val="cyan"/>
        </w:rPr>
        <w:t xml:space="preserve"> (</w:t>
      </w:r>
      <w:r w:rsidRPr="00675BC2">
        <w:rPr>
          <w:rStyle w:val="StyleUnderline"/>
          <w:highlight w:val="cyan"/>
        </w:rPr>
        <w:t xml:space="preserve">the </w:t>
      </w:r>
      <w:r w:rsidRPr="00675BC2">
        <w:rPr>
          <w:rStyle w:val="Emphasis"/>
          <w:highlight w:val="cyan"/>
        </w:rPr>
        <w:t>Sherman</w:t>
      </w:r>
      <w:r w:rsidRPr="00675BC2">
        <w:rPr>
          <w:rStyle w:val="StyleUnderline"/>
          <w:highlight w:val="cyan"/>
        </w:rPr>
        <w:t xml:space="preserve"> and </w:t>
      </w:r>
      <w:r w:rsidRPr="00675BC2">
        <w:rPr>
          <w:rStyle w:val="Emphasis"/>
          <w:highlight w:val="cyan"/>
        </w:rPr>
        <w:t>Clayton</w:t>
      </w:r>
      <w:r w:rsidRPr="00385DD4">
        <w:rPr>
          <w:rStyle w:val="Emphasis"/>
        </w:rPr>
        <w:t xml:space="preserve"> </w:t>
      </w:r>
      <w:r w:rsidRPr="00675BC2">
        <w:rPr>
          <w:rStyle w:val="Emphasis"/>
          <w:highlight w:val="cyan"/>
        </w:rPr>
        <w:t>Acts</w:t>
      </w:r>
      <w:r>
        <w:t xml:space="preserve">) apply to banks.481 There is respectable opinion that "existing antitrust laws are fully adequate to guard against anticompetitive mergers or acquisitions, or other anticompetitive activity, in the banking industry."482 A proposal to remove the BHCA, however, is not a </w:t>
      </w:r>
      <w:r>
        <w:lastRenderedPageBreak/>
        <w:t>suggestion that only the Sherman and Clayton Acts would impose antitrust limitations on banks. The other bank laws and regulations would continue in effect.483</w:t>
      </w:r>
    </w:p>
    <w:p w14:paraId="552449A3" w14:textId="77777777" w:rsidR="008D1562" w:rsidRDefault="008D1562" w:rsidP="008D1562">
      <w:pPr>
        <w:pStyle w:val="CardIndented"/>
        <w:ind w:left="0"/>
        <w:rPr>
          <w:rStyle w:val="StyleUnderline"/>
          <w:rFonts w:asciiTheme="minorHAnsi" w:hAnsiTheme="minorHAnsi" w:cstheme="minorHAnsi"/>
        </w:rPr>
      </w:pPr>
    </w:p>
    <w:p w14:paraId="6C29CC5A" w14:textId="77777777" w:rsidR="008D1562" w:rsidRPr="003966CF" w:rsidRDefault="008D1562" w:rsidP="008D1562">
      <w:pPr>
        <w:pStyle w:val="CardIndented"/>
        <w:ind w:left="0"/>
        <w:rPr>
          <w:rStyle w:val="StyleUnderline"/>
          <w:rFonts w:asciiTheme="minorHAnsi" w:hAnsiTheme="minorHAnsi" w:cstheme="minorHAnsi"/>
        </w:rPr>
      </w:pPr>
    </w:p>
    <w:p w14:paraId="1A91863E" w14:textId="77777777" w:rsidR="008D1562" w:rsidRPr="003966CF" w:rsidRDefault="008D1562" w:rsidP="008D1562">
      <w:pPr>
        <w:pStyle w:val="Heading4"/>
        <w:rPr>
          <w:rFonts w:asciiTheme="minorHAnsi" w:hAnsiTheme="minorHAnsi" w:cstheme="minorHAnsi"/>
        </w:rPr>
      </w:pPr>
      <w:r w:rsidRPr="003966CF">
        <w:rPr>
          <w:rFonts w:asciiTheme="minorHAnsi" w:hAnsiTheme="minorHAnsi" w:cstheme="minorHAnsi"/>
        </w:rPr>
        <w:t>Two impacts ---</w:t>
      </w:r>
    </w:p>
    <w:p w14:paraId="5BD7C194" w14:textId="77777777" w:rsidR="008D1562" w:rsidRPr="003966CF" w:rsidRDefault="008D1562" w:rsidP="008D1562">
      <w:pPr>
        <w:pStyle w:val="Heading4"/>
        <w:rPr>
          <w:rFonts w:asciiTheme="minorHAnsi" w:hAnsiTheme="minorHAnsi" w:cstheme="minorHAnsi"/>
        </w:rPr>
      </w:pPr>
      <w:r w:rsidRPr="003966CF">
        <w:rPr>
          <w:rFonts w:asciiTheme="minorHAnsi" w:hAnsiTheme="minorHAnsi" w:cstheme="minorHAnsi"/>
        </w:rPr>
        <w:t xml:space="preserve">1] Preserving the game – games cannot operate unless both sides can be confident in </w:t>
      </w:r>
      <w:proofErr w:type="gramStart"/>
      <w:r w:rsidRPr="003966CF">
        <w:rPr>
          <w:rFonts w:asciiTheme="minorHAnsi" w:hAnsiTheme="minorHAnsi" w:cstheme="minorHAnsi"/>
        </w:rPr>
        <w:t>advance</w:t>
      </w:r>
      <w:proofErr w:type="gramEnd"/>
      <w:r w:rsidRPr="003966CF">
        <w:rPr>
          <w:rFonts w:asciiTheme="minorHAnsi" w:hAnsiTheme="minorHAnsi" w:cstheme="minorHAnsi"/>
        </w:rPr>
        <w:t xml:space="preserve"> they have a chance of winning---leaving the neg guessing until the round starts about what they need to do to win locks in losses, makes research futile, and creates a game without rules that’s meaningless and unenjoyable</w:t>
      </w:r>
    </w:p>
    <w:p w14:paraId="7F2A286C" w14:textId="77777777" w:rsidR="008D1562" w:rsidRPr="003966CF" w:rsidRDefault="008D1562" w:rsidP="008D1562">
      <w:pPr>
        <w:rPr>
          <w:rFonts w:asciiTheme="minorHAnsi" w:hAnsiTheme="minorHAnsi" w:cstheme="minorHAnsi"/>
        </w:rPr>
      </w:pPr>
    </w:p>
    <w:p w14:paraId="0F5DB963" w14:textId="77777777" w:rsidR="008D1562" w:rsidRDefault="008D1562" w:rsidP="008D1562">
      <w:pPr>
        <w:pStyle w:val="Heading4"/>
        <w:rPr>
          <w:rFonts w:asciiTheme="minorHAnsi" w:hAnsiTheme="minorHAnsi" w:cstheme="minorHAnsi"/>
        </w:rPr>
      </w:pPr>
      <w:r w:rsidRPr="003966CF">
        <w:rPr>
          <w:rFonts w:asciiTheme="minorHAnsi" w:hAnsiTheme="minorHAnsi" w:cstheme="minorHAnsi"/>
        </w:rPr>
        <w:t xml:space="preserve">2] It turns the </w:t>
      </w:r>
      <w:proofErr w:type="spellStart"/>
      <w:r w:rsidRPr="003966CF">
        <w:rPr>
          <w:rFonts w:asciiTheme="minorHAnsi" w:hAnsiTheme="minorHAnsi" w:cstheme="minorHAnsi"/>
        </w:rPr>
        <w:t>Aff</w:t>
      </w:r>
      <w:proofErr w:type="spellEnd"/>
      <w:r w:rsidRPr="003966CF">
        <w:rPr>
          <w:rFonts w:asciiTheme="minorHAnsi" w:hAnsiTheme="minorHAnsi" w:cstheme="minorHAnsi"/>
        </w:rPr>
        <w:t xml:space="preserve">---their </w:t>
      </w:r>
      <w:proofErr w:type="spellStart"/>
      <w:r w:rsidRPr="003966CF">
        <w:rPr>
          <w:rFonts w:asciiTheme="minorHAnsi" w:hAnsiTheme="minorHAnsi" w:cstheme="minorHAnsi"/>
        </w:rPr>
        <w:t>interp</w:t>
      </w:r>
      <w:proofErr w:type="spellEnd"/>
      <w:r w:rsidRPr="003966CF">
        <w:rPr>
          <w:rFonts w:asciiTheme="minorHAnsi" w:hAnsiTheme="minorHAnsi" w:cstheme="minorHAnsi"/>
        </w:rPr>
        <w:t xml:space="preserve"> incentivizes the </w:t>
      </w:r>
      <w:proofErr w:type="spellStart"/>
      <w:r w:rsidRPr="003966CF">
        <w:rPr>
          <w:rFonts w:asciiTheme="minorHAnsi" w:hAnsiTheme="minorHAnsi" w:cstheme="minorHAnsi"/>
        </w:rPr>
        <w:t>aff</w:t>
      </w:r>
      <w:proofErr w:type="spellEnd"/>
      <w:r w:rsidRPr="003966CF">
        <w:rPr>
          <w:rFonts w:asciiTheme="minorHAnsi" w:hAnsiTheme="minorHAnsi" w:cstheme="minorHAnsi"/>
        </w:rPr>
        <w:t xml:space="preserve"> to run to the margins and pick topics that give the neg nothing to say---a model of disagreement is better for achieving any of the benefits they hope to gain than a monologue</w:t>
      </w:r>
    </w:p>
    <w:p w14:paraId="199DD213" w14:textId="77777777" w:rsidR="008D1562" w:rsidRDefault="008D1562" w:rsidP="008D1562"/>
    <w:p w14:paraId="5690E4D7" w14:textId="77777777" w:rsidR="008D1562" w:rsidRDefault="008D1562" w:rsidP="008D1562">
      <w:pPr>
        <w:pStyle w:val="Heading3"/>
      </w:pPr>
      <w:r>
        <w:lastRenderedPageBreak/>
        <w:t xml:space="preserve">1NC – Radical </w:t>
      </w:r>
      <w:proofErr w:type="spellStart"/>
      <w:r>
        <w:t>Ptx</w:t>
      </w:r>
      <w:proofErr w:type="spellEnd"/>
      <w:r>
        <w:t xml:space="preserve"> K</w:t>
      </w:r>
    </w:p>
    <w:p w14:paraId="0FA7DFF4" w14:textId="77777777" w:rsidR="008D1562" w:rsidRDefault="008D1562" w:rsidP="008D1562">
      <w:pPr>
        <w:pStyle w:val="Heading4"/>
      </w:pPr>
      <w:r>
        <w:t xml:space="preserve">Political refusal finds </w:t>
      </w:r>
      <w:r w:rsidRPr="00F634F5">
        <w:rPr>
          <w:u w:val="single"/>
        </w:rPr>
        <w:t>comfort</w:t>
      </w:r>
      <w:r>
        <w:t xml:space="preserve"> in the </w:t>
      </w:r>
      <w:r w:rsidRPr="00F634F5">
        <w:rPr>
          <w:u w:val="single"/>
        </w:rPr>
        <w:t>fulfillment</w:t>
      </w:r>
      <w:r>
        <w:t xml:space="preserve"> of individual demands --- this </w:t>
      </w:r>
      <w:r w:rsidRPr="00F634F5">
        <w:rPr>
          <w:u w:val="single"/>
        </w:rPr>
        <w:t>accepts as a given</w:t>
      </w:r>
      <w:r>
        <w:t xml:space="preserve"> the </w:t>
      </w:r>
      <w:r w:rsidRPr="00F634F5">
        <w:rPr>
          <w:u w:val="single"/>
        </w:rPr>
        <w:t>powerlessness</w:t>
      </w:r>
      <w:r>
        <w:t xml:space="preserve"> of the left, </w:t>
      </w:r>
      <w:r w:rsidRPr="00F634F5">
        <w:rPr>
          <w:u w:val="single"/>
        </w:rPr>
        <w:t>depoliticizing</w:t>
      </w:r>
      <w:r>
        <w:t xml:space="preserve"> any concrete power struggles --- </w:t>
      </w:r>
      <w:r w:rsidRPr="00F634F5">
        <w:rPr>
          <w:u w:val="single"/>
        </w:rPr>
        <w:t>radical</w:t>
      </w:r>
      <w:r>
        <w:t xml:space="preserve"> movements must become </w:t>
      </w:r>
      <w:r w:rsidRPr="00F634F5">
        <w:rPr>
          <w:u w:val="single"/>
        </w:rPr>
        <w:t>political</w:t>
      </w:r>
      <w:r>
        <w:t xml:space="preserve"> to combat </w:t>
      </w:r>
      <w:r w:rsidRPr="00F634F5">
        <w:rPr>
          <w:u w:val="single"/>
        </w:rPr>
        <w:t>climate change, fascism, and rampant inequality</w:t>
      </w:r>
      <w:r>
        <w:t>.</w:t>
      </w:r>
    </w:p>
    <w:p w14:paraId="364750EF" w14:textId="77777777" w:rsidR="008D1562" w:rsidRPr="00F634F5" w:rsidRDefault="008D1562" w:rsidP="008D1562">
      <w:pPr>
        <w:rPr>
          <w:rStyle w:val="Style13ptBold"/>
        </w:rPr>
      </w:pPr>
      <w:r w:rsidRPr="00F634F5">
        <w:rPr>
          <w:rStyle w:val="Style13ptBold"/>
        </w:rPr>
        <w:t>Dorman 16</w:t>
      </w:r>
    </w:p>
    <w:p w14:paraId="68F8AAA0" w14:textId="77777777" w:rsidR="008D1562" w:rsidRPr="001569F5" w:rsidRDefault="008D1562" w:rsidP="008D1562">
      <w:r>
        <w:t xml:space="preserve">Peter Dorman, Faculty in the Political Economy Department at Evergreen State College, “The Climate Movement Needs to Get Radical, but What Does that </w:t>
      </w:r>
      <w:proofErr w:type="gramStart"/>
      <w:r>
        <w:t>Mean?,</w:t>
      </w:r>
      <w:proofErr w:type="gramEnd"/>
      <w:r>
        <w:t xml:space="preserve">” </w:t>
      </w:r>
      <w:proofErr w:type="spellStart"/>
      <w:r>
        <w:t>Nonsite</w:t>
      </w:r>
      <w:proofErr w:type="spellEnd"/>
      <w:r>
        <w:t>. May 26, 2016. http://nonsite.org/editorial/the-climate-movement-needs-to-get-radical-but-what-does-that-mean</w:t>
      </w:r>
    </w:p>
    <w:p w14:paraId="26B6B91B" w14:textId="77777777" w:rsidR="008D1562" w:rsidRPr="00F634F5" w:rsidRDefault="008D1562" w:rsidP="008D1562"/>
    <w:p w14:paraId="4AE819C0" w14:textId="77777777" w:rsidR="008D1562" w:rsidRPr="0061587C" w:rsidRDefault="008D1562" w:rsidP="008D1562">
      <w:r w:rsidRPr="0061587C">
        <w:t xml:space="preserve">2. </w:t>
      </w:r>
      <w:r w:rsidRPr="0061587C">
        <w:rPr>
          <w:rStyle w:val="StyleUnderline"/>
        </w:rPr>
        <w:t>The cultural turn has gone too far</w:t>
      </w:r>
      <w:r w:rsidRPr="0061587C">
        <w:t xml:space="preserve">. Of course, the deciphering of discourses has much to recommend it; all social action takes place in a context of meanings—shared, contested or </w:t>
      </w:r>
      <w:r w:rsidRPr="00403446">
        <w:t xml:space="preserve">both. </w:t>
      </w:r>
      <w:r w:rsidRPr="00403446">
        <w:rPr>
          <w:rStyle w:val="StyleUnderline"/>
        </w:rPr>
        <w:t>It’s remarkable</w:t>
      </w:r>
      <w:r w:rsidRPr="00403446">
        <w:t xml:space="preserve">, however, </w:t>
      </w:r>
      <w:r w:rsidRPr="00403446">
        <w:rPr>
          <w:rStyle w:val="StyleUnderline"/>
        </w:rPr>
        <w:t>that</w:t>
      </w:r>
      <w:r w:rsidRPr="00403446">
        <w:t xml:space="preserve"> a </w:t>
      </w:r>
      <w:proofErr w:type="gramStart"/>
      <w:r w:rsidRPr="00403446">
        <w:t>high profile</w:t>
      </w:r>
      <w:proofErr w:type="gramEnd"/>
      <w:r w:rsidRPr="0061587C">
        <w:t xml:space="preserve"> book that claims to be about </w:t>
      </w:r>
      <w:r w:rsidRPr="00403446">
        <w:rPr>
          <w:rStyle w:val="StyleUnderline"/>
          <w:highlight w:val="cyan"/>
        </w:rPr>
        <w:t>radical social chan</w:t>
      </w:r>
      <w:r w:rsidRPr="00105549">
        <w:rPr>
          <w:rStyle w:val="StyleUnderline"/>
          <w:highlight w:val="cyan"/>
        </w:rPr>
        <w:t>ge</w:t>
      </w:r>
      <w:r w:rsidRPr="0061587C">
        <w:t xml:space="preserve">, and which has won widespread approval across the leftward half of the political spectrum, </w:t>
      </w:r>
      <w:r w:rsidRPr="00403446">
        <w:rPr>
          <w:rStyle w:val="Emphasis"/>
        </w:rPr>
        <w:t>could</w:t>
      </w:r>
      <w:r w:rsidRPr="00105549">
        <w:rPr>
          <w:rStyle w:val="Emphasis"/>
          <w:highlight w:val="cyan"/>
        </w:rPr>
        <w:t xml:space="preserve"> sidestep</w:t>
      </w:r>
      <w:r w:rsidRPr="0061587C">
        <w:rPr>
          <w:rStyle w:val="Emphasis"/>
        </w:rPr>
        <w:t xml:space="preserve"> any </w:t>
      </w:r>
      <w:r w:rsidRPr="00403446">
        <w:rPr>
          <w:rStyle w:val="Emphasis"/>
          <w:highlight w:val="cyan"/>
        </w:rPr>
        <w:t xml:space="preserve">sustained consideration </w:t>
      </w:r>
      <w:r w:rsidRPr="00105549">
        <w:rPr>
          <w:rStyle w:val="Emphasis"/>
          <w:highlight w:val="cyan"/>
        </w:rPr>
        <w:t>of wealth and power</w:t>
      </w:r>
      <w:r w:rsidRPr="0061587C">
        <w:rPr>
          <w:rStyle w:val="Emphasis"/>
        </w:rPr>
        <w:t xml:space="preserve"> </w:t>
      </w:r>
      <w:r w:rsidRPr="0061587C">
        <w:rPr>
          <w:rStyle w:val="StyleUnderline"/>
        </w:rPr>
        <w:t>altogether</w:t>
      </w:r>
      <w:r w:rsidRPr="0061587C">
        <w:t>.</w:t>
      </w:r>
    </w:p>
    <w:p w14:paraId="4530A587" w14:textId="77777777" w:rsidR="008D1562" w:rsidRPr="0061587C" w:rsidRDefault="008D1562" w:rsidP="008D1562">
      <w:pPr>
        <w:rPr>
          <w:rStyle w:val="Emphasis"/>
          <w:sz w:val="24"/>
        </w:rPr>
      </w:pPr>
      <w:r w:rsidRPr="00105549">
        <w:rPr>
          <w:rStyle w:val="Emphasis"/>
          <w:highlight w:val="cyan"/>
        </w:rPr>
        <w:t>Why have governments failed to</w:t>
      </w:r>
      <w:r w:rsidRPr="0061587C">
        <w:rPr>
          <w:rStyle w:val="Emphasis"/>
        </w:rPr>
        <w:t xml:space="preserve"> act to </w:t>
      </w:r>
      <w:r w:rsidRPr="00105549">
        <w:rPr>
          <w:rStyle w:val="Emphasis"/>
          <w:highlight w:val="cyan"/>
        </w:rPr>
        <w:t>counter</w:t>
      </w:r>
      <w:r w:rsidRPr="0061587C">
        <w:rPr>
          <w:rStyle w:val="Emphasis"/>
        </w:rPr>
        <w:t xml:space="preserve"> the threat of </w:t>
      </w:r>
      <w:r w:rsidRPr="00105549">
        <w:rPr>
          <w:rStyle w:val="Emphasis"/>
          <w:highlight w:val="cyan"/>
        </w:rPr>
        <w:t>catastrophic climate change?</w:t>
      </w:r>
      <w:r w:rsidRPr="0061587C">
        <w:t xml:space="preserve"> </w:t>
      </w:r>
      <w:r w:rsidRPr="00403446">
        <w:rPr>
          <w:rStyle w:val="StyleUnderline"/>
        </w:rPr>
        <w:t xml:space="preserve">Is it </w:t>
      </w:r>
      <w:r w:rsidRPr="00403446">
        <w:rPr>
          <w:rStyle w:val="Emphasis"/>
        </w:rPr>
        <w:t xml:space="preserve">solely because of </w:t>
      </w:r>
      <w:r w:rsidRPr="00105549">
        <w:rPr>
          <w:rStyle w:val="Emphasis"/>
          <w:highlight w:val="cyan"/>
        </w:rPr>
        <w:t xml:space="preserve">faulty </w:t>
      </w:r>
      <w:r w:rsidRPr="00403446">
        <w:rPr>
          <w:rStyle w:val="Emphasis"/>
          <w:highlight w:val="cyan"/>
        </w:rPr>
        <w:t>thinking</w:t>
      </w:r>
      <w:r w:rsidRPr="00403446">
        <w:rPr>
          <w:rStyle w:val="StyleUnderline"/>
          <w:highlight w:val="cyan"/>
        </w:rPr>
        <w:t>, or</w:t>
      </w:r>
      <w:r w:rsidRPr="0061587C">
        <w:rPr>
          <w:rStyle w:val="StyleUnderline"/>
        </w:rPr>
        <w:t xml:space="preserve"> could it be that there exists </w:t>
      </w:r>
      <w:r w:rsidRPr="00403446">
        <w:rPr>
          <w:rStyle w:val="Emphasis"/>
        </w:rPr>
        <w:t xml:space="preserve">a gross </w:t>
      </w:r>
      <w:r w:rsidRPr="00105549">
        <w:rPr>
          <w:rStyle w:val="Emphasis"/>
          <w:highlight w:val="cyan"/>
        </w:rPr>
        <w:t>imbalance of power</w:t>
      </w:r>
      <w:r w:rsidRPr="0061587C">
        <w:rPr>
          <w:rStyle w:val="StyleUnderline"/>
        </w:rPr>
        <w:t xml:space="preserve"> in every modern capitalist country, such that business interests are firmly in control?</w:t>
      </w:r>
      <w:r w:rsidRPr="0061587C">
        <w:t xml:space="preserve"> What institutions wield this power and what methods do they use? Crucially, </w:t>
      </w:r>
      <w:r w:rsidRPr="00105549">
        <w:rPr>
          <w:rStyle w:val="StyleUnderline"/>
          <w:highlight w:val="cyan"/>
        </w:rPr>
        <w:t>how can those who struggle</w:t>
      </w:r>
      <w:r w:rsidRPr="0061587C">
        <w:rPr>
          <w:rStyle w:val="StyleUnderline"/>
        </w:rPr>
        <w:t xml:space="preserve"> for democratic collective action </w:t>
      </w:r>
      <w:r w:rsidRPr="00105549">
        <w:rPr>
          <w:rStyle w:val="StyleUnderline"/>
          <w:highlight w:val="cyan"/>
        </w:rPr>
        <w:t>contest this power?</w:t>
      </w:r>
      <w:r w:rsidRPr="0061587C">
        <w:rPr>
          <w:rStyle w:val="StyleUnderline"/>
        </w:rPr>
        <w:t xml:space="preserve"> </w:t>
      </w:r>
      <w:r w:rsidRPr="00403446">
        <w:rPr>
          <w:rStyle w:val="StyleUnderline"/>
        </w:rPr>
        <w:t>What</w:t>
      </w:r>
      <w:r w:rsidRPr="0061587C">
        <w:rPr>
          <w:rStyle w:val="StyleUnderline"/>
        </w:rPr>
        <w:t xml:space="preserve"> types of </w:t>
      </w:r>
      <w:r w:rsidRPr="00403446">
        <w:rPr>
          <w:rStyle w:val="StyleUnderline"/>
        </w:rPr>
        <w:t>organizations can be effective?</w:t>
      </w:r>
      <w:r w:rsidRPr="0061587C">
        <w:rPr>
          <w:rStyle w:val="StyleUnderline"/>
        </w:rPr>
        <w:t xml:space="preserve"> </w:t>
      </w:r>
      <w:r w:rsidRPr="00105549">
        <w:rPr>
          <w:rStyle w:val="StyleUnderline"/>
        </w:rPr>
        <w:t>What structural changes should be prioritized to rebalance power and enable rational solutions to overriding problems like climate change?</w:t>
      </w:r>
      <w:r w:rsidRPr="00105549">
        <w:t xml:space="preserve"> I</w:t>
      </w:r>
      <w:r w:rsidRPr="0061587C">
        <w:t xml:space="preserve"> wouldn’t fault Klein for failing to provide answers—who has? What is astonishing, however, is that </w:t>
      </w:r>
      <w:r w:rsidRPr="00105549">
        <w:rPr>
          <w:rStyle w:val="Emphasis"/>
          <w:highlight w:val="cyan"/>
        </w:rPr>
        <w:t>the questions are never posed</w:t>
      </w:r>
      <w:r w:rsidRPr="0061587C">
        <w:rPr>
          <w:rStyle w:val="Emphasis"/>
        </w:rPr>
        <w:t>, not even in passing</w:t>
      </w:r>
      <w:r w:rsidRPr="0061587C">
        <w:t xml:space="preserve">. </w:t>
      </w:r>
      <w:r w:rsidRPr="00105549">
        <w:rPr>
          <w:rStyle w:val="Emphasis"/>
          <w:sz w:val="24"/>
          <w:highlight w:val="cyan"/>
        </w:rPr>
        <w:t>What does it mean to espouse radical politics and never take up</w:t>
      </w:r>
      <w:r w:rsidRPr="0061587C">
        <w:rPr>
          <w:rStyle w:val="Emphasis"/>
          <w:sz w:val="24"/>
        </w:rPr>
        <w:t xml:space="preserve"> the issue of </w:t>
      </w:r>
      <w:r w:rsidRPr="00105549">
        <w:rPr>
          <w:rStyle w:val="Emphasis"/>
          <w:sz w:val="24"/>
          <w:highlight w:val="cyan"/>
        </w:rPr>
        <w:t>power</w:t>
      </w:r>
      <w:r w:rsidRPr="0061587C">
        <w:rPr>
          <w:rStyle w:val="Emphasis"/>
          <w:sz w:val="24"/>
        </w:rPr>
        <w:t>?</w:t>
      </w:r>
    </w:p>
    <w:p w14:paraId="764B1085" w14:textId="77777777" w:rsidR="008D1562" w:rsidRPr="0061587C" w:rsidRDefault="008D1562" w:rsidP="008D1562">
      <w:pPr>
        <w:rPr>
          <w:sz w:val="16"/>
          <w:szCs w:val="16"/>
        </w:rPr>
      </w:pPr>
      <w:r w:rsidRPr="0061587C">
        <w:rPr>
          <w:sz w:val="16"/>
          <w:szCs w:val="16"/>
        </w:rPr>
        <w:t xml:space="preserve">But a second absence is even more telling. At </w:t>
      </w:r>
      <w:proofErr w:type="spellStart"/>
      <w:r w:rsidRPr="0061587C">
        <w:rPr>
          <w:sz w:val="16"/>
          <w:szCs w:val="16"/>
        </w:rPr>
        <w:t>variou</w:t>
      </w:r>
      <w:proofErr w:type="spellEnd"/>
      <w:r>
        <w:rPr>
          <w:sz w:val="16"/>
          <w:szCs w:val="16"/>
        </w:rPr>
        <w:t>–</w:t>
      </w:r>
      <w:r w:rsidRPr="0061587C">
        <w:rPr>
          <w:sz w:val="16"/>
          <w:szCs w:val="16"/>
        </w:rPr>
        <w:t>s points Klein refers to the need for a price to be placed on carbon; it clearly is not her main interest, since she devotes no space at all to the political struggle required to achieve this, but she recognizes it is an important part of the story. What’s missing, however, is any serious consideration of how much money this will be, out of whose pockets it will be extracted and to whose pockets it will be transferred. I cannot emphasize how extraordinary it is for a book to be ostensibly about capitalism but pay so little attention to money.</w:t>
      </w:r>
    </w:p>
    <w:p w14:paraId="38C5AE69" w14:textId="77777777" w:rsidR="008D1562" w:rsidRPr="0061587C" w:rsidRDefault="008D1562" w:rsidP="008D1562">
      <w:pPr>
        <w:rPr>
          <w:sz w:val="16"/>
          <w:szCs w:val="16"/>
        </w:rPr>
      </w:pPr>
      <w:r w:rsidRPr="0061587C">
        <w:rPr>
          <w:sz w:val="16"/>
          <w:szCs w:val="16"/>
        </w:rPr>
        <w:t>The reality is that carbon revenues will be immense. If even approximately sufficient global action is undertaken, the sums will be in the trillions of dollars. And despite Klein’s moral calculus, the actual, real-life operation of carbon pricing will guarantee that it is the public at large—everyone who purchases a good or service with a carbon energy component—that will pay it. This is visible in gasoline taxes today, which consumers pay at the pump; a carbon price, whether it is engineered by a tax or a cap on permits, will be the same sort of tax writ very, very large. Such a tax will be regressive, and lower income people will effectively be taxed at a higher rate.</w:t>
      </w:r>
    </w:p>
    <w:p w14:paraId="12C0C1CC" w14:textId="77777777" w:rsidR="008D1562" w:rsidRPr="0061587C" w:rsidRDefault="008D1562" w:rsidP="008D1562">
      <w:pPr>
        <w:rPr>
          <w:sz w:val="16"/>
          <w:szCs w:val="16"/>
        </w:rPr>
      </w:pPr>
      <w:r w:rsidRPr="0061587C">
        <w:rPr>
          <w:sz w:val="16"/>
          <w:szCs w:val="16"/>
        </w:rPr>
        <w:t>This is potentially catastrophic on multiple levels. It is intolerable from a social justice perspective in an age of rampaging inequality. It would also be impossible to disguise from voters, making it difficult to impossible to get majority support for a stiff carbon price. Klein blithely recommends using this new source of revenue to finance green investments, but she doesn’t inquire whose money is being spent, nor does she consider that, in practice, governments will simply shift a lot of the investments they would have made anyway over to this new revenue spigot, freeing up more money for their other pet projects. The one word that sums up Klein’s attitude toward this trillion-dollar question is uninterested.</w:t>
      </w:r>
    </w:p>
    <w:p w14:paraId="07D765D0" w14:textId="77777777" w:rsidR="008D1562" w:rsidRPr="0061587C" w:rsidRDefault="008D1562" w:rsidP="008D1562">
      <w:pPr>
        <w:rPr>
          <w:sz w:val="16"/>
          <w:szCs w:val="16"/>
        </w:rPr>
      </w:pPr>
      <w:r w:rsidRPr="0061587C">
        <w:rPr>
          <w:sz w:val="16"/>
          <w:szCs w:val="16"/>
        </w:rPr>
        <w:t xml:space="preserve">Of course, there are ways to turn around the economics of carbon pricing. The money can be returned to the public on an equal per capita basis, which would have the effect of turning an otherwise regressive transfer system into a progressive, inequality-reducing one. Given the amount of money at stake, this will require a massive political mobilization, but it is worth fighting for. To repeat, however, the purpose of bringing up this issue is not to proselytize for a different system of carbon pricing, but simply to point out the glaring incongruity of an </w:t>
      </w:r>
      <w:r w:rsidRPr="0061587C">
        <w:rPr>
          <w:sz w:val="16"/>
          <w:szCs w:val="16"/>
        </w:rPr>
        <w:lastRenderedPageBreak/>
        <w:t>ostensibly radical, anti-capitalist book (a rather long one at that) which ignores the single most important principle for how things work in a capitalist society: follow the money!</w:t>
      </w:r>
    </w:p>
    <w:p w14:paraId="6D69809A" w14:textId="77777777" w:rsidR="008D1562" w:rsidRPr="0061587C" w:rsidRDefault="008D1562" w:rsidP="008D1562">
      <w:pPr>
        <w:rPr>
          <w:rStyle w:val="StyleUnderline"/>
        </w:rPr>
      </w:pPr>
      <w:r w:rsidRPr="0061587C">
        <w:t xml:space="preserve">3. </w:t>
      </w:r>
      <w:r w:rsidRPr="00105549">
        <w:rPr>
          <w:rStyle w:val="Emphasis"/>
          <w:highlight w:val="cyan"/>
        </w:rPr>
        <w:t>The left has adapted to powerlessness</w:t>
      </w:r>
      <w:r w:rsidRPr="0061587C">
        <w:t xml:space="preserve">. This Changes Everything practically exudes triumphalism, especially in the final hundred pages or so. </w:t>
      </w:r>
      <w:r w:rsidRPr="00403446">
        <w:rPr>
          <w:rStyle w:val="StyleUnderline"/>
        </w:rPr>
        <w:t>Vibrant</w:t>
      </w:r>
      <w:r w:rsidRPr="0061587C">
        <w:rPr>
          <w:rStyle w:val="StyleUnderline"/>
        </w:rPr>
        <w:t xml:space="preserve">, righteous </w:t>
      </w:r>
      <w:r w:rsidRPr="00403446">
        <w:rPr>
          <w:rStyle w:val="StyleUnderline"/>
        </w:rPr>
        <w:t xml:space="preserve">movements </w:t>
      </w:r>
      <w:r w:rsidRPr="00105549">
        <w:rPr>
          <w:rStyle w:val="StyleUnderline"/>
        </w:rPr>
        <w:t xml:space="preserve">are </w:t>
      </w:r>
      <w:r w:rsidRPr="00403446">
        <w:rPr>
          <w:rStyle w:val="StyleUnderline"/>
        </w:rPr>
        <w:t xml:space="preserve">springing up </w:t>
      </w:r>
      <w:r w:rsidRPr="00105549">
        <w:rPr>
          <w:rStyle w:val="StyleUnderline"/>
        </w:rPr>
        <w:t>everywhere</w:t>
      </w:r>
      <w:r w:rsidRPr="0061587C">
        <w:rPr>
          <w:rStyle w:val="StyleUnderline"/>
        </w:rPr>
        <w:t xml:space="preserve">, we are told, </w:t>
      </w:r>
      <w:r w:rsidRPr="00105549">
        <w:rPr>
          <w:rStyle w:val="StyleUnderline"/>
        </w:rPr>
        <w:t>and</w:t>
      </w:r>
      <w:r w:rsidRPr="0061587C">
        <w:rPr>
          <w:rStyle w:val="StyleUnderline"/>
        </w:rPr>
        <w:t xml:space="preserve"> through their proliferation they </w:t>
      </w:r>
      <w:r w:rsidRPr="00403446">
        <w:rPr>
          <w:rStyle w:val="StyleUnderline"/>
        </w:rPr>
        <w:t>will change the world.</w:t>
      </w:r>
    </w:p>
    <w:p w14:paraId="03777BF3" w14:textId="77777777" w:rsidR="008D1562" w:rsidRPr="0061587C" w:rsidRDefault="008D1562" w:rsidP="008D1562">
      <w:r w:rsidRPr="00403446">
        <w:rPr>
          <w:rStyle w:val="Emphasis"/>
        </w:rPr>
        <w:t>Except, of course, they won’t</w:t>
      </w:r>
      <w:r w:rsidRPr="0061587C">
        <w:rPr>
          <w:rStyle w:val="Emphasis"/>
        </w:rPr>
        <w:t>.</w:t>
      </w:r>
      <w:r w:rsidRPr="0061587C">
        <w:t xml:space="preserve"> </w:t>
      </w:r>
      <w:r w:rsidRPr="00105549">
        <w:rPr>
          <w:rStyle w:val="StyleUnderline"/>
        </w:rPr>
        <w:t xml:space="preserve">They do not have the means to change the world to something different, only to </w:t>
      </w:r>
      <w:r w:rsidRPr="00105549">
        <w:rPr>
          <w:rStyle w:val="Emphasis"/>
        </w:rPr>
        <w:t>obstruct</w:t>
      </w:r>
      <w:r w:rsidRPr="00105549">
        <w:rPr>
          <w:rStyle w:val="StyleUnderline"/>
        </w:rPr>
        <w:t xml:space="preserve"> the bits</w:t>
      </w:r>
      <w:r w:rsidRPr="0061587C">
        <w:rPr>
          <w:rStyle w:val="StyleUnderline"/>
        </w:rPr>
        <w:t xml:space="preserve"> of the existing world they can get their bodies in front of</w:t>
      </w:r>
      <w:r w:rsidRPr="0061587C">
        <w:t xml:space="preserve">. That is important to do, and it </w:t>
      </w:r>
      <w:r w:rsidRPr="0061587C">
        <w:rPr>
          <w:rStyle w:val="StyleUnderline"/>
        </w:rPr>
        <w:t>can play a crucial role in a larger movement to contest power—if that movement can come into existence</w:t>
      </w:r>
      <w:r w:rsidRPr="0061587C">
        <w:t xml:space="preserve">. </w:t>
      </w:r>
      <w:r w:rsidRPr="00105549">
        <w:rPr>
          <w:rStyle w:val="Emphasis"/>
          <w:highlight w:val="cyan"/>
        </w:rPr>
        <w:t>If no larger movement arises,</w:t>
      </w:r>
      <w:r w:rsidRPr="00403446">
        <w:rPr>
          <w:rStyle w:val="Emphasis"/>
        </w:rPr>
        <w:t xml:space="preserve"> </w:t>
      </w:r>
      <w:r w:rsidRPr="00105549">
        <w:rPr>
          <w:rStyle w:val="Emphasis"/>
        </w:rPr>
        <w:t xml:space="preserve">the </w:t>
      </w:r>
      <w:r w:rsidRPr="00105549">
        <w:rPr>
          <w:rStyle w:val="Emphasis"/>
          <w:highlight w:val="cyan"/>
        </w:rPr>
        <w:t>local fires will be put out one by one</w:t>
      </w:r>
      <w:r w:rsidRPr="00105549">
        <w:t xml:space="preserve">. </w:t>
      </w:r>
      <w:r w:rsidRPr="00105549">
        <w:rPr>
          <w:rStyle w:val="Emphasis"/>
          <w:sz w:val="24"/>
        </w:rPr>
        <w:t xml:space="preserve">A </w:t>
      </w:r>
      <w:r w:rsidRPr="00403446">
        <w:rPr>
          <w:rStyle w:val="Emphasis"/>
          <w:sz w:val="24"/>
          <w:highlight w:val="cyan"/>
        </w:rPr>
        <w:t xml:space="preserve">radical political </w:t>
      </w:r>
      <w:r w:rsidRPr="00105549">
        <w:rPr>
          <w:rStyle w:val="Emphasis"/>
          <w:sz w:val="24"/>
          <w:highlight w:val="cyan"/>
        </w:rPr>
        <w:t>vision cannot abjure politics</w:t>
      </w:r>
      <w:r w:rsidRPr="00403446">
        <w:rPr>
          <w:rStyle w:val="Emphasis"/>
          <w:sz w:val="24"/>
        </w:rPr>
        <w:t xml:space="preserve">, and </w:t>
      </w:r>
      <w:r w:rsidRPr="00105549">
        <w:rPr>
          <w:rStyle w:val="Emphasis"/>
          <w:sz w:val="24"/>
        </w:rPr>
        <w:t xml:space="preserve">it is </w:t>
      </w:r>
      <w:r w:rsidRPr="00403446">
        <w:rPr>
          <w:rStyle w:val="Emphasis"/>
          <w:sz w:val="24"/>
        </w:rPr>
        <w:t xml:space="preserve">politics </w:t>
      </w:r>
      <w:r w:rsidRPr="00105549">
        <w:rPr>
          <w:rStyle w:val="Emphasis"/>
          <w:sz w:val="24"/>
        </w:rPr>
        <w:t xml:space="preserve">which </w:t>
      </w:r>
      <w:r w:rsidRPr="00403446">
        <w:rPr>
          <w:rStyle w:val="Emphasis"/>
          <w:sz w:val="24"/>
        </w:rPr>
        <w:t>is missing</w:t>
      </w:r>
      <w:r w:rsidRPr="0061587C">
        <w:t xml:space="preserve"> from Klein.</w:t>
      </w:r>
    </w:p>
    <w:p w14:paraId="19DAD140" w14:textId="77777777" w:rsidR="008D1562" w:rsidRPr="0061587C" w:rsidRDefault="008D1562" w:rsidP="008D1562">
      <w:r w:rsidRPr="0061587C">
        <w:t xml:space="preserve">Here it is necessary to step back and consider the historical context. </w:t>
      </w:r>
      <w:r w:rsidRPr="0061587C">
        <w:rPr>
          <w:rStyle w:val="StyleUnderline"/>
        </w:rPr>
        <w:t>In</w:t>
      </w:r>
      <w:r w:rsidRPr="0061587C">
        <w:t xml:space="preserve"> the English-speaking world, and to a lesser extent in other </w:t>
      </w:r>
      <w:r w:rsidRPr="0061587C">
        <w:rPr>
          <w:rStyle w:val="StyleUnderline"/>
        </w:rPr>
        <w:t>wealthy, capitalist countries</w:t>
      </w:r>
      <w:r w:rsidRPr="0061587C">
        <w:t xml:space="preserve">, </w:t>
      </w:r>
      <w:r w:rsidRPr="00105549">
        <w:rPr>
          <w:rStyle w:val="Emphasis"/>
          <w:highlight w:val="cyan"/>
        </w:rPr>
        <w:t>the past</w:t>
      </w:r>
      <w:r w:rsidRPr="0061587C">
        <w:rPr>
          <w:rStyle w:val="Emphasis"/>
        </w:rPr>
        <w:t xml:space="preserve"> several </w:t>
      </w:r>
      <w:r w:rsidRPr="00105549">
        <w:rPr>
          <w:rStyle w:val="Emphasis"/>
          <w:highlight w:val="cyan"/>
        </w:rPr>
        <w:t>decades have seen</w:t>
      </w:r>
      <w:r w:rsidRPr="0061587C">
        <w:rPr>
          <w:rStyle w:val="Emphasis"/>
        </w:rPr>
        <w:t xml:space="preserve"> profound defeat and </w:t>
      </w:r>
      <w:r w:rsidRPr="00105549">
        <w:rPr>
          <w:rStyle w:val="Emphasis"/>
          <w:highlight w:val="cyan"/>
        </w:rPr>
        <w:t>demobilization on the left</w:t>
      </w:r>
      <w:r w:rsidRPr="0061587C">
        <w:t xml:space="preserve">. </w:t>
      </w:r>
      <w:r w:rsidRPr="0061587C">
        <w:rPr>
          <w:rStyle w:val="StyleUnderline"/>
        </w:rPr>
        <w:t>In no country is there a mass political party with a program to transform the existing political economic order into something else.</w:t>
      </w:r>
      <w:r w:rsidRPr="0061587C">
        <w:t xml:space="preserve"> Unions, where they have any clout at all, have been fighting a rearguard struggle to retain as many of the gains of former times as they can. Of course, there have also been substantial victories for racial, gender and other social equalities and a general drift toward less authoritarian cultural norms. But </w:t>
      </w:r>
      <w:r w:rsidRPr="0061587C">
        <w:rPr>
          <w:rStyle w:val="StyleUnderline"/>
        </w:rPr>
        <w:t xml:space="preserve">the </w:t>
      </w:r>
      <w:r w:rsidRPr="00105549">
        <w:rPr>
          <w:rStyle w:val="StyleUnderline"/>
        </w:rPr>
        <w:t>core</w:t>
      </w:r>
      <w:r w:rsidRPr="0061587C">
        <w:rPr>
          <w:rStyle w:val="StyleUnderline"/>
        </w:rPr>
        <w:t xml:space="preserve"> </w:t>
      </w:r>
      <w:r w:rsidRPr="00105549">
        <w:rPr>
          <w:rStyle w:val="StyleUnderline"/>
          <w:highlight w:val="cyan"/>
        </w:rPr>
        <w:t>institutions of wealth</w:t>
      </w:r>
      <w:r w:rsidRPr="0061587C">
        <w:rPr>
          <w:rStyle w:val="StyleUnderline"/>
        </w:rPr>
        <w:t xml:space="preserve"> and power </w:t>
      </w:r>
      <w:r w:rsidRPr="00105549">
        <w:rPr>
          <w:rStyle w:val="StyleUnderline"/>
          <w:highlight w:val="cyan"/>
        </w:rPr>
        <w:t>are more</w:t>
      </w:r>
      <w:r w:rsidRPr="0061587C">
        <w:rPr>
          <w:rStyle w:val="StyleUnderline"/>
        </w:rPr>
        <w:t xml:space="preserve"> firmly </w:t>
      </w:r>
      <w:r w:rsidRPr="00105549">
        <w:rPr>
          <w:rStyle w:val="StyleUnderline"/>
          <w:highlight w:val="cyan"/>
        </w:rPr>
        <w:t>entrenched now</w:t>
      </w:r>
      <w:r w:rsidRPr="0061587C">
        <w:rPr>
          <w:rStyle w:val="StyleUnderline"/>
        </w:rPr>
        <w:t xml:space="preserve"> than they have been in generations, </w:t>
      </w:r>
      <w:r w:rsidRPr="00105549">
        <w:rPr>
          <w:rStyle w:val="StyleUnderline"/>
          <w:highlight w:val="cyan"/>
        </w:rPr>
        <w:t xml:space="preserve">and </w:t>
      </w:r>
      <w:r w:rsidRPr="00105549">
        <w:rPr>
          <w:rStyle w:val="Emphasis"/>
          <w:highlight w:val="cyan"/>
        </w:rPr>
        <w:t>the left as</w:t>
      </w:r>
      <w:r w:rsidRPr="00403446">
        <w:rPr>
          <w:rStyle w:val="Emphasis"/>
        </w:rPr>
        <w:t xml:space="preserve"> </w:t>
      </w:r>
      <w:r w:rsidRPr="00105549">
        <w:rPr>
          <w:rStyle w:val="Emphasis"/>
        </w:rPr>
        <w:t xml:space="preserve">a </w:t>
      </w:r>
      <w:r w:rsidRPr="00105549">
        <w:rPr>
          <w:rStyle w:val="Emphasis"/>
          <w:highlight w:val="cyan"/>
        </w:rPr>
        <w:t xml:space="preserve">political </w:t>
      </w:r>
      <w:r w:rsidRPr="00105549">
        <w:rPr>
          <w:rStyle w:val="Emphasis"/>
        </w:rPr>
        <w:t xml:space="preserve">force </w:t>
      </w:r>
      <w:r w:rsidRPr="00403446">
        <w:rPr>
          <w:rStyle w:val="Emphasis"/>
          <w:highlight w:val="cyan"/>
        </w:rPr>
        <w:t>is ha</w:t>
      </w:r>
      <w:r w:rsidRPr="00105549">
        <w:rPr>
          <w:rStyle w:val="Emphasis"/>
          <w:highlight w:val="cyan"/>
        </w:rPr>
        <w:t>rdly noticeable</w:t>
      </w:r>
      <w:r w:rsidRPr="0061587C">
        <w:rPr>
          <w:rStyle w:val="StyleUnderline"/>
        </w:rPr>
        <w:t>.</w:t>
      </w:r>
    </w:p>
    <w:p w14:paraId="7A9A5206" w14:textId="77777777" w:rsidR="008D1562" w:rsidRPr="0061587C" w:rsidRDefault="008D1562" w:rsidP="008D1562">
      <w:r w:rsidRPr="00105549">
        <w:rPr>
          <w:rStyle w:val="StyleUnderline"/>
          <w:highlight w:val="cyan"/>
        </w:rPr>
        <w:t>How have</w:t>
      </w:r>
      <w:r w:rsidRPr="0061587C">
        <w:rPr>
          <w:rStyle w:val="StyleUnderline"/>
        </w:rPr>
        <w:t xml:space="preserve"> those who still identify with </w:t>
      </w:r>
      <w:r w:rsidRPr="00105549">
        <w:rPr>
          <w:rStyle w:val="StyleUnderline"/>
          <w:highlight w:val="cyan"/>
        </w:rPr>
        <w:t>the left coped</w:t>
      </w:r>
      <w:r w:rsidRPr="0061587C">
        <w:rPr>
          <w:rStyle w:val="StyleUnderline"/>
        </w:rPr>
        <w:t xml:space="preserve"> with this epoch of powerlessness</w:t>
      </w:r>
      <w:r w:rsidRPr="0061587C">
        <w:t xml:space="preserve">? </w:t>
      </w:r>
      <w:r w:rsidRPr="00403446">
        <w:rPr>
          <w:rStyle w:val="Emphasis"/>
        </w:rPr>
        <w:t>There are many answers, but all</w:t>
      </w:r>
      <w:r w:rsidRPr="0061587C">
        <w:t xml:space="preserve"> of them </w:t>
      </w:r>
      <w:r w:rsidRPr="00403446">
        <w:rPr>
          <w:rStyle w:val="Emphasis"/>
        </w:rPr>
        <w:t>express</w:t>
      </w:r>
      <w:r w:rsidRPr="0061587C">
        <w:t xml:space="preserve"> some form of </w:t>
      </w:r>
      <w:r w:rsidRPr="00403446">
        <w:rPr>
          <w:rStyle w:val="Emphasis"/>
          <w:highlight w:val="cyan"/>
        </w:rPr>
        <w:t>disengagement</w:t>
      </w:r>
      <w:r w:rsidRPr="0061587C">
        <w:t xml:space="preserve">. For instance, </w:t>
      </w:r>
      <w:r w:rsidRPr="0061587C">
        <w:rPr>
          <w:rStyle w:val="StyleUnderline"/>
        </w:rPr>
        <w:t>re</w:t>
      </w:r>
      <w:r w:rsidRPr="00105549">
        <w:rPr>
          <w:rStyle w:val="StyleUnderline"/>
          <w:highlight w:val="cyan"/>
        </w:rPr>
        <w:t>defini</w:t>
      </w:r>
      <w:r w:rsidRPr="00403446">
        <w:rPr>
          <w:rStyle w:val="StyleUnderline"/>
          <w:highlight w:val="cyan"/>
        </w:rPr>
        <w:t>ng politics a</w:t>
      </w:r>
      <w:r w:rsidRPr="00105549">
        <w:rPr>
          <w:rStyle w:val="StyleUnderline"/>
          <w:highlight w:val="cyan"/>
        </w:rPr>
        <w:t>s</w:t>
      </w:r>
      <w:r w:rsidRPr="0061587C">
        <w:rPr>
          <w:rStyle w:val="StyleUnderline"/>
        </w:rPr>
        <w:t xml:space="preserve"> the </w:t>
      </w:r>
      <w:r w:rsidRPr="00105549">
        <w:rPr>
          <w:rStyle w:val="Emphasis"/>
          <w:highlight w:val="cyan"/>
        </w:rPr>
        <w:t>performance of moral virtue</w:t>
      </w:r>
      <w:r w:rsidRPr="0061587C">
        <w:rPr>
          <w:rStyle w:val="StyleUnderline"/>
        </w:rPr>
        <w:t xml:space="preserve"> rather than the contest for power can provide consolation when political avenues appear to be blocked</w:t>
      </w:r>
      <w:r w:rsidRPr="0061587C">
        <w:t xml:space="preserve">. </w:t>
      </w:r>
      <w:r w:rsidRPr="00105549">
        <w:rPr>
          <w:rStyle w:val="StyleUnderline"/>
        </w:rPr>
        <w:t>Activities</w:t>
      </w:r>
      <w:r w:rsidRPr="0061587C">
        <w:rPr>
          <w:rStyle w:val="StyleUnderline"/>
        </w:rPr>
        <w:t xml:space="preserve"> of this sort </w:t>
      </w:r>
      <w:r w:rsidRPr="00105549">
        <w:rPr>
          <w:rStyle w:val="StyleUnderline"/>
        </w:rPr>
        <w:t xml:space="preserve">are </w:t>
      </w:r>
      <w:r w:rsidRPr="00105549">
        <w:rPr>
          <w:rStyle w:val="StyleUnderline"/>
          <w:highlight w:val="cyan"/>
        </w:rPr>
        <w:t xml:space="preserve">evaluated according to how </w:t>
      </w:r>
      <w:r w:rsidRPr="00403446">
        <w:rPr>
          <w:rStyle w:val="Emphasis"/>
          <w:highlight w:val="cyan"/>
        </w:rPr>
        <w:t>expressive</w:t>
      </w:r>
      <w:r w:rsidRPr="00403446">
        <w:rPr>
          <w:rStyle w:val="StyleUnderline"/>
          <w:highlight w:val="cyan"/>
        </w:rPr>
        <w:t xml:space="preserve"> they ar</w:t>
      </w:r>
      <w:r w:rsidRPr="00105549">
        <w:rPr>
          <w:rStyle w:val="StyleUnderline"/>
          <w:highlight w:val="cyan"/>
        </w:rPr>
        <w:t>e</w:t>
      </w:r>
      <w:r w:rsidRPr="00105549">
        <w:rPr>
          <w:rStyle w:val="StyleUnderline"/>
        </w:rPr>
        <w:t>—</w:t>
      </w:r>
      <w:r w:rsidRPr="00105549">
        <w:rPr>
          <w:rStyle w:val="Emphasis"/>
          <w:sz w:val="24"/>
          <w:highlight w:val="cyan"/>
        </w:rPr>
        <w:t>how good they make us feel</w:t>
      </w:r>
      <w:r w:rsidRPr="0061587C">
        <w:rPr>
          <w:rStyle w:val="StyleUnderline"/>
        </w:rPr>
        <w:t>—</w:t>
      </w:r>
      <w:r w:rsidRPr="00105549">
        <w:rPr>
          <w:rStyle w:val="StyleUnderline"/>
          <w:highlight w:val="cyan"/>
        </w:rPr>
        <w:t>rather than</w:t>
      </w:r>
      <w:r w:rsidRPr="0061587C">
        <w:rPr>
          <w:rStyle w:val="StyleUnderline"/>
        </w:rPr>
        <w:t xml:space="preserve"> any objective criterion of </w:t>
      </w:r>
      <w:r w:rsidRPr="00105549">
        <w:rPr>
          <w:rStyle w:val="StyleUnderline"/>
          <w:highlight w:val="cyan"/>
        </w:rPr>
        <w:t>effectiveness in achieving concrete goals</w:t>
      </w:r>
      <w:r w:rsidRPr="0061587C">
        <w:rPr>
          <w:rStyle w:val="StyleUnderline"/>
        </w:rPr>
        <w:t xml:space="preserve"> or altering the balance of political forces</w:t>
      </w:r>
      <w:r w:rsidRPr="0061587C">
        <w:t xml:space="preserve">. </w:t>
      </w:r>
      <w:r w:rsidRPr="0061587C">
        <w:rPr>
          <w:rStyle w:val="StyleUnderline"/>
        </w:rPr>
        <w:t>This is how I would interpret</w:t>
      </w:r>
      <w:r w:rsidRPr="0061587C">
        <w:t xml:space="preserve"> </w:t>
      </w:r>
      <w:proofErr w:type="spellStart"/>
      <w:r w:rsidRPr="0061587C">
        <w:t>Blockadia</w:t>
      </w:r>
      <w:proofErr w:type="spellEnd"/>
      <w:r w:rsidRPr="0061587C">
        <w:t xml:space="preserve">, for instance, in </w:t>
      </w:r>
      <w:r w:rsidRPr="0061587C">
        <w:rPr>
          <w:rStyle w:val="StyleUnderline"/>
        </w:rPr>
        <w:t>the absence of a broader movement</w:t>
      </w:r>
      <w:r w:rsidRPr="0061587C">
        <w:t xml:space="preserve"> </w:t>
      </w:r>
      <w:r w:rsidRPr="0061587C">
        <w:rPr>
          <w:rStyle w:val="StyleUnderline"/>
        </w:rPr>
        <w:t>that includes both direct action and political contestation</w:t>
      </w:r>
      <w:r w:rsidRPr="0061587C">
        <w:t xml:space="preserve">: Klein can devote page after page to how righteous these activists are without any attention to whether they have had or have any prospect of having an impact on carbon emissions. </w:t>
      </w:r>
      <w:r w:rsidRPr="00105549">
        <w:rPr>
          <w:rStyle w:val="StyleUnderline"/>
          <w:highlight w:val="cyan"/>
        </w:rPr>
        <w:t xml:space="preserve">Their very activism </w:t>
      </w:r>
      <w:r w:rsidRPr="00105549">
        <w:rPr>
          <w:rStyle w:val="Emphasis"/>
          <w:highlight w:val="cyan"/>
        </w:rPr>
        <w:t>constitutes its own victory</w:t>
      </w:r>
      <w:r w:rsidRPr="0061587C">
        <w:rPr>
          <w:rStyle w:val="StyleUnderline"/>
        </w:rPr>
        <w:t xml:space="preserve">, which is </w:t>
      </w:r>
      <w:r w:rsidRPr="00105549">
        <w:rPr>
          <w:rStyle w:val="StyleUnderline"/>
          <w:highlight w:val="cyan"/>
        </w:rPr>
        <w:t>convenient if</w:t>
      </w:r>
      <w:r w:rsidRPr="0061587C">
        <w:rPr>
          <w:rStyle w:val="StyleUnderline"/>
        </w:rPr>
        <w:t xml:space="preserve"> the more conventional sort of </w:t>
      </w:r>
      <w:r w:rsidRPr="00105549">
        <w:rPr>
          <w:rStyle w:val="StyleUnderline"/>
          <w:highlight w:val="cyan"/>
        </w:rPr>
        <w:t>victory is believed</w:t>
      </w:r>
      <w:r w:rsidRPr="0061587C">
        <w:rPr>
          <w:rStyle w:val="StyleUnderline"/>
        </w:rPr>
        <w:t xml:space="preserve"> to be </w:t>
      </w:r>
      <w:r w:rsidRPr="00105549">
        <w:rPr>
          <w:rStyle w:val="StyleUnderline"/>
          <w:highlight w:val="cyan"/>
        </w:rPr>
        <w:t>out of reach</w:t>
      </w:r>
      <w:r w:rsidRPr="0061587C">
        <w:t>. (It is bad form to even bring this up: why, some will ask, am I dwelling on the negative with so much positive energy to celebrate?)</w:t>
      </w:r>
    </w:p>
    <w:p w14:paraId="0D499EDA" w14:textId="77777777" w:rsidR="008D1562" w:rsidRPr="0061587C" w:rsidRDefault="008D1562" w:rsidP="008D1562">
      <w:pPr>
        <w:rPr>
          <w:rStyle w:val="Emphasis"/>
        </w:rPr>
      </w:pPr>
      <w:r w:rsidRPr="00105549">
        <w:rPr>
          <w:rStyle w:val="Emphasis"/>
          <w:highlight w:val="cyan"/>
        </w:rPr>
        <w:t>A</w:t>
      </w:r>
      <w:r w:rsidRPr="00105549">
        <w:rPr>
          <w:rStyle w:val="Emphasis"/>
        </w:rPr>
        <w:t>nother</w:t>
      </w:r>
      <w:r w:rsidRPr="00D874C5">
        <w:rPr>
          <w:rStyle w:val="Emphasis"/>
        </w:rPr>
        <w:t xml:space="preserve"> </w:t>
      </w:r>
      <w:r w:rsidRPr="00105549">
        <w:rPr>
          <w:rStyle w:val="Emphasis"/>
          <w:highlight w:val="cyan"/>
        </w:rPr>
        <w:t>response is to collapse social change into personal choices</w:t>
      </w:r>
      <w:r w:rsidRPr="0061587C">
        <w:t xml:space="preserve"> </w:t>
      </w:r>
      <w:r w:rsidRPr="0061587C">
        <w:rPr>
          <w:rStyle w:val="StyleUnderline"/>
        </w:rPr>
        <w:t>over lifestyle and philosophy</w:t>
      </w:r>
      <w:r w:rsidRPr="0061587C">
        <w:t xml:space="preserve">. </w:t>
      </w:r>
      <w:r w:rsidRPr="00105549">
        <w:rPr>
          <w:rStyle w:val="StyleUnderline"/>
        </w:rPr>
        <w:t>If you believe</w:t>
      </w:r>
      <w:r w:rsidRPr="0061587C">
        <w:rPr>
          <w:rStyle w:val="StyleUnderline"/>
        </w:rPr>
        <w:t xml:space="preserve"> that the threat of climate change can be defeated by a shift to more modest consumption habits and </w:t>
      </w:r>
      <w:r w:rsidRPr="00105549">
        <w:rPr>
          <w:rStyle w:val="Emphasis"/>
          <w:highlight w:val="cyan"/>
        </w:rPr>
        <w:t>rejection of the false intellectual gods</w:t>
      </w:r>
      <w:r w:rsidRPr="0061587C">
        <w:rPr>
          <w:rStyle w:val="StyleUnderline"/>
        </w:rPr>
        <w:t xml:space="preserve"> of globalization and economic growth, one individual at a time, then each moment of conversion </w:t>
      </w:r>
      <w:r w:rsidRPr="00105549">
        <w:rPr>
          <w:rStyle w:val="StyleUnderline"/>
          <w:highlight w:val="cyan"/>
        </w:rPr>
        <w:t>constitutes its own little victory</w:t>
      </w:r>
      <w:r w:rsidRPr="0061587C">
        <w:t xml:space="preserve">. The reader of Klein’s book, </w:t>
      </w:r>
      <w:r w:rsidRPr="0061587C">
        <w:rPr>
          <w:rStyle w:val="StyleUnderline"/>
        </w:rPr>
        <w:t xml:space="preserve">feeling a sense of unity with that consciousness and its program to downshift consumption, can experience this victory </w:t>
      </w:r>
      <w:proofErr w:type="gramStart"/>
      <w:r w:rsidRPr="0061587C">
        <w:rPr>
          <w:rStyle w:val="StyleUnderline"/>
        </w:rPr>
        <w:t>first hand</w:t>
      </w:r>
      <w:proofErr w:type="gramEnd"/>
      <w:r w:rsidRPr="0061587C">
        <w:rPr>
          <w:rStyle w:val="StyleUnderline"/>
        </w:rPr>
        <w:t>.</w:t>
      </w:r>
      <w:r w:rsidRPr="0061587C">
        <w:t xml:space="preserve"> </w:t>
      </w:r>
      <w:r w:rsidRPr="0061587C">
        <w:rPr>
          <w:rStyle w:val="StyleUnderline"/>
        </w:rPr>
        <w:t xml:space="preserve">This is </w:t>
      </w:r>
      <w:r w:rsidRPr="0061587C">
        <w:rPr>
          <w:rStyle w:val="Emphasis"/>
        </w:rPr>
        <w:t>very gratifying</w:t>
      </w:r>
      <w:r w:rsidRPr="0061587C">
        <w:rPr>
          <w:rStyle w:val="StyleUnderline"/>
        </w:rPr>
        <w:t xml:space="preserve">, and it reinforces the message that powerlessness in conventional terms is </w:t>
      </w:r>
      <w:proofErr w:type="gramStart"/>
      <w:r w:rsidRPr="0061587C">
        <w:rPr>
          <w:rStyle w:val="StyleUnderline"/>
        </w:rPr>
        <w:t>irrelevant, since</w:t>
      </w:r>
      <w:proofErr w:type="gramEnd"/>
      <w:r w:rsidRPr="0061587C">
        <w:rPr>
          <w:rStyle w:val="StyleUnderline"/>
        </w:rPr>
        <w:t xml:space="preserve"> the change we are part of is at a deeper level than governments and their laws or corporations and their assets. After all, </w:t>
      </w:r>
      <w:r w:rsidRPr="0061587C">
        <w:rPr>
          <w:rStyle w:val="Emphasis"/>
        </w:rPr>
        <w:t>what can be more subversive than thinking new thoughts?</w:t>
      </w:r>
    </w:p>
    <w:p w14:paraId="5C5FCF9C" w14:textId="77777777" w:rsidR="008D1562" w:rsidRPr="0061587C" w:rsidRDefault="008D1562" w:rsidP="008D1562">
      <w:pPr>
        <w:rPr>
          <w:rStyle w:val="Emphasis"/>
        </w:rPr>
      </w:pPr>
      <w:r w:rsidRPr="0061587C">
        <w:lastRenderedPageBreak/>
        <w:t xml:space="preserve">One of Klein’s favorite adaptations is </w:t>
      </w:r>
      <w:r w:rsidRPr="0061587C">
        <w:rPr>
          <w:rStyle w:val="StyleUnderline"/>
        </w:rPr>
        <w:t xml:space="preserve">the </w:t>
      </w:r>
      <w:r w:rsidRPr="00105549">
        <w:rPr>
          <w:rStyle w:val="Emphasis"/>
          <w:highlight w:val="cyan"/>
        </w:rPr>
        <w:t>conflation of wishes and operative political programs</w:t>
      </w:r>
      <w:r w:rsidRPr="0061587C">
        <w:t xml:space="preserve">. Again and </w:t>
      </w:r>
      <w:proofErr w:type="gramStart"/>
      <w:r w:rsidRPr="0061587C">
        <w:t>again</w:t>
      </w:r>
      <w:proofErr w:type="gramEnd"/>
      <w:r w:rsidRPr="0061587C">
        <w:t xml:space="preserve"> she </w:t>
      </w:r>
      <w:r w:rsidRPr="0061587C">
        <w:rPr>
          <w:rStyle w:val="StyleUnderline"/>
        </w:rPr>
        <w:t>holds up statements of intent</w:t>
      </w:r>
      <w:r w:rsidRPr="0061587C">
        <w:t>—protect Mother Earth, treat all people equally, respect all cultures, live simple, natural, local lives—</w:t>
      </w:r>
      <w:r w:rsidRPr="0061587C">
        <w:rPr>
          <w:rStyle w:val="StyleUnderline"/>
        </w:rPr>
        <w:t>as if they were proposals whose implementation would have these outcomes</w:t>
      </w:r>
      <w:r w:rsidRPr="0061587C">
        <w:t>. It’s all ends and no means.</w:t>
      </w:r>
      <w:r>
        <w:t xml:space="preserve"> </w:t>
      </w:r>
      <w:r w:rsidRPr="0061587C">
        <w:rPr>
          <w:rStyle w:val="StyleUnderline"/>
        </w:rPr>
        <w:t xml:space="preserve">This </w:t>
      </w:r>
      <w:r w:rsidRPr="00105549">
        <w:rPr>
          <w:rStyle w:val="StyleUnderline"/>
          <w:highlight w:val="cyan"/>
        </w:rPr>
        <w:t>is a double convenience</w:t>
      </w:r>
      <w:r w:rsidRPr="0061587C">
        <w:rPr>
          <w:rStyle w:val="StyleUnderline"/>
        </w:rPr>
        <w:t xml:space="preserve">: first </w:t>
      </w:r>
      <w:r w:rsidRPr="00105549">
        <w:rPr>
          <w:rStyle w:val="StyleUnderline"/>
          <w:highlight w:val="cyan"/>
        </w:rPr>
        <w:t>it eliminates</w:t>
      </w:r>
      <w:r w:rsidRPr="0061587C">
        <w:rPr>
          <w:rStyle w:val="StyleUnderline"/>
        </w:rPr>
        <w:t xml:space="preserve"> the need to be factual and analytical about programs</w:t>
      </w:r>
      <w:r w:rsidRPr="0061587C">
        <w:t xml:space="preserve">, since announcing the goal is sufficient unto itself, </w:t>
      </w:r>
      <w:r w:rsidRPr="0061587C">
        <w:rPr>
          <w:rStyle w:val="StyleUnderline"/>
        </w:rPr>
        <w:t>and</w:t>
      </w:r>
      <w:r w:rsidRPr="0061587C">
        <w:t xml:space="preserve"> second, it </w:t>
      </w:r>
      <w:r w:rsidRPr="0061587C">
        <w:rPr>
          <w:rStyle w:val="StyleUnderline"/>
        </w:rPr>
        <w:t xml:space="preserve">evades </w:t>
      </w:r>
      <w:r w:rsidRPr="00105549">
        <w:rPr>
          <w:rStyle w:val="StyleUnderline"/>
          <w:highlight w:val="cyan"/>
        </w:rPr>
        <w:t>the</w:t>
      </w:r>
      <w:r w:rsidRPr="0061587C">
        <w:rPr>
          <w:rStyle w:val="StyleUnderline"/>
        </w:rPr>
        <w:t xml:space="preserve"> disconcerting </w:t>
      </w:r>
      <w:r w:rsidRPr="00105549">
        <w:rPr>
          <w:rStyle w:val="StyleUnderline"/>
          <w:highlight w:val="cyan"/>
        </w:rPr>
        <w:t>problem of how to deal with</w:t>
      </w:r>
      <w:r w:rsidRPr="0061587C">
        <w:rPr>
          <w:rStyle w:val="StyleUnderline"/>
        </w:rPr>
        <w:t xml:space="preserve"> the daunting </w:t>
      </w:r>
      <w:r w:rsidRPr="00105549">
        <w:rPr>
          <w:rStyle w:val="StyleUnderline"/>
          <w:highlight w:val="cyan"/>
        </w:rPr>
        <w:t>political challenge</w:t>
      </w:r>
      <w:r w:rsidRPr="0061587C">
        <w:rPr>
          <w:rStyle w:val="StyleUnderline"/>
        </w:rPr>
        <w:t xml:space="preserve"> of getting such programs</w:t>
      </w:r>
      <w:r w:rsidRPr="0061587C">
        <w:t xml:space="preserve"> (if they even exist) enacted and enforced. I believe the treatment of goals as if they were programs is the underlying reason for the sloppiness of this book on matters of economics and law. Klein can say we should finance a large green investment program by taxing fossil fuel profits, or we should simultaneously shrink the economy and increase the number of jobs, because in the end it doesn’t matter whether these or other recommendations could </w:t>
      </w:r>
      <w:proofErr w:type="gramStart"/>
      <w:r w:rsidRPr="0061587C">
        <w:t>actually prove</w:t>
      </w:r>
      <w:proofErr w:type="gramEnd"/>
      <w:r w:rsidRPr="0061587C">
        <w:t xml:space="preserve"> functional in the real world. </w:t>
      </w:r>
      <w:r w:rsidRPr="00105549">
        <w:rPr>
          <w:rStyle w:val="Emphasis"/>
          <w:highlight w:val="cyan"/>
        </w:rPr>
        <w:t>The truth lies in the rightness of the demand</w:t>
      </w:r>
      <w:r w:rsidRPr="0061587C">
        <w:rPr>
          <w:rStyle w:val="Emphasis"/>
        </w:rPr>
        <w:t xml:space="preserve">, not the means of fulfilling it. But this too is </w:t>
      </w:r>
      <w:r w:rsidRPr="00105549">
        <w:rPr>
          <w:rStyle w:val="Emphasis"/>
          <w:highlight w:val="cyan"/>
        </w:rPr>
        <w:t>an adaptation to powerlessness</w:t>
      </w:r>
      <w:r w:rsidRPr="0061587C">
        <w:rPr>
          <w:rStyle w:val="Emphasis"/>
        </w:rPr>
        <w:t>.</w:t>
      </w:r>
    </w:p>
    <w:p w14:paraId="62AC7946" w14:textId="77777777" w:rsidR="008D1562" w:rsidRDefault="008D1562" w:rsidP="008D1562">
      <w:pPr>
        <w:rPr>
          <w:rStyle w:val="Emphasis"/>
        </w:rPr>
      </w:pPr>
      <w:r w:rsidRPr="0061587C">
        <w:t xml:space="preserve">To close, I wish to emphasize that this critique is ultimately not directed at a single individual. On the contrary, even if we consider only this one book, </w:t>
      </w:r>
      <w:proofErr w:type="gramStart"/>
      <w:r w:rsidRPr="0061587C">
        <w:t>it is clear that its</w:t>
      </w:r>
      <w:proofErr w:type="gramEnd"/>
      <w:r w:rsidRPr="0061587C">
        <w:t xml:space="preserve"> writing was a team effort; the long acknowledgments section identifies both paid assistants and an army of internal reviewers. But what I find diagnostic is the warm reception it received from virtually every media outlet on the English-speaking left. This suggests that Klein is moving with the political tide and not against it, and that the problems that seemed obvious to me were either invisible to her reviewers or regarded as too insignificant to bring up. </w:t>
      </w:r>
      <w:r w:rsidRPr="00105549">
        <w:rPr>
          <w:rStyle w:val="StyleUnderline"/>
          <w:highlight w:val="cyan"/>
        </w:rPr>
        <w:t xml:space="preserve">The view that </w:t>
      </w:r>
      <w:r w:rsidRPr="00105549">
        <w:rPr>
          <w:rStyle w:val="Emphasis"/>
          <w:highlight w:val="cyan"/>
        </w:rPr>
        <w:t>capitalism is a style of thinking</w:t>
      </w:r>
      <w:r w:rsidRPr="00105549">
        <w:rPr>
          <w:rStyle w:val="StyleUnderline"/>
          <w:highlight w:val="cyan"/>
        </w:rPr>
        <w:t>, progress is a myth</w:t>
      </w:r>
      <w:r w:rsidRPr="0061587C">
        <w:rPr>
          <w:rStyle w:val="StyleUnderline"/>
        </w:rPr>
        <w:t xml:space="preserve">, and political contestation </w:t>
      </w:r>
      <w:r w:rsidRPr="00105549">
        <w:rPr>
          <w:rStyle w:val="StyleUnderline"/>
          <w:highlight w:val="cyan"/>
        </w:rPr>
        <w:t>is</w:t>
      </w:r>
      <w:r w:rsidRPr="0061587C">
        <w:rPr>
          <w:rStyle w:val="StyleUnderline"/>
        </w:rPr>
        <w:t xml:space="preserve"> irrelevant to “true” social change belongs not just to this one book but to all the commentators who found nothing to criticize. </w:t>
      </w:r>
      <w:r w:rsidRPr="0061587C">
        <w:rPr>
          <w:rStyle w:val="Emphasis"/>
        </w:rPr>
        <w:t xml:space="preserve">That’s </w:t>
      </w:r>
      <w:r w:rsidRPr="00105549">
        <w:rPr>
          <w:rStyle w:val="Emphasis"/>
          <w:highlight w:val="cyan"/>
        </w:rPr>
        <w:t>the real problem</w:t>
      </w:r>
      <w:r w:rsidRPr="0061587C">
        <w:rPr>
          <w:rStyle w:val="Emphasis"/>
        </w:rPr>
        <w:t>.</w:t>
      </w:r>
    </w:p>
    <w:p w14:paraId="0DB557F6" w14:textId="77777777" w:rsidR="008D1562" w:rsidRPr="001A5FB3" w:rsidRDefault="008D1562" w:rsidP="008D1562">
      <w:pPr>
        <w:pStyle w:val="Heading4"/>
        <w:rPr>
          <w:rFonts w:cs="Arial"/>
        </w:rPr>
      </w:pPr>
      <w:r w:rsidRPr="001A5FB3">
        <w:rPr>
          <w:rFonts w:cs="Arial"/>
        </w:rPr>
        <w:t xml:space="preserve">Their </w:t>
      </w:r>
      <w:r w:rsidRPr="001A5FB3">
        <w:rPr>
          <w:rFonts w:cs="Arial"/>
          <w:u w:val="single"/>
        </w:rPr>
        <w:t>rejection</w:t>
      </w:r>
      <w:r w:rsidRPr="001A5FB3">
        <w:rPr>
          <w:rFonts w:cs="Arial"/>
        </w:rPr>
        <w:t xml:space="preserve"> of political organizing sutures </w:t>
      </w:r>
      <w:r w:rsidRPr="001A5FB3">
        <w:rPr>
          <w:rFonts w:cs="Arial"/>
          <w:u w:val="single"/>
        </w:rPr>
        <w:t>neoliberalism</w:t>
      </w:r>
      <w:r w:rsidRPr="001A5FB3">
        <w:rPr>
          <w:rFonts w:cs="Arial"/>
        </w:rPr>
        <w:t xml:space="preserve"> --- individual action </w:t>
      </w:r>
      <w:r>
        <w:rPr>
          <w:rFonts w:cs="Arial"/>
        </w:rPr>
        <w:t>is</w:t>
      </w:r>
      <w:r w:rsidRPr="001A5FB3">
        <w:rPr>
          <w:rFonts w:cs="Arial"/>
        </w:rPr>
        <w:t xml:space="preserve"> insufficient to combat </w:t>
      </w:r>
      <w:r w:rsidRPr="001A5FB3">
        <w:rPr>
          <w:rFonts w:cs="Arial"/>
          <w:u w:val="single"/>
        </w:rPr>
        <w:t>existential</w:t>
      </w:r>
      <w:r w:rsidRPr="001A5FB3">
        <w:rPr>
          <w:rFonts w:cs="Arial"/>
        </w:rPr>
        <w:t xml:space="preserve"> risks </w:t>
      </w:r>
      <w:r>
        <w:rPr>
          <w:rFonts w:cs="Arial"/>
        </w:rPr>
        <w:t xml:space="preserve">--- our alternative is to affirm </w:t>
      </w:r>
      <w:r w:rsidRPr="00D30D0A">
        <w:rPr>
          <w:rFonts w:cs="Arial"/>
          <w:u w:val="single"/>
        </w:rPr>
        <w:t>political organization</w:t>
      </w:r>
      <w:r>
        <w:rPr>
          <w:rFonts w:cs="Arial"/>
        </w:rPr>
        <w:t xml:space="preserve"> in the name of socialism and class struggle. </w:t>
      </w:r>
    </w:p>
    <w:p w14:paraId="00FC3091" w14:textId="77777777" w:rsidR="008D1562" w:rsidRPr="001A5FB3" w:rsidRDefault="008D1562" w:rsidP="008D1562">
      <w:proofErr w:type="spellStart"/>
      <w:r w:rsidRPr="001A5FB3">
        <w:rPr>
          <w:rStyle w:val="Style13ptBold"/>
        </w:rPr>
        <w:t>Gude</w:t>
      </w:r>
      <w:proofErr w:type="spellEnd"/>
      <w:r w:rsidRPr="001A5FB3">
        <w:rPr>
          <w:rStyle w:val="Style13ptBold"/>
        </w:rPr>
        <w:t xml:space="preserve"> 12</w:t>
      </w:r>
      <w:r w:rsidRPr="001A5FB3">
        <w:t xml:space="preserve"> Shawn </w:t>
      </w:r>
      <w:proofErr w:type="spellStart"/>
      <w:r w:rsidRPr="001A5FB3">
        <w:t>Gude</w:t>
      </w:r>
      <w:proofErr w:type="spellEnd"/>
      <w:r w:rsidRPr="001A5FB3">
        <w:t xml:space="preserve">, Shawn </w:t>
      </w:r>
      <w:proofErr w:type="spellStart"/>
      <w:r w:rsidRPr="001A5FB3">
        <w:t>Gude</w:t>
      </w:r>
      <w:proofErr w:type="spellEnd"/>
      <w:r w:rsidRPr="001A5FB3">
        <w:t xml:space="preserve"> is an associate editor at Jacobin. “Occupy Anti-Politics.” Jacobin. November 13, 2012. https://www.jacobinmag.com/2012/11/occupy-anti-politics</w:t>
      </w:r>
    </w:p>
    <w:p w14:paraId="65DFE6FE" w14:textId="77777777" w:rsidR="008D1562" w:rsidRPr="001A5FB3" w:rsidRDefault="008D1562" w:rsidP="008D1562"/>
    <w:p w14:paraId="59AD8094" w14:textId="77777777" w:rsidR="008D1562" w:rsidRPr="001A5FB3" w:rsidRDefault="008D1562" w:rsidP="008D1562">
      <w:pPr>
        <w:rPr>
          <w:sz w:val="16"/>
          <w:szCs w:val="16"/>
        </w:rPr>
      </w:pPr>
      <w:r w:rsidRPr="001A5FB3">
        <w:rPr>
          <w:sz w:val="16"/>
          <w:szCs w:val="16"/>
        </w:rPr>
        <w:t>In my new neighborhood, in Baltimore, “Occupy the Vote: Re-Elect Obama” signs still pepper the landscape. They’re planted in front yards, posted in front windows, positioned on sidewalk strips.</w:t>
      </w:r>
    </w:p>
    <w:p w14:paraId="702A9F0E" w14:textId="77777777" w:rsidR="008D1562" w:rsidRPr="00722254" w:rsidRDefault="008D1562" w:rsidP="008D1562">
      <w:pPr>
        <w:rPr>
          <w:sz w:val="16"/>
          <w:szCs w:val="16"/>
        </w:rPr>
      </w:pPr>
      <w:r w:rsidRPr="001A5FB3">
        <w:rPr>
          <w:sz w:val="16"/>
          <w:szCs w:val="16"/>
        </w:rPr>
        <w:t xml:space="preserve">This irks me, to an extent — this wanton appropriation of the Occupy name, used to declare allegiance to a president firmly ensconced in the very neoliberal consensus the movement hoped </w:t>
      </w:r>
      <w:r w:rsidRPr="00722254">
        <w:rPr>
          <w:sz w:val="16"/>
          <w:szCs w:val="16"/>
        </w:rPr>
        <w:t xml:space="preserve">to dislodge. Yet as much as I find the diction disquieting, its social movement-electoral politics linkage is provocative and pregnant, given </w:t>
      </w:r>
      <w:proofErr w:type="spellStart"/>
      <w:r w:rsidRPr="00722254">
        <w:rPr>
          <w:sz w:val="16"/>
          <w:szCs w:val="16"/>
        </w:rPr>
        <w:t>Occupy’s</w:t>
      </w:r>
      <w:proofErr w:type="spellEnd"/>
      <w:r w:rsidRPr="00722254">
        <w:rPr>
          <w:sz w:val="16"/>
          <w:szCs w:val="16"/>
        </w:rPr>
        <w:t xml:space="preserve"> missteps.</w:t>
      </w:r>
    </w:p>
    <w:p w14:paraId="2E24CE81" w14:textId="77777777" w:rsidR="008D1562" w:rsidRPr="001A5FB3" w:rsidRDefault="008D1562" w:rsidP="008D1562">
      <w:r w:rsidRPr="00722254">
        <w:rPr>
          <w:rStyle w:val="StyleUnderline"/>
        </w:rPr>
        <w:t>Last year at this time, the Left was emboldened and highly visible</w:t>
      </w:r>
      <w:r w:rsidRPr="00D30D0A">
        <w:rPr>
          <w:rStyle w:val="StyleUnderline"/>
        </w:rPr>
        <w:t xml:space="preserve">. And now? </w:t>
      </w:r>
      <w:r w:rsidRPr="00D30D0A">
        <w:t>Occupiers</w:t>
      </w:r>
      <w:r w:rsidRPr="001A5FB3">
        <w:t xml:space="preserve"> are providing important support to existing struggles and launching their own campaigns. Last week, Sarah Jaffe documented </w:t>
      </w:r>
      <w:proofErr w:type="spellStart"/>
      <w:r w:rsidRPr="001A5FB3">
        <w:t>Occupy’s</w:t>
      </w:r>
      <w:proofErr w:type="spellEnd"/>
      <w:r w:rsidRPr="001A5FB3">
        <w:t xml:space="preserve"> heartening role in the post-Sandy recovery </w:t>
      </w:r>
      <w:hyperlink r:id="rId6" w:history="1">
        <w:r w:rsidRPr="001A5FB3">
          <w:rPr>
            <w:rStyle w:val="Hyperlink"/>
          </w:rPr>
          <w:t>in these pages</w:t>
        </w:r>
      </w:hyperlink>
      <w:r w:rsidRPr="001A5FB3">
        <w:t>. But this is all occurring locally, on a relatively small scale.</w:t>
      </w:r>
    </w:p>
    <w:p w14:paraId="5512EC6D" w14:textId="77777777" w:rsidR="008D1562" w:rsidRPr="001A5FB3" w:rsidRDefault="008D1562" w:rsidP="008D1562">
      <w:pPr>
        <w:rPr>
          <w:rStyle w:val="Emphasis"/>
        </w:rPr>
      </w:pPr>
      <w:r w:rsidRPr="00722254">
        <w:t>As </w:t>
      </w:r>
      <w:hyperlink r:id="rId7" w:history="1">
        <w:r w:rsidRPr="00722254">
          <w:rPr>
            <w:rStyle w:val="Hyperlink"/>
          </w:rPr>
          <w:t>Thomas Frank points out</w:t>
        </w:r>
      </w:hyperlink>
      <w:r w:rsidRPr="00722254">
        <w:t xml:space="preserve"> in the current issue of the Baffler, </w:t>
      </w:r>
      <w:r w:rsidRPr="00722254">
        <w:rPr>
          <w:rStyle w:val="StyleUnderline"/>
        </w:rPr>
        <w:t>the term “the one percent” has been the movement’s only lasting contribution to national politics; a tax code classification morphed into a usefully polarizing pejorative</w:t>
      </w:r>
      <w:r w:rsidRPr="00722254">
        <w:t xml:space="preserve">. But that’s it. </w:t>
      </w:r>
      <w:r w:rsidRPr="00722254">
        <w:rPr>
          <w:rStyle w:val="Emphasis"/>
        </w:rPr>
        <w:t xml:space="preserve">The way Obama and Romney </w:t>
      </w:r>
      <w:proofErr w:type="gramStart"/>
      <w:r w:rsidRPr="00722254">
        <w:rPr>
          <w:rStyle w:val="Emphasis"/>
        </w:rPr>
        <w:t>campaigned,</w:t>
      </w:r>
      <w:proofErr w:type="gramEnd"/>
      <w:r w:rsidRPr="00722254">
        <w:rPr>
          <w:rStyle w:val="Emphasis"/>
        </w:rPr>
        <w:t xml:space="preserve"> you’d think Occupy never happened.</w:t>
      </w:r>
    </w:p>
    <w:p w14:paraId="5204E8F7" w14:textId="77777777" w:rsidR="008D1562" w:rsidRPr="001A5FB3" w:rsidRDefault="008D1562" w:rsidP="008D1562">
      <w:pPr>
        <w:rPr>
          <w:rStyle w:val="Emphasis"/>
        </w:rPr>
      </w:pPr>
      <w:proofErr w:type="gramStart"/>
      <w:r w:rsidRPr="001A5FB3">
        <w:lastRenderedPageBreak/>
        <w:t>So</w:t>
      </w:r>
      <w:proofErr w:type="gramEnd"/>
      <w:r w:rsidRPr="001A5FB3">
        <w:t xml:space="preserve"> what went wrong? </w:t>
      </w:r>
      <w:r w:rsidRPr="001A5FB3">
        <w:rPr>
          <w:rStyle w:val="StyleUnderline"/>
        </w:rPr>
        <w:t>Frank is unsparing in his criticism</w:t>
      </w:r>
      <w:r w:rsidRPr="00722254">
        <w:rPr>
          <w:rStyle w:val="StyleUnderline"/>
        </w:rPr>
        <w:t>, hitting occupiers for being self-absorbed and self-aggrandizing, more taken by esoteric theorizing than apt to take consequential action</w:t>
      </w:r>
      <w:r w:rsidRPr="00722254">
        <w:t xml:space="preserve">. Frank also assembles a rather conventional list of objections to Occupy: </w:t>
      </w:r>
      <w:r w:rsidRPr="00722254">
        <w:rPr>
          <w:rStyle w:val="Emphasis"/>
        </w:rPr>
        <w:t>its absence of enumerated demands, its consensus model and distaste for structure, its outsized love for building community.</w:t>
      </w:r>
    </w:p>
    <w:p w14:paraId="216A1DA1" w14:textId="77777777" w:rsidR="008D1562" w:rsidRPr="001A5FB3" w:rsidRDefault="008D1562" w:rsidP="008D1562">
      <w:pPr>
        <w:rPr>
          <w:rStyle w:val="StyleUnderline"/>
        </w:rPr>
      </w:pPr>
      <w:r w:rsidRPr="001A5FB3">
        <w:t xml:space="preserve">The blows that really land all have a common thread. </w:t>
      </w:r>
      <w:r w:rsidRPr="001A5FB3">
        <w:rPr>
          <w:rStyle w:val="StyleUnderline"/>
        </w:rPr>
        <w:t xml:space="preserve">Each are, at bottom, </w:t>
      </w:r>
      <w:r w:rsidRPr="00722254">
        <w:rPr>
          <w:rStyle w:val="Emphasis"/>
        </w:rPr>
        <w:t xml:space="preserve">instances of occupiers’ </w:t>
      </w:r>
      <w:r w:rsidRPr="00B05E4C">
        <w:rPr>
          <w:rStyle w:val="Emphasis"/>
          <w:highlight w:val="cyan"/>
        </w:rPr>
        <w:t>aversion to politics</w:t>
      </w:r>
      <w:r w:rsidRPr="001A5FB3">
        <w:t xml:space="preserve">. This antipathy wasn’t unanimous among the movement’s ranks, but it was pervasive. And it </w:t>
      </w:r>
      <w:r w:rsidRPr="00B05E4C">
        <w:rPr>
          <w:rStyle w:val="StyleUnderline"/>
          <w:highlight w:val="cyan"/>
        </w:rPr>
        <w:t>was</w:t>
      </w:r>
      <w:r w:rsidRPr="001A5FB3">
        <w:t xml:space="preserve">, along with police repression, </w:t>
      </w:r>
      <w:r w:rsidRPr="00B05E4C">
        <w:rPr>
          <w:rStyle w:val="StyleUnderline"/>
          <w:highlight w:val="cyan"/>
        </w:rPr>
        <w:t xml:space="preserve">one of the </w:t>
      </w:r>
      <w:r w:rsidRPr="00B05E4C">
        <w:rPr>
          <w:rStyle w:val="Emphasis"/>
          <w:highlight w:val="cyan"/>
        </w:rPr>
        <w:t>key reasons</w:t>
      </w:r>
      <w:r w:rsidRPr="00B05E4C">
        <w:rPr>
          <w:rStyle w:val="StyleUnderline"/>
          <w:highlight w:val="cyan"/>
        </w:rPr>
        <w:t xml:space="preserve"> Occupy failed.</w:t>
      </w:r>
    </w:p>
    <w:p w14:paraId="7EFF716A" w14:textId="77777777" w:rsidR="008D1562" w:rsidRPr="001A5FB3" w:rsidRDefault="008D1562" w:rsidP="008D1562">
      <w:pPr>
        <w:rPr>
          <w:rStyle w:val="StyleUnderline"/>
        </w:rPr>
      </w:pPr>
      <w:r w:rsidRPr="001A5FB3">
        <w:t xml:space="preserve">Early on, </w:t>
      </w:r>
      <w:r w:rsidRPr="00D30D0A">
        <w:rPr>
          <w:rStyle w:val="StyleUnderline"/>
        </w:rPr>
        <w:t>many</w:t>
      </w:r>
      <w:r w:rsidRPr="001A5FB3">
        <w:rPr>
          <w:rStyle w:val="StyleUnderline"/>
        </w:rPr>
        <w:t xml:space="preserve"> occupiers</w:t>
      </w:r>
      <w:r w:rsidRPr="001A5FB3">
        <w:t xml:space="preserve">, </w:t>
      </w:r>
      <w:proofErr w:type="gramStart"/>
      <w:r w:rsidRPr="001A5FB3">
        <w:t>myself</w:t>
      </w:r>
      <w:proofErr w:type="gramEnd"/>
      <w:r w:rsidRPr="001A5FB3">
        <w:t xml:space="preserve"> included, </w:t>
      </w:r>
      <w:r w:rsidRPr="00D30D0A">
        <w:rPr>
          <w:rStyle w:val="StyleUnderline"/>
        </w:rPr>
        <w:t>fretted that established progressive groups</w:t>
      </w:r>
      <w:r w:rsidRPr="001A5FB3">
        <w:rPr>
          <w:rStyle w:val="StyleUnderline"/>
        </w:rPr>
        <w:t xml:space="preserve"> and Democratic partisans </w:t>
      </w:r>
      <w:r w:rsidRPr="00D30D0A">
        <w:rPr>
          <w:rStyle w:val="StyleUnderline"/>
        </w:rPr>
        <w:t>would try to funnel the élan of Occupy into mainstream politics</w:t>
      </w:r>
      <w:r w:rsidRPr="001A5FB3">
        <w:rPr>
          <w:rStyle w:val="StyleUnderline"/>
        </w:rPr>
        <w:t>; the movement would then quickly wither and die.</w:t>
      </w:r>
      <w:r w:rsidRPr="001A5FB3">
        <w:t xml:space="preserve"> </w:t>
      </w:r>
      <w:r w:rsidRPr="001A5FB3">
        <w:rPr>
          <w:rStyle w:val="StyleUnderline"/>
        </w:rPr>
        <w:t>Co-opt: utter the word, and the implicated party was instantly put on the defensive.</w:t>
      </w:r>
      <w:r w:rsidRPr="001A5FB3">
        <w:t xml:space="preserve"> These worries weren’t entirely born of paranoia, and activists were right to keep a wary eye on the center-left. But </w:t>
      </w:r>
      <w:r w:rsidRPr="00D30D0A">
        <w:rPr>
          <w:rStyle w:val="StyleUnderline"/>
        </w:rPr>
        <w:t>the vigilance had the unfortunate tendency of</w:t>
      </w:r>
      <w:r w:rsidRPr="001A5FB3">
        <w:rPr>
          <w:rStyle w:val="StyleUnderline"/>
        </w:rPr>
        <w:t xml:space="preserve"> cloistering and </w:t>
      </w:r>
      <w:r w:rsidRPr="00D30D0A">
        <w:rPr>
          <w:rStyle w:val="StyleUnderline"/>
        </w:rPr>
        <w:t>marginalizing the movement. Activists</w:t>
      </w:r>
      <w:r w:rsidRPr="001A5FB3">
        <w:rPr>
          <w:rStyle w:val="StyleUnderline"/>
        </w:rPr>
        <w:t xml:space="preserve"> customarily </w:t>
      </w:r>
      <w:r w:rsidRPr="00D30D0A">
        <w:rPr>
          <w:rStyle w:val="StyleUnderline"/>
        </w:rPr>
        <w:t>viewed anyone connected to</w:t>
      </w:r>
      <w:r w:rsidRPr="001A5FB3">
        <w:rPr>
          <w:rStyle w:val="StyleUnderline"/>
        </w:rPr>
        <w:t xml:space="preserve"> electoral </w:t>
      </w:r>
      <w:r w:rsidRPr="00D30D0A">
        <w:rPr>
          <w:rStyle w:val="StyleUnderline"/>
        </w:rPr>
        <w:t>politics with suspicion.</w:t>
      </w:r>
    </w:p>
    <w:p w14:paraId="28AEFE19" w14:textId="77777777" w:rsidR="008D1562" w:rsidRPr="001A5FB3" w:rsidRDefault="008D1562" w:rsidP="008D1562">
      <w:r w:rsidRPr="001A5FB3">
        <w:t xml:space="preserve">And </w:t>
      </w:r>
      <w:r w:rsidRPr="001A5FB3">
        <w:rPr>
          <w:rStyle w:val="StyleUnderline"/>
        </w:rPr>
        <w:t xml:space="preserve">when </w:t>
      </w:r>
      <w:proofErr w:type="gramStart"/>
      <w:r w:rsidRPr="001A5FB3">
        <w:rPr>
          <w:rStyle w:val="StyleUnderline"/>
        </w:rPr>
        <w:t>not</w:t>
      </w:r>
      <w:proofErr w:type="gramEnd"/>
      <w:r w:rsidRPr="001A5FB3">
        <w:rPr>
          <w:rStyle w:val="StyleUnderline"/>
        </w:rPr>
        <w:t xml:space="preserve"> a few occupiers averred that the movement was resolutely anti-political, they weren’t being glib — they meant electoral politics, the political process, everything. The world they sought would have no politics, no debased struggles for power. They didn’t just want to democratize </w:t>
      </w:r>
      <w:proofErr w:type="gramStart"/>
      <w:r w:rsidRPr="001A5FB3">
        <w:rPr>
          <w:rStyle w:val="StyleUnderline"/>
        </w:rPr>
        <w:t>power, but</w:t>
      </w:r>
      <w:proofErr w:type="gramEnd"/>
      <w:r w:rsidRPr="001A5FB3">
        <w:rPr>
          <w:rStyle w:val="StyleUnderline"/>
        </w:rPr>
        <w:t xml:space="preserve"> eradicate it.</w:t>
      </w:r>
      <w:r w:rsidRPr="001A5FB3">
        <w:t xml:space="preserve"> In their minds, the encampments were harmonious, experimental sites of prefiguration, a glimpse into the politics-free future. Transforming a stodgy corporate park into a </w:t>
      </w:r>
      <w:proofErr w:type="spellStart"/>
      <w:r w:rsidRPr="001A5FB3">
        <w:t>liveable</w:t>
      </w:r>
      <w:proofErr w:type="spellEnd"/>
      <w:r w:rsidRPr="001A5FB3">
        <w:t xml:space="preserve"> space, they would provide the model.</w:t>
      </w:r>
    </w:p>
    <w:p w14:paraId="5C56D208" w14:textId="77777777" w:rsidR="008D1562" w:rsidRPr="00722254" w:rsidRDefault="008D1562" w:rsidP="008D1562">
      <w:pPr>
        <w:rPr>
          <w:sz w:val="16"/>
          <w:szCs w:val="16"/>
        </w:rPr>
      </w:pPr>
      <w:r w:rsidRPr="001A5FB3">
        <w:rPr>
          <w:sz w:val="16"/>
          <w:szCs w:val="16"/>
        </w:rPr>
        <w:t xml:space="preserve">The desire to foster community and build emotional bonds was well-intentioned and, in small doses, salutary. Developing and maintaining relationships is vitally important to retaining and attracting new people, to building a strong movement. Casual participants are more apt to leave — or limit their involvement — if they lack personal connections to other movement members. Particularly trying junctures are </w:t>
      </w:r>
      <w:r w:rsidRPr="00722254">
        <w:rPr>
          <w:sz w:val="16"/>
          <w:szCs w:val="16"/>
        </w:rPr>
        <w:t>easier to handle if you know your comrades have your back, and vice versa. Facing a phalanx of riot cops becomes disconcerting, not disabling (that is, until they start letting their truncheons fly).</w:t>
      </w:r>
    </w:p>
    <w:p w14:paraId="09C46BA7" w14:textId="77777777" w:rsidR="008D1562" w:rsidRPr="001A5FB3" w:rsidRDefault="008D1562" w:rsidP="008D1562">
      <w:proofErr w:type="gramStart"/>
      <w:r w:rsidRPr="00722254">
        <w:t>So</w:t>
      </w:r>
      <w:proofErr w:type="gramEnd"/>
      <w:r w:rsidRPr="00722254">
        <w:t xml:space="preserve"> community is important. </w:t>
      </w:r>
      <w:r w:rsidRPr="00722254">
        <w:rPr>
          <w:rStyle w:val="Emphasis"/>
        </w:rPr>
        <w:t>Occupiers were wrong</w:t>
      </w:r>
      <w:r w:rsidRPr="001A5FB3">
        <w:t>, however, when they viewed it as a resounding step towards a more egalitarian, just society.</w:t>
      </w:r>
    </w:p>
    <w:p w14:paraId="4F62AAFA" w14:textId="77777777" w:rsidR="008D1562" w:rsidRPr="001A5FB3" w:rsidRDefault="008D1562" w:rsidP="008D1562">
      <w:pPr>
        <w:rPr>
          <w:sz w:val="16"/>
          <w:szCs w:val="16"/>
        </w:rPr>
      </w:pPr>
      <w:r w:rsidRPr="001A5FB3">
        <w:rPr>
          <w:sz w:val="16"/>
          <w:szCs w:val="16"/>
        </w:rPr>
        <w:t xml:space="preserve">I remember a beautiful moment this spring. It was a Sunday night in Chicago, the weekend of the Occupy anti-NATO protests. Most everyone was tired after several days of meandering marching. Following a </w:t>
      </w:r>
      <w:proofErr w:type="spellStart"/>
      <w:r w:rsidRPr="001A5FB3">
        <w:rPr>
          <w:sz w:val="16"/>
          <w:szCs w:val="16"/>
        </w:rPr>
        <w:t>thousands</w:t>
      </w:r>
      <w:proofErr w:type="spellEnd"/>
      <w:r w:rsidRPr="001A5FB3">
        <w:rPr>
          <w:sz w:val="16"/>
          <w:szCs w:val="16"/>
        </w:rPr>
        <w:t>-strong, permitted march earlier in the day, several hundred of us had tried and failed to break through a police line; our chimerical goal was to shut down the conference. Now it was night, and hundreds of us had headed north to the Art Institute, the site of a dinner for NATO leaders’ spouses. Police ringed the building. We could make some noise and mount a sit-in, but little else. Soon, it started pouring. The rain didn’t precipitate despair among the youthful throng, though, but euphoria. There was a street dance party, and then a group hug. A feeling of deep, visceral cohesiveness with my fellow occupiers overcame me. I felt fulfilled. This was, in many ways, Occupy encapsulated.</w:t>
      </w:r>
    </w:p>
    <w:p w14:paraId="17461356" w14:textId="77777777" w:rsidR="008D1562" w:rsidRPr="001A5FB3" w:rsidRDefault="008D1562" w:rsidP="008D1562">
      <w:r w:rsidRPr="001A5FB3">
        <w:t>It was marvelous. And, in retrospect, meaningless.</w:t>
      </w:r>
    </w:p>
    <w:p w14:paraId="76608DE6" w14:textId="77777777" w:rsidR="008D1562" w:rsidRPr="001A5FB3" w:rsidRDefault="008D1562" w:rsidP="008D1562">
      <w:pPr>
        <w:rPr>
          <w:rStyle w:val="Emphasis"/>
        </w:rPr>
      </w:pPr>
      <w:r w:rsidRPr="00B05E4C">
        <w:rPr>
          <w:rStyle w:val="Emphasis"/>
          <w:highlight w:val="cyan"/>
        </w:rPr>
        <w:t>The one percent is content with the fetishization of feelings, because it poses little threat to</w:t>
      </w:r>
      <w:r w:rsidRPr="001A5FB3">
        <w:rPr>
          <w:rStyle w:val="Emphasis"/>
        </w:rPr>
        <w:t xml:space="preserve"> their plutocratic </w:t>
      </w:r>
      <w:r w:rsidRPr="00B05E4C">
        <w:rPr>
          <w:rStyle w:val="Emphasis"/>
          <w:highlight w:val="cyan"/>
        </w:rPr>
        <w:t>power</w:t>
      </w:r>
      <w:r w:rsidRPr="00B05E4C">
        <w:rPr>
          <w:highlight w:val="cyan"/>
        </w:rPr>
        <w:t xml:space="preserve">: </w:t>
      </w:r>
      <w:r w:rsidRPr="00B05E4C">
        <w:rPr>
          <w:rStyle w:val="StyleUnderline"/>
          <w:highlight w:val="cyan"/>
        </w:rPr>
        <w:t>Build your</w:t>
      </w:r>
      <w:r w:rsidRPr="001A5FB3">
        <w:rPr>
          <w:rStyle w:val="StyleUnderline"/>
        </w:rPr>
        <w:t xml:space="preserve"> </w:t>
      </w:r>
      <w:r w:rsidRPr="00B05E4C">
        <w:rPr>
          <w:rStyle w:val="StyleUnderline"/>
          <w:highlight w:val="cyan"/>
        </w:rPr>
        <w:t>small</w:t>
      </w:r>
      <w:r w:rsidRPr="001A5FB3">
        <w:rPr>
          <w:rStyle w:val="StyleUnderline"/>
        </w:rPr>
        <w:t xml:space="preserve">, mutual aid </w:t>
      </w:r>
      <w:r w:rsidRPr="00B05E4C">
        <w:rPr>
          <w:rStyle w:val="StyleUnderline"/>
          <w:highlight w:val="cyan"/>
        </w:rPr>
        <w:t xml:space="preserve">communities. </w:t>
      </w:r>
      <w:r w:rsidRPr="00B05E4C">
        <w:rPr>
          <w:rStyle w:val="Emphasis"/>
          <w:highlight w:val="cyan"/>
        </w:rPr>
        <w:t>We’ll continue</w:t>
      </w:r>
      <w:r w:rsidRPr="001A5FB3">
        <w:rPr>
          <w:rStyle w:val="StyleUnderline"/>
        </w:rPr>
        <w:t xml:space="preserve"> our rapacious behavior, unmolested and </w:t>
      </w:r>
      <w:r w:rsidRPr="00B05E4C">
        <w:rPr>
          <w:rStyle w:val="StyleUnderline"/>
          <w:highlight w:val="cyan"/>
        </w:rPr>
        <w:t xml:space="preserve">untouched. </w:t>
      </w:r>
      <w:r w:rsidRPr="00722254">
        <w:rPr>
          <w:rStyle w:val="StyleUnderline"/>
        </w:rPr>
        <w:t xml:space="preserve">We’ll continue to brandish </w:t>
      </w:r>
      <w:r w:rsidRPr="00B05E4C">
        <w:rPr>
          <w:rStyle w:val="StyleUnderline"/>
          <w:highlight w:val="cyan"/>
        </w:rPr>
        <w:t>the coercive power of the state,</w:t>
      </w:r>
      <w:r w:rsidRPr="001A5FB3">
        <w:rPr>
          <w:rStyle w:val="StyleUnderline"/>
        </w:rPr>
        <w:t xml:space="preserve"> a state </w:t>
      </w:r>
      <w:r w:rsidRPr="00722254">
        <w:rPr>
          <w:rStyle w:val="StyleUnderline"/>
        </w:rPr>
        <w:t>that</w:t>
      </w:r>
      <w:r w:rsidRPr="001A5FB3">
        <w:rPr>
          <w:rStyle w:val="StyleUnderline"/>
        </w:rPr>
        <w:t xml:space="preserve">, if so pressured, </w:t>
      </w:r>
      <w:r w:rsidRPr="00B05E4C">
        <w:rPr>
          <w:rStyle w:val="StyleUnderline"/>
          <w:highlight w:val="cyan"/>
        </w:rPr>
        <w:t xml:space="preserve">could </w:t>
      </w:r>
      <w:r w:rsidRPr="00B05E4C">
        <w:rPr>
          <w:rStyle w:val="Emphasis"/>
          <w:highlight w:val="cyan"/>
        </w:rPr>
        <w:t>pose an existential threat to capitalist power</w:t>
      </w:r>
      <w:r w:rsidRPr="001A5FB3">
        <w:rPr>
          <w:rStyle w:val="Emphasis"/>
        </w:rPr>
        <w:t>.</w:t>
      </w:r>
    </w:p>
    <w:p w14:paraId="7130B194" w14:textId="77777777" w:rsidR="008D1562" w:rsidRPr="001A5FB3" w:rsidRDefault="008D1562" w:rsidP="008D1562">
      <w:pPr>
        <w:rPr>
          <w:rStyle w:val="StyleUnderline"/>
        </w:rPr>
      </w:pPr>
      <w:r w:rsidRPr="001A5FB3">
        <w:t>Politically</w:t>
      </w:r>
      <w:r w:rsidRPr="00722254">
        <w:t xml:space="preserve">, </w:t>
      </w:r>
      <w:proofErr w:type="gramStart"/>
      <w:r w:rsidRPr="00722254">
        <w:rPr>
          <w:rStyle w:val="Emphasis"/>
        </w:rPr>
        <w:t>Occupy</w:t>
      </w:r>
      <w:proofErr w:type="gramEnd"/>
      <w:r w:rsidRPr="00722254">
        <w:rPr>
          <w:rStyle w:val="Emphasis"/>
        </w:rPr>
        <w:t xml:space="preserve"> accomplished little because we were often too wary of acting politically</w:t>
      </w:r>
      <w:r w:rsidRPr="00722254">
        <w:rPr>
          <w:rStyle w:val="StyleUnderline"/>
        </w:rPr>
        <w:t>, of</w:t>
      </w:r>
      <w:r w:rsidRPr="001A5FB3">
        <w:rPr>
          <w:rStyle w:val="StyleUnderline"/>
        </w:rPr>
        <w:t xml:space="preserve"> making demands on the political system, of acknowledging conflict and structuring our movement accordingly. Many in the movement thought structure carried the patina of the establishment, that demand making would simply serve to legitimize the malevolent state. </w:t>
      </w:r>
      <w:proofErr w:type="gramStart"/>
      <w:r w:rsidRPr="001A5FB3">
        <w:rPr>
          <w:rStyle w:val="StyleUnderline"/>
        </w:rPr>
        <w:t>So</w:t>
      </w:r>
      <w:proofErr w:type="gramEnd"/>
      <w:r w:rsidRPr="001A5FB3">
        <w:rPr>
          <w:rStyle w:val="StyleUnderline"/>
        </w:rPr>
        <w:t xml:space="preserve"> </w:t>
      </w:r>
      <w:r w:rsidRPr="00B05E4C">
        <w:rPr>
          <w:rStyle w:val="StyleUnderline"/>
          <w:highlight w:val="cyan"/>
        </w:rPr>
        <w:t>we got a</w:t>
      </w:r>
      <w:r w:rsidRPr="001A5FB3">
        <w:rPr>
          <w:rStyle w:val="StyleUnderline"/>
        </w:rPr>
        <w:t xml:space="preserve">n amorphous, </w:t>
      </w:r>
      <w:r w:rsidRPr="00B05E4C">
        <w:rPr>
          <w:rStyle w:val="StyleUnderline"/>
          <w:highlight w:val="cyan"/>
        </w:rPr>
        <w:t>highly decentralized movement that</w:t>
      </w:r>
      <w:r w:rsidRPr="001A5FB3">
        <w:rPr>
          <w:rStyle w:val="StyleUnderline"/>
        </w:rPr>
        <w:t xml:space="preserve">, after a miraculous flourish in its embryonic stages, </w:t>
      </w:r>
      <w:r w:rsidRPr="00B05E4C">
        <w:rPr>
          <w:rStyle w:val="StyleUnderline"/>
          <w:highlight w:val="cyan"/>
        </w:rPr>
        <w:t>tapered off.</w:t>
      </w:r>
    </w:p>
    <w:p w14:paraId="741972DF" w14:textId="77777777" w:rsidR="008D1562" w:rsidRPr="001A5FB3" w:rsidRDefault="008D1562" w:rsidP="008D1562">
      <w:pPr>
        <w:rPr>
          <w:rStyle w:val="Emphasis"/>
        </w:rPr>
      </w:pPr>
      <w:r w:rsidRPr="00B05E4C">
        <w:rPr>
          <w:rStyle w:val="Emphasis"/>
          <w:highlight w:val="cyan"/>
        </w:rPr>
        <w:lastRenderedPageBreak/>
        <w:t>This wasn’t the practice of politics. It was an attempt to transcend it.</w:t>
      </w:r>
    </w:p>
    <w:p w14:paraId="0F58DBD0" w14:textId="77777777" w:rsidR="008D1562" w:rsidRPr="001A5FB3" w:rsidRDefault="008D1562" w:rsidP="008D1562">
      <w:r w:rsidRPr="001A5FB3">
        <w:t xml:space="preserve">Joseph Schwartz, a political </w:t>
      </w:r>
      <w:r w:rsidRPr="00722254">
        <w:t xml:space="preserve">philosopher at Temple University, argues in his 1995 book The Permanence of the Political that </w:t>
      </w:r>
      <w:r w:rsidRPr="00722254">
        <w:rPr>
          <w:rStyle w:val="StyleUnderline"/>
        </w:rPr>
        <w:t xml:space="preserve">the Left has long had these anti-political inclinations — “either through the stifling solidaristic general will of Rousseau, the spontaneous </w:t>
      </w:r>
      <w:proofErr w:type="spellStart"/>
      <w:r w:rsidRPr="00722254">
        <w:rPr>
          <w:rStyle w:val="StyleUnderline"/>
        </w:rPr>
        <w:t>postscarcity</w:t>
      </w:r>
      <w:proofErr w:type="spellEnd"/>
      <w:r w:rsidRPr="00722254">
        <w:rPr>
          <w:rStyle w:val="StyleUnderline"/>
        </w:rPr>
        <w:t xml:space="preserve"> anarchism of Marx’s ‘full communism</w:t>
      </w:r>
      <w:r w:rsidRPr="001A5FB3">
        <w:rPr>
          <w:rStyle w:val="StyleUnderline"/>
        </w:rPr>
        <w:t>,’ or the technocratic, scientistic rule of Lenin’s vanguard party</w:t>
      </w:r>
      <w:r w:rsidRPr="001A5FB3">
        <w:t>.”</w:t>
      </w:r>
    </w:p>
    <w:p w14:paraId="5EF56558" w14:textId="77777777" w:rsidR="008D1562" w:rsidRPr="001A5FB3" w:rsidRDefault="008D1562" w:rsidP="008D1562">
      <w:r w:rsidRPr="001A5FB3">
        <w:t>Schwartz continues:</w:t>
      </w:r>
    </w:p>
    <w:p w14:paraId="073DD64F" w14:textId="77777777" w:rsidR="008D1562" w:rsidRPr="001A5FB3" w:rsidRDefault="008D1562" w:rsidP="008D1562">
      <w:pPr>
        <w:rPr>
          <w:rStyle w:val="StyleUnderline"/>
        </w:rPr>
      </w:pPr>
      <w:r w:rsidRPr="001A5FB3">
        <w:t> [A]</w:t>
      </w:r>
      <w:proofErr w:type="spellStart"/>
      <w:r w:rsidRPr="001A5FB3">
        <w:t>lthough</w:t>
      </w:r>
      <w:proofErr w:type="spellEnd"/>
      <w:r w:rsidRPr="001A5FB3">
        <w:t xml:space="preserve"> viewed by some as patron saints of “radical democracy,” </w:t>
      </w:r>
      <w:r w:rsidRPr="001A5FB3">
        <w:rPr>
          <w:rStyle w:val="StyleUnderline"/>
        </w:rPr>
        <w:t>these theorists did not conceptualize a further democratization of political life but rather the transcendence of politics through the creation of societies characterized by minimal social conflict and universally shared conceptions of the public or human good.</w:t>
      </w:r>
    </w:p>
    <w:p w14:paraId="6A535968" w14:textId="77777777" w:rsidR="008D1562" w:rsidRPr="001A5FB3" w:rsidRDefault="008D1562" w:rsidP="008D1562">
      <w:r w:rsidRPr="001A5FB3">
        <w:t>Sound familiar?</w:t>
      </w:r>
    </w:p>
    <w:p w14:paraId="1A99DA47" w14:textId="77777777" w:rsidR="008D1562" w:rsidRPr="001A5FB3" w:rsidRDefault="008D1562" w:rsidP="008D1562">
      <w:pPr>
        <w:rPr>
          <w:rStyle w:val="StyleUnderline"/>
        </w:rPr>
      </w:pPr>
      <w:r w:rsidRPr="00B05E4C">
        <w:rPr>
          <w:rStyle w:val="Emphasis"/>
          <w:highlight w:val="cyan"/>
        </w:rPr>
        <w:t xml:space="preserve">Even for those who find </w:t>
      </w:r>
      <w:r w:rsidRPr="00722254">
        <w:rPr>
          <w:rStyle w:val="Emphasis"/>
        </w:rPr>
        <w:t xml:space="preserve">the state of American </w:t>
      </w:r>
      <w:r w:rsidRPr="00B05E4C">
        <w:rPr>
          <w:rStyle w:val="Emphasis"/>
          <w:highlight w:val="cyan"/>
        </w:rPr>
        <w:t>politics repulsive</w:t>
      </w:r>
      <w:r w:rsidRPr="001A5FB3">
        <w:t xml:space="preserve"> (and I, emphatically, do) </w:t>
      </w:r>
      <w:r w:rsidRPr="001A5FB3">
        <w:rPr>
          <w:rStyle w:val="Emphasis"/>
        </w:rPr>
        <w:t xml:space="preserve">the principle, the idea, of </w:t>
      </w:r>
      <w:r w:rsidRPr="00B05E4C">
        <w:rPr>
          <w:rStyle w:val="Emphasis"/>
          <w:highlight w:val="cyan"/>
        </w:rPr>
        <w:t>politics</w:t>
      </w:r>
      <w:r w:rsidRPr="001A5FB3">
        <w:rPr>
          <w:rStyle w:val="Emphasis"/>
        </w:rPr>
        <w:t xml:space="preserve"> and the democratic process </w:t>
      </w:r>
      <w:r w:rsidRPr="00B05E4C">
        <w:rPr>
          <w:rStyle w:val="Emphasis"/>
          <w:highlight w:val="cyan"/>
        </w:rPr>
        <w:t>must be defended</w:t>
      </w:r>
      <w:r w:rsidRPr="001A5FB3">
        <w:rPr>
          <w:rStyle w:val="Emphasis"/>
        </w:rPr>
        <w:t>.</w:t>
      </w:r>
      <w:r w:rsidRPr="001A5FB3">
        <w:t xml:space="preserve"> </w:t>
      </w:r>
      <w:r w:rsidRPr="00722254">
        <w:t>J</w:t>
      </w:r>
      <w:r w:rsidRPr="00722254">
        <w:rPr>
          <w:rStyle w:val="StyleUnderline"/>
        </w:rPr>
        <w:t xml:space="preserve">aundiced </w:t>
      </w:r>
      <w:r w:rsidRPr="00B05E4C">
        <w:rPr>
          <w:rStyle w:val="StyleUnderline"/>
          <w:highlight w:val="cyan"/>
        </w:rPr>
        <w:t xml:space="preserve">resignation redounds to the benefit of the Right. </w:t>
      </w:r>
      <w:r w:rsidRPr="00722254">
        <w:rPr>
          <w:rStyle w:val="StyleUnderline"/>
        </w:rPr>
        <w:t>They relish anti-political cynicism. They oppose concerted collective action, so they harness the sentiment to subvert politics itself.</w:t>
      </w:r>
      <w:r w:rsidRPr="00722254">
        <w:t xml:space="preserve"> </w:t>
      </w:r>
      <w:r w:rsidRPr="00722254">
        <w:rPr>
          <w:rStyle w:val="StyleUnderline"/>
        </w:rPr>
        <w:t>T</w:t>
      </w:r>
      <w:r w:rsidRPr="001A5FB3">
        <w:rPr>
          <w:rStyle w:val="StyleUnderline"/>
        </w:rPr>
        <w:t>hey adopt a sort of aloof, cooler-than-thou detachment from the political arena, a pernicious posture that ineluctably elevates apathy and inaction to the status of beau ideal. Politics-averse leftists risk falling into the same pattern of passivity and discrediting the necessarily political solutions to our social ills.</w:t>
      </w:r>
    </w:p>
    <w:p w14:paraId="1B579410" w14:textId="77777777" w:rsidR="008D1562" w:rsidRPr="00D30D0A" w:rsidRDefault="008D1562" w:rsidP="008D1562">
      <w:pPr>
        <w:rPr>
          <w:rStyle w:val="Emphasis"/>
        </w:rPr>
      </w:pPr>
      <w:r w:rsidRPr="001A5FB3">
        <w:rPr>
          <w:rStyle w:val="StyleUnderline"/>
        </w:rPr>
        <w:t xml:space="preserve">What we have in the case of </w:t>
      </w:r>
      <w:r w:rsidRPr="00B05E4C">
        <w:rPr>
          <w:rStyle w:val="Emphasis"/>
          <w:highlight w:val="cyan"/>
        </w:rPr>
        <w:t>climate change,</w:t>
      </w:r>
      <w:r w:rsidRPr="001A5FB3">
        <w:t xml:space="preserve"> for example, </w:t>
      </w:r>
      <w:r w:rsidRPr="00B05E4C">
        <w:rPr>
          <w:rStyle w:val="StyleUnderline"/>
          <w:highlight w:val="cyan"/>
        </w:rPr>
        <w:t>is</w:t>
      </w:r>
      <w:r w:rsidRPr="001A5FB3">
        <w:t xml:space="preserve"> </w:t>
      </w:r>
      <w:r w:rsidRPr="001A5FB3">
        <w:rPr>
          <w:rStyle w:val="StyleUnderline"/>
        </w:rPr>
        <w:t xml:space="preserve">both </w:t>
      </w:r>
      <w:r w:rsidRPr="00B05E4C">
        <w:rPr>
          <w:rStyle w:val="StyleUnderline"/>
          <w:highlight w:val="cyan"/>
        </w:rPr>
        <w:t>the</w:t>
      </w:r>
      <w:r w:rsidRPr="001A5FB3">
        <w:rPr>
          <w:rStyle w:val="StyleUnderline"/>
        </w:rPr>
        <w:t xml:space="preserve"> largest market failure and </w:t>
      </w:r>
      <w:r w:rsidRPr="00B05E4C">
        <w:rPr>
          <w:rStyle w:val="StyleUnderline"/>
          <w:highlight w:val="cyan"/>
        </w:rPr>
        <w:t>most daunting collective action problem in human history.</w:t>
      </w:r>
      <w:r w:rsidRPr="001A5FB3">
        <w:t xml:space="preserve"> The hyper-decentralized, quasi-primitivist solutions popular in some corners of the radical left are laughably inadequate or execrably anti-humanist. </w:t>
      </w:r>
      <w:r w:rsidRPr="00B05E4C">
        <w:rPr>
          <w:rStyle w:val="Emphasis"/>
          <w:highlight w:val="cyan"/>
        </w:rPr>
        <w:t>The antidote to a collective problem is collective action</w:t>
      </w:r>
      <w:r w:rsidRPr="00B05E4C">
        <w:rPr>
          <w:rStyle w:val="StyleUnderline"/>
          <w:highlight w:val="cyan"/>
        </w:rPr>
        <w:t>. So too</w:t>
      </w:r>
      <w:r w:rsidRPr="001A5FB3">
        <w:rPr>
          <w:rStyle w:val="StyleUnderline"/>
        </w:rPr>
        <w:t xml:space="preserve"> with issues of </w:t>
      </w:r>
      <w:r w:rsidRPr="00B05E4C">
        <w:rPr>
          <w:rStyle w:val="Emphasis"/>
          <w:highlight w:val="cyan"/>
        </w:rPr>
        <w:t>inequality, poverty, and imperialism.</w:t>
      </w:r>
    </w:p>
    <w:p w14:paraId="09D7DB1E" w14:textId="77777777" w:rsidR="008D1562" w:rsidRPr="001A5FB3" w:rsidRDefault="008D1562" w:rsidP="008D1562">
      <w:pPr>
        <w:rPr>
          <w:rStyle w:val="StyleUnderline"/>
        </w:rPr>
      </w:pPr>
      <w:r w:rsidRPr="00B05E4C">
        <w:rPr>
          <w:rStyle w:val="StyleUnderline"/>
          <w:highlight w:val="cyan"/>
        </w:rPr>
        <w:t xml:space="preserve">Acting politically means confronting power, not side-stepping it. </w:t>
      </w:r>
      <w:r w:rsidRPr="00722254">
        <w:rPr>
          <w:rStyle w:val="StyleUnderline"/>
        </w:rPr>
        <w:t xml:space="preserve">It means </w:t>
      </w:r>
      <w:r w:rsidRPr="00B05E4C">
        <w:rPr>
          <w:rStyle w:val="StyleUnderline"/>
          <w:highlight w:val="cyan"/>
        </w:rPr>
        <w:t>reshaping</w:t>
      </w:r>
      <w:r w:rsidRPr="001A5FB3">
        <w:rPr>
          <w:rStyle w:val="StyleUnderline"/>
        </w:rPr>
        <w:t xml:space="preserve"> existing </w:t>
      </w:r>
      <w:r w:rsidRPr="00B05E4C">
        <w:rPr>
          <w:rStyle w:val="StyleUnderline"/>
          <w:highlight w:val="cyan"/>
        </w:rPr>
        <w:t>institutions</w:t>
      </w:r>
      <w:r w:rsidRPr="001A5FB3">
        <w:rPr>
          <w:rStyle w:val="StyleUnderline"/>
        </w:rPr>
        <w:t xml:space="preserve">, not just building alternative ones. It means directly and indirectly </w:t>
      </w:r>
      <w:r w:rsidRPr="00B05E4C">
        <w:rPr>
          <w:rStyle w:val="StyleUnderline"/>
          <w:highlight w:val="cyan"/>
        </w:rPr>
        <w:t>engaging the state</w:t>
      </w:r>
      <w:r w:rsidRPr="001A5FB3">
        <w:rPr>
          <w:rStyle w:val="StyleUnderline"/>
        </w:rPr>
        <w:t>, not cocooning oneself from it.</w:t>
      </w:r>
    </w:p>
    <w:p w14:paraId="38FDD54E" w14:textId="77777777" w:rsidR="008D1562" w:rsidRPr="00605637" w:rsidRDefault="008D1562" w:rsidP="008D1562">
      <w:pPr>
        <w:rPr>
          <w:u w:val="single"/>
        </w:rPr>
      </w:pPr>
      <w:r w:rsidRPr="00B05E4C">
        <w:rPr>
          <w:rStyle w:val="StyleUnderline"/>
          <w:highlight w:val="cyan"/>
        </w:rPr>
        <w:t>Even as we</w:t>
      </w:r>
      <w:r w:rsidRPr="001A5FB3">
        <w:rPr>
          <w:rStyle w:val="StyleUnderline"/>
        </w:rPr>
        <w:t xml:space="preserve"> on the democratic left </w:t>
      </w:r>
      <w:r w:rsidRPr="00B05E4C">
        <w:rPr>
          <w:rStyle w:val="StyleUnderline"/>
          <w:highlight w:val="cyan"/>
        </w:rPr>
        <w:t>offer</w:t>
      </w:r>
      <w:r w:rsidRPr="001A5FB3">
        <w:rPr>
          <w:rStyle w:val="StyleUnderline"/>
        </w:rPr>
        <w:t xml:space="preserve"> impassioned </w:t>
      </w:r>
      <w:r w:rsidRPr="00B05E4C">
        <w:rPr>
          <w:rStyle w:val="StyleUnderline"/>
          <w:highlight w:val="cyan"/>
        </w:rPr>
        <w:t>critiques</w:t>
      </w:r>
      <w:r w:rsidRPr="001A5FB3">
        <w:rPr>
          <w:rStyle w:val="StyleUnderline"/>
        </w:rPr>
        <w:t xml:space="preserve"> of our political system </w:t>
      </w:r>
      <w:r w:rsidRPr="00B05E4C">
        <w:rPr>
          <w:rStyle w:val="Emphasis"/>
          <w:highlight w:val="cyan"/>
        </w:rPr>
        <w:t>we mustn’t eschew politics</w:t>
      </w:r>
      <w:r w:rsidRPr="001A5FB3">
        <w:rPr>
          <w:rStyle w:val="StyleUnderline"/>
        </w:rPr>
        <w:t>. We’ve already seen what that can do to our most promising social movements.</w:t>
      </w:r>
    </w:p>
    <w:p w14:paraId="7CECEF25" w14:textId="77777777" w:rsidR="008D1562" w:rsidRDefault="008D1562" w:rsidP="008D1562">
      <w:pPr>
        <w:pStyle w:val="Heading3"/>
      </w:pPr>
      <w:r>
        <w:lastRenderedPageBreak/>
        <w:t xml:space="preserve">1NC – </w:t>
      </w:r>
      <w:proofErr w:type="spellStart"/>
      <w:r>
        <w:t>Counteradvocacy</w:t>
      </w:r>
      <w:proofErr w:type="spellEnd"/>
    </w:p>
    <w:p w14:paraId="289F482B" w14:textId="77777777" w:rsidR="008D1562" w:rsidRDefault="008D1562" w:rsidP="008D1562">
      <w:pPr>
        <w:pStyle w:val="Heading4"/>
      </w:pPr>
      <w:r>
        <w:t>We endorse the entirety of the 1AC except for its expansion in the scope of antitrust laws.</w:t>
      </w:r>
    </w:p>
    <w:p w14:paraId="01A0587D" w14:textId="77777777" w:rsidR="008D1562" w:rsidRDefault="008D1562" w:rsidP="008D1562"/>
    <w:p w14:paraId="7F6F7618" w14:textId="77777777" w:rsidR="008D1562" w:rsidRDefault="008D1562" w:rsidP="008D1562">
      <w:pPr>
        <w:pStyle w:val="Heading4"/>
      </w:pPr>
      <w:r>
        <w:t>That solves – can embrace limited logic of market competition while rejecting meritocratic ideals more broadly</w:t>
      </w:r>
    </w:p>
    <w:p w14:paraId="721269E2" w14:textId="77777777" w:rsidR="008D1562" w:rsidRDefault="008D1562" w:rsidP="008D1562">
      <w:r w:rsidRPr="00AA43FB">
        <w:rPr>
          <w:rStyle w:val="Style13ptBold"/>
        </w:rPr>
        <w:t>Coniglio</w:t>
      </w:r>
      <w:r>
        <w:t xml:space="preserve">, antitrust attorney in the Washington, DC office of Sidley Austin LLP, </w:t>
      </w:r>
      <w:r w:rsidRPr="00AA43FB">
        <w:rPr>
          <w:rStyle w:val="Style13ptBold"/>
        </w:rPr>
        <w:t>‘20</w:t>
      </w:r>
    </w:p>
    <w:p w14:paraId="4774EF86" w14:textId="77777777" w:rsidR="008D1562" w:rsidRDefault="008D1562" w:rsidP="008D1562">
      <w:r>
        <w:t>(Joseph V., “Economizing the Totalitarian Temptation: A Risk-Averse Liberal Realism for Political Economy and Competition Policy in a Post-Neoliberal Society,” 59 Santa Clara L. Rev. 703)</w:t>
      </w:r>
    </w:p>
    <w:p w14:paraId="6C15BB39" w14:textId="77777777" w:rsidR="008D1562" w:rsidRDefault="008D1562" w:rsidP="008D1562"/>
    <w:p w14:paraId="18BC67DB" w14:textId="77777777" w:rsidR="008D1562" w:rsidRDefault="008D1562" w:rsidP="008D1562">
      <w:r>
        <w:t xml:space="preserve">The implication of the foregoing is that </w:t>
      </w:r>
      <w:r w:rsidRPr="001B1692">
        <w:rPr>
          <w:highlight w:val="yellow"/>
          <w:u w:val="single"/>
        </w:rPr>
        <w:t>the most pressing task</w:t>
      </w:r>
      <w:r w:rsidRPr="00E13A22">
        <w:rPr>
          <w:u w:val="single"/>
        </w:rPr>
        <w:t xml:space="preserve"> for competition policymakers </w:t>
      </w:r>
      <w:r w:rsidRPr="001B1692">
        <w:rPr>
          <w:rStyle w:val="Emphasis"/>
          <w:highlight w:val="yellow"/>
        </w:rPr>
        <w:t>may not involve</w:t>
      </w:r>
      <w:r w:rsidRPr="00E13A22">
        <w:rPr>
          <w:rStyle w:val="Emphasis"/>
        </w:rPr>
        <w:t xml:space="preserve"> a </w:t>
      </w:r>
      <w:r w:rsidRPr="001B1692">
        <w:rPr>
          <w:rStyle w:val="Emphasis"/>
          <w:highlight w:val="yellow"/>
        </w:rPr>
        <w:t>rethinking</w:t>
      </w:r>
      <w:r w:rsidRPr="00E13A22">
        <w:rPr>
          <w:rStyle w:val="Emphasis"/>
        </w:rPr>
        <w:t xml:space="preserve"> of first </w:t>
      </w:r>
      <w:r w:rsidRPr="001B1692">
        <w:rPr>
          <w:rStyle w:val="Emphasis"/>
          <w:highlight w:val="yellow"/>
        </w:rPr>
        <w:t>principles</w:t>
      </w:r>
      <w:r>
        <w:t xml:space="preserve">. </w:t>
      </w:r>
      <w:r w:rsidRPr="00E13A22">
        <w:rPr>
          <w:u w:val="single"/>
        </w:rPr>
        <w:t xml:space="preserve">The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B1692">
        <w:rPr>
          <w:highlight w:val="yellow"/>
          <w:u w:val="single"/>
        </w:rPr>
        <w:t>growth</w:t>
      </w:r>
      <w:r>
        <w:t xml:space="preserve">, </w:t>
      </w:r>
      <w:r w:rsidRPr="001B1692">
        <w:rPr>
          <w:rStyle w:val="Emphasis"/>
        </w:rPr>
        <w:t>technological</w:t>
      </w:r>
      <w:r w:rsidRPr="00E13A22">
        <w:rPr>
          <w:rStyle w:val="Emphasis"/>
        </w:rPr>
        <w:t xml:space="preserve"> </w:t>
      </w:r>
      <w:proofErr w:type="gramStart"/>
      <w:r w:rsidRPr="001B1692">
        <w:rPr>
          <w:rStyle w:val="Emphasis"/>
          <w:highlight w:val="yellow"/>
        </w:rPr>
        <w:t>progress</w:t>
      </w:r>
      <w:proofErr w:type="gramEnd"/>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suggested, </w:t>
      </w:r>
      <w:r w:rsidRPr="00E13A22">
        <w:rPr>
          <w:u w:val="single"/>
        </w:rPr>
        <w:t xml:space="preserve">must the capitalist </w:t>
      </w:r>
      <w:r w:rsidRPr="00E13A22">
        <w:rPr>
          <w:rStyle w:val="Emphasis"/>
        </w:rPr>
        <w:t>entrepreneur be lost in the process</w:t>
      </w:r>
      <w:r>
        <w:t xml:space="preserve">. </w:t>
      </w:r>
      <w:r w:rsidRPr="001B1692">
        <w:rPr>
          <w:highlight w:val="yellow"/>
          <w:u w:val="single"/>
        </w:rPr>
        <w:t>The</w:t>
      </w:r>
      <w:r w:rsidRPr="00E13A22">
        <w:rPr>
          <w:u w:val="single"/>
        </w:rPr>
        <w:t xml:space="preserve"> </w:t>
      </w:r>
      <w:r w:rsidRPr="00E13A22">
        <w:rPr>
          <w:rStyle w:val="Emphasis"/>
        </w:rPr>
        <w:t xml:space="preserve">totalitarian </w:t>
      </w:r>
      <w:r w:rsidRPr="001B1692">
        <w:rPr>
          <w:rStyle w:val="Emphasis"/>
          <w:highlight w:val="yellow"/>
        </w:rPr>
        <w:t>temptation</w:t>
      </w:r>
      <w:r w:rsidRPr="001B1692">
        <w:rPr>
          <w:highlight w:val="yellow"/>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w:t>
      </w:r>
      <w:proofErr w:type="gramStart"/>
      <w:r>
        <w:t>so as to</w:t>
      </w:r>
      <w:proofErr w:type="gramEnd"/>
      <w:r>
        <w:t xml:space="preserve"> preserve and build upon the great prosperity Western Civilization has managed to achieve.</w:t>
      </w:r>
    </w:p>
    <w:p w14:paraId="0EE8F0A3" w14:textId="77777777" w:rsidR="008D1562" w:rsidRPr="00AB74CD" w:rsidRDefault="008D1562" w:rsidP="008D1562">
      <w:pPr>
        <w:rPr>
          <w:b/>
          <w:iCs/>
          <w:u w:val="single"/>
          <w:bdr w:val="single" w:sz="8" w:space="0" w:color="auto"/>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1B1692">
        <w:rPr>
          <w:highlight w:val="yellow"/>
          <w:u w:val="single"/>
        </w:rPr>
        <w:t xml:space="preserve">this article has been </w:t>
      </w:r>
      <w:r w:rsidRPr="001B1692">
        <w:rPr>
          <w:rStyle w:val="Emphasis"/>
          <w:sz w:val="21"/>
          <w:szCs w:val="28"/>
          <w:highlight w:val="yellow"/>
        </w:rPr>
        <w:t>limited to a tailored defense of neolib</w:t>
      </w:r>
      <w:r w:rsidRPr="00E13A22">
        <w:rPr>
          <w:rStyle w:val="Emphasis"/>
          <w:sz w:val="21"/>
          <w:szCs w:val="28"/>
        </w:rPr>
        <w:t>eral principles</w:t>
      </w:r>
      <w:r w:rsidRPr="00E13A22">
        <w:rPr>
          <w:sz w:val="21"/>
          <w:szCs w:val="28"/>
          <w:u w:val="single"/>
        </w:rPr>
        <w:t xml:space="preserve"> </w:t>
      </w:r>
      <w:r w:rsidRPr="00E13A22">
        <w:rPr>
          <w:u w:val="single"/>
        </w:rPr>
        <w:t xml:space="preserve">only </w:t>
      </w:r>
      <w:r w:rsidRPr="001B1692">
        <w:rPr>
          <w:rStyle w:val="Emphasis"/>
          <w:sz w:val="21"/>
          <w:szCs w:val="28"/>
          <w:highlight w:val="yellow"/>
        </w:rPr>
        <w:t>as they relate to competition</w:t>
      </w:r>
      <w:r w:rsidRPr="00E13A22">
        <w:rPr>
          <w:rStyle w:val="Emphasis"/>
          <w:sz w:val="21"/>
          <w:szCs w:val="28"/>
        </w:rPr>
        <w:t xml:space="preserve"> policy</w:t>
      </w:r>
      <w:r>
        <w:t xml:space="preserve">, broadly understood. </w:t>
      </w:r>
      <w:r w:rsidRPr="001B1692">
        <w:rPr>
          <w:highlight w:val="yellow"/>
          <w:u w:val="single"/>
        </w:rPr>
        <w:t>It does not suggest</w:t>
      </w:r>
      <w:r w:rsidRPr="00E13A22">
        <w:rPr>
          <w:u w:val="single"/>
        </w:rPr>
        <w:t xml:space="preserve"> that neoliberal monetary, trade, and fiscal policies are also </w:t>
      </w:r>
      <w:proofErr w:type="gramStart"/>
      <w:r w:rsidRPr="00E13A22">
        <w:rPr>
          <w:u w:val="single"/>
        </w:rPr>
        <w:t>soun</w:t>
      </w:r>
      <w:r>
        <w:t>d</w:t>
      </w:r>
      <w:r w:rsidRPr="00E13A22">
        <w:rPr>
          <w:rStyle w:val="Emphasis"/>
        </w:rPr>
        <w:t>-let</w:t>
      </w:r>
      <w:proofErr w:type="gramEnd"/>
      <w:r w:rsidRPr="00E13A22">
        <w:rPr>
          <w:rStyle w:val="Emphasis"/>
        </w:rPr>
        <w:t xml:space="preserve">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t>
      </w:r>
      <w:proofErr w:type="spellStart"/>
      <w:r>
        <w:t>wealthmaximization</w:t>
      </w:r>
      <w:proofErr w:type="spellEnd"/>
      <w:r>
        <w:t xml:space="preserve">,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1B1692">
        <w:rPr>
          <w:rStyle w:val="Emphasis"/>
          <w:highlight w:val="yellow"/>
        </w:rPr>
        <w:t>claiming</w:t>
      </w:r>
      <w:r w:rsidRPr="00E13A22">
        <w:rPr>
          <w:u w:val="single"/>
        </w:rPr>
        <w:t xml:space="preserve"> that </w:t>
      </w:r>
      <w:r w:rsidRPr="001B1692">
        <w:rPr>
          <w:highlight w:val="yellow"/>
          <w:u w:val="single"/>
        </w:rPr>
        <w:t>competition</w:t>
      </w:r>
      <w:r w:rsidRPr="00E13A22">
        <w:rPr>
          <w:u w:val="single"/>
        </w:rPr>
        <w:t xml:space="preserve"> </w:t>
      </w:r>
      <w:r w:rsidRPr="00E13A22">
        <w:rPr>
          <w:rStyle w:val="Emphasis"/>
        </w:rPr>
        <w:t xml:space="preserve">policy </w:t>
      </w:r>
      <w:r w:rsidRPr="001B1692">
        <w:rPr>
          <w:rStyle w:val="Emphasis"/>
          <w:highlight w:val="yellow"/>
        </w:rPr>
        <w:t>should be enforced using</w:t>
      </w:r>
      <w:r w:rsidRPr="00E13A22">
        <w:rPr>
          <w:rStyle w:val="Emphasis"/>
        </w:rPr>
        <w:t xml:space="preserve"> a </w:t>
      </w:r>
      <w:r w:rsidRPr="001B1692">
        <w:rPr>
          <w:rStyle w:val="Emphasis"/>
          <w:highlight w:val="yellow"/>
        </w:rPr>
        <w:t>consumer 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rsidRPr="001B1692">
        <w:rPr>
          <w:highlight w:val="yellow"/>
        </w:rPr>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196459E9" w14:textId="77777777" w:rsidR="008D1562" w:rsidRDefault="008D1562" w:rsidP="008D1562">
      <w:pPr>
        <w:pStyle w:val="Heading3"/>
      </w:pPr>
      <w:r>
        <w:lastRenderedPageBreak/>
        <w:t>1NC – Antitrust DA</w:t>
      </w:r>
    </w:p>
    <w:p w14:paraId="39D9F811" w14:textId="77777777" w:rsidR="008D1562" w:rsidRPr="00127811" w:rsidRDefault="008D1562" w:rsidP="008D1562">
      <w:pPr>
        <w:pStyle w:val="Heading4"/>
      </w:pPr>
      <w:r>
        <w:t xml:space="preserve">Immediately expanding scope of antitrust </w:t>
      </w:r>
      <w:r w:rsidRPr="00CA496F">
        <w:rPr>
          <w:u w:val="single"/>
        </w:rPr>
        <w:t>liability</w:t>
      </w:r>
      <w:r>
        <w:t xml:space="preserve"> brings innovation to a </w:t>
      </w:r>
      <w:r w:rsidRPr="00A94236">
        <w:rPr>
          <w:u w:val="single"/>
        </w:rPr>
        <w:t>halt</w:t>
      </w:r>
      <w:r>
        <w:t xml:space="preserve">—undermines dynamism and </w:t>
      </w:r>
      <w:r w:rsidRPr="00CA496F">
        <w:rPr>
          <w:u w:val="single"/>
        </w:rPr>
        <w:t>global competitiveness</w:t>
      </w:r>
      <w:r>
        <w:t xml:space="preserve"> </w:t>
      </w:r>
    </w:p>
    <w:p w14:paraId="7A0E7565" w14:textId="77777777" w:rsidR="008D1562" w:rsidRPr="00127811" w:rsidRDefault="008D1562" w:rsidP="008D1562">
      <w:r w:rsidRPr="002E3869">
        <w:rPr>
          <w:rStyle w:val="Style13ptBold"/>
        </w:rPr>
        <w:t>Thierer 21</w:t>
      </w:r>
      <w:r w:rsidRPr="00127811">
        <w:rPr>
          <w:b/>
          <w:bCs/>
          <w:sz w:val="26"/>
          <w:szCs w:val="26"/>
        </w:rPr>
        <w:t xml:space="preserve"> </w:t>
      </w:r>
      <w:r w:rsidRPr="00127811">
        <w:rPr>
          <w:sz w:val="26"/>
          <w:szCs w:val="26"/>
        </w:rPr>
        <w:t xml:space="preserve">– </w:t>
      </w:r>
      <w:r w:rsidRPr="00127811">
        <w:t xml:space="preserve">Adam Thierer is a senior research fellow with the </w:t>
      </w:r>
      <w:proofErr w:type="spellStart"/>
      <w:r w:rsidRPr="00127811">
        <w:t>Mercatus</w:t>
      </w:r>
      <w:proofErr w:type="spellEnd"/>
      <w:r w:rsidRPr="00127811">
        <w:t xml:space="preserve">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17BAA000" w14:textId="77777777" w:rsidR="008D1562" w:rsidRPr="00127811" w:rsidRDefault="008D1562" w:rsidP="008D1562">
      <w:r w:rsidRPr="00127811">
        <w:t xml:space="preserve">(Adam Thierer, 2-25-2021, "Open-ended antitrust is an innovation killer," </w:t>
      </w:r>
      <w:proofErr w:type="spellStart"/>
      <w:r w:rsidRPr="00127811">
        <w:t>TheHill</w:t>
      </w:r>
      <w:proofErr w:type="spellEnd"/>
      <w:r w:rsidRPr="00127811">
        <w:t>, https://thehill.com/opinion/technology/540391-open-ended-antitrust-is-an-innovation-killer)</w:t>
      </w:r>
    </w:p>
    <w:p w14:paraId="6D98E0A9" w14:textId="77777777" w:rsidR="008D1562" w:rsidRPr="00127811" w:rsidRDefault="008D1562" w:rsidP="008D1562"/>
    <w:p w14:paraId="1CEFAA3C" w14:textId="77777777" w:rsidR="008D1562" w:rsidRPr="00127811" w:rsidRDefault="008D1562" w:rsidP="008D1562">
      <w:r w:rsidRPr="00127811">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127811">
        <w:t>Amazon</w:t>
      </w:r>
      <w:proofErr w:type="gramEnd"/>
      <w:r w:rsidRPr="00127811">
        <w:t xml:space="preserve"> and Apple.</w:t>
      </w:r>
    </w:p>
    <w:p w14:paraId="31627692" w14:textId="77777777" w:rsidR="008D1562" w:rsidRPr="00127811" w:rsidRDefault="008D1562" w:rsidP="008D1562">
      <w:r w:rsidRPr="00127811">
        <w:t xml:space="preserve">Unfortunately, the </w:t>
      </w:r>
      <w:r w:rsidRPr="00127811">
        <w:rPr>
          <w:rStyle w:val="StyleUnderline"/>
        </w:rPr>
        <w:t xml:space="preserve">calls for more bureaucracy and </w:t>
      </w:r>
      <w:r w:rsidRPr="00756F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56F5F">
        <w:rPr>
          <w:rStyle w:val="Emphasis"/>
          <w:highlight w:val="cyan"/>
        </w:rPr>
        <w:t>discourag</w:t>
      </w:r>
      <w:r w:rsidRPr="00127811">
        <w:rPr>
          <w:rStyle w:val="Emphasis"/>
        </w:rPr>
        <w:t xml:space="preserve">ing the sort of vibrant </w:t>
      </w:r>
      <w:r w:rsidRPr="00756F5F">
        <w:rPr>
          <w:rStyle w:val="Emphasis"/>
          <w:highlight w:val="cyan"/>
        </w:rPr>
        <w:t>innovation</w:t>
      </w:r>
      <w:r w:rsidRPr="00127811">
        <w:rPr>
          <w:rStyle w:val="Emphasis"/>
        </w:rPr>
        <w:t xml:space="preserve"> and consumer choice </w:t>
      </w:r>
      <w:r w:rsidRPr="00127811">
        <w:rPr>
          <w:rStyle w:val="StyleUnderline"/>
        </w:rPr>
        <w:t>that made America’s tech companies household names</w:t>
      </w:r>
      <w:r w:rsidRPr="00127811">
        <w:t xml:space="preserve"> </w:t>
      </w:r>
      <w:r w:rsidRPr="006F2AA0">
        <w:rPr>
          <w:u w:val="single"/>
        </w:rPr>
        <w:t>across the globe</w:t>
      </w:r>
      <w:r w:rsidRPr="00127811">
        <w:t>.</w:t>
      </w:r>
    </w:p>
    <w:p w14:paraId="296B906A" w14:textId="77777777" w:rsidR="008D1562" w:rsidRPr="00127811" w:rsidRDefault="008D1562" w:rsidP="008D1562">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127811">
        <w:rPr>
          <w:rStyle w:val="StyleUnderline"/>
        </w:rPr>
        <w:t xml:space="preserve">new filing requirements and </w:t>
      </w:r>
      <w:r w:rsidRPr="00127811">
        <w:t xml:space="preserve">potentially </w:t>
      </w:r>
      <w:r w:rsidRPr="00127811">
        <w:rPr>
          <w:rStyle w:val="StyleUnderline"/>
        </w:rPr>
        <w:t>hefty civil fines</w:t>
      </w:r>
      <w:r w:rsidRPr="00127811">
        <w:t>.</w:t>
      </w:r>
    </w:p>
    <w:p w14:paraId="1E8FF007" w14:textId="77777777" w:rsidR="008D1562" w:rsidRPr="00127811" w:rsidRDefault="008D1562" w:rsidP="008D1562">
      <w:r w:rsidRPr="00A77A8D">
        <w:rPr>
          <w:rStyle w:val="Emphasis"/>
          <w:sz w:val="21"/>
          <w:szCs w:val="28"/>
        </w:rPr>
        <w:t>The most important feature</w:t>
      </w:r>
      <w:r w:rsidRPr="00127811">
        <w:t xml:space="preserve"> </w:t>
      </w:r>
      <w:r w:rsidRPr="00127811">
        <w:rPr>
          <w:rStyle w:val="StyleUnderline"/>
        </w:rPr>
        <w:t xml:space="preserve">is the proposed </w:t>
      </w:r>
      <w:r w:rsidRPr="00A77A8D">
        <w:rPr>
          <w:rStyle w:val="Emphasis"/>
          <w:sz w:val="21"/>
          <w:szCs w:val="28"/>
        </w:rPr>
        <w:t>change to the legal standard by 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12F7F4E4" w14:textId="77777777" w:rsidR="008D1562" w:rsidRPr="00127811" w:rsidRDefault="008D1562" w:rsidP="008D1562">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 xml:space="preserve">semantic </w:t>
      </w:r>
      <w:r w:rsidRPr="00756F5F">
        <w:rPr>
          <w:rStyle w:val="Emphasis"/>
          <w:highlight w:val="cyan"/>
        </w:rPr>
        <w:t>tweaks</w:t>
      </w:r>
      <w:r w:rsidRPr="00127811">
        <w:rPr>
          <w:rStyle w:val="StyleUnderline"/>
        </w:rPr>
        <w:t>, but</w:t>
      </w:r>
      <w:r w:rsidRPr="00127811">
        <w:t xml:space="preserve"> – much like some of the other policy ideas currently circulating – </w:t>
      </w:r>
      <w:r w:rsidRPr="00127811">
        <w:rPr>
          <w:rStyle w:val="Emphasis"/>
        </w:rPr>
        <w:t>they w</w:t>
      </w:r>
      <w:r w:rsidRPr="00694FCC">
        <w:rPr>
          <w:rStyle w:val="Emphasis"/>
        </w:rPr>
        <w:t>ould</w:t>
      </w:r>
      <w:r w:rsidRPr="00756F5F">
        <w:rPr>
          <w:rStyle w:val="Emphasis"/>
          <w:highlight w:val="cyan"/>
        </w:rPr>
        <w:t xml:space="preserve"> upend decades of settled law and create a sea change</w:t>
      </w:r>
      <w:r w:rsidRPr="00127811">
        <w:rPr>
          <w:rStyle w:val="Emphasis"/>
        </w:rPr>
        <w:t xml:space="preserve"> in U.S. antitrust enforcement</w:t>
      </w:r>
      <w:r w:rsidRPr="00127811">
        <w:t xml:space="preserve">. </w:t>
      </w:r>
      <w:r w:rsidRPr="00756F5F">
        <w:rPr>
          <w:rStyle w:val="Emphasis"/>
          <w:highlight w:val="cyan"/>
        </w:rPr>
        <w:t>This</w:t>
      </w:r>
      <w:r w:rsidRPr="00127811">
        <w:rPr>
          <w:rStyle w:val="Emphasis"/>
        </w:rPr>
        <w:t xml:space="preserve"> change </w:t>
      </w:r>
      <w:r w:rsidRPr="00756F5F">
        <w:rPr>
          <w:rStyle w:val="Emphasis"/>
          <w:highlight w:val="cyan"/>
        </w:rPr>
        <w:t>could undermine</w:t>
      </w:r>
      <w:r w:rsidRPr="00127811">
        <w:rPr>
          <w:rStyle w:val="Emphasis"/>
        </w:rPr>
        <w:t xml:space="preserve"> business </w:t>
      </w:r>
      <w:r w:rsidRPr="00756F5F">
        <w:rPr>
          <w:rStyle w:val="Emphasis"/>
          <w:highlight w:val="cyan"/>
        </w:rPr>
        <w:t>dynamism</w:t>
      </w:r>
      <w:r w:rsidRPr="00127811">
        <w:rPr>
          <w:rStyle w:val="Emphasis"/>
        </w:rPr>
        <w:t xml:space="preserve">, innovation and investment in ways </w:t>
      </w:r>
      <w:r w:rsidRPr="00756F5F">
        <w:rPr>
          <w:rStyle w:val="Emphasis"/>
          <w:highlight w:val="cyan"/>
        </w:rPr>
        <w:t>that inhibit</w:t>
      </w:r>
      <w:r w:rsidRPr="00127811">
        <w:rPr>
          <w:rStyle w:val="Emphasis"/>
        </w:rPr>
        <w:t xml:space="preserve"> the </w:t>
      </w:r>
      <w:r w:rsidRPr="00756F5F">
        <w:rPr>
          <w:rStyle w:val="Emphasis"/>
          <w:highlight w:val="cyan"/>
        </w:rPr>
        <w:t>global competitiveness</w:t>
      </w:r>
      <w:r w:rsidRPr="00127811">
        <w:rPr>
          <w:rStyle w:val="Emphasis"/>
        </w:rPr>
        <w:t xml:space="preserve"> of U.S. businesses.</w:t>
      </w:r>
    </w:p>
    <w:p w14:paraId="4D7A9915" w14:textId="77777777" w:rsidR="008D1562" w:rsidRPr="00127811" w:rsidRDefault="008D1562" w:rsidP="008D1562">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734F94B1" w14:textId="77777777" w:rsidR="008D1562" w:rsidRPr="00127811" w:rsidRDefault="008D1562" w:rsidP="008D1562">
      <w:r w:rsidRPr="00127811">
        <w:rPr>
          <w:rStyle w:val="StyleUnderline"/>
        </w:rPr>
        <w:t>History teaches a different lesson</w:t>
      </w:r>
      <w:r w:rsidRPr="00127811">
        <w:t xml:space="preserve">. Consider </w:t>
      </w:r>
      <w:r w:rsidRPr="00127811">
        <w:rPr>
          <w:rStyle w:val="StyleUnderline"/>
        </w:rPr>
        <w:t>DirecTV and Skype</w:t>
      </w:r>
      <w:r w:rsidRPr="00127811">
        <w:t xml:space="preserve">, both once considered innovative market leaders in their respective fields of satellite TV and internet telephony. Both firms </w:t>
      </w:r>
      <w:r w:rsidRPr="00127811">
        <w:rPr>
          <w:rStyle w:val="StyleUnderline"/>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xml:space="preserve">. DirecTV has been partially or </w:t>
      </w:r>
      <w:r w:rsidRPr="00127811">
        <w:lastRenderedPageBreak/>
        <w:t>fully controlled by Hughes Electronics, News Corp., Liberty Media and now AT&amp;T. Skype has swapped hands multiple times, moving from eBay, to a private investment firm and now to Microsoft.</w:t>
      </w:r>
    </w:p>
    <w:p w14:paraId="4F0830E1" w14:textId="77777777" w:rsidR="008D1562" w:rsidRPr="00127811" w:rsidRDefault="008D1562" w:rsidP="008D1562">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each was a learning experience that illustrated </w:t>
      </w:r>
      <w:r w:rsidRPr="00127811">
        <w:rPr>
          <w:rStyle w:val="Emphasis"/>
        </w:rPr>
        <w:t>how dynamic media and technology markets</w:t>
      </w:r>
      <w:r w:rsidRPr="00127811">
        <w:rPr>
          <w:rStyle w:val="StyleUnderline"/>
        </w:rPr>
        <w:t xml:space="preserve"> can be with firms constantly searching for </w:t>
      </w:r>
      <w:r w:rsidRPr="00127811">
        <w:rPr>
          <w:rStyle w:val="Emphasis"/>
        </w:rPr>
        <w:t>value-added arrangements</w:t>
      </w:r>
      <w:r w:rsidRPr="00127811">
        <w:rPr>
          <w:rStyle w:val="StyleUnderline"/>
        </w:rPr>
        <w:t xml:space="preserve"> that serve their customers and shareholders</w:t>
      </w:r>
      <w:r w:rsidRPr="00127811">
        <w:t xml:space="preserve">. </w:t>
      </w:r>
      <w:r w:rsidRPr="00127811">
        <w:rPr>
          <w:rStyle w:val="StyleUnderline"/>
        </w:rPr>
        <w:t xml:space="preserve">If we make this type of activity presumptively illegal, </w:t>
      </w:r>
      <w:r w:rsidRPr="00756F5F">
        <w:rPr>
          <w:rStyle w:val="StyleUnderline"/>
          <w:highlight w:val="cyan"/>
        </w:rPr>
        <w:t>we’re imagining</w:t>
      </w:r>
      <w:r w:rsidRPr="00127811">
        <w:rPr>
          <w:rStyle w:val="StyleUnderline"/>
        </w:rPr>
        <w:t xml:space="preserve"> that </w:t>
      </w:r>
      <w:r w:rsidRPr="00127811">
        <w:rPr>
          <w:rStyle w:val="Emphasis"/>
        </w:rPr>
        <w:t xml:space="preserve">government </w:t>
      </w:r>
      <w:r w:rsidRPr="00756F5F">
        <w:rPr>
          <w:rStyle w:val="Emphasis"/>
          <w:highlight w:val="cyan"/>
        </w:rPr>
        <w:t>bureaucrats are better suited to make</w:t>
      </w:r>
      <w:r w:rsidRPr="00127811">
        <w:rPr>
          <w:rStyle w:val="Emphasis"/>
        </w:rPr>
        <w:t xml:space="preserve"> these </w:t>
      </w:r>
      <w:r w:rsidRPr="00756F5F">
        <w:rPr>
          <w:rStyle w:val="Emphasis"/>
          <w:highlight w:val="cyan"/>
        </w:rPr>
        <w:t>calls than businesspeople</w:t>
      </w:r>
      <w:r w:rsidRPr="00127811">
        <w:rPr>
          <w:rStyle w:val="StyleUnderline"/>
        </w:rPr>
        <w:t xml:space="preserve"> and the consumers who choose </w:t>
      </w:r>
      <w:proofErr w:type="gramStart"/>
      <w:r w:rsidRPr="00127811">
        <w:rPr>
          <w:rStyle w:val="StyleUnderline"/>
        </w:rPr>
        <w:t>whether or not</w:t>
      </w:r>
      <w:proofErr w:type="gramEnd"/>
      <w:r w:rsidRPr="00127811">
        <w:rPr>
          <w:rStyle w:val="StyleUnderline"/>
        </w:rPr>
        <w:t xml:space="preserve"> to buy the product.</w:t>
      </w:r>
    </w:p>
    <w:p w14:paraId="0847F4D8" w14:textId="77777777" w:rsidR="008D1562" w:rsidRPr="00127811" w:rsidRDefault="008D1562" w:rsidP="008D1562">
      <w:pPr>
        <w:rPr>
          <w:rStyle w:val="Emphasis"/>
        </w:rPr>
      </w:pPr>
      <w:r w:rsidRPr="00127811">
        <w:t xml:space="preserve">Worse yet, </w:t>
      </w:r>
      <w:r w:rsidRPr="00756F5F">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27811">
        <w:rPr>
          <w:rStyle w:val="Emphasis"/>
        </w:rPr>
        <w:t xml:space="preserve">are remarkably open-ended and </w:t>
      </w:r>
      <w:r w:rsidRPr="00756F5F">
        <w:rPr>
          <w:rStyle w:val="Emphasis"/>
          <w:highlight w:val="cyan"/>
        </w:rPr>
        <w:t>could be</w:t>
      </w:r>
      <w:r w:rsidRPr="00127811">
        <w:rPr>
          <w:rStyle w:val="Emphasis"/>
        </w:rPr>
        <w:t xml:space="preserve"> easily </w:t>
      </w:r>
      <w:r w:rsidRPr="00756F5F">
        <w:rPr>
          <w:rStyle w:val="Emphasis"/>
          <w:highlight w:val="cyan"/>
        </w:rPr>
        <w:t>abused</w:t>
      </w:r>
      <w:r w:rsidRPr="00756F5F">
        <w:rPr>
          <w:highlight w:val="cyan"/>
        </w:rPr>
        <w:t>.</w:t>
      </w:r>
      <w:r w:rsidRPr="00127811">
        <w:t xml:space="preserve"> </w:t>
      </w:r>
      <w:r w:rsidRPr="00127811">
        <w:rPr>
          <w:rStyle w:val="StyleUnderline"/>
        </w:rPr>
        <w:t>The system will be gamed by opponents of deals for business reasons</w:t>
      </w:r>
      <w:r w:rsidRPr="00127811">
        <w:t xml:space="preserve">. </w:t>
      </w:r>
      <w:r w:rsidRPr="00127811">
        <w:rPr>
          <w:rStyle w:val="StyleUnderline"/>
        </w:rPr>
        <w:t xml:space="preserve">They will claim that their own failure to </w:t>
      </w:r>
      <w:r w:rsidRPr="00756F5F">
        <w:rPr>
          <w:rStyle w:val="StyleUnderline"/>
          <w:highlight w:val="cyan"/>
        </w:rPr>
        <w:t>attract</w:t>
      </w:r>
      <w:r w:rsidRPr="00127811">
        <w:rPr>
          <w:rStyle w:val="StyleUnderline"/>
        </w:rPr>
        <w:t xml:space="preserve"> investors or customers must all be the fault of more creative rivals</w:t>
      </w:r>
      <w:r w:rsidRPr="00127811">
        <w:t xml:space="preserve">. That’s a recipe for </w:t>
      </w:r>
      <w:r w:rsidRPr="00756F5F">
        <w:rPr>
          <w:rStyle w:val="Emphasis"/>
          <w:highlight w:val="cyan"/>
        </w:rPr>
        <w:t xml:space="preserve">cronyism and </w:t>
      </w:r>
      <w:r w:rsidRPr="00694FCC">
        <w:rPr>
          <w:rStyle w:val="Emphasis"/>
        </w:rPr>
        <w:t xml:space="preserve">economic </w:t>
      </w:r>
      <w:r w:rsidRPr="00756F5F">
        <w:rPr>
          <w:rStyle w:val="Emphasis"/>
          <w:highlight w:val="cyan"/>
        </w:rPr>
        <w:t>stagnation</w:t>
      </w:r>
      <w:r w:rsidRPr="00127811">
        <w:rPr>
          <w:rStyle w:val="Emphasis"/>
        </w:rPr>
        <w:t xml:space="preserve">. </w:t>
      </w:r>
    </w:p>
    <w:p w14:paraId="4B88B26C" w14:textId="77777777" w:rsidR="008D1562" w:rsidRPr="00127811" w:rsidRDefault="008D1562" w:rsidP="008D1562">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w:t>
      </w:r>
      <w:proofErr w:type="spellStart"/>
      <w:r w:rsidRPr="00127811">
        <w:rPr>
          <w:rStyle w:val="StyleUnderline"/>
        </w:rPr>
        <w:t>MySpace</w:t>
      </w:r>
      <w:proofErr w:type="spellEnd"/>
      <w:r w:rsidRPr="00127811">
        <w:rPr>
          <w:rStyle w:val="StyleUnderline"/>
        </w:rPr>
        <w:t xml:space="preserve"> Is a Natural Monopoly,”</w:t>
      </w:r>
      <w:r w:rsidRPr="00127811">
        <w:t xml:space="preserve"> and asked, “Will </w:t>
      </w:r>
      <w:proofErr w:type="spellStart"/>
      <w:r w:rsidRPr="00127811">
        <w:t>MySpace</w:t>
      </w:r>
      <w:proofErr w:type="spellEnd"/>
      <w:r w:rsidRPr="00127811">
        <w:t xml:space="preserve"> Ever Lose Its Monopoly?” We all know how that “monopoly” ceased to exist.</w:t>
      </w:r>
    </w:p>
    <w:p w14:paraId="5631BCAA" w14:textId="77777777" w:rsidR="008D1562" w:rsidRPr="00127811" w:rsidRDefault="008D1562" w:rsidP="008D1562">
      <w:r w:rsidRPr="00127811">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127811">
        <w:t>Motorola</w:t>
      </w:r>
      <w:proofErr w:type="gramEnd"/>
      <w:r w:rsidRPr="00127811">
        <w:t xml:space="preserve"> and Nokia. A few years prior to that, critics lambasted the merger of AOL and </w:t>
      </w:r>
      <w:proofErr w:type="spellStart"/>
      <w:r w:rsidRPr="00127811">
        <w:t>TimeWarner</w:t>
      </w:r>
      <w:proofErr w:type="spellEnd"/>
      <w:r w:rsidRPr="00127811">
        <w:t xml:space="preserve"> as a new corporate “Big Brother” that would decimate digital diversity and online competition.</w:t>
      </w:r>
    </w:p>
    <w:p w14:paraId="4D1FA105" w14:textId="77777777" w:rsidR="008D1562" w:rsidRPr="00127811" w:rsidRDefault="008D1562" w:rsidP="008D1562">
      <w:r w:rsidRPr="00127811">
        <w:t>GOP divided over bills targeting tech giants</w:t>
      </w:r>
    </w:p>
    <w:p w14:paraId="51711FCC" w14:textId="77777777" w:rsidR="008D1562" w:rsidRPr="00127811" w:rsidRDefault="008D1562" w:rsidP="008D1562">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7BDDACEC" w14:textId="77777777" w:rsidR="008D1562" w:rsidRDefault="008D1562" w:rsidP="008D1562">
      <w:r w:rsidRPr="00127811">
        <w:t>Today’s biggest players face similar pressures, and it’s better to let rivalry and innovation emerge organically, not through the wrecking ball of heavy-handed antitrust regulation.</w:t>
      </w:r>
    </w:p>
    <w:p w14:paraId="023FD572" w14:textId="77777777" w:rsidR="008D1562" w:rsidRDefault="008D1562" w:rsidP="008D1562"/>
    <w:p w14:paraId="65EC25B1" w14:textId="77777777" w:rsidR="008D1562" w:rsidRPr="00CA496F" w:rsidRDefault="008D1562" w:rsidP="008D1562">
      <w:pPr>
        <w:pStyle w:val="Heading4"/>
      </w:pPr>
      <w:r>
        <w:t>Tech i</w:t>
      </w:r>
      <w:r w:rsidRPr="00CA496F">
        <w:t>nnovation prevents nuclear conflict</w:t>
      </w:r>
      <w:r>
        <w:t>—</w:t>
      </w:r>
      <w:r w:rsidRPr="00CA496F">
        <w:t xml:space="preserve">US leadership </w:t>
      </w:r>
      <w:r>
        <w:t>key</w:t>
      </w:r>
    </w:p>
    <w:p w14:paraId="2F6EE8BF" w14:textId="77777777" w:rsidR="008D1562" w:rsidRPr="00CA496F" w:rsidRDefault="008D1562" w:rsidP="008D1562">
      <w:proofErr w:type="spellStart"/>
      <w:r w:rsidRPr="00CA496F">
        <w:rPr>
          <w:rStyle w:val="Style13ptBold"/>
        </w:rPr>
        <w:t>Kroenig</w:t>
      </w:r>
      <w:proofErr w:type="spellEnd"/>
      <w:r w:rsidRPr="00CA496F">
        <w:rPr>
          <w:rStyle w:val="Style13ptBold"/>
        </w:rPr>
        <w:t xml:space="preserve"> and </w:t>
      </w:r>
      <w:proofErr w:type="spellStart"/>
      <w:r w:rsidRPr="00CA496F">
        <w:rPr>
          <w:rStyle w:val="Style13ptBold"/>
        </w:rPr>
        <w:t>Gopalaswamy</w:t>
      </w:r>
      <w:proofErr w:type="spellEnd"/>
      <w:r w:rsidRPr="00CA496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4CE3B204" w14:textId="77777777" w:rsidR="008D1562" w:rsidRDefault="008D1562" w:rsidP="008D1562">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xml:space="preserve">, "Will disruptive technology cause nuclear </w:t>
      </w:r>
      <w:proofErr w:type="gramStart"/>
      <w:r w:rsidRPr="00CA496F">
        <w:t>war?,</w:t>
      </w:r>
      <w:proofErr w:type="gramEnd"/>
      <w:r w:rsidRPr="00CA496F">
        <w:t>" Bulletin of the Atomic Scientists, 11-12-2018, </w:t>
      </w:r>
      <w:hyperlink r:id="rId8" w:history="1">
        <w:r w:rsidRPr="00CA496F">
          <w:rPr>
            <w:rStyle w:val="Hyperlink"/>
          </w:rPr>
          <w:t>https://thebulletin.org/2018/11/will-disruptive-technology-cause-nuclear-war/</w:t>
        </w:r>
      </w:hyperlink>
    </w:p>
    <w:p w14:paraId="563119FF" w14:textId="77777777" w:rsidR="008D1562" w:rsidRPr="00CA496F" w:rsidRDefault="008D1562" w:rsidP="008D1562"/>
    <w:p w14:paraId="34BF1D9C" w14:textId="77777777" w:rsidR="008D1562" w:rsidRPr="004806BA" w:rsidRDefault="008D1562" w:rsidP="008D1562">
      <w:pPr>
        <w:rPr>
          <w:u w:val="single"/>
        </w:rPr>
      </w:pPr>
      <w:r w:rsidRPr="004806BA">
        <w:lastRenderedPageBreak/>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22DFB893" w14:textId="77777777" w:rsidR="008D1562" w:rsidRPr="00CA496F" w:rsidRDefault="008D1562" w:rsidP="008D1562">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w:t>
      </w:r>
      <w:proofErr w:type="gramStart"/>
      <w:r w:rsidRPr="004806BA">
        <w:t>And,</w:t>
      </w:r>
      <w:proofErr w:type="gramEnd"/>
      <w:r w:rsidRPr="004806BA">
        <w:t xml:space="preserve">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7BB89D24" w14:textId="77777777" w:rsidR="008D1562" w:rsidRPr="00CA496F" w:rsidRDefault="008D1562" w:rsidP="008D1562">
      <w:r w:rsidRPr="00CA496F">
        <w:t xml:space="preserve">You may see where this is going. </w:t>
      </w:r>
      <w:r w:rsidRPr="004806BA">
        <w:rPr>
          <w:u w:val="single"/>
        </w:rPr>
        <w:t xml:space="preserve">New </w:t>
      </w:r>
      <w:r w:rsidRPr="00756F5F">
        <w:rPr>
          <w:highlight w:val="cyan"/>
          <w:u w:val="single"/>
        </w:rPr>
        <w:t>tech</w:t>
      </w:r>
      <w:r w:rsidRPr="00CA496F">
        <w:rPr>
          <w:u w:val="single"/>
        </w:rPr>
        <w:t xml:space="preserve">nologies threaten to </w:t>
      </w:r>
      <w:r w:rsidRPr="00756F5F">
        <w:rPr>
          <w:highlight w:val="cyan"/>
          <w:u w:val="single"/>
        </w:rPr>
        <w:t>create</w:t>
      </w:r>
      <w:r w:rsidRPr="00CA496F">
        <w:rPr>
          <w:u w:val="single"/>
        </w:rPr>
        <w:t xml:space="preserve"> potentially </w:t>
      </w:r>
      <w:r w:rsidRPr="00756F5F">
        <w:rPr>
          <w:rStyle w:val="Emphasis"/>
          <w:highlight w:val="cyan"/>
        </w:rPr>
        <w:t>destabilizing shifts</w:t>
      </w:r>
      <w:r w:rsidRPr="00CA496F">
        <w:rPr>
          <w:u w:val="single"/>
        </w:rPr>
        <w:t xml:space="preserve"> in the balance of power.</w:t>
      </w:r>
      <w:r w:rsidRPr="00CA496F">
        <w:t xml:space="preserve"> </w:t>
      </w:r>
    </w:p>
    <w:p w14:paraId="747161B1" w14:textId="77777777" w:rsidR="008D1562" w:rsidRPr="00CA496F" w:rsidRDefault="008D1562" w:rsidP="008D1562">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3CBDA7A1" w14:textId="77777777" w:rsidR="008D1562" w:rsidRPr="00CA496F" w:rsidRDefault="008D1562" w:rsidP="008D1562">
      <w:r w:rsidRPr="00CA496F">
        <w:t xml:space="preserve">Moreover, </w:t>
      </w:r>
      <w:r w:rsidRPr="00756F5F">
        <w:rPr>
          <w:highlight w:val="cyan"/>
          <w:u w:val="single"/>
        </w:rPr>
        <w:t xml:space="preserve">China </w:t>
      </w:r>
      <w:r w:rsidRPr="00756F5F">
        <w:rPr>
          <w:rStyle w:val="Emphasis"/>
          <w:highlight w:val="cyan"/>
        </w:rPr>
        <w:t>may have the lead</w:t>
      </w:r>
      <w:r w:rsidRPr="00CA496F">
        <w:rPr>
          <w:u w:val="single"/>
        </w:rPr>
        <w:t xml:space="preserve"> over the United States </w:t>
      </w:r>
      <w:r w:rsidRPr="00756F5F">
        <w:rPr>
          <w:highlight w:val="cyan"/>
          <w:u w:val="single"/>
        </w:rPr>
        <w:t>in</w:t>
      </w:r>
      <w:r w:rsidRPr="00CA496F">
        <w:rPr>
          <w:u w:val="single"/>
        </w:rPr>
        <w:t xml:space="preserve"> </w:t>
      </w:r>
      <w:r w:rsidRPr="006F2AA0">
        <w:rPr>
          <w:rStyle w:val="Emphasis"/>
        </w:rPr>
        <w:t xml:space="preserve">emerging </w:t>
      </w:r>
      <w:r w:rsidRPr="00756F5F">
        <w:rPr>
          <w:rStyle w:val="Emphasis"/>
          <w:highlight w:val="cyan"/>
        </w:rPr>
        <w:t>tech</w:t>
      </w:r>
      <w:r w:rsidRPr="006F2AA0">
        <w:rPr>
          <w:rStyle w:val="Emphasis"/>
        </w:rPr>
        <w:t>nologies</w:t>
      </w:r>
      <w:r w:rsidRPr="00CA496F">
        <w:rPr>
          <w:u w:val="single"/>
        </w:rPr>
        <w:t xml:space="preserve"> </w:t>
      </w:r>
      <w:r w:rsidRPr="00756F5F">
        <w:rPr>
          <w:highlight w:val="cyan"/>
          <w:u w:val="single"/>
        </w:rPr>
        <w:t xml:space="preserve">that </w:t>
      </w:r>
      <w:r w:rsidRPr="00756F5F">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756F5F">
        <w:rPr>
          <w:rStyle w:val="Emphasis"/>
          <w:highlight w:val="cyan"/>
        </w:rPr>
        <w:t>a</w:t>
      </w:r>
      <w:r w:rsidRPr="00CA496F">
        <w:t xml:space="preserve">rtificial </w:t>
      </w:r>
      <w:r w:rsidRPr="00756F5F">
        <w:rPr>
          <w:rStyle w:val="Emphasis"/>
          <w:highlight w:val="cyan"/>
        </w:rPr>
        <w:t>i</w:t>
      </w:r>
      <w:r w:rsidRPr="00CA496F">
        <w:t xml:space="preserve">ntelligence (AI). And Russian President Vladimir Putin is building new unmanned vehicles while ominously declaring, “Whoever leads in AI will rule the world.” </w:t>
      </w:r>
    </w:p>
    <w:p w14:paraId="52D4ADB8" w14:textId="77777777" w:rsidR="008D1562" w:rsidRPr="006F2AA0" w:rsidRDefault="008D1562" w:rsidP="008D1562">
      <w:pPr>
        <w:rPr>
          <w:rStyle w:val="Emphasis"/>
        </w:rPr>
      </w:pPr>
      <w:r w:rsidRPr="00756F5F">
        <w:rPr>
          <w:highlight w:val="cyan"/>
          <w:u w:val="single"/>
        </w:rPr>
        <w:t>If China</w:t>
      </w:r>
      <w:r w:rsidRPr="00CA496F">
        <w:rPr>
          <w:u w:val="single"/>
        </w:rPr>
        <w:t xml:space="preserve"> or Russia </w:t>
      </w:r>
      <w:proofErr w:type="gramStart"/>
      <w:r w:rsidRPr="00CA496F">
        <w:rPr>
          <w:u w:val="single"/>
        </w:rPr>
        <w:t>are able to</w:t>
      </w:r>
      <w:proofErr w:type="gramEnd"/>
      <w:r w:rsidRPr="00CA496F">
        <w:rPr>
          <w:u w:val="single"/>
        </w:rPr>
        <w:t xml:space="preserve"> </w:t>
      </w:r>
      <w:r w:rsidRPr="00756F5F">
        <w:rPr>
          <w:rStyle w:val="Emphasis"/>
          <w:highlight w:val="cyan"/>
        </w:rPr>
        <w:t>incorporate new tech</w:t>
      </w:r>
      <w:r w:rsidRPr="006F2AA0">
        <w:rPr>
          <w:rStyle w:val="Emphasis"/>
        </w:rPr>
        <w:t>nologies</w:t>
      </w:r>
      <w:r w:rsidRPr="00CA496F">
        <w:rPr>
          <w:u w:val="single"/>
        </w:rPr>
        <w:t xml:space="preserve"> into their militaries </w:t>
      </w:r>
      <w:r w:rsidRPr="00756F5F">
        <w:rPr>
          <w:rStyle w:val="Emphasis"/>
          <w:highlight w:val="cyan"/>
        </w:rPr>
        <w:t>before the U</w:t>
      </w:r>
      <w:r w:rsidRPr="006F2AA0">
        <w:rPr>
          <w:rStyle w:val="Emphasis"/>
        </w:rPr>
        <w:t xml:space="preserve">nited </w:t>
      </w:r>
      <w:r w:rsidRPr="00756F5F">
        <w:rPr>
          <w:rStyle w:val="Emphasis"/>
          <w:highlight w:val="cyan"/>
        </w:rPr>
        <w:t>S</w:t>
      </w:r>
      <w:r w:rsidRPr="006F2AA0">
        <w:rPr>
          <w:rStyle w:val="Emphasis"/>
        </w:rPr>
        <w:t>tates</w:t>
      </w:r>
      <w:r w:rsidRPr="00CA496F">
        <w:rPr>
          <w:u w:val="single"/>
        </w:rPr>
        <w:t xml:space="preserve">, then </w:t>
      </w:r>
      <w:r w:rsidRPr="00756F5F">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756F5F">
        <w:rPr>
          <w:rStyle w:val="Emphasis"/>
          <w:highlight w:val="cyan"/>
        </w:rPr>
        <w:t>cause</w:t>
      </w:r>
      <w:r w:rsidRPr="004806BA">
        <w:rPr>
          <w:rStyle w:val="Emphasis"/>
        </w:rPr>
        <w:t xml:space="preserve">s </w:t>
      </w:r>
      <w:r w:rsidRPr="00756F5F">
        <w:rPr>
          <w:rStyle w:val="Emphasis"/>
          <w:highlight w:val="cyan"/>
        </w:rPr>
        <w:t>war.</w:t>
      </w:r>
      <w:r w:rsidRPr="006F2AA0">
        <w:rPr>
          <w:rStyle w:val="Emphasis"/>
        </w:rPr>
        <w:t xml:space="preserve"> </w:t>
      </w:r>
    </w:p>
    <w:p w14:paraId="44194AB4" w14:textId="77777777" w:rsidR="008D1562" w:rsidRPr="00CA496F" w:rsidRDefault="008D1562" w:rsidP="008D1562">
      <w:pPr>
        <w:rPr>
          <w:u w:val="single"/>
        </w:rPr>
      </w:pPr>
      <w:r w:rsidRPr="00756F5F">
        <w:rPr>
          <w:highlight w:val="cyan"/>
          <w:u w:val="single"/>
        </w:rPr>
        <w:t>If Beijing believes</w:t>
      </w:r>
      <w:r w:rsidRPr="00CA496F">
        <w:rPr>
          <w:u w:val="single"/>
        </w:rPr>
        <w:t xml:space="preserve"> </w:t>
      </w:r>
      <w:r w:rsidRPr="00756F5F">
        <w:rPr>
          <w:highlight w:val="cyan"/>
          <w:u w:val="single"/>
        </w:rPr>
        <w:t>emerging tech</w:t>
      </w:r>
      <w:r w:rsidRPr="00CA496F">
        <w:rPr>
          <w:u w:val="single"/>
        </w:rPr>
        <w:t xml:space="preserve">nologies </w:t>
      </w:r>
      <w:r w:rsidRPr="00756F5F">
        <w:rPr>
          <w:highlight w:val="cyan"/>
          <w:u w:val="single"/>
        </w:rPr>
        <w:t>provide</w:t>
      </w:r>
      <w:r w:rsidRPr="00CA496F">
        <w:rPr>
          <w:u w:val="single"/>
        </w:rPr>
        <w:t xml:space="preserve"> it with a </w:t>
      </w:r>
      <w:r w:rsidRPr="006F2AA0">
        <w:rPr>
          <w:rStyle w:val="Emphasis"/>
        </w:rPr>
        <w:t xml:space="preserve">newfound, local military </w:t>
      </w:r>
      <w:r w:rsidRPr="00756F5F">
        <w:rPr>
          <w:rStyle w:val="Emphasis"/>
          <w:highlight w:val="cyan"/>
        </w:rPr>
        <w:t>advantage</w:t>
      </w:r>
      <w:r w:rsidRPr="00CA496F">
        <w:rPr>
          <w:u w:val="single"/>
        </w:rPr>
        <w:t xml:space="preserve"> over the United States</w:t>
      </w:r>
      <w:r w:rsidRPr="00CA496F">
        <w:t xml:space="preserve">, for example, </w:t>
      </w:r>
      <w:r w:rsidRPr="00756F5F">
        <w:rPr>
          <w:highlight w:val="cyan"/>
          <w:u w:val="single"/>
        </w:rPr>
        <w:t xml:space="preserve">it may be </w:t>
      </w:r>
      <w:r w:rsidRPr="00756F5F">
        <w:rPr>
          <w:rStyle w:val="Emphasis"/>
          <w:highlight w:val="cyan"/>
        </w:rPr>
        <w:t>more willing</w:t>
      </w:r>
      <w:r w:rsidRPr="00CA496F">
        <w:t xml:space="preserve"> than previously </w:t>
      </w:r>
      <w:r w:rsidRPr="00756F5F">
        <w:rPr>
          <w:highlight w:val="cyan"/>
          <w:u w:val="single"/>
        </w:rPr>
        <w:t xml:space="preserve">to </w:t>
      </w:r>
      <w:r w:rsidRPr="00756F5F">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1953B395" w14:textId="77777777" w:rsidR="008D1562" w:rsidRPr="00CA496F" w:rsidRDefault="008D1562" w:rsidP="008D1562">
      <w:pPr>
        <w:rPr>
          <w:u w:val="single"/>
        </w:rPr>
      </w:pPr>
      <w:r w:rsidRPr="00CA496F">
        <w:rPr>
          <w:u w:val="single"/>
        </w:rPr>
        <w:t xml:space="preserve">Either scenario could </w:t>
      </w:r>
      <w:r w:rsidRPr="00756F5F">
        <w:rPr>
          <w:highlight w:val="cyan"/>
          <w:u w:val="single"/>
        </w:rPr>
        <w:t>bring</w:t>
      </w:r>
      <w:r w:rsidRPr="00CA496F">
        <w:rPr>
          <w:u w:val="single"/>
        </w:rPr>
        <w:t xml:space="preserve"> these </w:t>
      </w:r>
      <w:r w:rsidRPr="00756F5F">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3B1D2CF4" w14:textId="77777777" w:rsidR="008D1562" w:rsidRPr="00CA496F" w:rsidRDefault="008D1562" w:rsidP="008D1562">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69524D9A" w14:textId="77777777" w:rsidR="008D1562" w:rsidRPr="00CA496F" w:rsidRDefault="008D1562" w:rsidP="008D1562">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577F94B" w14:textId="77777777" w:rsidR="008D1562" w:rsidRDefault="008D1562" w:rsidP="008D1562">
      <w:pPr>
        <w:rPr>
          <w:u w:val="single"/>
        </w:rPr>
      </w:pPr>
      <w:r w:rsidRPr="00CA496F">
        <w:lastRenderedPageBreak/>
        <w:t xml:space="preserve">These are no easy tasks, but </w:t>
      </w:r>
      <w:r w:rsidRPr="00CA496F">
        <w:rPr>
          <w:u w:val="single"/>
        </w:rPr>
        <w:t xml:space="preserve">the consequences of </w:t>
      </w:r>
      <w:r w:rsidRPr="00756F5F">
        <w:rPr>
          <w:highlight w:val="cyan"/>
          <w:u w:val="single"/>
        </w:rPr>
        <w:t xml:space="preserve">Washington </w:t>
      </w:r>
      <w:r w:rsidRPr="00756F5F">
        <w:rPr>
          <w:rStyle w:val="Emphasis"/>
          <w:highlight w:val="cyan"/>
        </w:rPr>
        <w:t>losing the race</w:t>
      </w:r>
      <w:r w:rsidRPr="00756F5F">
        <w:rPr>
          <w:highlight w:val="cyan"/>
          <w:u w:val="single"/>
        </w:rPr>
        <w:t xml:space="preserve"> for tech</w:t>
      </w:r>
      <w:r w:rsidRPr="00CA496F">
        <w:rPr>
          <w:u w:val="single"/>
        </w:rPr>
        <w:t xml:space="preserve">nological superiority to its autocratic challengers just </w:t>
      </w:r>
      <w:r w:rsidRPr="00756F5F">
        <w:rPr>
          <w:highlight w:val="cyan"/>
          <w:u w:val="single"/>
        </w:rPr>
        <w:t xml:space="preserve">might mean </w:t>
      </w:r>
      <w:r w:rsidRPr="00756F5F">
        <w:rPr>
          <w:rStyle w:val="Emphasis"/>
          <w:highlight w:val="cyan"/>
        </w:rPr>
        <w:t>nuclear Armageddon</w:t>
      </w:r>
      <w:r w:rsidRPr="00CA496F">
        <w:rPr>
          <w:u w:val="single"/>
        </w:rPr>
        <w:t xml:space="preserve">. </w:t>
      </w:r>
    </w:p>
    <w:p w14:paraId="36A37EC0" w14:textId="77777777" w:rsidR="008D1562" w:rsidRDefault="008D1562" w:rsidP="008D1562">
      <w:pPr>
        <w:pStyle w:val="Heading3"/>
      </w:pPr>
      <w:r>
        <w:lastRenderedPageBreak/>
        <w:t>1NC – Marx K</w:t>
      </w:r>
    </w:p>
    <w:p w14:paraId="394250AF" w14:textId="77777777" w:rsidR="008D1562" w:rsidRPr="0066421F" w:rsidRDefault="008D1562" w:rsidP="008D1562">
      <w:pPr>
        <w:pStyle w:val="Heading4"/>
      </w:pPr>
      <w:r w:rsidRPr="0066421F">
        <w:t xml:space="preserve">The reduction of people to profit makes the exclusion of disabled bodies a logical conclusion of Capitalism. Only replacing the system of profit can we address </w:t>
      </w:r>
      <w:proofErr w:type="gramStart"/>
      <w:r w:rsidRPr="0066421F">
        <w:t>ableism</w:t>
      </w:r>
      <w:r>
        <w:t>,  but</w:t>
      </w:r>
      <w:proofErr w:type="gramEnd"/>
      <w:r>
        <w:t xml:space="preserve"> focusing on ability causes fracturing. </w:t>
      </w:r>
    </w:p>
    <w:p w14:paraId="401E279C" w14:textId="77777777" w:rsidR="008D1562" w:rsidRPr="0066421F" w:rsidRDefault="008D1562" w:rsidP="008D1562">
      <w:pPr>
        <w:rPr>
          <w:sz w:val="16"/>
          <w:szCs w:val="16"/>
        </w:rPr>
      </w:pPr>
      <w:proofErr w:type="spellStart"/>
      <w:r w:rsidRPr="0066421F">
        <w:rPr>
          <w:b/>
        </w:rPr>
        <w:t>Slorach</w:t>
      </w:r>
      <w:proofErr w:type="spellEnd"/>
      <w:r w:rsidRPr="0066421F">
        <w:rPr>
          <w:b/>
        </w:rPr>
        <w:t xml:space="preserve"> 11</w:t>
      </w:r>
      <w:r w:rsidRPr="0066421F">
        <w:t xml:space="preserve"> </w:t>
      </w:r>
      <w:r w:rsidRPr="0066421F">
        <w:rPr>
          <w:sz w:val="16"/>
          <w:szCs w:val="16"/>
        </w:rPr>
        <w:t xml:space="preserve">[Roddy, trade union leader, “Marxism and Disability,” International Socialism, Issue 129, 1-4-11, http://www.isj.org.uk/?id=702] </w:t>
      </w:r>
    </w:p>
    <w:p w14:paraId="5FE263F0" w14:textId="77777777" w:rsidR="008D1562" w:rsidRDefault="008D1562" w:rsidP="008D1562">
      <w:pPr>
        <w:rPr>
          <w:sz w:val="16"/>
        </w:rPr>
      </w:pPr>
      <w:r w:rsidRPr="0066421F">
        <w:rPr>
          <w:u w:val="single"/>
        </w:rPr>
        <w:t>[</w:t>
      </w:r>
      <w:r w:rsidRPr="006129B1">
        <w:rPr>
          <w:highlight w:val="cyan"/>
          <w:u w:val="single"/>
        </w:rPr>
        <w:t xml:space="preserve">The] root of our oppression is </w:t>
      </w:r>
      <w:r w:rsidRPr="0066421F">
        <w:rPr>
          <w:u w:val="single"/>
        </w:rPr>
        <w:t xml:space="preserve">the fact that </w:t>
      </w:r>
      <w:r w:rsidRPr="006129B1">
        <w:rPr>
          <w:highlight w:val="cyan"/>
          <w:u w:val="single"/>
        </w:rPr>
        <w:t xml:space="preserve">capitalism </w:t>
      </w:r>
      <w:r w:rsidRPr="0066421F">
        <w:rPr>
          <w:u w:val="single"/>
        </w:rPr>
        <w:t xml:space="preserve">sees everything in terms of profit and profitability—and </w:t>
      </w:r>
      <w:r w:rsidRPr="006129B1">
        <w:rPr>
          <w:highlight w:val="cyan"/>
          <w:u w:val="single"/>
        </w:rPr>
        <w:t xml:space="preserve">this </w:t>
      </w:r>
      <w:proofErr w:type="spellStart"/>
      <w:r w:rsidRPr="006129B1">
        <w:rPr>
          <w:highlight w:val="cyan"/>
          <w:u w:val="single"/>
        </w:rPr>
        <w:t>colours</w:t>
      </w:r>
      <w:proofErr w:type="spellEnd"/>
      <w:r w:rsidRPr="006129B1">
        <w:rPr>
          <w:highlight w:val="cyan"/>
          <w:u w:val="single"/>
        </w:rPr>
        <w:t xml:space="preserve"> how capitalists view disabled workers</w:t>
      </w:r>
      <w:r w:rsidRPr="0066421F">
        <w:rPr>
          <w:u w:val="single"/>
        </w:rPr>
        <w:t xml:space="preserve">. Most </w:t>
      </w:r>
      <w:r w:rsidRPr="006129B1">
        <w:rPr>
          <w:b/>
          <w:highlight w:val="cyan"/>
          <w:u w:val="single"/>
        </w:rPr>
        <w:t>employers see disabled employees as a “problem</w:t>
      </w:r>
      <w:r w:rsidRPr="0066421F">
        <w:rPr>
          <w:sz w:val="16"/>
        </w:rPr>
        <w:t xml:space="preserve">”—something difficult, something different, something that will cost them more to employ. That isn’t to say that capitalists are incapable of </w:t>
      </w:r>
      <w:proofErr w:type="spellStart"/>
      <w:r w:rsidRPr="0066421F">
        <w:rPr>
          <w:sz w:val="16"/>
        </w:rPr>
        <w:t>realising</w:t>
      </w:r>
      <w:proofErr w:type="spellEnd"/>
      <w:r w:rsidRPr="0066421F">
        <w:rPr>
          <w:sz w:val="16"/>
        </w:rPr>
        <w:t xml:space="preserve"> that disabled people can be a source of cheap </w:t>
      </w:r>
      <w:proofErr w:type="spellStart"/>
      <w:r w:rsidRPr="0066421F">
        <w:rPr>
          <w:sz w:val="16"/>
        </w:rPr>
        <w:t>labour</w:t>
      </w:r>
      <w:proofErr w:type="spellEnd"/>
      <w:r w:rsidRPr="0066421F">
        <w:rPr>
          <w:sz w:val="16"/>
        </w:rPr>
        <w:t xml:space="preserve">. </w:t>
      </w:r>
      <w:proofErr w:type="gramStart"/>
      <w:r w:rsidRPr="0066421F">
        <w:rPr>
          <w:sz w:val="16"/>
        </w:rPr>
        <w:t>So</w:t>
      </w:r>
      <w:proofErr w:type="gramEnd"/>
      <w:r w:rsidRPr="0066421F">
        <w:rPr>
          <w:sz w:val="16"/>
        </w:rPr>
        <w:t xml:space="preserve"> </w:t>
      </w:r>
      <w:r w:rsidRPr="006129B1">
        <w:rPr>
          <w:highlight w:val="cyan"/>
          <w:u w:val="single"/>
        </w:rPr>
        <w:t>the oppression of disabled people is a reflection of the way in which capitalism reduces everything to profit</w:t>
      </w:r>
      <w:r w:rsidRPr="0066421F">
        <w:rPr>
          <w:u w:val="single"/>
        </w:rPr>
        <w:t xml:space="preserve">—effectively, capitalism says disabled people are surplus to requirements. </w:t>
      </w:r>
      <w:r w:rsidRPr="0066421F">
        <w:rPr>
          <w:sz w:val="16"/>
        </w:rPr>
        <w:t xml:space="preserve">This is especially true in periods of economic crisis—provision for disabled people is always one of the first things to be hit.52 Disability discrimination is a distinct but complex form of oppression, based on the (negligibly to substantially) greater expense to capital of the </w:t>
      </w:r>
      <w:proofErr w:type="spellStart"/>
      <w:r w:rsidRPr="0066421F">
        <w:rPr>
          <w:sz w:val="16"/>
        </w:rPr>
        <w:t>labour</w:t>
      </w:r>
      <w:proofErr w:type="spellEnd"/>
      <w:r w:rsidRPr="0066421F">
        <w:rPr>
          <w:sz w:val="16"/>
        </w:rPr>
        <w:t xml:space="preserve"> power of impaired people. This oppression was not particular to the Industrial Revolution. </w:t>
      </w:r>
      <w:r w:rsidRPr="006129B1">
        <w:rPr>
          <w:highlight w:val="cyan"/>
          <w:u w:val="single"/>
        </w:rPr>
        <w:t xml:space="preserve">Disability continues to be rooted in </w:t>
      </w:r>
      <w:r w:rsidRPr="0066421F">
        <w:rPr>
          <w:u w:val="single"/>
        </w:rPr>
        <w:t xml:space="preserve">the way </w:t>
      </w:r>
      <w:r w:rsidRPr="006129B1">
        <w:rPr>
          <w:highlight w:val="cyan"/>
          <w:u w:val="single"/>
        </w:rPr>
        <w:t xml:space="preserve">the capitalist mode of production </w:t>
      </w:r>
      <w:r w:rsidRPr="0066421F">
        <w:rPr>
          <w:u w:val="single"/>
        </w:rPr>
        <w:t xml:space="preserve">subordinates concrete </w:t>
      </w:r>
      <w:proofErr w:type="spellStart"/>
      <w:r w:rsidRPr="0066421F">
        <w:rPr>
          <w:u w:val="single"/>
        </w:rPr>
        <w:t>labour</w:t>
      </w:r>
      <w:proofErr w:type="spellEnd"/>
      <w:r w:rsidRPr="0066421F">
        <w:rPr>
          <w:sz w:val="16"/>
        </w:rPr>
        <w:t xml:space="preserve"> (and the concrete </w:t>
      </w:r>
      <w:proofErr w:type="spellStart"/>
      <w:r w:rsidRPr="0066421F">
        <w:rPr>
          <w:sz w:val="16"/>
        </w:rPr>
        <w:t>labourer</w:t>
      </w:r>
      <w:proofErr w:type="spellEnd"/>
      <w:r w:rsidRPr="0066421F">
        <w:rPr>
          <w:sz w:val="16"/>
        </w:rPr>
        <w:t xml:space="preserve">) </w:t>
      </w:r>
      <w:r w:rsidRPr="0066421F">
        <w:rPr>
          <w:u w:val="single"/>
        </w:rPr>
        <w:t xml:space="preserve">to abstract, interchangeable and homogeneous </w:t>
      </w:r>
      <w:proofErr w:type="spellStart"/>
      <w:r w:rsidRPr="0066421F">
        <w:rPr>
          <w:u w:val="single"/>
        </w:rPr>
        <w:t>labour</w:t>
      </w:r>
      <w:proofErr w:type="spellEnd"/>
      <w:r w:rsidRPr="0066421F">
        <w:rPr>
          <w:u w:val="single"/>
        </w:rPr>
        <w:t xml:space="preserve">. </w:t>
      </w:r>
      <w:r w:rsidRPr="006129B1">
        <w:rPr>
          <w:b/>
          <w:highlight w:val="cyan"/>
          <w:u w:val="single"/>
        </w:rPr>
        <w:t>The very nature of work in capitalist society constantly undercuts any potential for liberation</w:t>
      </w:r>
      <w:r w:rsidRPr="0066421F">
        <w:rPr>
          <w:sz w:val="16"/>
        </w:rPr>
        <w:t xml:space="preserve">. The social model’s weakness in relation to impairment needs to be addressed. Limitations or lack of “part of a limb, organ or mechanism of the body” or mental function are the raw material on which disability discrimination works, and as such cannot be divorced from the latter. We have seen how disability is historically and socially determined. But this is also true of impairment. The “particular social and historical context…determines its nature… Where a given impairment may be prevented, eradicated or its effects significantly ameliorated, it can no longer be regarded as a simple natural phenomenon”.53 </w:t>
      </w:r>
      <w:r w:rsidRPr="0066421F">
        <w:rPr>
          <w:u w:val="single"/>
        </w:rPr>
        <w:t>The nature and heterogeneity of impairment distinguishes disability from other forms of oppression.</w:t>
      </w:r>
      <w:r w:rsidRPr="0066421F">
        <w:rPr>
          <w:sz w:val="16"/>
        </w:rPr>
        <w:t xml:space="preserve"> Impairments may be physical or mental (or both), single or multiple, </w:t>
      </w:r>
      <w:proofErr w:type="gramStart"/>
      <w:r w:rsidRPr="0066421F">
        <w:rPr>
          <w:sz w:val="16"/>
        </w:rPr>
        <w:t>temporary</w:t>
      </w:r>
      <w:proofErr w:type="gramEnd"/>
      <w:r w:rsidRPr="0066421F">
        <w:rPr>
          <w:sz w:val="16"/>
        </w:rPr>
        <w:t xml:space="preserve"> or permanent, and acquired before or after birth. They may be mostly invisible, severely disfiguring or incapacitating, painful or even terminal. “The limitations which individual bodies or minds impose…vary from the trivial to the profound… </w:t>
      </w:r>
      <w:proofErr w:type="gramStart"/>
      <w:r w:rsidRPr="0066421F">
        <w:rPr>
          <w:sz w:val="16"/>
        </w:rPr>
        <w:t>The majority of</w:t>
      </w:r>
      <w:proofErr w:type="gramEnd"/>
      <w:r w:rsidRPr="0066421F">
        <w:rPr>
          <w:sz w:val="16"/>
        </w:rPr>
        <w:t xml:space="preserve"> disabled people do not have stable, congenital impairments…or sudden traumatic lesions (such as spinal cord injury), but instead have rheumatism or cardio-vascular disease or other chronic degenerative conditions associated with ageing”.54 Most people don’t fit neatly into two categories of able-bodied or disabled. People with slight visual or hearing defects, for example, can render these almost irrelevant by using spectacles or hearing aids (although they may need to pay for them), but those who are completely blind or deaf face far greater obstacles to social integration. The most severely impaired people are highly dependent on able-bodied support, provided in </w:t>
      </w:r>
      <w:proofErr w:type="spellStart"/>
      <w:r w:rsidRPr="0066421F">
        <w:rPr>
          <w:sz w:val="16"/>
        </w:rPr>
        <w:t>Britian</w:t>
      </w:r>
      <w:proofErr w:type="spellEnd"/>
      <w:r w:rsidRPr="0066421F">
        <w:rPr>
          <w:sz w:val="16"/>
        </w:rPr>
        <w:t xml:space="preserve"> by six million </w:t>
      </w:r>
      <w:proofErr w:type="spellStart"/>
      <w:r w:rsidRPr="0066421F">
        <w:rPr>
          <w:sz w:val="16"/>
        </w:rPr>
        <w:t>carers</w:t>
      </w:r>
      <w:proofErr w:type="spellEnd"/>
      <w:r w:rsidRPr="0066421F">
        <w:rPr>
          <w:sz w:val="16"/>
        </w:rPr>
        <w:t xml:space="preserve">. Finkelstein raises an associated problem. </w:t>
      </w:r>
      <w:r w:rsidRPr="006129B1">
        <w:rPr>
          <w:b/>
          <w:highlight w:val="cyan"/>
          <w:u w:val="single"/>
        </w:rPr>
        <w:t>Disabled people “constantly fear that they may become associated with those that they see as less employable</w:t>
      </w:r>
      <w:r w:rsidRPr="0066421F">
        <w:rPr>
          <w:b/>
          <w:u w:val="single"/>
        </w:rPr>
        <w:t xml:space="preserve"> and more dependent.</w:t>
      </w:r>
      <w:r w:rsidRPr="0066421F">
        <w:rPr>
          <w:sz w:val="16"/>
        </w:rPr>
        <w:t xml:space="preserve"> </w:t>
      </w:r>
      <w:r w:rsidRPr="00F57C2E">
        <w:rPr>
          <w:highlight w:val="cyan"/>
          <w:u w:val="single"/>
        </w:rPr>
        <w:t>By trying to distance themselves</w:t>
      </w:r>
      <w:r w:rsidRPr="0066421F">
        <w:rPr>
          <w:u w:val="single"/>
        </w:rPr>
        <w:t xml:space="preserve"> </w:t>
      </w:r>
      <w:r w:rsidRPr="00F57C2E">
        <w:rPr>
          <w:highlight w:val="cyan"/>
          <w:u w:val="single"/>
        </w:rPr>
        <w:t>from groups</w:t>
      </w:r>
      <w:r w:rsidRPr="0066421F">
        <w:rPr>
          <w:u w:val="single"/>
        </w:rPr>
        <w:t xml:space="preserve"> that they </w:t>
      </w:r>
      <w:r w:rsidRPr="00F57C2E">
        <w:rPr>
          <w:highlight w:val="cyan"/>
          <w:u w:val="single"/>
        </w:rPr>
        <w:t>see as more disabled</w:t>
      </w:r>
      <w:r w:rsidRPr="0066421F">
        <w:rPr>
          <w:u w:val="single"/>
        </w:rPr>
        <w:t xml:space="preserve"> than themselves </w:t>
      </w:r>
      <w:r w:rsidRPr="00F57C2E">
        <w:rPr>
          <w:highlight w:val="cyan"/>
          <w:u w:val="single"/>
        </w:rPr>
        <w:t>they can</w:t>
      </w:r>
      <w:r w:rsidRPr="0066421F">
        <w:rPr>
          <w:u w:val="single"/>
        </w:rPr>
        <w:t xml:space="preserve"> hope to </w:t>
      </w:r>
      <w:r w:rsidRPr="00F57C2E">
        <w:rPr>
          <w:highlight w:val="cyan"/>
          <w:u w:val="single"/>
        </w:rPr>
        <w:t>maintain</w:t>
      </w:r>
      <w:r w:rsidRPr="0066421F">
        <w:rPr>
          <w:u w:val="single"/>
        </w:rPr>
        <w:t xml:space="preserve"> their claim to </w:t>
      </w:r>
      <w:r w:rsidRPr="00F57C2E">
        <w:rPr>
          <w:highlight w:val="cyan"/>
          <w:u w:val="single"/>
        </w:rPr>
        <w:t>economic independence</w:t>
      </w:r>
      <w:r w:rsidRPr="0066421F">
        <w:rPr>
          <w:u w:val="single"/>
        </w:rPr>
        <w:t xml:space="preserve"> and an acceptable status in the community</w:t>
      </w:r>
      <w:r w:rsidRPr="0066421F">
        <w:rPr>
          <w:sz w:val="16"/>
        </w:rPr>
        <w:t xml:space="preserve">”.55 A more recent study shows that “[both] disabled and non-disabled people regard those with a learning disability or a mental illness as the least desirable groups”.56 </w:t>
      </w:r>
      <w:r w:rsidRPr="006129B1">
        <w:rPr>
          <w:highlight w:val="cyan"/>
          <w:u w:val="single"/>
        </w:rPr>
        <w:t>The issue of who is “really” disabled can be highly divisive</w:t>
      </w:r>
      <w:r w:rsidRPr="0066421F">
        <w:rPr>
          <w:sz w:val="16"/>
        </w:rPr>
        <w:t xml:space="preserve">. Mike Barratt of the NLBD recalls being told that blind people are not disabled.57 The disability movement in Britain primarily </w:t>
      </w:r>
      <w:proofErr w:type="spellStart"/>
      <w:r w:rsidRPr="0066421F">
        <w:rPr>
          <w:sz w:val="16"/>
        </w:rPr>
        <w:t>organised</w:t>
      </w:r>
      <w:proofErr w:type="spellEnd"/>
      <w:r w:rsidRPr="0066421F">
        <w:rPr>
          <w:sz w:val="16"/>
        </w:rPr>
        <w:t xml:space="preserve"> around a </w:t>
      </w:r>
      <w:proofErr w:type="gramStart"/>
      <w:r w:rsidRPr="0066421F">
        <w:rPr>
          <w:sz w:val="16"/>
        </w:rPr>
        <w:t>fairly narrow</w:t>
      </w:r>
      <w:proofErr w:type="gramEnd"/>
      <w:r w:rsidRPr="0066421F">
        <w:rPr>
          <w:sz w:val="16"/>
        </w:rPr>
        <w:t xml:space="preserve"> stratum of physical impairment and was led mainly by wheelchair users.58 As one activist with learning difficulties complained, “We are always asked to talk about advocacy and our impairments as though our barriers aren’</w:t>
      </w:r>
      <w:r>
        <w:rPr>
          <w:sz w:val="16"/>
        </w:rPr>
        <w:t>t disabling in the same way”.59</w:t>
      </w:r>
    </w:p>
    <w:p w14:paraId="0B20C6FB" w14:textId="77777777" w:rsidR="008D1562" w:rsidRDefault="008D1562" w:rsidP="008D1562">
      <w:pPr>
        <w:pStyle w:val="Heading4"/>
      </w:pPr>
      <w:r>
        <w:t xml:space="preserve">Neoliberalism guarantees </w:t>
      </w:r>
      <w:r w:rsidRPr="00751F31">
        <w:rPr>
          <w:u w:val="single"/>
        </w:rPr>
        <w:t>extinction</w:t>
      </w:r>
      <w:r>
        <w:t xml:space="preserve"> through poverty, inequality, and </w:t>
      </w:r>
      <w:r w:rsidRPr="00751F31">
        <w:rPr>
          <w:u w:val="single"/>
        </w:rPr>
        <w:t>ecological</w:t>
      </w:r>
      <w:r>
        <w:t xml:space="preserve"> destruction </w:t>
      </w:r>
    </w:p>
    <w:p w14:paraId="037E4808" w14:textId="77777777" w:rsidR="008D1562" w:rsidRDefault="008D1562" w:rsidP="008D1562">
      <w:r>
        <w:t xml:space="preserve">David </w:t>
      </w:r>
      <w:r w:rsidRPr="005461AF">
        <w:rPr>
          <w:rStyle w:val="Style13ptBold"/>
        </w:rPr>
        <w:t>McCoy 17</w:t>
      </w:r>
      <w:r>
        <w:t xml:space="preserve">, </w:t>
      </w:r>
      <w:r w:rsidRPr="00292510">
        <w:t>Professor of Global Public Health at the Centre for Primary Care and Public Health at Queen Mary University London</w:t>
      </w:r>
      <w:r>
        <w:t xml:space="preserve">, “Critical Global Health: Responding to Poverty, Inequality and Climate Change,” </w:t>
      </w:r>
      <w:r w:rsidRPr="005461AF">
        <w:t xml:space="preserve">Int J Health Policy </w:t>
      </w:r>
      <w:proofErr w:type="spellStart"/>
      <w:r w:rsidRPr="005461AF">
        <w:t>Manag</w:t>
      </w:r>
      <w:proofErr w:type="spellEnd"/>
      <w:r w:rsidRPr="005461AF">
        <w:t xml:space="preserve"> 2017, 6(9), 539–541</w:t>
      </w:r>
    </w:p>
    <w:p w14:paraId="1E9DFAE7" w14:textId="77777777" w:rsidR="008D1562" w:rsidRDefault="008D1562" w:rsidP="008D1562">
      <w:r>
        <w:t xml:space="preserve">According to the World Bank, </w:t>
      </w:r>
      <w:r w:rsidRPr="00A840F1">
        <w:rPr>
          <w:rStyle w:val="StyleUnderline"/>
        </w:rPr>
        <w:t>the number of people living in extreme poverty has more than halved since 2001</w:t>
      </w:r>
      <w:r>
        <w:t xml:space="preserve"> and is now believed to represent about 10% of the world’s population.3 </w:t>
      </w:r>
      <w:r w:rsidRPr="00E93026">
        <w:rPr>
          <w:rStyle w:val="StyleUnderline"/>
        </w:rPr>
        <w:t xml:space="preserve">This suggests some </w:t>
      </w:r>
      <w:r w:rsidRPr="00E93026">
        <w:rPr>
          <w:rStyle w:val="StyleUnderline"/>
        </w:rPr>
        <w:lastRenderedPageBreak/>
        <w:t>progress in poverty reduction</w:t>
      </w:r>
      <w:r>
        <w:t xml:space="preserve">, notwithstanding some analysts arguing that the Bank’s methods for </w:t>
      </w:r>
      <w:proofErr w:type="spellStart"/>
      <w:r>
        <w:t>standardising</w:t>
      </w:r>
      <w:proofErr w:type="spellEnd"/>
      <w:r>
        <w:t xml:space="preserve"> ‘purchasing power’ across different countries and currencies under-estimates the true number of people living in extreme poverty.4</w:t>
      </w:r>
    </w:p>
    <w:p w14:paraId="2DAF38E6" w14:textId="77777777" w:rsidR="008D1562" w:rsidRDefault="008D1562" w:rsidP="008D1562">
      <w:r>
        <w:t xml:space="preserve">However, Benatar argues that </w:t>
      </w:r>
      <w:r w:rsidRPr="00E93026">
        <w:rPr>
          <w:rStyle w:val="StyleUnderline"/>
        </w:rPr>
        <w:t xml:space="preserve">any reasonable commitment to eradicating poverty should account </w:t>
      </w:r>
      <w:r w:rsidRPr="00E93026">
        <w:rPr>
          <w:rStyle w:val="BoldUnderlineChar"/>
        </w:rPr>
        <w:t>for all who live in poverty, and not just those in extreme poverty</w:t>
      </w:r>
      <w:r>
        <w:t xml:space="preserve">. Although the question of how one defines and measures poverty has exercised economists, political </w:t>
      </w:r>
      <w:proofErr w:type="gramStart"/>
      <w:r>
        <w:t>scientists</w:t>
      </w:r>
      <w:proofErr w:type="gramEnd"/>
      <w:r>
        <w:t xml:space="preserve"> and philosophers for decades, it is hard to imagine anyone disagreeing with the view that anyone living on an income of less than $10/day is poor. And yet</w:t>
      </w:r>
      <w:r w:rsidRPr="00A61D50">
        <w:rPr>
          <w:rStyle w:val="StyleUnderline"/>
        </w:rPr>
        <w:t xml:space="preserve">, a </w:t>
      </w:r>
      <w:r w:rsidRPr="00BE45B1">
        <w:rPr>
          <w:rStyle w:val="StyleUnderline"/>
        </w:rPr>
        <w:t xml:space="preserve">staggering </w:t>
      </w:r>
      <w:r w:rsidRPr="00CE0218">
        <w:rPr>
          <w:rStyle w:val="Emphasis"/>
          <w:highlight w:val="cyan"/>
        </w:rPr>
        <w:t>71% of the world’s population live</w:t>
      </w:r>
      <w:r w:rsidRPr="00CE0218">
        <w:rPr>
          <w:rStyle w:val="StyleUnderline"/>
          <w:highlight w:val="cyan"/>
        </w:rPr>
        <w:t xml:space="preserve"> below this income line</w:t>
      </w:r>
      <w:r>
        <w:t xml:space="preserve">.5 By this measure, </w:t>
      </w:r>
      <w:r w:rsidRPr="00CE0218">
        <w:rPr>
          <w:rStyle w:val="StyleUnderline"/>
          <w:highlight w:val="cyan"/>
        </w:rPr>
        <w:t xml:space="preserve">poverty has been </w:t>
      </w:r>
      <w:r w:rsidRPr="00CE0218">
        <w:rPr>
          <w:rStyle w:val="BoldUnderlineChar"/>
          <w:highlight w:val="cyan"/>
        </w:rPr>
        <w:t>growing across the world</w:t>
      </w:r>
      <w:r w:rsidRPr="00A61D50">
        <w:rPr>
          <w:rStyle w:val="BoldUnderlineChar"/>
        </w:rPr>
        <w:t>, not shrinking</w:t>
      </w:r>
      <w:r w:rsidRPr="00A61D50">
        <w:rPr>
          <w:rStyle w:val="StyleUnderline"/>
        </w:rPr>
        <w:t>.</w:t>
      </w:r>
      <w:r>
        <w:t xml:space="preserve"> The tendency to focus on the prevalence of extreme poverty directs attention away from this fact. </w:t>
      </w:r>
    </w:p>
    <w:p w14:paraId="3626A63F" w14:textId="77777777" w:rsidR="008D1562" w:rsidRDefault="008D1562" w:rsidP="008D1562">
      <w:r>
        <w:t xml:space="preserve">A more important point made by Benatar is that </w:t>
      </w:r>
      <w:r w:rsidRPr="00A61D50">
        <w:rPr>
          <w:rStyle w:val="StyleUnderline"/>
        </w:rPr>
        <w:t xml:space="preserve">a celebration of reductions in extreme poverty has the effect of </w:t>
      </w:r>
      <w:r w:rsidRPr="00A61D50">
        <w:rPr>
          <w:rStyle w:val="BoldUnderlineChar"/>
        </w:rPr>
        <w:t>directing attention away</w:t>
      </w:r>
      <w:r w:rsidRPr="00A61D50">
        <w:rPr>
          <w:rStyle w:val="StyleUnderline"/>
        </w:rPr>
        <w:t xml:space="preserve"> from the more </w:t>
      </w:r>
      <w:r w:rsidRPr="00A61D50">
        <w:rPr>
          <w:rStyle w:val="Emphasis"/>
        </w:rPr>
        <w:t>fundamental issue of increasing inequality</w:t>
      </w:r>
      <w:r w:rsidRPr="00A61D50">
        <w:rPr>
          <w:rStyle w:val="StyleUnderline"/>
        </w:rPr>
        <w:t xml:space="preserve"> and widening disparities in wealth and power</w:t>
      </w:r>
      <w:r>
        <w:t xml:space="preserve">. This is important because the </w:t>
      </w:r>
      <w:r w:rsidRPr="00A61D50">
        <w:rPr>
          <w:rStyle w:val="BoldUnderlineChar"/>
        </w:rPr>
        <w:t xml:space="preserve">prevalence of </w:t>
      </w:r>
      <w:r w:rsidRPr="003320AE">
        <w:rPr>
          <w:rStyle w:val="BoldUnderlineChar"/>
        </w:rPr>
        <w:t xml:space="preserve">global poverty is </w:t>
      </w:r>
      <w:r w:rsidRPr="003229DD">
        <w:rPr>
          <w:rStyle w:val="BoldUnderlineChar"/>
        </w:rPr>
        <w:t xml:space="preserve">largely </w:t>
      </w:r>
      <w:r w:rsidRPr="00CE0218">
        <w:rPr>
          <w:rStyle w:val="BoldUnderlineChar"/>
          <w:highlight w:val="cyan"/>
        </w:rPr>
        <w:t xml:space="preserve">a </w:t>
      </w:r>
      <w:r w:rsidRPr="00CE0218">
        <w:rPr>
          <w:rStyle w:val="Emphasis"/>
          <w:highlight w:val="cyan"/>
        </w:rPr>
        <w:t xml:space="preserve">consequence of </w:t>
      </w:r>
      <w:r w:rsidRPr="003320AE">
        <w:rPr>
          <w:rStyle w:val="Emphasis"/>
        </w:rPr>
        <w:t xml:space="preserve">the </w:t>
      </w:r>
      <w:r w:rsidRPr="00CE0218">
        <w:rPr>
          <w:rStyle w:val="Emphasis"/>
          <w:highlight w:val="cyan"/>
        </w:rPr>
        <w:t>inequitable distribution</w:t>
      </w:r>
      <w:r w:rsidRPr="00CE0218">
        <w:rPr>
          <w:rStyle w:val="BoldUnderlineChar"/>
          <w:highlight w:val="cyan"/>
        </w:rPr>
        <w:t xml:space="preserve"> of resources</w:t>
      </w:r>
      <w:r w:rsidRPr="00A61D50">
        <w:rPr>
          <w:rStyle w:val="StyleUnderline"/>
        </w:rPr>
        <w:t xml:space="preserve"> and of various forms of structural violence </w:t>
      </w:r>
      <w:r w:rsidRPr="00CE0218">
        <w:rPr>
          <w:rStyle w:val="StyleUnderline"/>
          <w:highlight w:val="cyan"/>
        </w:rPr>
        <w:t>that</w:t>
      </w:r>
      <w:r w:rsidRPr="00A61D50">
        <w:rPr>
          <w:rStyle w:val="StyleUnderline"/>
        </w:rPr>
        <w:t xml:space="preserve"> </w:t>
      </w:r>
      <w:r w:rsidRPr="00A61D50">
        <w:rPr>
          <w:rStyle w:val="BoldUnderlineChar"/>
        </w:rPr>
        <w:t xml:space="preserve">simultaneously </w:t>
      </w:r>
      <w:r w:rsidRPr="00CE0218">
        <w:rPr>
          <w:rStyle w:val="Emphasis"/>
          <w:highlight w:val="cyan"/>
        </w:rPr>
        <w:t xml:space="preserve">produce wealth </w:t>
      </w:r>
      <w:r w:rsidRPr="00115BE6">
        <w:rPr>
          <w:rStyle w:val="Emphasis"/>
        </w:rPr>
        <w:t>and privilege</w:t>
      </w:r>
      <w:r w:rsidRPr="00115BE6">
        <w:rPr>
          <w:rStyle w:val="BoldUnderlineChar"/>
        </w:rPr>
        <w:t xml:space="preserve"> </w:t>
      </w:r>
      <w:r w:rsidRPr="00CE0218">
        <w:rPr>
          <w:rStyle w:val="BoldUnderlineChar"/>
          <w:highlight w:val="cyan"/>
        </w:rPr>
        <w:t xml:space="preserve">on one hand and </w:t>
      </w:r>
      <w:r w:rsidRPr="00CE0218">
        <w:rPr>
          <w:rStyle w:val="Emphasis"/>
          <w:highlight w:val="cyan"/>
        </w:rPr>
        <w:t xml:space="preserve">poverty </w:t>
      </w:r>
      <w:r w:rsidRPr="00115BE6">
        <w:rPr>
          <w:rStyle w:val="Emphasis"/>
        </w:rPr>
        <w:t>and disempowerment</w:t>
      </w:r>
      <w:r w:rsidRPr="00115BE6">
        <w:rPr>
          <w:rStyle w:val="BoldUnderlineChar"/>
        </w:rPr>
        <w:t xml:space="preserve"> </w:t>
      </w:r>
      <w:r w:rsidRPr="00CE0218">
        <w:rPr>
          <w:rStyle w:val="BoldUnderlineChar"/>
          <w:highlight w:val="cyan"/>
        </w:rPr>
        <w:t>on the other</w:t>
      </w:r>
      <w:r>
        <w:t>.6Fraser argues that the term ‘</w:t>
      </w:r>
      <w:r w:rsidRPr="00A61D50">
        <w:rPr>
          <w:rStyle w:val="StyleUnderline"/>
        </w:rPr>
        <w:t>the global poor’ should be replaced with the term ‘the globally exploited’ or ‘the globally excluded’</w:t>
      </w:r>
      <w:r>
        <w:t xml:space="preserve"> so as to explicitly acknowledge the social causes of poverty.7 Doing so would leave the global community feeling much less self- satisfied with the limited reductions in the number of people living on less than $2/day.</w:t>
      </w:r>
    </w:p>
    <w:p w14:paraId="03C49ECD" w14:textId="77777777" w:rsidR="008D1562" w:rsidRDefault="008D1562" w:rsidP="008D1562">
      <w:r>
        <w:t xml:space="preserve">Some may suggest that Benatar is being overly negative and unappreciative of the fact that levels of extreme poverty have fallen. It may also be pointed out that the global poor have enjoyed other gains, including improvements in health and reductions in mortality rates.8 It is also often claimed that the poor have benefited from advancements in democracy and freedom. For example, it is not infrequent for mainstream news journals to celebrate the rising number of parliamentary democracies in Africa,9 or to suggest that the internet and new mobile technologies have empowered the global poor,10 or that economic </w:t>
      </w:r>
      <w:proofErr w:type="spellStart"/>
      <w:r>
        <w:t>globalisation</w:t>
      </w:r>
      <w:proofErr w:type="spellEnd"/>
      <w:r>
        <w:t xml:space="preserve"> has extended economic freedom and opportunities to all people.11 In short, the global poor are not just better off, but also healthier and freer.</w:t>
      </w:r>
    </w:p>
    <w:p w14:paraId="290CBEC5" w14:textId="77777777" w:rsidR="008D1562" w:rsidRDefault="008D1562" w:rsidP="008D1562">
      <w:r w:rsidRPr="00C14EE1">
        <w:rPr>
          <w:rStyle w:val="StyleUnderline"/>
        </w:rPr>
        <w:t>Many who work in ‘global health’ tend to share this positive, ‘glass half-full’ picture of human progress</w:t>
      </w:r>
      <w:r>
        <w:t xml:space="preserve">. Positive optimism and the celebration of selective indicators of health improvement are distinct features of narratives projected by actors such as the Gates Foundation, the World </w:t>
      </w:r>
      <w:proofErr w:type="gramStart"/>
      <w:r>
        <w:t>Bank</w:t>
      </w:r>
      <w:proofErr w:type="gramEnd"/>
      <w:r>
        <w:t xml:space="preserve"> and the Global Fund</w:t>
      </w:r>
      <w:r w:rsidRPr="00C14EE1">
        <w:rPr>
          <w:rStyle w:val="StyleUnderline"/>
        </w:rPr>
        <w:t xml:space="preserve">. </w:t>
      </w:r>
      <w:proofErr w:type="gramStart"/>
      <w:r w:rsidRPr="00C14EE1">
        <w:rPr>
          <w:rStyle w:val="StyleUnderline"/>
        </w:rPr>
        <w:t xml:space="preserve">In particular, </w:t>
      </w:r>
      <w:r w:rsidRPr="00C14EE1">
        <w:rPr>
          <w:rStyle w:val="BoldUnderlineChar"/>
        </w:rPr>
        <w:t>technological</w:t>
      </w:r>
      <w:proofErr w:type="gramEnd"/>
      <w:r w:rsidRPr="00C14EE1">
        <w:rPr>
          <w:rStyle w:val="BoldUnderlineChar"/>
        </w:rPr>
        <w:t xml:space="preserve"> developments</w:t>
      </w:r>
      <w:r w:rsidRPr="00C14EE1">
        <w:rPr>
          <w:rStyle w:val="StyleUnderline"/>
        </w:rPr>
        <w:t xml:space="preserve"> in health are lauded as being both cost-effective and capable of transforming the lives of the poor</w:t>
      </w:r>
      <w:r>
        <w:t>.</w:t>
      </w:r>
    </w:p>
    <w:p w14:paraId="68FF4A0E" w14:textId="77777777" w:rsidR="008D1562" w:rsidRDefault="008D1562" w:rsidP="008D1562">
      <w:r>
        <w:t xml:space="preserve">But </w:t>
      </w:r>
      <w:r w:rsidRPr="00C14EE1">
        <w:rPr>
          <w:rStyle w:val="StyleUnderline"/>
        </w:rPr>
        <w:t>Benatar</w:t>
      </w:r>
      <w:r>
        <w:t xml:space="preserve"> is not suggesting a pessimistic outlook - rather he </w:t>
      </w:r>
      <w:r w:rsidRPr="00C14EE1">
        <w:rPr>
          <w:rStyle w:val="StyleUnderline"/>
        </w:rPr>
        <w:t xml:space="preserve">is calling for </w:t>
      </w:r>
      <w:r w:rsidRPr="00CE0218">
        <w:rPr>
          <w:rStyle w:val="StyleUnderline"/>
          <w:highlight w:val="cyan"/>
        </w:rPr>
        <w:t>a</w:t>
      </w:r>
      <w:r w:rsidRPr="00C14EE1">
        <w:rPr>
          <w:rStyle w:val="StyleUnderline"/>
        </w:rPr>
        <w:t xml:space="preserve"> more </w:t>
      </w:r>
      <w:r w:rsidRPr="00CE0218">
        <w:rPr>
          <w:rStyle w:val="StyleUnderline"/>
          <w:highlight w:val="cyan"/>
        </w:rPr>
        <w:t>critical perspective</w:t>
      </w:r>
      <w:r w:rsidRPr="00C14EE1">
        <w:rPr>
          <w:rStyle w:val="StyleUnderline"/>
        </w:rPr>
        <w:t xml:space="preserve"> that </w:t>
      </w:r>
      <w:r w:rsidRPr="00CE0218">
        <w:rPr>
          <w:rStyle w:val="Emphasis"/>
          <w:highlight w:val="cyan"/>
        </w:rPr>
        <w:t>challenges</w:t>
      </w:r>
      <w:r w:rsidRPr="00C14EE1">
        <w:rPr>
          <w:rStyle w:val="Emphasis"/>
        </w:rPr>
        <w:t xml:space="preserve"> those </w:t>
      </w:r>
      <w:r w:rsidRPr="00CE0218">
        <w:rPr>
          <w:rStyle w:val="Emphasis"/>
          <w:highlight w:val="cyan"/>
        </w:rPr>
        <w:t>narratives</w:t>
      </w:r>
      <w:r w:rsidRPr="00C14EE1">
        <w:rPr>
          <w:rStyle w:val="StyleUnderline"/>
        </w:rPr>
        <w:t xml:space="preserve"> </w:t>
      </w:r>
      <w:r w:rsidRPr="00CE0218">
        <w:rPr>
          <w:rStyle w:val="StyleUnderline"/>
          <w:highlight w:val="cyan"/>
        </w:rPr>
        <w:t>that lead away from</w:t>
      </w:r>
      <w:r w:rsidRPr="00C14EE1">
        <w:rPr>
          <w:rStyle w:val="StyleUnderline"/>
        </w:rPr>
        <w:t xml:space="preserve"> any discussion of the </w:t>
      </w:r>
      <w:r w:rsidRPr="00CE0218">
        <w:rPr>
          <w:rStyle w:val="StyleUnderline"/>
          <w:highlight w:val="cyan"/>
        </w:rPr>
        <w:t xml:space="preserve">socially </w:t>
      </w:r>
      <w:r w:rsidRPr="00CE0218">
        <w:rPr>
          <w:rStyle w:val="Emphasis"/>
          <w:highlight w:val="cyan"/>
        </w:rPr>
        <w:t>determined maldistribution of wealth</w:t>
      </w:r>
      <w:r>
        <w:t xml:space="preserve"> (poverty) </w:t>
      </w:r>
      <w:r w:rsidRPr="00CE0218">
        <w:rPr>
          <w:rStyle w:val="Emphasis"/>
          <w:highlight w:val="cyan"/>
        </w:rPr>
        <w:t>and health</w:t>
      </w:r>
      <w:r>
        <w:t xml:space="preserve"> (disease and illness), or which have the effect of concealing the structural violence and injustice that underpins global poverty, even while health indicators are improving for the global poor. There are good reasons for doing so.</w:t>
      </w:r>
    </w:p>
    <w:p w14:paraId="24C8E7A9" w14:textId="77777777" w:rsidR="008D1562" w:rsidRDefault="008D1562" w:rsidP="008D1562">
      <w:r>
        <w:t xml:space="preserve">As already mentioned, </w:t>
      </w:r>
      <w:r w:rsidRPr="00C14EE1">
        <w:rPr>
          <w:rStyle w:val="StyleUnderline"/>
        </w:rPr>
        <w:t xml:space="preserve">it is arguable that poverty is </w:t>
      </w:r>
      <w:proofErr w:type="gramStart"/>
      <w:r w:rsidRPr="00C14EE1">
        <w:rPr>
          <w:rStyle w:val="Emphasis"/>
        </w:rPr>
        <w:t>actually increasing</w:t>
      </w:r>
      <w:proofErr w:type="gramEnd"/>
      <w:r w:rsidRPr="00C14EE1">
        <w:rPr>
          <w:rStyle w:val="Emphasis"/>
        </w:rPr>
        <w:t xml:space="preserve"> worldwide</w:t>
      </w:r>
      <w:r>
        <w:t xml:space="preserve">. Additionally, while there may be a greater number of representative forms of national democracy, </w:t>
      </w:r>
      <w:r w:rsidRPr="00C14EE1">
        <w:rPr>
          <w:rStyle w:val="StyleUnderline"/>
        </w:rPr>
        <w:t xml:space="preserve">the increasingly </w:t>
      </w:r>
      <w:r w:rsidRPr="00CE0218">
        <w:rPr>
          <w:rStyle w:val="StyleUnderline"/>
          <w:highlight w:val="cyan"/>
        </w:rPr>
        <w:t>unequal distribution</w:t>
      </w:r>
      <w:r w:rsidRPr="00C14EE1">
        <w:rPr>
          <w:rStyle w:val="StyleUnderline"/>
        </w:rPr>
        <w:t xml:space="preserve"> of wealth and power </w:t>
      </w:r>
      <w:r w:rsidRPr="00CE0218">
        <w:rPr>
          <w:rStyle w:val="StyleUnderline"/>
          <w:highlight w:val="cyan"/>
        </w:rPr>
        <w:t>has created the basis for democratic structures</w:t>
      </w:r>
      <w:r w:rsidRPr="00C14EE1">
        <w:rPr>
          <w:rStyle w:val="StyleUnderline"/>
        </w:rPr>
        <w:t xml:space="preserve"> and processes to </w:t>
      </w:r>
      <w:r w:rsidRPr="00CE0218">
        <w:rPr>
          <w:rStyle w:val="StyleUnderline"/>
          <w:highlight w:val="cyan"/>
        </w:rPr>
        <w:t xml:space="preserve">be </w:t>
      </w:r>
      <w:r w:rsidRPr="003320AE">
        <w:rPr>
          <w:rStyle w:val="Emphasis"/>
        </w:rPr>
        <w:t xml:space="preserve">corrupted or </w:t>
      </w:r>
      <w:r w:rsidRPr="00CE0218">
        <w:rPr>
          <w:rStyle w:val="Emphasis"/>
          <w:highlight w:val="cyan"/>
        </w:rPr>
        <w:t>captured by wealthy elites</w:t>
      </w:r>
      <w:r w:rsidRPr="00CE0218">
        <w:rPr>
          <w:rStyle w:val="StyleUnderline"/>
          <w:highlight w:val="cyan"/>
        </w:rPr>
        <w:t xml:space="preserve"> </w:t>
      </w:r>
      <w:r w:rsidRPr="007F3FCE">
        <w:rPr>
          <w:rStyle w:val="StyleUnderline"/>
        </w:rPr>
        <w:t>in many countries.</w:t>
      </w:r>
      <w:r w:rsidRPr="007F3FCE">
        <w:t xml:space="preserve"> </w:t>
      </w:r>
      <w:r w:rsidRPr="007F3FCE">
        <w:rPr>
          <w:rStyle w:val="StyleUnderline"/>
        </w:rPr>
        <w:t xml:space="preserve">Neoliberal </w:t>
      </w:r>
      <w:proofErr w:type="spellStart"/>
      <w:r w:rsidRPr="007F3FCE">
        <w:rPr>
          <w:rStyle w:val="StyleUnderline"/>
        </w:rPr>
        <w:t>globalisation</w:t>
      </w:r>
      <w:proofErr w:type="spellEnd"/>
      <w:r w:rsidRPr="007F3FCE">
        <w:t xml:space="preserve">, including the rise in </w:t>
      </w:r>
      <w:r w:rsidRPr="007F3FCE">
        <w:lastRenderedPageBreak/>
        <w:t>power of transnational corporations and global finance, and the consequent weakening of national sovereignty (especially in</w:t>
      </w:r>
      <w:r>
        <w:t xml:space="preserve"> poor countries), </w:t>
      </w:r>
      <w:r w:rsidRPr="000F181E">
        <w:rPr>
          <w:rStyle w:val="StyleUnderline"/>
        </w:rPr>
        <w:t xml:space="preserve">have also </w:t>
      </w:r>
      <w:r w:rsidRPr="000F181E">
        <w:rPr>
          <w:rStyle w:val="BoldUnderlineChar"/>
        </w:rPr>
        <w:t>impinged the ability of the majority poor to enjoy the theoretical benefits of the expansion of democratic elections</w:t>
      </w:r>
      <w:r w:rsidRPr="000F181E">
        <w:rPr>
          <w:rStyle w:val="StyleUnderline"/>
        </w:rPr>
        <w:t xml:space="preserve"> </w:t>
      </w:r>
      <w:r>
        <w:t>across the world.</w:t>
      </w:r>
    </w:p>
    <w:p w14:paraId="4A6BF970" w14:textId="77777777" w:rsidR="008D1562" w:rsidRPr="000F181E" w:rsidRDefault="008D1562" w:rsidP="008D1562">
      <w:pPr>
        <w:rPr>
          <w:rStyle w:val="StyleUnderline"/>
        </w:rPr>
      </w:pPr>
      <w:r>
        <w:t xml:space="preserve">In terms of the reductions in mortality rates, a more critical perspective is warranted if we </w:t>
      </w:r>
      <w:proofErr w:type="spellStart"/>
      <w:r>
        <w:t>recognise</w:t>
      </w:r>
      <w:proofErr w:type="spellEnd"/>
      <w:r>
        <w:t xml:space="preserve"> the fragility of recent global health gains and the threats posed by climate change and ecosystems collapse, anti-microbial resistance, and the prospect of growing levels of violence and armed conflict across the globe. In other words, </w:t>
      </w:r>
      <w:r w:rsidRPr="000F181E">
        <w:rPr>
          <w:rStyle w:val="StyleUnderline"/>
        </w:rPr>
        <w:t xml:space="preserve">the predominantly biomedical approach that prevails in </w:t>
      </w:r>
      <w:r w:rsidRPr="00CE0218">
        <w:rPr>
          <w:rStyle w:val="StyleUnderline"/>
          <w:highlight w:val="cyan"/>
        </w:rPr>
        <w:t>global health</w:t>
      </w:r>
      <w:r w:rsidRPr="00CE0218">
        <w:rPr>
          <w:highlight w:val="cyan"/>
        </w:rPr>
        <w:t xml:space="preserve"> </w:t>
      </w:r>
      <w:r w:rsidRPr="003320AE">
        <w:t>and</w:t>
      </w:r>
      <w:r>
        <w:t xml:space="preserve"> which has undoubtedly improved our ability to keep people alive for longer in conditions of poverty, </w:t>
      </w:r>
      <w:r w:rsidRPr="00CE0218">
        <w:rPr>
          <w:rStyle w:val="StyleUnderline"/>
          <w:highlight w:val="cyan"/>
        </w:rPr>
        <w:t>may</w:t>
      </w:r>
      <w:r w:rsidRPr="000F181E">
        <w:rPr>
          <w:rStyle w:val="StyleUnderline"/>
        </w:rPr>
        <w:t xml:space="preserve"> eventually </w:t>
      </w:r>
      <w:r w:rsidRPr="00CE0218">
        <w:rPr>
          <w:rStyle w:val="StyleUnderline"/>
          <w:highlight w:val="cyan"/>
        </w:rPr>
        <w:t>fail</w:t>
      </w:r>
      <w:r w:rsidRPr="000F181E">
        <w:rPr>
          <w:rStyle w:val="StyleUnderline"/>
        </w:rPr>
        <w:t xml:space="preserve"> in the medium to long term </w:t>
      </w:r>
      <w:r w:rsidRPr="00CE0218">
        <w:rPr>
          <w:rStyle w:val="Emphasis"/>
          <w:highlight w:val="cyan"/>
        </w:rPr>
        <w:t xml:space="preserve">if we neglect </w:t>
      </w:r>
      <w:r w:rsidRPr="003320AE">
        <w:rPr>
          <w:rStyle w:val="Emphasis"/>
        </w:rPr>
        <w:t xml:space="preserve">the </w:t>
      </w:r>
      <w:r w:rsidRPr="00CE0218">
        <w:rPr>
          <w:rStyle w:val="Emphasis"/>
          <w:highlight w:val="cyan"/>
        </w:rPr>
        <w:t xml:space="preserve">social determinants </w:t>
      </w:r>
      <w:r w:rsidRPr="00CE0218">
        <w:rPr>
          <w:rStyle w:val="BoldUnderlineChar"/>
          <w:highlight w:val="cyan"/>
        </w:rPr>
        <w:t>of</w:t>
      </w:r>
      <w:r w:rsidRPr="000F181E">
        <w:rPr>
          <w:rStyle w:val="BoldUnderlineChar"/>
        </w:rPr>
        <w:t xml:space="preserve"> both human health and </w:t>
      </w:r>
      <w:r w:rsidRPr="00CE0218">
        <w:rPr>
          <w:rStyle w:val="BoldUnderlineChar"/>
          <w:highlight w:val="cyan"/>
        </w:rPr>
        <w:t>environmental degradation</w:t>
      </w:r>
      <w:r w:rsidRPr="000F181E">
        <w:rPr>
          <w:rStyle w:val="StyleUnderline"/>
        </w:rPr>
        <w:t>.</w:t>
      </w:r>
    </w:p>
    <w:p w14:paraId="2B4D1CA0" w14:textId="77777777" w:rsidR="008D1562" w:rsidRDefault="008D1562" w:rsidP="008D1562">
      <w:r>
        <w:t xml:space="preserve">Finally, notwithstanding the reductions in mortality, </w:t>
      </w:r>
      <w:r w:rsidRPr="00630532">
        <w:rPr>
          <w:rStyle w:val="StyleUnderline"/>
        </w:rPr>
        <w:t xml:space="preserve">the fact that such large proportions of the world’s population live in social, </w:t>
      </w:r>
      <w:proofErr w:type="gramStart"/>
      <w:r w:rsidRPr="00630532">
        <w:rPr>
          <w:rStyle w:val="StyleUnderline"/>
        </w:rPr>
        <w:t>economic</w:t>
      </w:r>
      <w:proofErr w:type="gramEnd"/>
      <w:r w:rsidRPr="00630532">
        <w:rPr>
          <w:rStyle w:val="StyleUnderline"/>
        </w:rPr>
        <w:t xml:space="preserve"> and environmental conditions that are inconsistent with a good life also </w:t>
      </w:r>
      <w:r w:rsidRPr="00630532">
        <w:rPr>
          <w:rStyle w:val="BoldUnderlineChar"/>
        </w:rPr>
        <w:t>suggests a need for a more critical approach</w:t>
      </w:r>
      <w:r>
        <w:t xml:space="preserve"> that places equity at the heart of how we measure progress.</w:t>
      </w:r>
    </w:p>
    <w:p w14:paraId="484FDEEC" w14:textId="77777777" w:rsidR="008D1562" w:rsidRDefault="008D1562" w:rsidP="008D1562">
      <w:r>
        <w:t>Nature and the Planet</w:t>
      </w:r>
    </w:p>
    <w:p w14:paraId="3B27D170" w14:textId="77777777" w:rsidR="008D1562" w:rsidRDefault="008D1562" w:rsidP="008D1562">
      <w:r w:rsidRPr="00630532">
        <w:rPr>
          <w:rStyle w:val="StyleUnderline"/>
        </w:rPr>
        <w:t xml:space="preserve">Benatar also calls for a more urgent recognition of the dangers posed by </w:t>
      </w:r>
      <w:r w:rsidRPr="00CE0218">
        <w:rPr>
          <w:rStyle w:val="Emphasis"/>
          <w:highlight w:val="cyan"/>
        </w:rPr>
        <w:t xml:space="preserve">climate change </w:t>
      </w:r>
      <w:r w:rsidRPr="003320AE">
        <w:rPr>
          <w:rStyle w:val="Emphasis"/>
        </w:rPr>
        <w:t>and ecological degradation</w:t>
      </w:r>
      <w:r w:rsidRPr="00630532">
        <w:rPr>
          <w:rStyle w:val="StyleUnderline"/>
        </w:rPr>
        <w:t xml:space="preserve">, </w:t>
      </w:r>
      <w:r>
        <w:t>and for humanity to abandon its human-</w:t>
      </w:r>
      <w:proofErr w:type="spellStart"/>
      <w:r>
        <w:t>centred</w:t>
      </w:r>
      <w:proofErr w:type="spellEnd"/>
      <w:r>
        <w:t xml:space="preserve"> model of development in </w:t>
      </w:r>
      <w:proofErr w:type="spellStart"/>
      <w:r>
        <w:t>favour</w:t>
      </w:r>
      <w:proofErr w:type="spellEnd"/>
      <w:r>
        <w:t xml:space="preserve"> of one that places the planet and nature at the </w:t>
      </w:r>
      <w:proofErr w:type="spellStart"/>
      <w:r>
        <w:t>centre</w:t>
      </w:r>
      <w:proofErr w:type="spellEnd"/>
      <w:r>
        <w:t xml:space="preserve"> of our imaginations. Many of us already know that </w:t>
      </w:r>
      <w:r w:rsidRPr="00630532">
        <w:rPr>
          <w:rStyle w:val="StyleUnderline"/>
        </w:rPr>
        <w:t xml:space="preserve">global warming, climate and weather changes, biodiversity loss and ocean acidification </w:t>
      </w:r>
      <w:r w:rsidRPr="00CE0218">
        <w:rPr>
          <w:rStyle w:val="StyleUnderline"/>
          <w:highlight w:val="cyan"/>
        </w:rPr>
        <w:t xml:space="preserve">present an </w:t>
      </w:r>
      <w:r w:rsidRPr="00CE0218">
        <w:rPr>
          <w:rStyle w:val="Emphasis"/>
          <w:highlight w:val="cyan"/>
        </w:rPr>
        <w:t>existential threat to humanity</w:t>
      </w:r>
      <w:r>
        <w:t xml:space="preserve">. High profile Lancet publications of reports from a Commission on Climate Change and Health and a Commission on Planetary Health, together with Margaret Chan asserting that </w:t>
      </w:r>
      <w:r w:rsidRPr="00630532">
        <w:rPr>
          <w:rStyle w:val="StyleUnderline"/>
        </w:rPr>
        <w:t>climate change is ‘the defining issue’ of the 21st century</w:t>
      </w:r>
      <w:r>
        <w:t xml:space="preserve">, 12 </w:t>
      </w:r>
      <w:r w:rsidRPr="00630532">
        <w:rPr>
          <w:rStyle w:val="StyleUnderline"/>
        </w:rPr>
        <w:t>would suggest that the health community is responding adequately to the problems of excessive greenhouse gas emissions</w:t>
      </w:r>
      <w:r>
        <w:t xml:space="preserve"> and consumption patterns that are degrading the planet’s capacity to sustain </w:t>
      </w:r>
      <w:proofErr w:type="spellStart"/>
      <w:r>
        <w:t>organised</w:t>
      </w:r>
      <w:proofErr w:type="spellEnd"/>
      <w:r>
        <w:t xml:space="preserve"> human life.</w:t>
      </w:r>
    </w:p>
    <w:p w14:paraId="019A7707" w14:textId="77777777" w:rsidR="008D1562" w:rsidRDefault="008D1562" w:rsidP="008D1562">
      <w:r w:rsidRPr="00023939">
        <w:rPr>
          <w:rStyle w:val="StyleUnderline"/>
        </w:rPr>
        <w:t>The reality</w:t>
      </w:r>
      <w:r>
        <w:t xml:space="preserve">, however, </w:t>
      </w:r>
      <w:r w:rsidRPr="00023939">
        <w:rPr>
          <w:rStyle w:val="StyleUnderline"/>
        </w:rPr>
        <w:t>is that many of us still live beyond our fair share of the planet’s capacity and do not yet see unsustainable consumption and lifestyles as a form of ‘</w:t>
      </w:r>
      <w:r w:rsidRPr="00CE0218">
        <w:rPr>
          <w:rStyle w:val="Emphasis"/>
          <w:highlight w:val="cyan"/>
        </w:rPr>
        <w:t>ecologically-mediated’ structural violence</w:t>
      </w:r>
      <w:r>
        <w:t xml:space="preserve"> that is destroying the prospects of future generations </w:t>
      </w:r>
      <w:r w:rsidRPr="00023939">
        <w:rPr>
          <w:rStyle w:val="StyleUnderline"/>
        </w:rPr>
        <w:t xml:space="preserve">and </w:t>
      </w:r>
      <w:r w:rsidRPr="00CE0218">
        <w:rPr>
          <w:rStyle w:val="BoldUnderlineChar"/>
          <w:highlight w:val="cyan"/>
        </w:rPr>
        <w:t>harm</w:t>
      </w:r>
      <w:r w:rsidRPr="00023939">
        <w:rPr>
          <w:rStyle w:val="BoldUnderlineChar"/>
        </w:rPr>
        <w:t xml:space="preserve">ing the lives of </w:t>
      </w:r>
      <w:r w:rsidRPr="00CE0218">
        <w:rPr>
          <w:rStyle w:val="BoldUnderlineChar"/>
          <w:highlight w:val="cyan"/>
        </w:rPr>
        <w:t>hundreds of mill</w:t>
      </w:r>
      <w:r w:rsidRPr="003320AE">
        <w:rPr>
          <w:rStyle w:val="BoldUnderlineChar"/>
        </w:rPr>
        <w:t>ions</w:t>
      </w:r>
      <w:r w:rsidRPr="00023939">
        <w:rPr>
          <w:rStyle w:val="BoldUnderlineChar"/>
        </w:rPr>
        <w:t xml:space="preserve"> </w:t>
      </w:r>
      <w:r w:rsidRPr="00A9769C">
        <w:rPr>
          <w:rStyle w:val="BoldUnderlineChar"/>
        </w:rPr>
        <w:t>of</w:t>
      </w:r>
      <w:r w:rsidRPr="00023939">
        <w:rPr>
          <w:rStyle w:val="BoldUnderlineChar"/>
        </w:rPr>
        <w:t xml:space="preserve"> mostly </w:t>
      </w:r>
      <w:r w:rsidRPr="00CE0218">
        <w:rPr>
          <w:rStyle w:val="BoldUnderlineChar"/>
          <w:highlight w:val="cyan"/>
        </w:rPr>
        <w:t>poor people</w:t>
      </w:r>
      <w:r w:rsidRPr="00023939">
        <w:rPr>
          <w:rStyle w:val="StyleUnderline"/>
        </w:rPr>
        <w:t xml:space="preserve"> who are already experiencing the consequences of climate change</w:t>
      </w:r>
      <w:r>
        <w:t>. Although we are, to some degree, trapped within a system built around fossil fuel and the idea of perpetual ‘economic growth,’ we also choose to exceed our fair share of the world’s carbon budget by, for example, flying more than we need to, or choosing diets that are patently ecologically unsustainable.</w:t>
      </w:r>
    </w:p>
    <w:p w14:paraId="1DD50A02" w14:textId="77777777" w:rsidR="008D1562" w:rsidRDefault="008D1562" w:rsidP="008D1562">
      <w:r>
        <w:t xml:space="preserve">There may be several reasons for this apparent paradox between what we know and what we do. It may be that the scale of danger posed by climate change is under-appreciated, </w:t>
      </w:r>
      <w:r w:rsidRPr="00751F31">
        <w:t xml:space="preserve">enabled in part by vast amounts of manufactured disinformation that has been generated by the fossil fuel industry and climate denialists. Similarly, </w:t>
      </w:r>
      <w:r w:rsidRPr="00751F31">
        <w:rPr>
          <w:rStyle w:val="StyleUnderline"/>
        </w:rPr>
        <w:t xml:space="preserve">it may represent a </w:t>
      </w:r>
      <w:r w:rsidRPr="00751F31">
        <w:rPr>
          <w:rStyle w:val="Emphasis"/>
        </w:rPr>
        <w:t>cognitive-</w:t>
      </w:r>
      <w:proofErr w:type="spellStart"/>
      <w:r w:rsidRPr="00751F31">
        <w:rPr>
          <w:rStyle w:val="Emphasis"/>
        </w:rPr>
        <w:t>behavioural</w:t>
      </w:r>
      <w:proofErr w:type="spellEnd"/>
      <w:r w:rsidRPr="00751F31">
        <w:rPr>
          <w:rStyle w:val="Emphasis"/>
        </w:rPr>
        <w:t xml:space="preserve"> dissonance</w:t>
      </w:r>
      <w:r w:rsidRPr="00751F31">
        <w:rPr>
          <w:rStyle w:val="StyleUnderline"/>
        </w:rPr>
        <w:t xml:space="preserve"> that results from an effective and ubiquitous advertising industry</w:t>
      </w:r>
      <w:r w:rsidRPr="00751F31">
        <w:t xml:space="preserve"> </w:t>
      </w:r>
      <w:r w:rsidRPr="00751F31">
        <w:rPr>
          <w:rStyle w:val="StyleUnderline"/>
        </w:rPr>
        <w:t xml:space="preserve">that drives a </w:t>
      </w:r>
      <w:r w:rsidRPr="00751F31">
        <w:rPr>
          <w:rStyle w:val="Emphasis"/>
        </w:rPr>
        <w:t>demand for unsustainable material consumption</w:t>
      </w:r>
      <w:r w:rsidRPr="00751F31">
        <w:t xml:space="preserve">. It may also be that </w:t>
      </w:r>
      <w:r w:rsidRPr="00751F31">
        <w:rPr>
          <w:rStyle w:val="StyleUnderline"/>
        </w:rPr>
        <w:t xml:space="preserve">we feel a degree of entitlement from our work to </w:t>
      </w:r>
      <w:r w:rsidRPr="00751F31">
        <w:rPr>
          <w:rStyle w:val="Emphasis"/>
        </w:rPr>
        <w:t>improve the health of the global poor</w:t>
      </w:r>
      <w:r w:rsidRPr="00751F31">
        <w:rPr>
          <w:rStyle w:val="StyleUnderline"/>
        </w:rPr>
        <w:t xml:space="preserve"> that excuses us from changing our lifestyles.</w:t>
      </w:r>
      <w:r w:rsidRPr="00751F31">
        <w:t xml:space="preserve"> Or we may hope that technological solutions</w:t>
      </w:r>
      <w:r>
        <w:t xml:space="preserve"> will save us from having to change the way we live. Or we may simply lack hope in the ability of humanity to avoid self-destruction.</w:t>
      </w:r>
    </w:p>
    <w:p w14:paraId="10EDA6A1" w14:textId="77777777" w:rsidR="008D1562" w:rsidRDefault="008D1562" w:rsidP="008D1562">
      <w:r w:rsidRPr="0016538B">
        <w:rPr>
          <w:rStyle w:val="StyleUnderline"/>
        </w:rPr>
        <w:lastRenderedPageBreak/>
        <w:t xml:space="preserve">It is the </w:t>
      </w:r>
      <w:r w:rsidRPr="006863C6">
        <w:rPr>
          <w:rStyle w:val="BoldUnderlineChar"/>
        </w:rPr>
        <w:t>grave threat posed by climate change and ecological degradation</w:t>
      </w:r>
      <w:r w:rsidRPr="0016538B">
        <w:rPr>
          <w:rStyle w:val="StyleUnderline"/>
        </w:rPr>
        <w:t xml:space="preserve"> that points to the need to better understand the paradox between what we know and what we do</w:t>
      </w:r>
      <w:r>
        <w:t xml:space="preserve">. Unless we do so, the full potential for the global health community to use its unique mandate and authority to </w:t>
      </w:r>
      <w:proofErr w:type="spellStart"/>
      <w:r>
        <w:t>catalyse</w:t>
      </w:r>
      <w:proofErr w:type="spellEnd"/>
      <w:r>
        <w:t xml:space="preserve"> the wider systemic changes that are required may be left </w:t>
      </w:r>
      <w:proofErr w:type="spellStart"/>
      <w:r>
        <w:t>unrealised</w:t>
      </w:r>
      <w:proofErr w:type="spellEnd"/>
      <w:r>
        <w:t>. Once again, the argument for a more critical approach seems justified.</w:t>
      </w:r>
    </w:p>
    <w:p w14:paraId="081E1A70" w14:textId="77777777" w:rsidR="008D1562" w:rsidRDefault="008D1562" w:rsidP="008D1562">
      <w:r>
        <w:t>What to Do?</w:t>
      </w:r>
    </w:p>
    <w:p w14:paraId="05E8EF67" w14:textId="77777777" w:rsidR="008D1562" w:rsidRDefault="008D1562" w:rsidP="008D1562">
      <w:r>
        <w:t>Benatar’s article throws up a range of large and complex challenges to which there are no simple solutions. But if the argument is accepted that the global health community needs to adopt a more critical approach, what might this mean in practice? Here I suggest three broad steps that should be taken.</w:t>
      </w:r>
    </w:p>
    <w:p w14:paraId="543500CB" w14:textId="77777777" w:rsidR="008D1562" w:rsidRDefault="008D1562" w:rsidP="008D1562">
      <w:r>
        <w:t xml:space="preserve">First, </w:t>
      </w:r>
      <w:r w:rsidRPr="006863C6">
        <w:rPr>
          <w:rStyle w:val="StyleUnderline"/>
        </w:rPr>
        <w:t>the global health community needs to engage more fully with a range of under-represented disciplines</w:t>
      </w:r>
      <w:r>
        <w:t xml:space="preserve"> and subject areas such as economics, international relations, trade, finance, law, </w:t>
      </w:r>
      <w:proofErr w:type="gramStart"/>
      <w:r>
        <w:t>geography</w:t>
      </w:r>
      <w:proofErr w:type="gramEnd"/>
      <w:r>
        <w:t xml:space="preserve"> and the earth sciences. While some public health scholars have been highlighting the importance of these subject areas to global health</w:t>
      </w:r>
      <w:r w:rsidRPr="006863C6">
        <w:rPr>
          <w:rStyle w:val="StyleUnderline"/>
        </w:rPr>
        <w:t xml:space="preserve">, the scholarship and efforts that have been rooted in an understanding of the structural, </w:t>
      </w:r>
      <w:proofErr w:type="gramStart"/>
      <w:r w:rsidRPr="006863C6">
        <w:rPr>
          <w:rStyle w:val="StyleUnderline"/>
        </w:rPr>
        <w:t>social</w:t>
      </w:r>
      <w:proofErr w:type="gramEnd"/>
      <w:r w:rsidRPr="006863C6">
        <w:rPr>
          <w:rStyle w:val="StyleUnderline"/>
        </w:rPr>
        <w:t xml:space="preserve"> and ecological determinants of health </w:t>
      </w:r>
      <w:r w:rsidRPr="006863C6">
        <w:rPr>
          <w:rStyle w:val="Emphasis"/>
        </w:rPr>
        <w:t xml:space="preserve">must no longer be a minority interest, </w:t>
      </w:r>
      <w:r>
        <w:t>siloed away from the larger part of the global health community that is focused on the science and practical challenges of individual diseases, their proximal causes and their treatment.</w:t>
      </w:r>
    </w:p>
    <w:p w14:paraId="106C610D" w14:textId="77777777" w:rsidR="008D1562" w:rsidRPr="004022F0" w:rsidRDefault="008D1562" w:rsidP="008D1562">
      <w:pPr>
        <w:rPr>
          <w:rStyle w:val="BoldUnderlineChar"/>
        </w:rPr>
      </w:pPr>
      <w:r w:rsidRPr="004022F0">
        <w:rPr>
          <w:rStyle w:val="StyleUnderline"/>
        </w:rPr>
        <w:t>The appeal of ‘</w:t>
      </w:r>
      <w:r w:rsidRPr="004022F0">
        <w:rPr>
          <w:rStyle w:val="BoldUnderlineChar"/>
        </w:rPr>
        <w:t>pragmatic’ technological and technocratic interventions</w:t>
      </w:r>
      <w:r>
        <w:t xml:space="preserve"> to save lives and promote incremental improvements in population health </w:t>
      </w:r>
      <w:r w:rsidRPr="004022F0">
        <w:rPr>
          <w:rStyle w:val="StyleUnderline"/>
        </w:rPr>
        <w:t>is undeniably strong</w:t>
      </w:r>
      <w:r>
        <w:t xml:space="preserve"> when compared to the messy, </w:t>
      </w:r>
      <w:proofErr w:type="gramStart"/>
      <w:r>
        <w:t>unpredictable</w:t>
      </w:r>
      <w:proofErr w:type="gramEnd"/>
      <w:r>
        <w:t xml:space="preserve"> and conflictual world of politics, economics and climate change. </w:t>
      </w:r>
      <w:r w:rsidRPr="004022F0">
        <w:rPr>
          <w:rStyle w:val="StyleUnderline"/>
        </w:rPr>
        <w:t>It is understandable that health actors are drawn towards ‘fights’ against disease and illness</w:t>
      </w:r>
      <w:r>
        <w:t xml:space="preserve">. But ultimately, </w:t>
      </w:r>
      <w:r w:rsidRPr="004022F0">
        <w:rPr>
          <w:rStyle w:val="StyleUnderline"/>
        </w:rPr>
        <w:t xml:space="preserve">a vision of global health that is rooted in both justice and sustainability requires the global health community to </w:t>
      </w:r>
      <w:r w:rsidRPr="004022F0">
        <w:rPr>
          <w:rStyle w:val="BoldUnderlineChar"/>
        </w:rPr>
        <w:t>develop a broader knowledge base and skills set.</w:t>
      </w:r>
    </w:p>
    <w:p w14:paraId="28D3DDBB" w14:textId="77777777" w:rsidR="008D1562" w:rsidRDefault="008D1562" w:rsidP="008D1562">
      <w:r>
        <w:t xml:space="preserve">But this by itself is not </w:t>
      </w:r>
      <w:r w:rsidRPr="006E0E39">
        <w:t>enough</w:t>
      </w:r>
      <w:r w:rsidRPr="006E0E39">
        <w:rPr>
          <w:rStyle w:val="StyleUnderline"/>
        </w:rPr>
        <w:t>. A second requirement is that we engage politically and confront the politics of global health itself</w:t>
      </w:r>
      <w:r>
        <w:t xml:space="preserve">. </w:t>
      </w:r>
      <w:r w:rsidRPr="006E0E39">
        <w:rPr>
          <w:rStyle w:val="StyleUnderline"/>
        </w:rPr>
        <w:t xml:space="preserve">The latter includes </w:t>
      </w:r>
      <w:r w:rsidRPr="00C739BB">
        <w:rPr>
          <w:rStyle w:val="BoldUnderlineChar"/>
        </w:rPr>
        <w:t>understanding the political dimensions</w:t>
      </w:r>
      <w:r w:rsidRPr="00C739BB">
        <w:rPr>
          <w:rStyle w:val="StyleUnderline"/>
        </w:rPr>
        <w:t xml:space="preserve"> of </w:t>
      </w:r>
      <w:r w:rsidRPr="00CE0218">
        <w:rPr>
          <w:rStyle w:val="Emphasis"/>
          <w:highlight w:val="cyan"/>
        </w:rPr>
        <w:t>neoliberal theories</w:t>
      </w:r>
      <w:r w:rsidRPr="006E0E39">
        <w:rPr>
          <w:rStyle w:val="StyleUnderline"/>
        </w:rPr>
        <w:t xml:space="preserve"> and assumptions that have dominated thinking over the past fifty years</w:t>
      </w:r>
      <w:r>
        <w:t xml:space="preserve"> or so and examining how this shapes health and development policy. Of relevance, for example, is Ron </w:t>
      </w:r>
      <w:proofErr w:type="spellStart"/>
      <w:r>
        <w:t>Labonté’s</w:t>
      </w:r>
      <w:proofErr w:type="spellEnd"/>
      <w:r>
        <w:t xml:space="preserve"> argument in this journal that the SDGs are fundamentally flawed because they assume “that </w:t>
      </w:r>
      <w:r w:rsidRPr="00CE37BC">
        <w:rPr>
          <w:rStyle w:val="StyleUnderline"/>
        </w:rPr>
        <w:t>the same economic system, and its still-present neoliberal governing rules</w:t>
      </w:r>
      <w:r>
        <w:t xml:space="preserve">, that </w:t>
      </w:r>
      <w:r w:rsidRPr="00CE37BC">
        <w:rPr>
          <w:rStyle w:val="Emphasis"/>
        </w:rPr>
        <w:t xml:space="preserve">have created or </w:t>
      </w:r>
      <w:r w:rsidRPr="00CE0218">
        <w:rPr>
          <w:rStyle w:val="Emphasis"/>
          <w:highlight w:val="cyan"/>
        </w:rPr>
        <w:t>accelerated</w:t>
      </w:r>
      <w:r w:rsidRPr="00CE37BC">
        <w:rPr>
          <w:rStyle w:val="StyleUnderline"/>
        </w:rPr>
        <w:t xml:space="preserve"> our present era of </w:t>
      </w:r>
      <w:r w:rsidRPr="00CE0218">
        <w:rPr>
          <w:rStyle w:val="StyleUnderline"/>
          <w:highlight w:val="cyan"/>
        </w:rPr>
        <w:t>rampaging inequality and environmental peril</w:t>
      </w:r>
      <w:r w:rsidRPr="00CE37BC">
        <w:rPr>
          <w:rStyle w:val="StyleUnderline"/>
        </w:rPr>
        <w:t xml:space="preserve"> can somehow be harnessed to engineer the reverse.”</w:t>
      </w:r>
      <w:r>
        <w:t xml:space="preserve">13 This also includes understanding the way unequal power shapes our global health architecture and policy approaches. The many global health partnerships that have emerged over the past two decades, for example, have worked effectively to reconcile the mission of global health actors (from civil society, </w:t>
      </w:r>
      <w:proofErr w:type="gramStart"/>
      <w:r>
        <w:t>academia</w:t>
      </w:r>
      <w:proofErr w:type="gramEnd"/>
      <w:r>
        <w:t xml:space="preserve"> and the United Nations [UN]) with the interests of powerful private actors. Similarly, </w:t>
      </w:r>
      <w:r w:rsidRPr="002B45D5">
        <w:rPr>
          <w:rStyle w:val="StyleUnderline"/>
        </w:rPr>
        <w:t xml:space="preserve">the </w:t>
      </w:r>
      <w:r w:rsidRPr="002B45D5">
        <w:rPr>
          <w:rStyle w:val="BoldUnderlineChar"/>
        </w:rPr>
        <w:t xml:space="preserve">emphases within global health on charity and technology as </w:t>
      </w:r>
      <w:r w:rsidRPr="00115BE6">
        <w:rPr>
          <w:rStyle w:val="BoldUnderlineChar"/>
          <w:highlight w:val="cyan"/>
        </w:rPr>
        <w:t>solutions</w:t>
      </w:r>
      <w:r w:rsidRPr="002B45D5">
        <w:rPr>
          <w:rStyle w:val="StyleUnderline"/>
        </w:rPr>
        <w:t xml:space="preserve"> for the afflictions of the global poor</w:t>
      </w:r>
      <w:r>
        <w:t xml:space="preserve">, or more recently on ‘health security,’ </w:t>
      </w:r>
      <w:r w:rsidRPr="00115BE6">
        <w:rPr>
          <w:rStyle w:val="StyleUnderline"/>
          <w:highlight w:val="cyan"/>
        </w:rPr>
        <w:t>need to be assessed</w:t>
      </w:r>
      <w:r w:rsidRPr="002B45D5">
        <w:rPr>
          <w:rStyle w:val="StyleUnderline"/>
        </w:rPr>
        <w:t xml:space="preserve"> politically </w:t>
      </w:r>
      <w:r w:rsidRPr="00115BE6">
        <w:rPr>
          <w:rStyle w:val="StyleUnderline"/>
          <w:highlight w:val="cyan"/>
        </w:rPr>
        <w:t>in terms of</w:t>
      </w:r>
      <w:r w:rsidRPr="002B45D5">
        <w:rPr>
          <w:rStyle w:val="StyleUnderline"/>
        </w:rPr>
        <w:t xml:space="preserve"> </w:t>
      </w:r>
      <w:proofErr w:type="spellStart"/>
      <w:r w:rsidRPr="00115BE6">
        <w:rPr>
          <w:rStyle w:val="Emphasis"/>
          <w:highlight w:val="cyan"/>
        </w:rPr>
        <w:t>transformatively</w:t>
      </w:r>
      <w:proofErr w:type="spellEnd"/>
      <w:r w:rsidRPr="00115BE6">
        <w:rPr>
          <w:rStyle w:val="Emphasis"/>
          <w:highlight w:val="cyan"/>
        </w:rPr>
        <w:t xml:space="preserve"> redistributing power</w:t>
      </w:r>
      <w:r w:rsidRPr="002B45D5">
        <w:rPr>
          <w:rStyle w:val="Emphasis"/>
        </w:rPr>
        <w:t xml:space="preserve"> and </w:t>
      </w:r>
      <w:proofErr w:type="gramStart"/>
      <w:r w:rsidRPr="002B45D5">
        <w:rPr>
          <w:rStyle w:val="Emphasis"/>
        </w:rPr>
        <w:t>wealth,</w:t>
      </w:r>
      <w:r>
        <w:t xml:space="preserve"> or</w:t>
      </w:r>
      <w:proofErr w:type="gramEnd"/>
      <w:r>
        <w:t xml:space="preserve"> affirming social justice as a foundation for health and wellbeing. </w:t>
      </w:r>
    </w:p>
    <w:p w14:paraId="62EE16A3" w14:textId="77777777" w:rsidR="008D1562" w:rsidRPr="005461AF" w:rsidRDefault="008D1562" w:rsidP="008D1562">
      <w:r>
        <w:t xml:space="preserve">Finally, </w:t>
      </w:r>
      <w:r w:rsidRPr="002B45D5">
        <w:rPr>
          <w:rStyle w:val="StyleUnderline"/>
        </w:rPr>
        <w:t xml:space="preserve">a more critical global health community would </w:t>
      </w:r>
      <w:proofErr w:type="spellStart"/>
      <w:r w:rsidRPr="002B45D5">
        <w:rPr>
          <w:rStyle w:val="StyleUnderline"/>
        </w:rPr>
        <w:t>recognise</w:t>
      </w:r>
      <w:proofErr w:type="spellEnd"/>
      <w:r w:rsidRPr="002B45D5">
        <w:rPr>
          <w:rStyle w:val="StyleUnderline"/>
        </w:rPr>
        <w:t xml:space="preserve"> the need to achieve global outcomes through local action</w:t>
      </w:r>
      <w:r>
        <w:t xml:space="preserve">. </w:t>
      </w:r>
      <w:r w:rsidRPr="00115BE6">
        <w:rPr>
          <w:rStyle w:val="Emphasis"/>
          <w:highlight w:val="cyan"/>
        </w:rPr>
        <w:t>New</w:t>
      </w:r>
      <w:r w:rsidRPr="002B45D5">
        <w:rPr>
          <w:rStyle w:val="Emphasis"/>
        </w:rPr>
        <w:t xml:space="preserve"> </w:t>
      </w:r>
      <w:r w:rsidRPr="00115BE6">
        <w:rPr>
          <w:rStyle w:val="Emphasis"/>
          <w:highlight w:val="cyan"/>
        </w:rPr>
        <w:t>economic models</w:t>
      </w:r>
      <w:r>
        <w:t xml:space="preserve"> and re-</w:t>
      </w:r>
      <w:proofErr w:type="spellStart"/>
      <w:r>
        <w:t>democratisation</w:t>
      </w:r>
      <w:proofErr w:type="spellEnd"/>
      <w:r>
        <w:t xml:space="preserve">, for example, </w:t>
      </w:r>
      <w:r w:rsidRPr="00115BE6">
        <w:rPr>
          <w:rStyle w:val="StyleUnderline"/>
          <w:highlight w:val="cyan"/>
        </w:rPr>
        <w:t>are vital</w:t>
      </w:r>
      <w:r w:rsidRPr="002B45D5">
        <w:rPr>
          <w:rStyle w:val="StyleUnderline"/>
        </w:rPr>
        <w:t xml:space="preserve"> ingredients to the systemic change that is required</w:t>
      </w:r>
      <w:r>
        <w:t xml:space="preserve"> – but these ingredients </w:t>
      </w:r>
      <w:r w:rsidRPr="00BE45B1">
        <w:t xml:space="preserve">will only be provided in sufficient </w:t>
      </w:r>
      <w:r w:rsidRPr="00BE45B1">
        <w:lastRenderedPageBreak/>
        <w:t xml:space="preserve">quantity if communities, </w:t>
      </w:r>
      <w:proofErr w:type="gramStart"/>
      <w:r w:rsidRPr="00BE45B1">
        <w:t>municipalities</w:t>
      </w:r>
      <w:proofErr w:type="gramEnd"/>
      <w:r w:rsidRPr="00BE45B1">
        <w:t xml:space="preserve"> and other local groupings are actively engaged in their generation. </w:t>
      </w:r>
      <w:r w:rsidRPr="00BE45B1">
        <w:rPr>
          <w:rStyle w:val="Emphasis"/>
        </w:rPr>
        <w:t>Adequate systemic change</w:t>
      </w:r>
      <w:r w:rsidRPr="00BE45B1">
        <w:t xml:space="preserve">, </w:t>
      </w:r>
      <w:r w:rsidRPr="00BE45B1">
        <w:rPr>
          <w:rStyle w:val="BoldUnderlineChar"/>
        </w:rPr>
        <w:t>enabled by policy and legislation</w:t>
      </w:r>
      <w:r w:rsidRPr="00BE45B1">
        <w:t xml:space="preserve">, </w:t>
      </w:r>
      <w:r w:rsidRPr="00BE45B1">
        <w:rPr>
          <w:rStyle w:val="StyleUnderline"/>
        </w:rPr>
        <w:t>will only occur if shaped and driven by demands from the ground</w:t>
      </w:r>
      <w:r w:rsidRPr="00BE45B1">
        <w:t xml:space="preserve">. At the same time, </w:t>
      </w:r>
      <w:r w:rsidRPr="00BE45B1">
        <w:rPr>
          <w:rStyle w:val="StyleUnderline"/>
        </w:rPr>
        <w:t xml:space="preserve">systemic </w:t>
      </w:r>
      <w:r w:rsidRPr="004A5C3E">
        <w:rPr>
          <w:rStyle w:val="StyleUnderline"/>
        </w:rPr>
        <w:t xml:space="preserve">change can be </w:t>
      </w:r>
      <w:proofErr w:type="spellStart"/>
      <w:r w:rsidRPr="004A5C3E">
        <w:rPr>
          <w:rStyle w:val="StyleUnderline"/>
        </w:rPr>
        <w:t>catalysed</w:t>
      </w:r>
      <w:proofErr w:type="spellEnd"/>
      <w:r w:rsidRPr="004A5C3E">
        <w:rPr>
          <w:rStyle w:val="StyleUnderline"/>
        </w:rPr>
        <w:t xml:space="preserve"> by smaller</w:t>
      </w:r>
      <w:r w:rsidRPr="00BE45B1">
        <w:rPr>
          <w:rStyle w:val="StyleUnderline"/>
        </w:rPr>
        <w:t xml:space="preserve">-scale </w:t>
      </w:r>
      <w:r w:rsidRPr="004A5C3E">
        <w:rPr>
          <w:rStyle w:val="StyleUnderline"/>
        </w:rPr>
        <w:t>changes</w:t>
      </w:r>
      <w:r w:rsidRPr="00BE45B1">
        <w:rPr>
          <w:rStyle w:val="StyleUnderline"/>
        </w:rPr>
        <w:t xml:space="preserve"> and developments </w:t>
      </w:r>
      <w:r w:rsidRPr="004A5C3E">
        <w:rPr>
          <w:rStyle w:val="StyleUnderline"/>
        </w:rPr>
        <w:t>involving</w:t>
      </w:r>
      <w:r w:rsidRPr="00BE45B1">
        <w:rPr>
          <w:rStyle w:val="StyleUnderline"/>
        </w:rPr>
        <w:t xml:space="preserve"> </w:t>
      </w:r>
      <w:r w:rsidRPr="004A5C3E">
        <w:rPr>
          <w:rStyle w:val="StyleUnderline"/>
        </w:rPr>
        <w:t>communities</w:t>
      </w:r>
      <w:r w:rsidRPr="00BE45B1">
        <w:rPr>
          <w:rStyle w:val="StyleUnderline"/>
        </w:rPr>
        <w:t xml:space="preserve"> at the local level</w:t>
      </w:r>
      <w:r w:rsidRPr="00BE45B1">
        <w:t xml:space="preserve">. The large number of health professionals and workers who operate at the local level should be central to these </w:t>
      </w:r>
      <w:proofErr w:type="spellStart"/>
      <w:r w:rsidRPr="00BE45B1">
        <w:t>endeavours</w:t>
      </w:r>
      <w:proofErr w:type="spellEnd"/>
      <w:r w:rsidRPr="00BE45B1">
        <w:t>, and those of us working</w:t>
      </w:r>
      <w:r>
        <w:t xml:space="preserve"> in global health should look to enable our local health counterparts to create progressive change from the bottom up.</w:t>
      </w:r>
    </w:p>
    <w:p w14:paraId="62E764E6" w14:textId="77777777" w:rsidR="008D1562" w:rsidRPr="00E10999" w:rsidRDefault="008D1562" w:rsidP="008D1562"/>
    <w:p w14:paraId="6216A4CB" w14:textId="77777777" w:rsidR="008D1562" w:rsidRPr="006129B1" w:rsidRDefault="008D1562" w:rsidP="008D1562">
      <w:pPr>
        <w:rPr>
          <w:sz w:val="16"/>
        </w:rPr>
      </w:pPr>
    </w:p>
    <w:p w14:paraId="19BCE667" w14:textId="77777777" w:rsidR="008D1562" w:rsidRDefault="008D1562" w:rsidP="008D1562">
      <w:pPr>
        <w:pStyle w:val="Heading4"/>
      </w:pPr>
      <w:bookmarkStart w:id="0" w:name="_Hlk1072487"/>
      <w:r>
        <w:t xml:space="preserve">Vote negative to </w:t>
      </w:r>
      <w:r w:rsidRPr="00BA43AE">
        <w:rPr>
          <w:u w:val="single"/>
        </w:rPr>
        <w:t>affirm the Party</w:t>
      </w:r>
      <w:r>
        <w:t xml:space="preserve"> --- this rejects the </w:t>
      </w:r>
      <w:r w:rsidRPr="00BA43AE">
        <w:rPr>
          <w:u w:val="single"/>
        </w:rPr>
        <w:t>divisions</w:t>
      </w:r>
      <w:r>
        <w:t xml:space="preserve"> constitutive of neoliberalism and works to galvanize </w:t>
      </w:r>
      <w:r w:rsidRPr="00BA43AE">
        <w:rPr>
          <w:u w:val="single"/>
        </w:rPr>
        <w:t>collective organizing</w:t>
      </w:r>
      <w:r>
        <w:t xml:space="preserve"> that challenges the violence of the </w:t>
      </w:r>
      <w:r w:rsidRPr="00BA43AE">
        <w:rPr>
          <w:u w:val="single"/>
        </w:rPr>
        <w:t>political-economy</w:t>
      </w:r>
      <w:r>
        <w:t xml:space="preserve"> </w:t>
      </w:r>
    </w:p>
    <w:p w14:paraId="7EDFAB0C" w14:textId="77777777" w:rsidR="008D1562" w:rsidRPr="00E10A5F" w:rsidRDefault="008D1562" w:rsidP="008D1562">
      <w:pPr>
        <w:rPr>
          <w:rStyle w:val="Style13ptBold"/>
          <w:u w:val="single"/>
        </w:rPr>
      </w:pPr>
      <w:r w:rsidRPr="00E10A5F">
        <w:rPr>
          <w:rStyle w:val="Style13ptBold"/>
          <w:u w:val="single"/>
        </w:rPr>
        <w:t xml:space="preserve">Dean and Mertz 16 </w:t>
      </w:r>
    </w:p>
    <w:p w14:paraId="65B1DCF3" w14:textId="77777777" w:rsidR="008D1562" w:rsidRDefault="008D1562" w:rsidP="008D1562">
      <w:pPr>
        <w:rPr>
          <w:color w:val="222222"/>
          <w:shd w:val="clear" w:color="auto" w:fill="FFFFFF"/>
        </w:rPr>
      </w:pPr>
      <w:r>
        <w:t xml:space="preserve">Jodi Dean and Chuck Mertz. Jodi Dean is an </w:t>
      </w:r>
      <w:r>
        <w:rPr>
          <w:color w:val="222222"/>
          <w:shd w:val="clear" w:color="auto" w:fill="FFFFFF"/>
        </w:rPr>
        <w:t xml:space="preserve">American political philosopher and professor in the Political Science department at Hobart and William Smith College. Chuck Mertz runs This is Hell! Radio, in Chicago. “The JFRP: For a New Communist Party.” January 23, 2016. </w:t>
      </w:r>
      <w:hyperlink r:id="rId9" w:history="1">
        <w:r w:rsidRPr="00090D9E">
          <w:rPr>
            <w:rStyle w:val="Hyperlink"/>
            <w:shd w:val="clear" w:color="auto" w:fill="FFFFFF"/>
          </w:rPr>
          <w:t>https://antidotezine.com/2016/01/23/for-a-new-communist-party/</w:t>
        </w:r>
      </w:hyperlink>
    </w:p>
    <w:p w14:paraId="73763E33" w14:textId="77777777" w:rsidR="008D1562" w:rsidRPr="003D0B26" w:rsidRDefault="008D1562" w:rsidP="008D1562">
      <w:pPr>
        <w:rPr>
          <w:color w:val="222222"/>
          <w:shd w:val="clear" w:color="auto" w:fill="FFFFFF"/>
        </w:rPr>
      </w:pPr>
    </w:p>
    <w:p w14:paraId="1A3D2842" w14:textId="77777777" w:rsidR="008D1562" w:rsidRPr="00C00AEE" w:rsidRDefault="008D1562" w:rsidP="008D1562">
      <w:r w:rsidRPr="00C00AEE">
        <w:t>Chuck Mertz</w:t>
      </w:r>
      <w:r w:rsidRPr="003B1566">
        <w:rPr>
          <w:rStyle w:val="StyleUnderline"/>
        </w:rPr>
        <w:t>: Real change</w:t>
      </w:r>
      <w:r w:rsidRPr="00C00AEE">
        <w:t xml:space="preserve">, the kind of change that Occupy Wall Street had hoped to start, </w:t>
      </w:r>
      <w:r w:rsidRPr="003B1566">
        <w:rPr>
          <w:rStyle w:val="StyleUnderline"/>
        </w:rPr>
        <w:t>can be achieved through</w:t>
      </w:r>
      <w:r w:rsidRPr="003B1566">
        <w:t>—I</w:t>
      </w:r>
      <w:r w:rsidRPr="00C00AEE">
        <w:t xml:space="preserve"> know you’re going to find this hard to believe—</w:t>
      </w:r>
      <w:r w:rsidRPr="003B1566">
        <w:rPr>
          <w:rStyle w:val="StyleUnderline"/>
        </w:rPr>
        <w:t>a political party</w:t>
      </w:r>
      <w:r w:rsidRPr="00C00AEE">
        <w:t>. I found it hard to believe, until I read Jodi Dean’s book </w:t>
      </w:r>
      <w:hyperlink r:id="rId10" w:history="1">
        <w:r w:rsidRPr="00C00AEE">
          <w:rPr>
            <w:rStyle w:val="Hyperlink"/>
          </w:rPr>
          <w:t>Crowds and Party</w:t>
        </w:r>
      </w:hyperlink>
      <w:r w:rsidRPr="00C00AEE">
        <w:t>. Jodi is here to explain to us how a political party can bring about real change.</w:t>
      </w:r>
    </w:p>
    <w:p w14:paraId="373E3E06" w14:textId="77777777" w:rsidR="008D1562" w:rsidRPr="003B1566" w:rsidRDefault="008D1562" w:rsidP="008D1562">
      <w:pPr>
        <w:rPr>
          <w:sz w:val="16"/>
          <w:szCs w:val="16"/>
        </w:rPr>
      </w:pPr>
      <w:r w:rsidRPr="003B1566">
        <w:rPr>
          <w:sz w:val="16"/>
          <w:szCs w:val="16"/>
        </w:rPr>
        <w:t xml:space="preserve">Welcome to This is </w:t>
      </w:r>
      <w:proofErr w:type="gramStart"/>
      <w:r w:rsidRPr="003B1566">
        <w:rPr>
          <w:sz w:val="16"/>
          <w:szCs w:val="16"/>
        </w:rPr>
        <w:t>Hell!,</w:t>
      </w:r>
      <w:proofErr w:type="gramEnd"/>
      <w:r w:rsidRPr="003B1566">
        <w:rPr>
          <w:sz w:val="16"/>
          <w:szCs w:val="16"/>
        </w:rPr>
        <w:t xml:space="preserve"> Jodi.</w:t>
      </w:r>
    </w:p>
    <w:p w14:paraId="69DE420C" w14:textId="77777777" w:rsidR="008D1562" w:rsidRPr="003B1566" w:rsidRDefault="008D1562" w:rsidP="008D1562">
      <w:pPr>
        <w:rPr>
          <w:sz w:val="16"/>
          <w:szCs w:val="16"/>
        </w:rPr>
      </w:pPr>
      <w:r w:rsidRPr="003B1566">
        <w:rPr>
          <w:sz w:val="16"/>
          <w:szCs w:val="16"/>
        </w:rPr>
        <w:t>Jodi Dean: Hi! Thanks.</w:t>
      </w:r>
    </w:p>
    <w:p w14:paraId="0E98A659" w14:textId="77777777" w:rsidR="008D1562" w:rsidRPr="003B1566" w:rsidRDefault="008D1562" w:rsidP="008D1562">
      <w:pPr>
        <w:rPr>
          <w:sz w:val="16"/>
          <w:szCs w:val="16"/>
        </w:rPr>
      </w:pPr>
      <w:r w:rsidRPr="003B1566">
        <w:rPr>
          <w:sz w:val="16"/>
          <w:szCs w:val="16"/>
        </w:rPr>
        <w:t>CM: Great to have you on the show.</w:t>
      </w:r>
    </w:p>
    <w:p w14:paraId="11324B99" w14:textId="77777777" w:rsidR="008D1562" w:rsidRPr="003B1566" w:rsidRDefault="008D1562" w:rsidP="008D1562">
      <w:pPr>
        <w:rPr>
          <w:sz w:val="16"/>
          <w:szCs w:val="16"/>
        </w:rPr>
      </w:pPr>
      <w:r w:rsidRPr="003B1566">
        <w:rPr>
          <w:sz w:val="16"/>
          <w:szCs w:val="16"/>
        </w:rPr>
        <w:t xml:space="preserve">Let’s start with Occupy. What, to you, explains the impact that the Tea Party had on Republicans, relative to the impact that Occupy seems to have had on the Democratic Party? </w:t>
      </w:r>
      <w:proofErr w:type="gramStart"/>
      <w:r w:rsidRPr="003B1566">
        <w:rPr>
          <w:sz w:val="16"/>
          <w:szCs w:val="16"/>
        </w:rPr>
        <w:t>All of</w:t>
      </w:r>
      <w:proofErr w:type="gramEnd"/>
      <w:r w:rsidRPr="003B1566">
        <w:rPr>
          <w:sz w:val="16"/>
          <w:szCs w:val="16"/>
        </w:rPr>
        <w:t xml:space="preserve"> the sudden there were “Tea Party Republicans.” There weren’t “Occupy Democrats.”</w:t>
      </w:r>
    </w:p>
    <w:p w14:paraId="518AE6F3" w14:textId="77777777" w:rsidR="008D1562" w:rsidRPr="003B1566" w:rsidRDefault="008D1562" w:rsidP="008D1562">
      <w:pPr>
        <w:rPr>
          <w:sz w:val="16"/>
          <w:szCs w:val="16"/>
        </w:rPr>
      </w:pPr>
      <w:r w:rsidRPr="003B1566">
        <w:rPr>
          <w:sz w:val="16"/>
          <w:szCs w:val="16"/>
        </w:rPr>
        <w:t>JD: That’s a good point. The Tea Party took the Republican Party as its target. They decided that their goal was going to be to influence the political system by getting people elected and basically by trying to take over part of government. That’s why they were able to have good effects. They didn’t regard the mainstream political process as something irrelevant to their concerns. They thought of it as something to seize.</w:t>
      </w:r>
    </w:p>
    <w:p w14:paraId="58CAE539" w14:textId="77777777" w:rsidR="008D1562" w:rsidRPr="003B1566" w:rsidRDefault="008D1562" w:rsidP="008D1562">
      <w:pPr>
        <w:rPr>
          <w:rStyle w:val="Emphasis"/>
        </w:rPr>
      </w:pPr>
      <w:r w:rsidRPr="003B1566">
        <w:rPr>
          <w:rStyle w:val="StyleUnderline"/>
        </w:rPr>
        <w:t>The problem with many</w:t>
      </w:r>
      <w:r w:rsidRPr="00C00AEE">
        <w:t>—but not all—</w:t>
      </w:r>
      <w:r w:rsidRPr="001F731D">
        <w:rPr>
          <w:rStyle w:val="StyleUnderline"/>
          <w:highlight w:val="cyan"/>
        </w:rPr>
        <w:t>leftists</w:t>
      </w:r>
      <w:r w:rsidRPr="003B1566">
        <w:rPr>
          <w:rStyle w:val="StyleUnderline"/>
        </w:rPr>
        <w:t xml:space="preserve"> in the US is that </w:t>
      </w:r>
      <w:r w:rsidRPr="003B1566">
        <w:rPr>
          <w:rStyle w:val="Emphasis"/>
        </w:rPr>
        <w:t xml:space="preserve">they </w:t>
      </w:r>
      <w:r w:rsidRPr="001F731D">
        <w:rPr>
          <w:rStyle w:val="Emphasis"/>
          <w:highlight w:val="cyan"/>
        </w:rPr>
        <w:t>think the political</w:t>
      </w:r>
      <w:r w:rsidRPr="003B1566">
        <w:rPr>
          <w:rStyle w:val="Emphasis"/>
        </w:rPr>
        <w:t xml:space="preserve"> process </w:t>
      </w:r>
      <w:r w:rsidRPr="001F731D">
        <w:rPr>
          <w:rStyle w:val="Emphasis"/>
          <w:highlight w:val="cyan"/>
        </w:rPr>
        <w:t>is so corrupted that we have to</w:t>
      </w:r>
      <w:r w:rsidRPr="003B1566">
        <w:rPr>
          <w:rStyle w:val="Emphasis"/>
        </w:rPr>
        <w:t xml:space="preserve"> </w:t>
      </w:r>
      <w:r w:rsidRPr="001F731D">
        <w:rPr>
          <w:rStyle w:val="Emphasis"/>
          <w:highlight w:val="cyan"/>
        </w:rPr>
        <w:t>completely refuse</w:t>
      </w:r>
      <w:r w:rsidRPr="003B1566">
        <w:rPr>
          <w:rStyle w:val="Emphasis"/>
        </w:rPr>
        <w:t xml:space="preserve"> </w:t>
      </w:r>
      <w:proofErr w:type="gramStart"/>
      <w:r w:rsidRPr="003B1566">
        <w:rPr>
          <w:rStyle w:val="Emphasis"/>
        </w:rPr>
        <w:t>it, and</w:t>
      </w:r>
      <w:proofErr w:type="gramEnd"/>
      <w:r w:rsidRPr="003B1566">
        <w:rPr>
          <w:rStyle w:val="Emphasis"/>
        </w:rPr>
        <w:t xml:space="preserve"> leave it altogether</w:t>
      </w:r>
      <w:r w:rsidRPr="00C00AEE">
        <w:t xml:space="preserve">. </w:t>
      </w:r>
      <w:r w:rsidRPr="003B1566">
        <w:rPr>
          <w:rStyle w:val="StyleUnderline"/>
        </w:rPr>
        <w:t xml:space="preserve">The Tea Party decided to act as an organized militant force, and too much of </w:t>
      </w:r>
      <w:r w:rsidRPr="00F33854">
        <w:rPr>
          <w:rStyle w:val="StyleUnderline"/>
          <w:highlight w:val="cyan"/>
        </w:rPr>
        <w:t>the</w:t>
      </w:r>
      <w:r w:rsidRPr="003B1566">
        <w:rPr>
          <w:rStyle w:val="StyleUnderline"/>
        </w:rPr>
        <w:t xml:space="preserve"> </w:t>
      </w:r>
      <w:proofErr w:type="gramStart"/>
      <w:r w:rsidRPr="003B1566">
        <w:rPr>
          <w:rStyle w:val="StyleUnderline"/>
        </w:rPr>
        <w:t>US</w:t>
      </w:r>
      <w:proofErr w:type="gramEnd"/>
      <w:r w:rsidRPr="003B1566">
        <w:rPr>
          <w:rStyle w:val="StyleUnderline"/>
        </w:rPr>
        <w:t xml:space="preserve"> </w:t>
      </w:r>
      <w:r w:rsidRPr="00F33854">
        <w:rPr>
          <w:rStyle w:val="StyleUnderline"/>
          <w:highlight w:val="cyan"/>
        </w:rPr>
        <w:t>left</w:t>
      </w:r>
      <w:r w:rsidRPr="00C00AEE">
        <w:t xml:space="preserve"> (we saw this in the wake of Occupy) </w:t>
      </w:r>
      <w:r w:rsidRPr="003B1566">
        <w:rPr>
          <w:rStyle w:val="StyleUnderline"/>
        </w:rPr>
        <w:t xml:space="preserve">has </w:t>
      </w:r>
      <w:r w:rsidRPr="00F33854">
        <w:rPr>
          <w:rStyle w:val="StyleUnderline"/>
          <w:highlight w:val="cyan"/>
        </w:rPr>
        <w:t xml:space="preserve">thought that to be “militant” means </w:t>
      </w:r>
      <w:r w:rsidRPr="00F33854">
        <w:rPr>
          <w:rStyle w:val="Emphasis"/>
          <w:highlight w:val="cyan"/>
        </w:rPr>
        <w:t>to refuse</w:t>
      </w:r>
      <w:r w:rsidRPr="003B1566">
        <w:rPr>
          <w:rStyle w:val="Emphasis"/>
        </w:rPr>
        <w:t xml:space="preserve"> and </w:t>
      </w:r>
      <w:r w:rsidRPr="00F33854">
        <w:rPr>
          <w:rStyle w:val="Emphasis"/>
          <w:highlight w:val="cyan"/>
        </w:rPr>
        <w:t>disperse and become fragmented</w:t>
      </w:r>
      <w:r w:rsidRPr="003B1566">
        <w:rPr>
          <w:rStyle w:val="Emphasis"/>
        </w:rPr>
        <w:t>.</w:t>
      </w:r>
    </w:p>
    <w:p w14:paraId="7AC89997" w14:textId="77777777" w:rsidR="008D1562" w:rsidRPr="003B1566" w:rsidRDefault="008D1562" w:rsidP="008D1562">
      <w:pPr>
        <w:rPr>
          <w:rStyle w:val="StyleUnderline"/>
        </w:rPr>
      </w:pPr>
      <w:r w:rsidRPr="00C00AEE">
        <w:t>CM: </w:t>
      </w:r>
      <w:proofErr w:type="gramStart"/>
      <w:r w:rsidRPr="00C00AEE">
        <w:t>So</w:t>
      </w:r>
      <w:proofErr w:type="gramEnd"/>
      <w:r w:rsidRPr="00C00AEE">
        <w:t xml:space="preserve"> </w:t>
      </w:r>
      <w:r w:rsidRPr="003B1566">
        <w:rPr>
          <w:rStyle w:val="StyleUnderline"/>
        </w:rPr>
        <w:t xml:space="preserve">what explains the left turning its back on the collective action of a political party? It would seem like </w:t>
      </w:r>
      <w:r w:rsidRPr="00F33854">
        <w:rPr>
          <w:rStyle w:val="Emphasis"/>
          <w:highlight w:val="cyan"/>
        </w:rPr>
        <w:t>a</w:t>
      </w:r>
      <w:r w:rsidRPr="003B1566">
        <w:rPr>
          <w:rStyle w:val="Emphasis"/>
        </w:rPr>
        <w:t xml:space="preserve"> political </w:t>
      </w:r>
      <w:r w:rsidRPr="00F33854">
        <w:rPr>
          <w:rStyle w:val="Emphasis"/>
          <w:highlight w:val="cyan"/>
        </w:rPr>
        <w:t>party</w:t>
      </w:r>
      <w:r w:rsidRPr="00F33854">
        <w:rPr>
          <w:rStyle w:val="StyleUnderline"/>
          <w:highlight w:val="cyan"/>
        </w:rPr>
        <w:t xml:space="preserve"> would </w:t>
      </w:r>
      <w:r w:rsidRPr="00F33854">
        <w:rPr>
          <w:rStyle w:val="StyleUnderline"/>
        </w:rPr>
        <w:t>fit</w:t>
      </w:r>
      <w:r w:rsidRPr="003B1566">
        <w:rPr>
          <w:rStyle w:val="StyleUnderline"/>
        </w:rPr>
        <w:t xml:space="preserve"> into what the left would historically want: </w:t>
      </w:r>
      <w:r w:rsidRPr="003B1566">
        <w:rPr>
          <w:rStyle w:val="Emphasis"/>
        </w:rPr>
        <w:t xml:space="preserve">an apparatus that can </w:t>
      </w:r>
      <w:r w:rsidRPr="00F33854">
        <w:rPr>
          <w:rStyle w:val="Emphasis"/>
          <w:highlight w:val="cyan"/>
        </w:rPr>
        <w:t>organize collective action</w:t>
      </w:r>
      <w:r w:rsidRPr="00F33854">
        <w:rPr>
          <w:rStyle w:val="StyleUnderline"/>
          <w:highlight w:val="cyan"/>
        </w:rPr>
        <w:t>.</w:t>
      </w:r>
    </w:p>
    <w:p w14:paraId="7CB9268B" w14:textId="77777777" w:rsidR="008D1562" w:rsidRPr="00C00AEE" w:rsidRDefault="008D1562" w:rsidP="008D1562">
      <w:r w:rsidRPr="00C00AEE">
        <w:lastRenderedPageBreak/>
        <w:t xml:space="preserve">JD: There are multiple things. First, the fear of success: </w:t>
      </w:r>
      <w:r w:rsidRPr="003B1566">
        <w:rPr>
          <w:rStyle w:val="StyleUnderline"/>
        </w:rPr>
        <w:t xml:space="preserve">the left has learned from </w:t>
      </w:r>
      <w:r w:rsidRPr="00F33854">
        <w:rPr>
          <w:rStyle w:val="StyleUnderline"/>
          <w:highlight w:val="cyan"/>
        </w:rPr>
        <w:t>the excesses of the twentieth century</w:t>
      </w:r>
      <w:r w:rsidRPr="00C00AEE">
        <w:t xml:space="preserve">. Where Communist and socialist parties “succeeded,” there was violence and purges and repression. One reason the left has turned its back is because of this historical experience of state socialism. </w:t>
      </w:r>
      <w:r w:rsidRPr="003B1566">
        <w:rPr>
          <w:rStyle w:val="StyleUnderline"/>
        </w:rPr>
        <w:t xml:space="preserve">And we have </w:t>
      </w:r>
      <w:r w:rsidRPr="00F33854">
        <w:rPr>
          <w:rStyle w:val="StyleUnderline"/>
          <w:highlight w:val="cyan"/>
        </w:rPr>
        <w:t>taken</w:t>
      </w:r>
      <w:r w:rsidRPr="003B1566">
        <w:rPr>
          <w:rStyle w:val="StyleUnderline"/>
        </w:rPr>
        <w:t xml:space="preserve"> that </w:t>
      </w:r>
      <w:r w:rsidRPr="00F33854">
        <w:rPr>
          <w:rStyle w:val="StyleUnderline"/>
          <w:highlight w:val="cyan"/>
        </w:rPr>
        <w:t>to mean that we should not</w:t>
      </w:r>
      <w:r w:rsidRPr="003B1566">
        <w:rPr>
          <w:rStyle w:val="StyleUnderline"/>
        </w:rPr>
        <w:t xml:space="preserve"> ever </w:t>
      </w:r>
      <w:r w:rsidRPr="00F33854">
        <w:rPr>
          <w:rStyle w:val="StyleUnderline"/>
          <w:highlight w:val="cyan"/>
        </w:rPr>
        <w:t>have a state</w:t>
      </w:r>
      <w:r w:rsidRPr="00C00AEE">
        <w:t xml:space="preserve">. I think </w:t>
      </w:r>
      <w:r w:rsidRPr="00F33854">
        <w:rPr>
          <w:rStyle w:val="Emphasis"/>
          <w:highlight w:val="cyan"/>
        </w:rPr>
        <w:t>that’s the wrong answer</w:t>
      </w:r>
      <w:r w:rsidRPr="00C00AEE">
        <w:t xml:space="preserve">. </w:t>
      </w:r>
      <w:r w:rsidRPr="003B1566">
        <w:rPr>
          <w:rStyle w:val="StyleUnderline"/>
        </w:rPr>
        <w:t>That we—as the left—made a mistake with some regimes does not have to mean that we can never learn</w:t>
      </w:r>
      <w:r w:rsidRPr="00C00AEE">
        <w:t>.</w:t>
      </w:r>
    </w:p>
    <w:p w14:paraId="6608A9E4" w14:textId="77777777" w:rsidR="008D1562" w:rsidRPr="003B1566" w:rsidRDefault="008D1562" w:rsidP="008D1562">
      <w:pPr>
        <w:rPr>
          <w:rStyle w:val="Emphasis"/>
        </w:rPr>
      </w:pPr>
      <w:r w:rsidRPr="003B1566">
        <w:rPr>
          <w:rStyle w:val="StyleUnderline"/>
        </w:rPr>
        <w:t xml:space="preserve">Another reason that the left has turned its back on the party form has been the important criticism of twentieth century </w:t>
      </w:r>
      <w:r w:rsidRPr="00F33854">
        <w:rPr>
          <w:rStyle w:val="StyleUnderline"/>
          <w:highlight w:val="cyan"/>
        </w:rPr>
        <w:t>parties that have been too white, too masculine</w:t>
      </w:r>
      <w:r w:rsidRPr="003B1566">
        <w:rPr>
          <w:rStyle w:val="StyleUnderline"/>
        </w:rPr>
        <w:t>, potentially homophobic</w:t>
      </w:r>
      <w:r w:rsidRPr="00C00AEE">
        <w:t xml:space="preserve">; parties that have operated in intensely hierarchical fashion. </w:t>
      </w:r>
      <w:r w:rsidRPr="003B1566">
        <w:rPr>
          <w:rStyle w:val="StyleUnderline"/>
        </w:rPr>
        <w:t xml:space="preserve">Those criticisms are real. But rather than saying we can’t have a party form because that’s just what a party does, </w:t>
      </w:r>
      <w:r w:rsidRPr="00F33854">
        <w:rPr>
          <w:rStyle w:val="Emphasis"/>
          <w:highlight w:val="cyan"/>
        </w:rPr>
        <w:t xml:space="preserve">why not </w:t>
      </w:r>
      <w:proofErr w:type="gramStart"/>
      <w:r w:rsidRPr="00F33854">
        <w:rPr>
          <w:rStyle w:val="Emphasis"/>
          <w:highlight w:val="cyan"/>
        </w:rPr>
        <w:t>make</w:t>
      </w:r>
      <w:proofErr w:type="gramEnd"/>
      <w:r w:rsidRPr="00F33854">
        <w:rPr>
          <w:rStyle w:val="Emphasis"/>
          <w:highlight w:val="cyan"/>
        </w:rPr>
        <w:t xml:space="preserve"> a party that</w:t>
      </w:r>
      <w:r w:rsidRPr="003B1566">
        <w:rPr>
          <w:rStyle w:val="Emphasis"/>
        </w:rPr>
        <w:t xml:space="preserve"> is not repressive and </w:t>
      </w:r>
      <w:r w:rsidRPr="00F33854">
        <w:rPr>
          <w:rStyle w:val="Emphasis"/>
          <w:highlight w:val="cyan"/>
        </w:rPr>
        <w:t>does not exclude</w:t>
      </w:r>
      <w:r w:rsidRPr="003B1566">
        <w:rPr>
          <w:rStyle w:val="Emphasis"/>
        </w:rPr>
        <w:t xml:space="preserve"> or diminish </w:t>
      </w:r>
      <w:r w:rsidRPr="00F33854">
        <w:rPr>
          <w:rStyle w:val="Emphasis"/>
          <w:highlight w:val="cyan"/>
        </w:rPr>
        <w:t xml:space="preserve">people on </w:t>
      </w:r>
      <w:r w:rsidRPr="00F33854">
        <w:rPr>
          <w:rStyle w:val="Emphasis"/>
        </w:rPr>
        <w:t xml:space="preserve">the basis of </w:t>
      </w:r>
      <w:r w:rsidRPr="00F33854">
        <w:rPr>
          <w:rStyle w:val="Emphasis"/>
          <w:highlight w:val="cyan"/>
        </w:rPr>
        <w:t>sex, race, or sexuality</w:t>
      </w:r>
      <w:r w:rsidRPr="003B1566">
        <w:rPr>
          <w:rStyle w:val="Emphasis"/>
        </w:rPr>
        <w:t>?</w:t>
      </w:r>
    </w:p>
    <w:p w14:paraId="756A725B" w14:textId="77777777" w:rsidR="008D1562" w:rsidRPr="00C00AEE" w:rsidRDefault="008D1562" w:rsidP="008D1562">
      <w:proofErr w:type="gramStart"/>
      <w:r w:rsidRPr="00C00AEE">
        <w:t>So</w:t>
      </w:r>
      <w:proofErr w:type="gramEnd"/>
      <w:r w:rsidRPr="00C00AEE">
        <w:t xml:space="preserve"> we’ve got at least two historical problems that have made people very reluctant to use the party. I also think that, </w:t>
      </w:r>
      <w:proofErr w:type="gramStart"/>
      <w:r w:rsidRPr="00C00AEE">
        <w:t>whether or not</w:t>
      </w:r>
      <w:proofErr w:type="gramEnd"/>
      <w:r w:rsidRPr="00C00AEE">
        <w:t xml:space="preserve"> you mark it as 1968 or 1989, </w:t>
      </w:r>
      <w:r w:rsidRPr="003B1566">
        <w:rPr>
          <w:rStyle w:val="StyleUnderline"/>
        </w:rPr>
        <w:t xml:space="preserve">the left’s embrace of </w:t>
      </w:r>
      <w:r w:rsidRPr="00F33854">
        <w:rPr>
          <w:rStyle w:val="StyleUnderline"/>
          <w:highlight w:val="cyan"/>
        </w:rPr>
        <w:t>cultural individualism and the free flow of personal experimentation</w:t>
      </w:r>
      <w:r w:rsidRPr="003B1566">
        <w:rPr>
          <w:rStyle w:val="StyleUnderline"/>
        </w:rPr>
        <w:t xml:space="preserve"> has made it critical of discipline and critical of collectivity.</w:t>
      </w:r>
      <w:r w:rsidRPr="00C00AEE">
        <w:t xml:space="preserve"> But I think </w:t>
      </w:r>
      <w:r w:rsidRPr="00F33854">
        <w:rPr>
          <w:rStyle w:val="Emphasis"/>
          <w:highlight w:val="cyan"/>
        </w:rPr>
        <w:t>that’s just a capitalist sellout</w:t>
      </w:r>
      <w:r w:rsidRPr="003B1566">
        <w:rPr>
          <w:rStyle w:val="StyleUnderline"/>
        </w:rPr>
        <w:t>. Saying everybody should just “do their own thing” is just going in the direction of the dominant culture</w:t>
      </w:r>
      <w:r w:rsidRPr="00C00AEE">
        <w:t xml:space="preserve">. That is </w:t>
      </w:r>
      <w:proofErr w:type="gramStart"/>
      <w:r w:rsidRPr="00C00AEE">
        <w:t>actually not</w:t>
      </w:r>
      <w:proofErr w:type="gramEnd"/>
      <w:r w:rsidRPr="00C00AEE">
        <w:t xml:space="preserve"> a left position at all.</w:t>
      </w:r>
    </w:p>
    <w:p w14:paraId="0FB207CB" w14:textId="77777777" w:rsidR="008D1562" w:rsidRPr="00C00AEE" w:rsidRDefault="008D1562" w:rsidP="008D1562">
      <w:r w:rsidRPr="00C00AEE">
        <w:t>CM: </w:t>
      </w:r>
      <w:proofErr w:type="gramStart"/>
      <w:r w:rsidRPr="00C00AEE">
        <w:t>So</w:t>
      </w:r>
      <w:proofErr w:type="gramEnd"/>
      <w:r w:rsidRPr="00C00AEE">
        <w:t xml:space="preserve"> </w:t>
      </w:r>
      <w:r w:rsidRPr="003B1566">
        <w:rPr>
          <w:rStyle w:val="StyleUnderline"/>
        </w:rPr>
        <w:t xml:space="preserve">does identity politics undermine collectivism? And did that end up leading to fragmentation and a weakening of the left? </w:t>
      </w:r>
      <w:r w:rsidRPr="00C00AEE">
        <w:t>Because there are a lot of people we’ve had on the show—and one person in particular, Thomas Frank—who say that there is no left in the United States.</w:t>
      </w:r>
    </w:p>
    <w:p w14:paraId="3BE1BE9A" w14:textId="77777777" w:rsidR="008D1562" w:rsidRPr="003B1566" w:rsidRDefault="008D1562" w:rsidP="008D1562">
      <w:pPr>
        <w:rPr>
          <w:sz w:val="16"/>
          <w:szCs w:val="16"/>
        </w:rPr>
      </w:pPr>
      <w:r w:rsidRPr="003B1566">
        <w:rPr>
          <w:sz w:val="16"/>
          <w:szCs w:val="16"/>
        </w:rPr>
        <w:t xml:space="preserve">JD: First I want to say that I disagree with the claim that there is no left. In fact, I think that “the left” is that group that keeps denying its own existence. We’re always saying that we’re the ones who don’t exist. But the right thinks that we exist. That’s what is so </w:t>
      </w:r>
      <w:proofErr w:type="gramStart"/>
      <w:r w:rsidRPr="003B1566">
        <w:rPr>
          <w:sz w:val="16"/>
          <w:szCs w:val="16"/>
        </w:rPr>
        <w:t>fantastic, actually</w:t>
      </w:r>
      <w:proofErr w:type="gramEnd"/>
      <w:r w:rsidRPr="003B1566">
        <w:rPr>
          <w:sz w:val="16"/>
          <w:szCs w:val="16"/>
        </w:rPr>
        <w:t xml:space="preserve">. Did you see the New York Post screaming that Bernie Sanders is really a communist? Great! They’re </w:t>
      </w:r>
      <w:proofErr w:type="gramStart"/>
      <w:r w:rsidRPr="003B1566">
        <w:rPr>
          <w:sz w:val="16"/>
          <w:szCs w:val="16"/>
        </w:rPr>
        <w:t>really still</w:t>
      </w:r>
      <w:proofErr w:type="gramEnd"/>
      <w:r w:rsidRPr="003B1566">
        <w:rPr>
          <w:sz w:val="16"/>
          <w:szCs w:val="16"/>
        </w:rPr>
        <w:t xml:space="preserve"> afraid of communists! And </w:t>
      </w:r>
      <w:proofErr w:type="gramStart"/>
      <w:r w:rsidRPr="003B1566">
        <w:rPr>
          <w:sz w:val="16"/>
          <w:szCs w:val="16"/>
        </w:rPr>
        <w:t>it’s</w:t>
      </w:r>
      <w:proofErr w:type="gramEnd"/>
      <w:r w:rsidRPr="003B1566">
        <w:rPr>
          <w:sz w:val="16"/>
          <w:szCs w:val="16"/>
        </w:rPr>
        <w:t xml:space="preserve"> people on the left who say, “Oh, no, we’re not here at all!”</w:t>
      </w:r>
    </w:p>
    <w:p w14:paraId="5E59FB33" w14:textId="77777777" w:rsidR="008D1562" w:rsidRPr="003B1566" w:rsidRDefault="008D1562" w:rsidP="008D1562">
      <w:pPr>
        <w:rPr>
          <w:rStyle w:val="Emphasis"/>
        </w:rPr>
      </w:pPr>
      <w:r w:rsidRPr="00F33854">
        <w:rPr>
          <w:rStyle w:val="Emphasis"/>
          <w:highlight w:val="cyan"/>
        </w:rPr>
        <w:t>The left denies its own existence and</w:t>
      </w:r>
      <w:r w:rsidRPr="003B1566">
        <w:rPr>
          <w:rStyle w:val="Emphasis"/>
        </w:rPr>
        <w:t xml:space="preserve"> it denies its own </w:t>
      </w:r>
      <w:r w:rsidRPr="00F33854">
        <w:rPr>
          <w:rStyle w:val="Emphasis"/>
          <w:highlight w:val="cyan"/>
        </w:rPr>
        <w:t>collectivity</w:t>
      </w:r>
      <w:r w:rsidRPr="003B1566">
        <w:rPr>
          <w:rStyle w:val="Emphasis"/>
        </w:rPr>
        <w:t>.</w:t>
      </w:r>
      <w:r w:rsidRPr="00C00AEE">
        <w:t xml:space="preserve"> Now, is identity politics to blame? Maybe it’s better to say that </w:t>
      </w:r>
      <w:r w:rsidRPr="003B1566">
        <w:rPr>
          <w:rStyle w:val="StyleUnderline"/>
        </w:rPr>
        <w:t>identity politics has been a symptom of the pressure of capitalism.</w:t>
      </w:r>
      <w:r w:rsidRPr="00C00AEE">
        <w:t xml:space="preserve"> </w:t>
      </w:r>
      <w:r w:rsidRPr="003B1566">
        <w:rPr>
          <w:rStyle w:val="StyleUnderline"/>
        </w:rPr>
        <w:t>Capitalism has operated in the US by exacerbating racial differences</w:t>
      </w:r>
      <w:r w:rsidRPr="00C00AEE">
        <w:t xml:space="preserve">. That </w:t>
      </w:r>
      <w:proofErr w:type="gramStart"/>
      <w:r w:rsidRPr="00C00AEE">
        <w:t>has to</w:t>
      </w:r>
      <w:proofErr w:type="gramEnd"/>
      <w:r w:rsidRPr="00C00AEE">
        <w:t xml:space="preserve"> be addressed on the left, and the left has been addressing that. But </w:t>
      </w:r>
      <w:r w:rsidRPr="00FD7158">
        <w:rPr>
          <w:rStyle w:val="StyleUnderline"/>
          <w:highlight w:val="cyan"/>
        </w:rPr>
        <w:t>we haven’t been addressing</w:t>
      </w:r>
      <w:r w:rsidRPr="003B1566">
        <w:rPr>
          <w:rStyle w:val="StyleUnderline"/>
        </w:rPr>
        <w:t xml:space="preserve"> it in a way that recognizes </w:t>
      </w:r>
      <w:r w:rsidRPr="00FD7158">
        <w:rPr>
          <w:rStyle w:val="StyleUnderline"/>
          <w:highlight w:val="cyan"/>
        </w:rPr>
        <w:t>how racism operates to support capitalism</w:t>
      </w:r>
      <w:r w:rsidRPr="003B1566">
        <w:rPr>
          <w:rStyle w:val="StyleUnderline"/>
        </w:rPr>
        <w:t xml:space="preserve">. Instead, </w:t>
      </w:r>
      <w:r w:rsidRPr="00FD7158">
        <w:rPr>
          <w:rStyle w:val="Emphasis"/>
          <w:highlight w:val="cyan"/>
        </w:rPr>
        <w:t>we’ve made it too much about identity rather than</w:t>
      </w:r>
      <w:r w:rsidRPr="003B1566">
        <w:rPr>
          <w:rStyle w:val="Emphasis"/>
        </w:rPr>
        <w:t xml:space="preserve"> as an element in </w:t>
      </w:r>
      <w:r w:rsidRPr="00FD7158">
        <w:rPr>
          <w:rStyle w:val="Emphasis"/>
          <w:highlight w:val="cyan"/>
        </w:rPr>
        <w:t>building collective solidarity</w:t>
      </w:r>
      <w:r w:rsidRPr="003B1566">
        <w:rPr>
          <w:rStyle w:val="Emphasis"/>
        </w:rPr>
        <w:t>.</w:t>
      </w:r>
    </w:p>
    <w:p w14:paraId="3D06CAE3" w14:textId="77777777" w:rsidR="008D1562" w:rsidRPr="003B1566" w:rsidRDefault="008D1562" w:rsidP="008D1562">
      <w:pPr>
        <w:rPr>
          <w:rStyle w:val="StyleUnderline"/>
        </w:rPr>
      </w:pPr>
      <w:r w:rsidRPr="00C00AEE">
        <w:t xml:space="preserve">I’m trying to find a way around this to express that </w:t>
      </w:r>
      <w:r w:rsidRPr="003B1566">
        <w:rPr>
          <w:rStyle w:val="StyleUnderline"/>
        </w:rPr>
        <w:t xml:space="preserve">identity politics has been </w:t>
      </w:r>
      <w:proofErr w:type="gramStart"/>
      <w:r w:rsidRPr="003B1566">
        <w:rPr>
          <w:rStyle w:val="StyleUnderline"/>
        </w:rPr>
        <w:t>important</w:t>
      </w:r>
      <w:proofErr w:type="gramEnd"/>
      <w:r w:rsidRPr="003B1566">
        <w:rPr>
          <w:rStyle w:val="StyleUnderline"/>
        </w:rPr>
        <w:t xml:space="preserve"> but it’s reached its limits</w:t>
      </w:r>
      <w:r w:rsidRPr="00C00AEE">
        <w:t xml:space="preserve">. </w:t>
      </w:r>
      <w:r w:rsidRPr="00FD7158">
        <w:rPr>
          <w:rStyle w:val="Emphasis"/>
          <w:highlight w:val="cyan"/>
        </w:rPr>
        <w:t>Identity politics</w:t>
      </w:r>
      <w:r w:rsidRPr="003B1566">
        <w:rPr>
          <w:rStyle w:val="Emphasis"/>
        </w:rPr>
        <w:t xml:space="preserve"> can’t go any further insofar as it </w:t>
      </w:r>
      <w:r w:rsidRPr="00FD7158">
        <w:rPr>
          <w:rStyle w:val="Emphasis"/>
          <w:highlight w:val="cyan"/>
        </w:rPr>
        <w:t>denies the impact of capitalism</w:t>
      </w:r>
      <w:r w:rsidRPr="003B1566">
        <w:t xml:space="preserve">. </w:t>
      </w:r>
      <w:r w:rsidRPr="00C00AEE">
        <w:t xml:space="preserve">An </w:t>
      </w:r>
      <w:r w:rsidRPr="003B1566">
        <w:rPr>
          <w:rStyle w:val="Emphasis"/>
        </w:rPr>
        <w:t xml:space="preserve">identity politics that just rests on itself is </w:t>
      </w:r>
      <w:r w:rsidRPr="00FD7158">
        <w:rPr>
          <w:rStyle w:val="Emphasis"/>
          <w:highlight w:val="cyan"/>
        </w:rPr>
        <w:t>nothing but liberalism</w:t>
      </w:r>
      <w:r w:rsidRPr="00C00AEE">
        <w:t xml:space="preserve">. Like </w:t>
      </w:r>
      <w:proofErr w:type="gramStart"/>
      <w:r w:rsidRPr="003B1566">
        <w:rPr>
          <w:rStyle w:val="StyleUnderline"/>
        </w:rPr>
        <w:t>all of</w:t>
      </w:r>
      <w:proofErr w:type="gramEnd"/>
      <w:r w:rsidRPr="003B1566">
        <w:rPr>
          <w:rStyle w:val="StyleUnderline"/>
        </w:rPr>
        <w:t xml:space="preserve"> the sudden </w:t>
      </w:r>
      <w:r w:rsidRPr="00FD7158">
        <w:rPr>
          <w:rStyle w:val="StyleUnderline"/>
          <w:highlight w:val="cyan"/>
        </w:rPr>
        <w:t xml:space="preserve">everything will be better if black </w:t>
      </w:r>
      <w:r w:rsidRPr="00FD7158">
        <w:rPr>
          <w:rStyle w:val="StyleUnderline"/>
        </w:rPr>
        <w:t xml:space="preserve">people </w:t>
      </w:r>
      <w:r w:rsidRPr="00FD7158">
        <w:rPr>
          <w:rStyle w:val="StyleUnderline"/>
          <w:highlight w:val="cyan"/>
        </w:rPr>
        <w:t>and white people are equally exploited? What if black</w:t>
      </w:r>
      <w:r w:rsidRPr="003B1566">
        <w:rPr>
          <w:rStyle w:val="StyleUnderline"/>
        </w:rPr>
        <w:t xml:space="preserve"> people </w:t>
      </w:r>
      <w:r w:rsidRPr="00FD7158">
        <w:rPr>
          <w:rStyle w:val="StyleUnderline"/>
          <w:highlight w:val="cyan"/>
        </w:rPr>
        <w:t>and white people say</w:t>
      </w:r>
      <w:r w:rsidRPr="003B1566">
        <w:rPr>
          <w:rStyle w:val="StyleUnderline"/>
        </w:rPr>
        <w:t xml:space="preserve">, “No, </w:t>
      </w:r>
      <w:r w:rsidRPr="00FD7158">
        <w:rPr>
          <w:rStyle w:val="StyleUnderline"/>
          <w:highlight w:val="cyan"/>
        </w:rPr>
        <w:t>we don’t want</w:t>
      </w:r>
      <w:r w:rsidRPr="003B1566">
        <w:rPr>
          <w:rStyle w:val="StyleUnderline"/>
        </w:rPr>
        <w:t xml:space="preserve"> to live in </w:t>
      </w:r>
      <w:r w:rsidRPr="00FD7158">
        <w:rPr>
          <w:rStyle w:val="StyleUnderline"/>
          <w:highlight w:val="cyan"/>
        </w:rPr>
        <w:t>a society based on exploitation</w:t>
      </w:r>
      <w:r w:rsidRPr="003B1566">
        <w:rPr>
          <w:rStyle w:val="StyleUnderline"/>
        </w:rPr>
        <w:t>?”</w:t>
      </w:r>
    </w:p>
    <w:p w14:paraId="48A24DDE" w14:textId="77777777" w:rsidR="008D1562" w:rsidRPr="000138D7" w:rsidRDefault="008D1562" w:rsidP="008D1562">
      <w:pPr>
        <w:rPr>
          <w:sz w:val="12"/>
          <w:szCs w:val="12"/>
        </w:rPr>
      </w:pPr>
      <w:r w:rsidRPr="000138D7">
        <w:rPr>
          <w:sz w:val="12"/>
          <w:szCs w:val="12"/>
        </w:rPr>
        <w:t>CM: You were saying that the left denies its own collectivity. Is that only in the US? Is that unique to the US culture of the left?</w:t>
      </w:r>
    </w:p>
    <w:p w14:paraId="15920A9A" w14:textId="77777777" w:rsidR="008D1562" w:rsidRPr="000138D7" w:rsidRDefault="008D1562" w:rsidP="008D1562">
      <w:pPr>
        <w:rPr>
          <w:sz w:val="12"/>
          <w:szCs w:val="12"/>
        </w:rPr>
      </w:pPr>
      <w:r w:rsidRPr="000138D7">
        <w:rPr>
          <w:sz w:val="12"/>
          <w:szCs w:val="12"/>
        </w:rPr>
        <w:t xml:space="preserve">JD: That’s </w:t>
      </w:r>
      <w:proofErr w:type="gramStart"/>
      <w:r w:rsidRPr="000138D7">
        <w:rPr>
          <w:sz w:val="12"/>
          <w:szCs w:val="12"/>
        </w:rPr>
        <w:t>a really important</w:t>
      </w:r>
      <w:proofErr w:type="gramEnd"/>
      <w:r w:rsidRPr="000138D7">
        <w:rPr>
          <w:sz w:val="12"/>
          <w:szCs w:val="12"/>
        </w:rPr>
        <w:t xml:space="preserve"> question, and I’m not sure. Traveling in Europe, I see two different things. On the one hand I see a broad left discussion that is, in part, mediated through social media and is </w:t>
      </w:r>
      <w:proofErr w:type="gramStart"/>
      <w:r w:rsidRPr="000138D7">
        <w:rPr>
          <w:sz w:val="12"/>
          <w:szCs w:val="12"/>
        </w:rPr>
        <w:t>pretty generational</w:t>
      </w:r>
      <w:proofErr w:type="gramEnd"/>
      <w:r w:rsidRPr="000138D7">
        <w:rPr>
          <w:sz w:val="12"/>
          <w:szCs w:val="12"/>
        </w:rPr>
        <w:t>—people in their twenties and thirties or younger—and that there’s a general feeling about the problem of collectivity, the problem of building something with cohesion, and a temptation to just emphasize multiplicity. You see this everywhere. Everybody worries about this, as far as what I’ve seen.</w:t>
      </w:r>
    </w:p>
    <w:p w14:paraId="1EAD7E54" w14:textId="77777777" w:rsidR="008D1562" w:rsidRPr="000138D7" w:rsidRDefault="008D1562" w:rsidP="008D1562">
      <w:pPr>
        <w:rPr>
          <w:sz w:val="12"/>
          <w:szCs w:val="12"/>
        </w:rPr>
      </w:pPr>
      <w:r w:rsidRPr="000138D7">
        <w:rPr>
          <w:sz w:val="12"/>
          <w:szCs w:val="12"/>
        </w:rPr>
        <w:t xml:space="preserve">On the other hand, there are countries whose political culture has embraced parties much </w:t>
      </w:r>
      <w:proofErr w:type="gramStart"/>
      <w:r w:rsidRPr="000138D7">
        <w:rPr>
          <w:sz w:val="12"/>
          <w:szCs w:val="12"/>
        </w:rPr>
        <w:t>more, and</w:t>
      </w:r>
      <w:proofErr w:type="gramEnd"/>
      <w:r w:rsidRPr="000138D7">
        <w:rPr>
          <w:sz w:val="12"/>
          <w:szCs w:val="12"/>
        </w:rPr>
        <w:t xml:space="preserve"> fights politically through parties. Like Greece, for example—and we’ve seen the ups and downs with </w:t>
      </w:r>
      <w:proofErr w:type="spellStart"/>
      <w:r w:rsidRPr="000138D7">
        <w:rPr>
          <w:sz w:val="12"/>
          <w:szCs w:val="12"/>
        </w:rPr>
        <w:t>Syriza</w:t>
      </w:r>
      <w:proofErr w:type="spellEnd"/>
      <w:r w:rsidRPr="000138D7">
        <w:rPr>
          <w:sz w:val="12"/>
          <w:szCs w:val="12"/>
        </w:rPr>
        <w:t xml:space="preserve"> over the last two years. And Spain also. Because they have a parliamentary system where small parties can </w:t>
      </w:r>
      <w:proofErr w:type="gramStart"/>
      <w:r w:rsidRPr="000138D7">
        <w:rPr>
          <w:sz w:val="12"/>
          <w:szCs w:val="12"/>
        </w:rPr>
        <w:t>actually get</w:t>
      </w:r>
      <w:proofErr w:type="gramEnd"/>
      <w:r w:rsidRPr="000138D7">
        <w:rPr>
          <w:sz w:val="12"/>
          <w:szCs w:val="12"/>
        </w:rPr>
        <w:t xml:space="preserve"> in the mix and have a political effect—in ways that our two-party system excludes—the European context allows for more enthusiasm for the party as a form for politics.</w:t>
      </w:r>
    </w:p>
    <w:p w14:paraId="00D421D4" w14:textId="77777777" w:rsidR="008D1562" w:rsidRPr="000138D7" w:rsidRDefault="008D1562" w:rsidP="008D1562">
      <w:pPr>
        <w:rPr>
          <w:sz w:val="12"/>
          <w:szCs w:val="12"/>
        </w:rPr>
      </w:pPr>
      <w:r w:rsidRPr="000138D7">
        <w:rPr>
          <w:sz w:val="12"/>
          <w:szCs w:val="12"/>
        </w:rPr>
        <w:t xml:space="preserve">But there’s still a lot of disagreement on the far left about whether or not the party form is </w:t>
      </w:r>
      <w:proofErr w:type="gramStart"/>
      <w:r w:rsidRPr="000138D7">
        <w:rPr>
          <w:sz w:val="12"/>
          <w:szCs w:val="12"/>
        </w:rPr>
        <w:t>useful, and</w:t>
      </w:r>
      <w:proofErr w:type="gramEnd"/>
      <w:r w:rsidRPr="000138D7">
        <w:rPr>
          <w:sz w:val="12"/>
          <w:szCs w:val="12"/>
        </w:rPr>
        <w:t xml:space="preserve"> shouldn’t we in fact retreat and have multiple actions and artistic events—you know, the whole alter-globalization framework. That’s still alive in a lot of places.</w:t>
      </w:r>
    </w:p>
    <w:p w14:paraId="6522762A" w14:textId="77777777" w:rsidR="008D1562" w:rsidRPr="000138D7" w:rsidRDefault="008D1562" w:rsidP="008D1562">
      <w:pPr>
        <w:rPr>
          <w:sz w:val="12"/>
          <w:szCs w:val="12"/>
        </w:rPr>
      </w:pPr>
      <w:r w:rsidRPr="000138D7">
        <w:rPr>
          <w:sz w:val="12"/>
          <w:szCs w:val="12"/>
        </w:rPr>
        <w:lastRenderedPageBreak/>
        <w:t>“I think holding on to the word ‘communism’ is useful, not only because our enemies are worried about communism, but also because it helps make socialists seem really, really mainstream. We don’t want socialism to seem like something that only happens in Sweden. We want it to seem like that’s what we should have at a bare minimum.”</w:t>
      </w:r>
    </w:p>
    <w:p w14:paraId="761C1348" w14:textId="77777777" w:rsidR="008D1562" w:rsidRPr="000138D7" w:rsidRDefault="008D1562" w:rsidP="008D1562">
      <w:pPr>
        <w:rPr>
          <w:sz w:val="12"/>
          <w:szCs w:val="12"/>
        </w:rPr>
      </w:pPr>
      <w:r w:rsidRPr="000138D7">
        <w:rPr>
          <w:sz w:val="12"/>
          <w:szCs w:val="12"/>
        </w:rPr>
        <w:t>CM: You mentioned the structure of the US electoral system doesn’t allow for a political party to necessarily be the solution for a group like Occupy. Is that one of the reasons that activists dismiss the party structure as something that could help move their agenda forward?</w:t>
      </w:r>
    </w:p>
    <w:p w14:paraId="2E1C9749" w14:textId="77777777" w:rsidR="008D1562" w:rsidRPr="000138D7" w:rsidRDefault="008D1562" w:rsidP="008D1562">
      <w:pPr>
        <w:rPr>
          <w:sz w:val="12"/>
          <w:szCs w:val="12"/>
        </w:rPr>
      </w:pPr>
      <w:r w:rsidRPr="000138D7">
        <w:rPr>
          <w:sz w:val="12"/>
          <w:szCs w:val="12"/>
        </w:rPr>
        <w:t>JD: We can think about the Black Panther Party as a neat example in the US context: A party which was operating not primarily to win elections but to galvanize social power. That’s an interesting way of thinking about what else parties can do in the US.</w:t>
      </w:r>
    </w:p>
    <w:p w14:paraId="19E4952D" w14:textId="77777777" w:rsidR="008D1562" w:rsidRPr="000138D7" w:rsidRDefault="008D1562" w:rsidP="008D1562">
      <w:pPr>
        <w:rPr>
          <w:sz w:val="12"/>
          <w:szCs w:val="12"/>
        </w:rPr>
      </w:pPr>
      <w:r w:rsidRPr="000138D7">
        <w:rPr>
          <w:sz w:val="12"/>
          <w:szCs w:val="12"/>
        </w:rPr>
        <w:t xml:space="preserve">Or we can think about parties in terms of local elections. Socialist Alternative has been doing </w:t>
      </w:r>
      <w:proofErr w:type="gramStart"/>
      <w:r w:rsidRPr="000138D7">
        <w:rPr>
          <w:sz w:val="12"/>
          <w:szCs w:val="12"/>
        </w:rPr>
        <w:t>really neat</w:t>
      </w:r>
      <w:proofErr w:type="gramEnd"/>
      <w:r w:rsidRPr="000138D7">
        <w:rPr>
          <w:sz w:val="12"/>
          <w:szCs w:val="12"/>
        </w:rPr>
        <w:t xml:space="preserve"> work all over the country, organizing around local elections with people running as socialist candidates not within a mainstream party. I think that even as we come up against the limits of a two-party system, we can also begin to think better about local and regional elections.</w:t>
      </w:r>
    </w:p>
    <w:p w14:paraId="713BA807" w14:textId="77777777" w:rsidR="008D1562" w:rsidRPr="000138D7" w:rsidRDefault="008D1562" w:rsidP="008D1562">
      <w:pPr>
        <w:rPr>
          <w:sz w:val="12"/>
          <w:szCs w:val="12"/>
        </w:rPr>
      </w:pPr>
      <w:r w:rsidRPr="000138D7">
        <w:rPr>
          <w:sz w:val="12"/>
          <w:szCs w:val="12"/>
        </w:rPr>
        <w:t xml:space="preserve">The left really likes that old saw: “Think Globally, Act Locally.” And then it rejects parties—even though political parties are, historically, forms that do that, that </w:t>
      </w:r>
      <w:proofErr w:type="gramStart"/>
      <w:r w:rsidRPr="000138D7">
        <w:rPr>
          <w:sz w:val="12"/>
          <w:szCs w:val="12"/>
        </w:rPr>
        <w:t>actually scale</w:t>
      </w:r>
      <w:proofErr w:type="gramEnd"/>
      <w:r w:rsidRPr="000138D7">
        <w:rPr>
          <w:sz w:val="12"/>
          <w:szCs w:val="12"/>
        </w:rPr>
        <w:t>, that operate on multiple levels as organizations.</w:t>
      </w:r>
    </w:p>
    <w:p w14:paraId="18A9F5BA" w14:textId="77777777" w:rsidR="008D1562" w:rsidRPr="000138D7" w:rsidRDefault="008D1562" w:rsidP="008D1562">
      <w:pPr>
        <w:rPr>
          <w:sz w:val="12"/>
          <w:szCs w:val="12"/>
        </w:rPr>
      </w:pPr>
      <w:r w:rsidRPr="000138D7">
        <w:rPr>
          <w:sz w:val="12"/>
          <w:szCs w:val="12"/>
        </w:rPr>
        <w:t>That we have a two-party system makes sense as an excuse why people haven’t used left parties very well in the US, but that doesn’t have to be the case.</w:t>
      </w:r>
    </w:p>
    <w:p w14:paraId="4B44AAAD" w14:textId="77777777" w:rsidR="008D1562" w:rsidRPr="000138D7" w:rsidRDefault="008D1562" w:rsidP="008D1562">
      <w:pPr>
        <w:rPr>
          <w:sz w:val="12"/>
          <w:szCs w:val="12"/>
        </w:rPr>
      </w:pPr>
      <w:r w:rsidRPr="000138D7">
        <w:rPr>
          <w:sz w:val="12"/>
          <w:szCs w:val="12"/>
        </w:rPr>
        <w:t xml:space="preserve">And one more thing: there is a ton of sectarianism in the </w:t>
      </w:r>
      <w:proofErr w:type="gramStart"/>
      <w:r w:rsidRPr="000138D7">
        <w:rPr>
          <w:sz w:val="12"/>
          <w:szCs w:val="12"/>
        </w:rPr>
        <w:t>far left</w:t>
      </w:r>
      <w:proofErr w:type="gramEnd"/>
      <w:r w:rsidRPr="000138D7">
        <w:rPr>
          <w:sz w:val="12"/>
          <w:szCs w:val="12"/>
        </w:rPr>
        <w:t xml:space="preserve"> parties that exist. Many still fight battles that go back to the twenties, thirties, forties, fifties, and haven’t let that go. That </w:t>
      </w:r>
      <w:proofErr w:type="gramStart"/>
      <w:r w:rsidRPr="000138D7">
        <w:rPr>
          <w:sz w:val="12"/>
          <w:szCs w:val="12"/>
        </w:rPr>
        <w:t>has to</w:t>
      </w:r>
      <w:proofErr w:type="gramEnd"/>
      <w:r w:rsidRPr="000138D7">
        <w:rPr>
          <w:sz w:val="12"/>
          <w:szCs w:val="12"/>
        </w:rPr>
        <w:t xml:space="preserve"> change. We don’t need that kind of sectarian purity right now.</w:t>
      </w:r>
    </w:p>
    <w:p w14:paraId="24547AFA" w14:textId="77777777" w:rsidR="008D1562" w:rsidRPr="00C00AEE" w:rsidRDefault="008D1562" w:rsidP="008D1562">
      <w:r w:rsidRPr="00C00AEE">
        <w:t>CM: You ask the question, “</w:t>
      </w:r>
      <w:r w:rsidRPr="000138D7">
        <w:rPr>
          <w:rStyle w:val="Emphasis"/>
        </w:rPr>
        <w:t>How do we move from the inert mass to organized activists?”</w:t>
      </w:r>
      <w:r w:rsidRPr="00C00AEE">
        <w:t xml:space="preserve"> You mention how you were at Occupy Wall Street; you write about being there on 15 October 2011 as the massive crowd filled New York’s Times Square. And you mention this one young speaker, and he addresses the crowd; they’re deciding if they should move on to Washington Square Park or not, because they need to go somewhere where there are better facilities. You then quote the speaker saying, “We can take this park. We can take this park tonight. We can also take this park another night. Not everyone may be ready tonight. Each person </w:t>
      </w:r>
      <w:proofErr w:type="gramStart"/>
      <w:r w:rsidRPr="00C00AEE">
        <w:t>has to</w:t>
      </w:r>
      <w:proofErr w:type="gramEnd"/>
      <w:r w:rsidRPr="00C00AEE">
        <w:t xml:space="preserve"> make their own autonomous decision. No one can decide for you. You </w:t>
      </w:r>
      <w:proofErr w:type="gramStart"/>
      <w:r w:rsidRPr="00C00AEE">
        <w:t>have to</w:t>
      </w:r>
      <w:proofErr w:type="gramEnd"/>
      <w:r w:rsidRPr="00C00AEE">
        <w:t xml:space="preserve"> decide for yourself. Everyone is an autonomous individual.”</w:t>
      </w:r>
    </w:p>
    <w:p w14:paraId="57FE9146" w14:textId="77777777" w:rsidR="008D1562" w:rsidRPr="00C00AEE" w:rsidRDefault="008D1562" w:rsidP="008D1562">
      <w:r w:rsidRPr="000138D7">
        <w:rPr>
          <w:rStyle w:val="StyleUnderline"/>
        </w:rPr>
        <w:t>Did</w:t>
      </w:r>
      <w:r w:rsidRPr="00C00AEE">
        <w:t xml:space="preserve"> that kind of </w:t>
      </w:r>
      <w:r w:rsidRPr="000138D7">
        <w:rPr>
          <w:rStyle w:val="StyleUnderline"/>
        </w:rPr>
        <w:t>individualism kill Occupy</w:t>
      </w:r>
      <w:r w:rsidRPr="00C00AEE">
        <w:t xml:space="preserve"> Wall Street from the start?</w:t>
      </w:r>
    </w:p>
    <w:p w14:paraId="5C181D12" w14:textId="77777777" w:rsidR="008D1562" w:rsidRPr="000138D7" w:rsidRDefault="008D1562" w:rsidP="008D1562">
      <w:pPr>
        <w:rPr>
          <w:rStyle w:val="StyleUnderline"/>
        </w:rPr>
      </w:pPr>
      <w:r w:rsidRPr="00C00AEE">
        <w:t xml:space="preserve">JD: Yeah, </w:t>
      </w:r>
      <w:r w:rsidRPr="000138D7">
        <w:rPr>
          <w:rStyle w:val="StyleUnderline"/>
        </w:rPr>
        <w:t>I think so</w:t>
      </w:r>
      <w:r w:rsidRPr="00C00AEE">
        <w:t xml:space="preserve">. A lot of times I blame the </w:t>
      </w:r>
      <w:proofErr w:type="spellStart"/>
      <w:r w:rsidRPr="00C00AEE">
        <w:t>rhetorics</w:t>
      </w:r>
      <w:proofErr w:type="spellEnd"/>
      <w:r w:rsidRPr="00C00AEE">
        <w:t xml:space="preserve"> of consensus and </w:t>
      </w:r>
      <w:proofErr w:type="spellStart"/>
      <w:r w:rsidRPr="00C00AEE">
        <w:t>horizontalism</w:t>
      </w:r>
      <w:proofErr w:type="spellEnd"/>
      <w:r w:rsidRPr="00C00AEE">
        <w:t xml:space="preserve">, but both of those are </w:t>
      </w:r>
      <w:r w:rsidRPr="000138D7">
        <w:rPr>
          <w:rStyle w:val="StyleUnderline"/>
        </w:rPr>
        <w:t xml:space="preserve">rooted in an individualism that says politics must begin with </w:t>
      </w:r>
      <w:proofErr w:type="gramStart"/>
      <w:r w:rsidRPr="000138D7">
        <w:rPr>
          <w:rStyle w:val="StyleUnderline"/>
        </w:rPr>
        <w:t>each individual</w:t>
      </w:r>
      <w:proofErr w:type="gramEnd"/>
      <w:r w:rsidRPr="000138D7">
        <w:rPr>
          <w:rStyle w:val="StyleUnderline"/>
        </w:rPr>
        <w:t>, their interests, their experience, their positions</w:t>
      </w:r>
      <w:r w:rsidRPr="00C00AEE">
        <w:t xml:space="preserve">, and so on. </w:t>
      </w:r>
      <w:r w:rsidRPr="000138D7">
        <w:rPr>
          <w:rStyle w:val="StyleUnderline"/>
        </w:rPr>
        <w:t>As</w:t>
      </w:r>
      <w:r w:rsidRPr="00C00AEE">
        <w:t xml:space="preserve"> </w:t>
      </w:r>
      <w:r w:rsidRPr="000138D7">
        <w:rPr>
          <w:rStyle w:val="StyleUnderline"/>
        </w:rPr>
        <w:t>collectivity forms</w:t>
      </w:r>
      <w:r w:rsidRPr="00C00AEE">
        <w:t xml:space="preserve">—which is not easy when everyone’s beginning from their individual position—what starts to happen is that </w:t>
      </w:r>
      <w:r w:rsidRPr="000138D7">
        <w:rPr>
          <w:rStyle w:val="StyleUnderline"/>
        </w:rPr>
        <w:t>people start looking for how their exact experiences and interests are not being recognized.</w:t>
      </w:r>
    </w:p>
    <w:p w14:paraId="242011EF" w14:textId="77777777" w:rsidR="008D1562" w:rsidRPr="000138D7" w:rsidRDefault="008D1562" w:rsidP="008D1562">
      <w:pPr>
        <w:rPr>
          <w:rStyle w:val="Emphasis"/>
        </w:rPr>
      </w:pPr>
      <w:r w:rsidRPr="00C00AEE">
        <w:t xml:space="preserve">I think that </w:t>
      </w:r>
      <w:r w:rsidRPr="000138D7">
        <w:rPr>
          <w:rStyle w:val="Emphasis"/>
        </w:rPr>
        <w:t xml:space="preserve">the left has given in too much to this assumption </w:t>
      </w:r>
      <w:r w:rsidRPr="00FD7158">
        <w:rPr>
          <w:rStyle w:val="Emphasis"/>
          <w:highlight w:val="cyan"/>
        </w:rPr>
        <w:t>that politics begins with an individual</w:t>
      </w:r>
      <w:r w:rsidRPr="00C00AEE">
        <w:t xml:space="preserve">. </w:t>
      </w:r>
      <w:r w:rsidRPr="000138D7">
        <w:rPr>
          <w:rStyle w:val="StyleUnderline"/>
        </w:rPr>
        <w:t xml:space="preserve">That’s </w:t>
      </w:r>
      <w:r w:rsidRPr="00FD7158">
        <w:rPr>
          <w:rStyle w:val="StyleUnderline"/>
          <w:highlight w:val="cyan"/>
        </w:rPr>
        <w:t>a liberal assumption</w:t>
      </w:r>
      <w:r w:rsidRPr="00C00AEE">
        <w:t xml:space="preserve">. </w:t>
      </w:r>
      <w:r w:rsidRPr="000138D7">
        <w:rPr>
          <w:rStyle w:val="StyleUnderline"/>
        </w:rPr>
        <w:t>Leftists, historically, begin with the assumption that politics begins in groups</w:t>
      </w:r>
      <w:r w:rsidRPr="00C00AEE">
        <w:t xml:space="preserve">. And for the left in the nineteenth and twentieth centuries, the operative group is class. </w:t>
      </w:r>
      <w:r w:rsidRPr="000138D7">
        <w:rPr>
          <w:rStyle w:val="Emphasis"/>
        </w:rPr>
        <w:t>Class is what determines where our political interests come from.</w:t>
      </w:r>
    </w:p>
    <w:p w14:paraId="7D5CC1DB" w14:textId="77777777" w:rsidR="008D1562" w:rsidRPr="000138D7" w:rsidRDefault="008D1562" w:rsidP="008D1562">
      <w:pPr>
        <w:rPr>
          <w:rStyle w:val="StyleUnderline"/>
        </w:rPr>
      </w:pPr>
      <w:r w:rsidRPr="000138D7">
        <w:rPr>
          <w:rStyle w:val="StyleUnderline"/>
        </w:rPr>
        <w:t>I try to do everything I can</w:t>
      </w:r>
      <w:r w:rsidRPr="00C00AEE">
        <w:t xml:space="preserve"> in the book </w:t>
      </w:r>
      <w:r w:rsidRPr="000138D7">
        <w:rPr>
          <w:rStyle w:val="StyleUnderline"/>
        </w:rPr>
        <w:t>to dismantle the assumption that</w:t>
      </w:r>
      <w:r w:rsidRPr="00C00AEE">
        <w:t xml:space="preserve"> politics, particularly </w:t>
      </w:r>
      <w:r w:rsidRPr="000138D7">
        <w:rPr>
          <w:rStyle w:val="StyleUnderline"/>
        </w:rPr>
        <w:t>left politics, should begin with the individual</w:t>
      </w:r>
      <w:r w:rsidRPr="00C00AEE">
        <w:t xml:space="preserve">. </w:t>
      </w:r>
      <w:proofErr w:type="gramStart"/>
      <w:r w:rsidRPr="00C00AEE">
        <w:t>Instead</w:t>
      </w:r>
      <w:proofErr w:type="gramEnd"/>
      <w:r w:rsidRPr="00C00AEE">
        <w:t xml:space="preserve"> I want people thinking about how </w:t>
      </w:r>
      <w:r w:rsidRPr="000138D7">
        <w:rPr>
          <w:rStyle w:val="Emphasis"/>
        </w:rPr>
        <w:t>the individual is a fiction, and a really oppressive fiction at that</w:t>
      </w:r>
      <w:r w:rsidRPr="00C00AEE">
        <w:t xml:space="preserve">. And </w:t>
      </w:r>
      <w:r w:rsidRPr="000138D7">
        <w:rPr>
          <w:rStyle w:val="StyleUnderline"/>
        </w:rPr>
        <w:t xml:space="preserve">one </w:t>
      </w:r>
      <w:proofErr w:type="gramStart"/>
      <w:r w:rsidRPr="000138D7">
        <w:rPr>
          <w:rStyle w:val="StyleUnderline"/>
        </w:rPr>
        <w:t>that’s actually, conveniently</w:t>
      </w:r>
      <w:proofErr w:type="gramEnd"/>
      <w:r w:rsidRPr="000138D7">
        <w:rPr>
          <w:rStyle w:val="StyleUnderline"/>
        </w:rPr>
        <w:t>, falling apart.</w:t>
      </w:r>
    </w:p>
    <w:p w14:paraId="6A85EC10" w14:textId="77777777" w:rsidR="008D1562" w:rsidRPr="00C00AEE" w:rsidRDefault="008D1562" w:rsidP="008D1562">
      <w:r w:rsidRPr="00C00AEE">
        <w:t>CM: You write about Occupy Wall Street having been an opening but having had no continuing momentum. You mention that the party could add that needed momentum. That’s one of the things that parties can do. The structure of the party can continue momentum and keep the opening alive.</w:t>
      </w:r>
    </w:p>
    <w:p w14:paraId="2EBE053E" w14:textId="77777777" w:rsidR="008D1562" w:rsidRPr="00C00AEE" w:rsidRDefault="008D1562" w:rsidP="008D1562">
      <w:r w:rsidRPr="00C00AEE">
        <w:t>When you say that a party could be a solution for a movement like Occupy, you don’t mean the Democratic Party, do you?</w:t>
      </w:r>
    </w:p>
    <w:p w14:paraId="4ADBF6C9" w14:textId="77777777" w:rsidR="008D1562" w:rsidRPr="000138D7" w:rsidRDefault="008D1562" w:rsidP="008D1562">
      <w:pPr>
        <w:rPr>
          <w:sz w:val="16"/>
          <w:szCs w:val="16"/>
        </w:rPr>
      </w:pPr>
      <w:r w:rsidRPr="000138D7">
        <w:rPr>
          <w:sz w:val="16"/>
          <w:szCs w:val="16"/>
        </w:rPr>
        <w:t xml:space="preserve">JD: I’ve got a lot of layers on this question. My first answer is that no, I really mean the Communist Party. My friends call this “Jodi’s Fantasy Revolutionary Party” as a joke, because the kind of Communist Party I take as my model may not be </w:t>
      </w:r>
      <w:proofErr w:type="gramStart"/>
      <w:r w:rsidRPr="000138D7">
        <w:rPr>
          <w:sz w:val="16"/>
          <w:szCs w:val="16"/>
        </w:rPr>
        <w:t>real, or</w:t>
      </w:r>
      <w:proofErr w:type="gramEnd"/>
      <w:r w:rsidRPr="000138D7">
        <w:rPr>
          <w:sz w:val="16"/>
          <w:szCs w:val="16"/>
        </w:rPr>
        <w:t xml:space="preserve"> may have only existed for a year and a half in Brooklyn in the thirties. And I don’t mean the real-existing Communist Party in the US now, which still exists and basically endorses Democrats.</w:t>
      </w:r>
    </w:p>
    <w:p w14:paraId="73975FFF" w14:textId="77777777" w:rsidR="008D1562" w:rsidRPr="00C00AEE" w:rsidRDefault="008D1562" w:rsidP="008D1562">
      <w:r w:rsidRPr="000138D7">
        <w:rPr>
          <w:rStyle w:val="StyleUnderline"/>
        </w:rPr>
        <w:lastRenderedPageBreak/>
        <w:t xml:space="preserve">My idea is to think in terms of how we can imagine the Communist Party again as a force—what it could be like if </w:t>
      </w:r>
      <w:proofErr w:type="gramStart"/>
      <w:r w:rsidRPr="000138D7">
        <w:rPr>
          <w:rStyle w:val="StyleUnderline"/>
        </w:rPr>
        <w:t>all of</w:t>
      </w:r>
      <w:proofErr w:type="gramEnd"/>
      <w:r w:rsidRPr="000138D7">
        <w:rPr>
          <w:rStyle w:val="StyleUnderline"/>
        </w:rPr>
        <w:t xml:space="preserve"> our left activist groups and small sectarian parties decided to come together in a new radical left party.</w:t>
      </w:r>
    </w:p>
    <w:p w14:paraId="114AB7D2" w14:textId="77777777" w:rsidR="008D1562" w:rsidRPr="00C00AEE" w:rsidRDefault="008D1562" w:rsidP="008D1562">
      <w:r w:rsidRPr="00C00AEE">
        <w:t xml:space="preserve">So no, I don’t envision the Democratic Party as being that. That’s not at all what I have in mind. I’m thinking of a radical left party to which elections are incidental. </w:t>
      </w:r>
      <w:r w:rsidRPr="000138D7">
        <w:rPr>
          <w:rStyle w:val="StyleUnderline"/>
        </w:rPr>
        <w:t xml:space="preserve">Elections might be means for organizing, but the goal isn’t just being elected. </w:t>
      </w:r>
      <w:r w:rsidRPr="00FD7158">
        <w:rPr>
          <w:rStyle w:val="Emphasis"/>
          <w:highlight w:val="cyan"/>
        </w:rPr>
        <w:t>The goal is overthrowing capitalism</w:t>
      </w:r>
      <w:r w:rsidRPr="000138D7">
        <w:rPr>
          <w:rStyle w:val="StyleUnderline"/>
        </w:rPr>
        <w:t>. The goal is being able to build a communist society as capitalism crumbles</w:t>
      </w:r>
      <w:r w:rsidRPr="00C00AEE">
        <w:t>.</w:t>
      </w:r>
    </w:p>
    <w:p w14:paraId="7A7AA244" w14:textId="77777777" w:rsidR="008D1562" w:rsidRPr="000138D7" w:rsidRDefault="008D1562" w:rsidP="008D1562">
      <w:pPr>
        <w:rPr>
          <w:sz w:val="16"/>
          <w:szCs w:val="16"/>
        </w:rPr>
      </w:pPr>
      <w:r w:rsidRPr="000138D7">
        <w:rPr>
          <w:sz w:val="16"/>
          <w:szCs w:val="16"/>
        </w:rPr>
        <w:t xml:space="preserve">Second, it could be the case—as a matter of tactics on the ground in particular contexts—that working for a Democratic candidate might be useful. It could be the case that trying to take over a local Democratic committee </w:t>
      </w:r>
      <w:proofErr w:type="gramStart"/>
      <w:r w:rsidRPr="000138D7">
        <w:rPr>
          <w:sz w:val="16"/>
          <w:szCs w:val="16"/>
        </w:rPr>
        <w:t>in order to</w:t>
      </w:r>
      <w:proofErr w:type="gramEnd"/>
      <w:r w:rsidRPr="000138D7">
        <w:rPr>
          <w:sz w:val="16"/>
          <w:szCs w:val="16"/>
        </w:rPr>
        <w:t xml:space="preserve"> get communist/socialist/radical left candidates elected could also be useful. But I don’t see the goal as taking over the Democratic Party. That’s way too limited a goal, and it’s a goal that presupposes the continuation of the system we have, rather than its overthrow.</w:t>
      </w:r>
    </w:p>
    <w:p w14:paraId="4DB006A2" w14:textId="77777777" w:rsidR="008D1562" w:rsidRPr="007B7A3C" w:rsidRDefault="008D1562" w:rsidP="008D1562">
      <w:pPr>
        <w:rPr>
          <w:sz w:val="12"/>
          <w:szCs w:val="12"/>
        </w:rPr>
      </w:pPr>
      <w:r w:rsidRPr="007B7A3C">
        <w:rPr>
          <w:sz w:val="12"/>
          <w:szCs w:val="12"/>
        </w:rPr>
        <w:t>CM: But how difficult would it be for a Communist Party to emerge free of its past associations with the Soviet Union? Can we even use the word “communist” or is it impossibly taboo?</w:t>
      </w:r>
    </w:p>
    <w:p w14:paraId="74FB5F79" w14:textId="77777777" w:rsidR="008D1562" w:rsidRPr="007B7A3C" w:rsidRDefault="008D1562" w:rsidP="008D1562">
      <w:pPr>
        <w:rPr>
          <w:sz w:val="12"/>
          <w:szCs w:val="12"/>
        </w:rPr>
      </w:pPr>
      <w:r w:rsidRPr="007B7A3C">
        <w:rPr>
          <w:sz w:val="12"/>
          <w:szCs w:val="12"/>
        </w:rPr>
        <w:t>“It’s fantastic that Occupy Wall Street’s narrative of the 99% and the 1% asserted collectivity through division. This is class conflict. There is not a unified society. This is the collectivity of us against them. This narrative produced the proper collectivity: an antagonistic one.”</w:t>
      </w:r>
    </w:p>
    <w:p w14:paraId="6A8A9100" w14:textId="77777777" w:rsidR="008D1562" w:rsidRPr="007B7A3C" w:rsidRDefault="008D1562" w:rsidP="008D1562">
      <w:pPr>
        <w:rPr>
          <w:sz w:val="12"/>
          <w:szCs w:val="12"/>
        </w:rPr>
      </w:pPr>
      <w:r w:rsidRPr="007B7A3C">
        <w:rPr>
          <w:sz w:val="12"/>
          <w:szCs w:val="12"/>
        </w:rPr>
        <w:t xml:space="preserve">JD: We </w:t>
      </w:r>
      <w:proofErr w:type="gramStart"/>
      <w:r w:rsidRPr="007B7A3C">
        <w:rPr>
          <w:sz w:val="12"/>
          <w:szCs w:val="12"/>
        </w:rPr>
        <w:t>have to</w:t>
      </w:r>
      <w:proofErr w:type="gramEnd"/>
      <w:r w:rsidRPr="007B7A3C">
        <w:rPr>
          <w:sz w:val="12"/>
          <w:szCs w:val="12"/>
        </w:rPr>
        <w:t xml:space="preserve"> recognize that the right is still scared of communism. That means the term is still powerful. That means it still </w:t>
      </w:r>
      <w:proofErr w:type="gramStart"/>
      <w:r w:rsidRPr="007B7A3C">
        <w:rPr>
          <w:sz w:val="12"/>
          <w:szCs w:val="12"/>
        </w:rPr>
        <w:t>has the ability to</w:t>
      </w:r>
      <w:proofErr w:type="gramEnd"/>
      <w:r w:rsidRPr="007B7A3C">
        <w:rPr>
          <w:sz w:val="12"/>
          <w:szCs w:val="12"/>
        </w:rPr>
        <w:t xml:space="preserve"> instill fear in its enemies. I think that’s an argument for keeping the word “communism.”</w:t>
      </w:r>
    </w:p>
    <w:p w14:paraId="60E9AA81" w14:textId="77777777" w:rsidR="008D1562" w:rsidRPr="007B7A3C" w:rsidRDefault="008D1562" w:rsidP="008D1562">
      <w:pPr>
        <w:rPr>
          <w:sz w:val="12"/>
          <w:szCs w:val="12"/>
        </w:rPr>
      </w:pPr>
      <w:r w:rsidRPr="007B7A3C">
        <w:rPr>
          <w:sz w:val="12"/>
          <w:szCs w:val="12"/>
        </w:rPr>
        <w:t xml:space="preserve">It’s also amazing that close to half of Iowa participants in the caucuses say that they are socialist. Four or five years ago, people were saying socialism is dead in the US. No one could even say the word. </w:t>
      </w:r>
      <w:proofErr w:type="gramStart"/>
      <w:r w:rsidRPr="007B7A3C">
        <w:rPr>
          <w:sz w:val="12"/>
          <w:szCs w:val="12"/>
        </w:rPr>
        <w:t>So</w:t>
      </w:r>
      <w:proofErr w:type="gramEnd"/>
      <w:r w:rsidRPr="007B7A3C">
        <w:rPr>
          <w:sz w:val="12"/>
          <w:szCs w:val="12"/>
        </w:rPr>
        <w:t xml:space="preserve"> I actually think holding on to the word “communism” is useful not only because our enemies are worried about communism, but also because it helps make the socialists seem really, really mainstream, and that’s good. We don’t want socialism to seem like something that only happens in Sweden. We want it to seem like that’s what America should have at a bare minimum.</w:t>
      </w:r>
    </w:p>
    <w:p w14:paraId="7F3EFA37" w14:textId="77777777" w:rsidR="008D1562" w:rsidRPr="007B7A3C" w:rsidRDefault="008D1562" w:rsidP="008D1562">
      <w:pPr>
        <w:rPr>
          <w:sz w:val="12"/>
          <w:szCs w:val="12"/>
        </w:rPr>
      </w:pPr>
      <w:r w:rsidRPr="007B7A3C">
        <w:rPr>
          <w:sz w:val="12"/>
          <w:szCs w:val="12"/>
        </w:rPr>
        <w:t xml:space="preserve">One last thing about the history of communism: every political ideology that has infused a state form has done awful things. For the most part, if people like the ideology, they either let the awful things slide, or they use the ideology to criticize the awful things that the state does. We can do the same thing with communism. It’s helpful to recognize that the countries we understand to have been ruled by Communist Parties were never </w:t>
      </w:r>
      <w:proofErr w:type="gramStart"/>
      <w:r w:rsidRPr="007B7A3C">
        <w:rPr>
          <w:sz w:val="12"/>
          <w:szCs w:val="12"/>
        </w:rPr>
        <w:t>really communist</w:t>
      </w:r>
      <w:proofErr w:type="gramEnd"/>
      <w:r w:rsidRPr="007B7A3C">
        <w:rPr>
          <w:sz w:val="12"/>
          <w:szCs w:val="12"/>
        </w:rPr>
        <w:t>—they didn’t even claim to have achieved communism themselves. We can say that state socialism made these mistakes, and in so doing was betraying communist ideals.</w:t>
      </w:r>
    </w:p>
    <w:p w14:paraId="2E120AA4" w14:textId="77777777" w:rsidR="008D1562" w:rsidRPr="007B7A3C" w:rsidRDefault="008D1562" w:rsidP="008D1562">
      <w:pPr>
        <w:rPr>
          <w:sz w:val="12"/>
          <w:szCs w:val="12"/>
        </w:rPr>
      </w:pPr>
      <w:r w:rsidRPr="007B7A3C">
        <w:rPr>
          <w:sz w:val="12"/>
          <w:szCs w:val="12"/>
        </w:rPr>
        <w:t>I don’t think we need to abandon these terms or come up with new ones. I think we need to use the power that they have. And people recognize this, which is what makes it exciting.</w:t>
      </w:r>
    </w:p>
    <w:p w14:paraId="052EF665" w14:textId="77777777" w:rsidR="008D1562" w:rsidRPr="007B7A3C" w:rsidRDefault="008D1562" w:rsidP="008D1562">
      <w:pPr>
        <w:rPr>
          <w:sz w:val="12"/>
          <w:szCs w:val="12"/>
        </w:rPr>
      </w:pPr>
      <w:r w:rsidRPr="007B7A3C">
        <w:rPr>
          <w:sz w:val="12"/>
          <w:szCs w:val="12"/>
        </w:rPr>
        <w:t>CM: You write, “Some contemporary crowd observers claim the crowd for democracy. They see in the amassing of thousands a democratic insistence, a demand to be heard and included. In the context of communicative capitalism, however, the crowd exceeds democracy.</w:t>
      </w:r>
    </w:p>
    <w:p w14:paraId="75AF38BC" w14:textId="77777777" w:rsidR="008D1562" w:rsidRPr="007B7A3C" w:rsidRDefault="008D1562" w:rsidP="008D1562">
      <w:pPr>
        <w:rPr>
          <w:sz w:val="12"/>
          <w:szCs w:val="12"/>
        </w:rPr>
      </w:pPr>
      <w:r w:rsidRPr="007B7A3C">
        <w:rPr>
          <w:sz w:val="12"/>
          <w:szCs w:val="12"/>
        </w:rPr>
        <w:t>“In the 21st century, dominant nation-states exercise power as democracies. They bomb and invade as democracies, ‘for democracy’s sake.’ International political bodies legitimize themselves as democratic, as do the contradictory and tangled media practices of communicative capitalism. When crowds amass in opposition, they pose themselves against democratic practices, systems, and bodies. To claim the crowd for democracy fails to register this change in the political setting of the crowd.”</w:t>
      </w:r>
    </w:p>
    <w:p w14:paraId="5E207F67" w14:textId="77777777" w:rsidR="008D1562" w:rsidRPr="007B7A3C" w:rsidRDefault="008D1562" w:rsidP="008D1562">
      <w:pPr>
        <w:rPr>
          <w:sz w:val="12"/>
          <w:szCs w:val="12"/>
        </w:rPr>
      </w:pPr>
      <w:proofErr w:type="gramStart"/>
      <w:r w:rsidRPr="007B7A3C">
        <w:rPr>
          <w:sz w:val="12"/>
          <w:szCs w:val="12"/>
        </w:rPr>
        <w:t>So</w:t>
      </w:r>
      <w:proofErr w:type="gramEnd"/>
      <w:r w:rsidRPr="007B7A3C">
        <w:rPr>
          <w:sz w:val="12"/>
          <w:szCs w:val="12"/>
        </w:rPr>
        <w:t xml:space="preserve"> are crowds today, the protesters today, opposed to democracy? Or are they opposed to the current state of, let’s say, representative democracy?</w:t>
      </w:r>
    </w:p>
    <w:p w14:paraId="1FC47D0B" w14:textId="77777777" w:rsidR="008D1562" w:rsidRPr="007B7A3C" w:rsidRDefault="008D1562" w:rsidP="008D1562">
      <w:pPr>
        <w:rPr>
          <w:sz w:val="12"/>
          <w:szCs w:val="12"/>
        </w:rPr>
      </w:pPr>
      <w:r w:rsidRPr="007B7A3C">
        <w:rPr>
          <w:sz w:val="12"/>
          <w:szCs w:val="12"/>
        </w:rPr>
        <w:t xml:space="preserve">JD: Let’s think about our basic environment. By “our,” now, I mean basically English-speaking people who use the internet and are listening to the radio and </w:t>
      </w:r>
      <w:proofErr w:type="gramStart"/>
      <w:r w:rsidRPr="007B7A3C">
        <w:rPr>
          <w:sz w:val="12"/>
          <w:szCs w:val="12"/>
        </w:rPr>
        <w:t>live in</w:t>
      </w:r>
      <w:proofErr w:type="gramEnd"/>
      <w:r w:rsidRPr="007B7A3C">
        <w:rPr>
          <w:sz w:val="12"/>
          <w:szCs w:val="12"/>
        </w:rPr>
        <w:t xml:space="preserve"> societies like the United States. In our environment, what we hear is that we live in democracy. We hear this all the time. We hear that the network media makes democratic exchange possible, that a free press is democracy, that we’ve got elections and that’s democracy.</w:t>
      </w:r>
    </w:p>
    <w:p w14:paraId="4FFDD4AE" w14:textId="77777777" w:rsidR="008D1562" w:rsidRPr="007B7A3C" w:rsidRDefault="008D1562" w:rsidP="008D1562">
      <w:pPr>
        <w:rPr>
          <w:sz w:val="12"/>
          <w:szCs w:val="12"/>
        </w:rPr>
      </w:pPr>
      <w:r w:rsidRPr="007B7A3C">
        <w:rPr>
          <w:sz w:val="12"/>
          <w:szCs w:val="12"/>
        </w:rPr>
        <w:t>When crowds amass in this setting, if they are just at a football game, it’s not a political statement. Even at a march (fully permitted) that’s registering opposition to the invasion of Iraq, for example, or concern about the climate—</w:t>
      </w:r>
      <w:proofErr w:type="gramStart"/>
      <w:r w:rsidRPr="007B7A3C">
        <w:rPr>
          <w:sz w:val="12"/>
          <w:szCs w:val="12"/>
        </w:rPr>
        <w:t>all of</w:t>
      </w:r>
      <w:proofErr w:type="gramEnd"/>
      <w:r w:rsidRPr="007B7A3C">
        <w:rPr>
          <w:sz w:val="12"/>
          <w:szCs w:val="12"/>
        </w:rPr>
        <w:t xml:space="preserve"> those things are within the general environment of “democracy,” and they don’t oppose the system. They don’t register as opposition to the system. They’re just saying that we want our view on this or that issue to count.</w:t>
      </w:r>
    </w:p>
    <w:p w14:paraId="57D4EE34" w14:textId="77777777" w:rsidR="008D1562" w:rsidRPr="007B7A3C" w:rsidRDefault="008D1562" w:rsidP="008D1562">
      <w:pPr>
        <w:rPr>
          <w:sz w:val="12"/>
          <w:szCs w:val="12"/>
        </w:rPr>
      </w:pPr>
      <w:r w:rsidRPr="007B7A3C">
        <w:rPr>
          <w:sz w:val="12"/>
          <w:szCs w:val="12"/>
        </w:rPr>
        <w:t>But the way that crowds have been amassing over the last four or five years—Occupy Wall Street is one example, but the Red Square debt movement in Canada is another; some of the more militant strikes of nurses and teachers are too—has been to say, “Look, the process that we have that’s been called democratic? It is not. We want to change that.”</w:t>
      </w:r>
    </w:p>
    <w:p w14:paraId="1EC31650" w14:textId="77777777" w:rsidR="008D1562" w:rsidRPr="007B7A3C" w:rsidRDefault="008D1562" w:rsidP="008D1562">
      <w:pPr>
        <w:rPr>
          <w:sz w:val="12"/>
          <w:szCs w:val="12"/>
        </w:rPr>
      </w:pPr>
      <w:r w:rsidRPr="007B7A3C">
        <w:rPr>
          <w:sz w:val="12"/>
          <w:szCs w:val="12"/>
        </w:rPr>
        <w:t xml:space="preserve">It’s not that we are anti-democratic. It’s that democracy is too limiting a term to register our opposition. We want something more. We want actual equality. Democracy is too limiting. The reason it’s too limiting is we live in a context that understands itself as “democratic.” </w:t>
      </w:r>
      <w:proofErr w:type="gramStart"/>
      <w:r w:rsidRPr="007B7A3C">
        <w:rPr>
          <w:sz w:val="12"/>
          <w:szCs w:val="12"/>
        </w:rPr>
        <w:t>So</w:t>
      </w:r>
      <w:proofErr w:type="gramEnd"/>
      <w:r w:rsidRPr="007B7A3C">
        <w:rPr>
          <w:sz w:val="12"/>
          <w:szCs w:val="12"/>
        </w:rPr>
        <w:t xml:space="preserve"> democracy as a political claim, in my language, can’t “register the gap that the crowd is inscribing.” It can’t register real division or opposition. Democracy is just more of what we have.</w:t>
      </w:r>
    </w:p>
    <w:p w14:paraId="3D3BB13C" w14:textId="77777777" w:rsidR="008D1562" w:rsidRPr="007B7A3C" w:rsidRDefault="008D1562" w:rsidP="008D1562">
      <w:pPr>
        <w:rPr>
          <w:sz w:val="12"/>
          <w:szCs w:val="12"/>
        </w:rPr>
      </w:pPr>
      <w:r w:rsidRPr="007B7A3C">
        <w:rPr>
          <w:sz w:val="12"/>
          <w:szCs w:val="12"/>
        </w:rPr>
        <w:t>CM: We are so dependent. We use social media so much, we use Facebook so much, we use so many of these avenues of what you call communicative capitalism so much. How can we oppose or reject this system without hurting ourselves and our ability to communicate our message to each other? Can we just go on strike? Can we become the owners of the means of communicative production?</w:t>
      </w:r>
    </w:p>
    <w:p w14:paraId="360B3126" w14:textId="77777777" w:rsidR="008D1562" w:rsidRPr="007B7A3C" w:rsidRDefault="008D1562" w:rsidP="008D1562">
      <w:pPr>
        <w:rPr>
          <w:sz w:val="12"/>
          <w:szCs w:val="12"/>
        </w:rPr>
      </w:pPr>
      <w:r w:rsidRPr="007B7A3C">
        <w:rPr>
          <w:sz w:val="12"/>
          <w:szCs w:val="12"/>
        </w:rPr>
        <w:t xml:space="preserve">JD: One of the ways that Marxism historically has understood the political problems faced by workers is our total entrapment and embeddedness in the capitalist system. What makes a strike so courageous is that workers are shooting themselves in the foot. They’re not earning their wage for a time, </w:t>
      </w:r>
      <w:proofErr w:type="gramStart"/>
      <w:r w:rsidRPr="007B7A3C">
        <w:rPr>
          <w:sz w:val="12"/>
          <w:szCs w:val="12"/>
        </w:rPr>
        <w:t>as a way to</w:t>
      </w:r>
      <w:proofErr w:type="gramEnd"/>
      <w:r w:rsidRPr="007B7A3C">
        <w:rPr>
          <w:sz w:val="12"/>
          <w:szCs w:val="12"/>
        </w:rPr>
        <w:t xml:space="preserve"> put pressure on the capitalist owner of the workplace.</w:t>
      </w:r>
    </w:p>
    <w:p w14:paraId="66695D4A" w14:textId="77777777" w:rsidR="008D1562" w:rsidRPr="007B7A3C" w:rsidRDefault="008D1562" w:rsidP="008D1562">
      <w:pPr>
        <w:rPr>
          <w:sz w:val="12"/>
          <w:szCs w:val="12"/>
        </w:rPr>
      </w:pPr>
      <w:r w:rsidRPr="007B7A3C">
        <w:rPr>
          <w:sz w:val="12"/>
          <w:szCs w:val="12"/>
        </w:rPr>
        <w:t xml:space="preserve">What does that mean under communicative capitalism? Does it mean that we </w:t>
      </w:r>
      <w:proofErr w:type="gramStart"/>
      <w:r w:rsidRPr="007B7A3C">
        <w:rPr>
          <w:sz w:val="12"/>
          <w:szCs w:val="12"/>
        </w:rPr>
        <w:t>have to</w:t>
      </w:r>
      <w:proofErr w:type="gramEnd"/>
      <w:r w:rsidRPr="007B7A3C">
        <w:rPr>
          <w:sz w:val="12"/>
          <w:szCs w:val="12"/>
        </w:rPr>
        <w:t xml:space="preserve"> shoot ourselves in the foot by completely extracting ourselves from all of the instruments of communication? Or does it mean that we change our attitude towards communication? Or does it mean that we develop our own means of communication?</w:t>
      </w:r>
    </w:p>
    <w:p w14:paraId="732CBB98" w14:textId="77777777" w:rsidR="008D1562" w:rsidRPr="007B7A3C" w:rsidRDefault="008D1562" w:rsidP="008D1562">
      <w:pPr>
        <w:rPr>
          <w:sz w:val="12"/>
          <w:szCs w:val="12"/>
        </w:rPr>
      </w:pPr>
      <w:r w:rsidRPr="007B7A3C">
        <w:rPr>
          <w:sz w:val="12"/>
          <w:szCs w:val="12"/>
        </w:rPr>
        <w:t>There’s a whole range here. I’m not a Luddite. I don’t think the way we’re going to bring down capitalism is by quitting Facebook. I think that’s a little bit absurd. I think what makes more sense is to think of how we could use the tools we have to bring down the master’s house. We can consolidate our message together. We can get a better sense of how many we are. We can develop common modes of thinking. We can distribute organizing materials for the revolutionary party.</w:t>
      </w:r>
    </w:p>
    <w:p w14:paraId="16259CA6" w14:textId="77777777" w:rsidR="008D1562" w:rsidRPr="007B7A3C" w:rsidRDefault="008D1562" w:rsidP="008D1562">
      <w:pPr>
        <w:rPr>
          <w:sz w:val="12"/>
          <w:szCs w:val="12"/>
        </w:rPr>
      </w:pPr>
      <w:r w:rsidRPr="007B7A3C">
        <w:rPr>
          <w:sz w:val="12"/>
          <w:szCs w:val="12"/>
        </w:rPr>
        <w:lastRenderedPageBreak/>
        <w:t>I don’t think that an extractive approach to our situation in communicative media is the right one. I think it’s got to be more tactical. How do we use the tools we have, and how do we find ways to seize the means of communication? This would mean the collectivization of Google, Facebook, Amazon, and using those apparatuses. But that would probably have to be day two of the revolution.</w:t>
      </w:r>
    </w:p>
    <w:p w14:paraId="3BF74B78" w14:textId="77777777" w:rsidR="008D1562" w:rsidRPr="007B7A3C" w:rsidRDefault="008D1562" w:rsidP="008D1562">
      <w:pPr>
        <w:rPr>
          <w:sz w:val="12"/>
          <w:szCs w:val="12"/>
        </w:rPr>
      </w:pPr>
      <w:r w:rsidRPr="007B7A3C">
        <w:rPr>
          <w:sz w:val="12"/>
          <w:szCs w:val="12"/>
        </w:rPr>
        <w:t>CM: Jodi, I’ve got one last question for you, and it’s the Question from Hell, the question we might hate to ask, you might hate to answer, or our audience is going to hate the response.</w:t>
      </w:r>
    </w:p>
    <w:p w14:paraId="19171928" w14:textId="77777777" w:rsidR="008D1562" w:rsidRPr="007B7A3C" w:rsidRDefault="008D1562" w:rsidP="008D1562">
      <w:pPr>
        <w:rPr>
          <w:sz w:val="12"/>
          <w:szCs w:val="12"/>
        </w:rPr>
      </w:pPr>
      <w:r w:rsidRPr="007B7A3C">
        <w:rPr>
          <w:sz w:val="12"/>
          <w:szCs w:val="12"/>
        </w:rPr>
        <w:t>How much did the narrative that Occupy created, of the 99% and the 1%, undermine a of collectivity? Because it doesn’t include everyone…</w:t>
      </w:r>
    </w:p>
    <w:p w14:paraId="262CCFDA" w14:textId="77777777" w:rsidR="008D1562" w:rsidRPr="00AB74CD" w:rsidRDefault="008D1562" w:rsidP="008D1562">
      <w:pPr>
        <w:rPr>
          <w:u w:val="single"/>
        </w:rPr>
      </w:pPr>
      <w:r w:rsidRPr="00C00AEE">
        <w:t>JD: </w:t>
      </w:r>
      <w:r w:rsidRPr="000138D7">
        <w:rPr>
          <w:rStyle w:val="StyleUnderline"/>
        </w:rPr>
        <w:t>Division is crucial. Collectivity is never everyone</w:t>
      </w:r>
      <w:r w:rsidRPr="00C00AEE">
        <w:t xml:space="preserve">. </w:t>
      </w:r>
      <w:r w:rsidRPr="000138D7">
        <w:rPr>
          <w:rStyle w:val="StyleUnderline"/>
        </w:rPr>
        <w:t>What this narrative did was produce the divided collectivity that we need. It’s great to undermine the stupid myth of American unity, “The country has to pull together</w:t>
      </w:r>
      <w:r w:rsidRPr="00C00AEE">
        <w:t xml:space="preserve">” and all </w:t>
      </w:r>
      <w:proofErr w:type="gramStart"/>
      <w:r w:rsidRPr="00C00AEE">
        <w:t>that crap</w:t>
      </w:r>
      <w:proofErr w:type="gramEnd"/>
      <w:r w:rsidRPr="00C00AEE">
        <w:t xml:space="preserve">. It’s fantastic that Occupy Wall Street asserted collectivity through division. </w:t>
      </w:r>
      <w:r w:rsidRPr="00FD7158">
        <w:rPr>
          <w:rStyle w:val="Emphasis"/>
          <w:highlight w:val="cyan"/>
        </w:rPr>
        <w:t>This is class conflict</w:t>
      </w:r>
      <w:r w:rsidRPr="00C00AEE">
        <w:t xml:space="preserve">. </w:t>
      </w:r>
      <w:r w:rsidRPr="000138D7">
        <w:rPr>
          <w:rStyle w:val="StyleUnderline"/>
        </w:rPr>
        <w:t>This says there is not a unified society. Collectivity is the collectivity of us against them. It produced the proper collectivity: an antagonistic one.</w:t>
      </w:r>
      <w:bookmarkEnd w:id="0"/>
    </w:p>
    <w:p w14:paraId="202E9A24" w14:textId="77777777" w:rsidR="008D1562" w:rsidRDefault="008D1562" w:rsidP="008D1562">
      <w:pPr>
        <w:pStyle w:val="Heading2"/>
      </w:pPr>
      <w:r>
        <w:lastRenderedPageBreak/>
        <w:t xml:space="preserve">CASE </w:t>
      </w:r>
    </w:p>
    <w:p w14:paraId="36DC168B" w14:textId="77777777" w:rsidR="008D1562" w:rsidRDefault="008D1562" w:rsidP="008D1562">
      <w:pPr>
        <w:pStyle w:val="Heading3"/>
      </w:pPr>
      <w:r>
        <w:lastRenderedPageBreak/>
        <w:t xml:space="preserve">1NC – presumption </w:t>
      </w:r>
    </w:p>
    <w:p w14:paraId="3459A691" w14:textId="77777777" w:rsidR="008D1562" w:rsidRDefault="008D1562" w:rsidP="008D1562">
      <w:pPr>
        <w:pStyle w:val="Heading4"/>
      </w:pPr>
      <w:r>
        <w:t xml:space="preserve">Vote neg on presumption: </w:t>
      </w:r>
    </w:p>
    <w:p w14:paraId="6E57DADF" w14:textId="77777777" w:rsidR="008D1562" w:rsidRDefault="008D1562" w:rsidP="008D1562"/>
    <w:p w14:paraId="3B7480D1" w14:textId="77777777" w:rsidR="008D1562" w:rsidRDefault="008D1562" w:rsidP="008D1562">
      <w:pPr>
        <w:pStyle w:val="Heading4"/>
      </w:pPr>
      <w:r>
        <w:t xml:space="preserve">A] no reason the ballot’s key—nothing about this debate spills out of the Zoom room to solve their impex </w:t>
      </w:r>
    </w:p>
    <w:p w14:paraId="7F7EA9AA" w14:textId="77777777" w:rsidR="008D1562" w:rsidRDefault="008D1562" w:rsidP="008D1562"/>
    <w:p w14:paraId="393FD37F" w14:textId="77777777" w:rsidR="008D1562" w:rsidRDefault="008D1562" w:rsidP="008D1562">
      <w:pPr>
        <w:pStyle w:val="Heading4"/>
      </w:pPr>
      <w:r>
        <w:t>B] solvency is non falsifiable—academics have written about the 1AC’s content—no reason erring the content of the 1AC in debate is key</w:t>
      </w:r>
    </w:p>
    <w:p w14:paraId="60A188F9" w14:textId="77777777" w:rsidR="008D1562" w:rsidRPr="00007CB9" w:rsidRDefault="008D1562" w:rsidP="008D1562"/>
    <w:p w14:paraId="3010B07E" w14:textId="77777777" w:rsidR="008D1562" w:rsidRPr="004839B8" w:rsidRDefault="008D1562" w:rsidP="008D1562">
      <w:pPr>
        <w:pStyle w:val="Heading3"/>
        <w:rPr>
          <w:rFonts w:cs="Arial"/>
        </w:rPr>
      </w:pPr>
      <w:bookmarkStart w:id="1" w:name="_Hlk1038384"/>
      <w:r>
        <w:rPr>
          <w:rFonts w:cs="Arial"/>
        </w:rPr>
        <w:lastRenderedPageBreak/>
        <w:t>1N</w:t>
      </w:r>
      <w:r w:rsidRPr="004839B8">
        <w:rPr>
          <w:rFonts w:cs="Arial"/>
        </w:rPr>
        <w:t xml:space="preserve">C – </w:t>
      </w:r>
      <w:r>
        <w:rPr>
          <w:rFonts w:cs="Arial"/>
        </w:rPr>
        <w:t>Legal Engagement</w:t>
      </w:r>
      <w:r w:rsidRPr="004839B8">
        <w:rPr>
          <w:rFonts w:cs="Arial"/>
        </w:rPr>
        <w:t xml:space="preserve"> Key</w:t>
      </w:r>
    </w:p>
    <w:p w14:paraId="0B4FAB2B" w14:textId="77777777" w:rsidR="008D1562" w:rsidRPr="004839B8" w:rsidRDefault="008D1562" w:rsidP="008D1562">
      <w:pPr>
        <w:pStyle w:val="Heading4"/>
        <w:rPr>
          <w:rFonts w:cs="Arial"/>
        </w:rPr>
      </w:pPr>
      <w:r w:rsidRPr="004839B8">
        <w:rPr>
          <w:rFonts w:cs="Arial"/>
        </w:rPr>
        <w:t xml:space="preserve">Disabled activists have </w:t>
      </w:r>
      <w:r w:rsidRPr="004839B8">
        <w:rPr>
          <w:rFonts w:cs="Arial"/>
          <w:u w:val="single"/>
        </w:rPr>
        <w:t>responded</w:t>
      </w:r>
      <w:r w:rsidRPr="004839B8">
        <w:rPr>
          <w:rFonts w:cs="Arial"/>
        </w:rPr>
        <w:t xml:space="preserve"> to Trump through </w:t>
      </w:r>
      <w:r w:rsidRPr="004839B8">
        <w:rPr>
          <w:rFonts w:cs="Arial"/>
          <w:u w:val="single"/>
        </w:rPr>
        <w:t>mass mobilization</w:t>
      </w:r>
      <w:r w:rsidRPr="004839B8">
        <w:rPr>
          <w:rFonts w:cs="Arial"/>
        </w:rPr>
        <w:t xml:space="preserve"> in defense of political goals --- claims of ontological exclusion </w:t>
      </w:r>
      <w:r w:rsidRPr="004839B8">
        <w:rPr>
          <w:rFonts w:cs="Arial"/>
          <w:u w:val="single"/>
        </w:rPr>
        <w:t>flatten</w:t>
      </w:r>
      <w:r w:rsidRPr="004839B8">
        <w:rPr>
          <w:rFonts w:cs="Arial"/>
        </w:rPr>
        <w:t xml:space="preserve"> individual orientations, and are </w:t>
      </w:r>
      <w:r w:rsidRPr="004839B8">
        <w:rPr>
          <w:rFonts w:cs="Arial"/>
          <w:u w:val="single"/>
        </w:rPr>
        <w:t>profoundly depoliticizing</w:t>
      </w:r>
      <w:r w:rsidRPr="004839B8">
        <w:rPr>
          <w:rFonts w:cs="Arial"/>
        </w:rPr>
        <w:t xml:space="preserve"> </w:t>
      </w:r>
    </w:p>
    <w:p w14:paraId="0A66387D" w14:textId="77777777" w:rsidR="008D1562" w:rsidRPr="004839B8" w:rsidRDefault="008D1562" w:rsidP="008D1562">
      <w:pPr>
        <w:rPr>
          <w:rStyle w:val="Style13ptBold"/>
          <w:u w:val="single"/>
        </w:rPr>
      </w:pPr>
      <w:r w:rsidRPr="004839B8">
        <w:rPr>
          <w:rStyle w:val="Style13ptBold"/>
          <w:u w:val="single"/>
        </w:rPr>
        <w:t xml:space="preserve">Abrams 18 </w:t>
      </w:r>
    </w:p>
    <w:p w14:paraId="0E91B8CD" w14:textId="77777777" w:rsidR="008D1562" w:rsidRPr="004839B8" w:rsidRDefault="008D1562" w:rsidP="008D1562">
      <w:r w:rsidRPr="004839B8">
        <w:t xml:space="preserve">Abigail Abrams, Politics writer for TIME, “'Our Lives Are at Stake.' How Donald Trump Inadvertently Sparked a New Disability Rights Movement,” TIME. February 26, 2018. </w:t>
      </w:r>
      <w:hyperlink r:id="rId11" w:history="1">
        <w:r w:rsidRPr="004839B8">
          <w:rPr>
            <w:rStyle w:val="Hyperlink"/>
          </w:rPr>
          <w:t>http://time.com/5168472/disability-activism-trump/</w:t>
        </w:r>
      </w:hyperlink>
    </w:p>
    <w:p w14:paraId="076B5C74" w14:textId="77777777" w:rsidR="008D1562" w:rsidRPr="004839B8" w:rsidRDefault="008D1562" w:rsidP="008D1562"/>
    <w:p w14:paraId="3CC688A9" w14:textId="77777777" w:rsidR="008D1562" w:rsidRPr="004839B8" w:rsidRDefault="008D1562" w:rsidP="008D1562">
      <w:r w:rsidRPr="004839B8">
        <w:t xml:space="preserve">One day last March, </w:t>
      </w:r>
      <w:r w:rsidRPr="004839B8">
        <w:rPr>
          <w:rStyle w:val="StyleUnderline"/>
        </w:rPr>
        <w:t>Kings</w:t>
      </w:r>
      <w:r w:rsidRPr="004839B8">
        <w:t xml:space="preserve"> Floyd’s boss came into work and asked if she’d like to get arrested.</w:t>
      </w:r>
    </w:p>
    <w:p w14:paraId="27758FEA" w14:textId="77777777" w:rsidR="008D1562" w:rsidRPr="004839B8" w:rsidRDefault="008D1562" w:rsidP="008D1562">
      <w:r w:rsidRPr="004839B8">
        <w:t xml:space="preserve">At first Floyd, 23, did a double take. </w:t>
      </w:r>
      <w:r w:rsidRPr="004839B8">
        <w:rPr>
          <w:rStyle w:val="StyleUnderline"/>
          <w:highlight w:val="cyan"/>
        </w:rPr>
        <w:t>Floyd has</w:t>
      </w:r>
      <w:r w:rsidRPr="004839B8">
        <w:rPr>
          <w:rStyle w:val="StyleUnderline"/>
        </w:rPr>
        <w:t xml:space="preserve"> muscular dystrophy and worked at an organization that advocates for people with </w:t>
      </w:r>
      <w:proofErr w:type="gramStart"/>
      <w:r w:rsidRPr="004839B8">
        <w:rPr>
          <w:rStyle w:val="StyleUnderline"/>
          <w:highlight w:val="cyan"/>
        </w:rPr>
        <w:t>disabilities, but</w:t>
      </w:r>
      <w:proofErr w:type="gramEnd"/>
      <w:r w:rsidRPr="004839B8">
        <w:rPr>
          <w:rStyle w:val="StyleUnderline"/>
          <w:highlight w:val="cyan"/>
        </w:rPr>
        <w:t xml:space="preserve"> had never been</w:t>
      </w:r>
      <w:r w:rsidRPr="004839B8">
        <w:rPr>
          <w:rStyle w:val="StyleUnderline"/>
        </w:rPr>
        <w:t xml:space="preserve"> very </w:t>
      </w:r>
      <w:r w:rsidRPr="004839B8">
        <w:rPr>
          <w:rStyle w:val="StyleUnderline"/>
          <w:highlight w:val="cyan"/>
        </w:rPr>
        <w:t>political</w:t>
      </w:r>
      <w:r w:rsidRPr="004839B8">
        <w:t xml:space="preserve">. But </w:t>
      </w:r>
      <w:r w:rsidRPr="004839B8">
        <w:rPr>
          <w:rStyle w:val="StyleUnderline"/>
          <w:highlight w:val="cyan"/>
        </w:rPr>
        <w:t>when she learned about the Republican</w:t>
      </w:r>
      <w:r w:rsidRPr="004839B8">
        <w:rPr>
          <w:rStyle w:val="StyleUnderline"/>
        </w:rPr>
        <w:t xml:space="preserve"> health care bill that would </w:t>
      </w:r>
      <w:r w:rsidRPr="004839B8">
        <w:rPr>
          <w:rStyle w:val="StyleUnderline"/>
          <w:highlight w:val="cyan"/>
        </w:rPr>
        <w:t>repeal</w:t>
      </w:r>
      <w:r w:rsidRPr="004839B8">
        <w:rPr>
          <w:rStyle w:val="StyleUnderline"/>
        </w:rPr>
        <w:t xml:space="preserve"> parts </w:t>
      </w:r>
      <w:r w:rsidRPr="004839B8">
        <w:rPr>
          <w:rStyle w:val="StyleUnderline"/>
          <w:highlight w:val="cyan"/>
        </w:rPr>
        <w:t>of the</w:t>
      </w:r>
      <w:r w:rsidRPr="004839B8">
        <w:rPr>
          <w:rStyle w:val="StyleUnderline"/>
        </w:rPr>
        <w:t xml:space="preserve"> </w:t>
      </w:r>
      <w:r w:rsidRPr="004839B8">
        <w:rPr>
          <w:rStyle w:val="StyleUnderline"/>
          <w:highlight w:val="cyan"/>
        </w:rPr>
        <w:t>A</w:t>
      </w:r>
      <w:r w:rsidRPr="004839B8">
        <w:rPr>
          <w:rStyle w:val="StyleUnderline"/>
        </w:rPr>
        <w:t xml:space="preserve">ffordable </w:t>
      </w:r>
      <w:r w:rsidRPr="004839B8">
        <w:rPr>
          <w:rStyle w:val="StyleUnderline"/>
          <w:highlight w:val="cyan"/>
        </w:rPr>
        <w:t>C</w:t>
      </w:r>
      <w:r w:rsidRPr="004839B8">
        <w:rPr>
          <w:rStyle w:val="StyleUnderline"/>
        </w:rPr>
        <w:t xml:space="preserve">are </w:t>
      </w:r>
      <w:r w:rsidRPr="004839B8">
        <w:rPr>
          <w:rStyle w:val="StyleUnderline"/>
          <w:highlight w:val="cyan"/>
        </w:rPr>
        <w:t>A</w:t>
      </w:r>
      <w:r w:rsidRPr="004839B8">
        <w:rPr>
          <w:rStyle w:val="StyleUnderline"/>
        </w:rPr>
        <w:t>c</w:t>
      </w:r>
      <w:r w:rsidRPr="004839B8">
        <w:t xml:space="preserve">t and make cuts to Medicaid, </w:t>
      </w:r>
      <w:r w:rsidRPr="004839B8">
        <w:rPr>
          <w:rStyle w:val="Emphasis"/>
          <w:highlight w:val="cyan"/>
        </w:rPr>
        <w:t>she decided to</w:t>
      </w:r>
      <w:r w:rsidRPr="004839B8">
        <w:rPr>
          <w:rStyle w:val="Emphasis"/>
        </w:rPr>
        <w:t xml:space="preserve"> join more than 50 disability-rights activists in a </w:t>
      </w:r>
      <w:r w:rsidRPr="004839B8">
        <w:rPr>
          <w:rStyle w:val="Emphasis"/>
          <w:highlight w:val="cyan"/>
        </w:rPr>
        <w:t>protest in the</w:t>
      </w:r>
      <w:r w:rsidRPr="004839B8">
        <w:rPr>
          <w:rStyle w:val="Emphasis"/>
        </w:rPr>
        <w:t xml:space="preserve"> </w:t>
      </w:r>
      <w:r w:rsidRPr="004839B8">
        <w:rPr>
          <w:rStyle w:val="Emphasis"/>
          <w:highlight w:val="cyan"/>
        </w:rPr>
        <w:t>Capitol</w:t>
      </w:r>
      <w:r w:rsidRPr="004839B8">
        <w:rPr>
          <w:rStyle w:val="Emphasis"/>
        </w:rPr>
        <w:t xml:space="preserve"> Rotunda</w:t>
      </w:r>
      <w:r w:rsidRPr="004839B8">
        <w:t>. Brand new to activism at the time, Floyd proudly recalls that she was one of the last people left chanting as police took protesters out of the rotunda one by one.</w:t>
      </w:r>
    </w:p>
    <w:p w14:paraId="641ED9A6" w14:textId="77777777" w:rsidR="008D1562" w:rsidRPr="004839B8" w:rsidRDefault="008D1562" w:rsidP="008D1562">
      <w:r w:rsidRPr="004839B8">
        <w:t>“That event changed everything,” she says. “</w:t>
      </w:r>
      <w:r w:rsidRPr="004839B8">
        <w:rPr>
          <w:rStyle w:val="Emphasis"/>
        </w:rPr>
        <w:t xml:space="preserve">I realized </w:t>
      </w:r>
      <w:r w:rsidRPr="004839B8">
        <w:rPr>
          <w:rStyle w:val="Emphasis"/>
          <w:highlight w:val="cyan"/>
        </w:rPr>
        <w:t>I had a responsibility to support my community</w:t>
      </w:r>
      <w:r w:rsidRPr="004839B8">
        <w:t>.” In the year since that first protest, Floyd has revived her area chapter of the national disability-rights organization ADAPT, gotten arrested several more times for demonstrating against various proposed laws and spoken at the Women’s March anniversary event in Washington.</w:t>
      </w:r>
    </w:p>
    <w:p w14:paraId="0E90A6C0" w14:textId="77777777" w:rsidR="008D1562" w:rsidRPr="004839B8" w:rsidRDefault="008D1562" w:rsidP="008D1562">
      <w:r w:rsidRPr="004839B8">
        <w:t xml:space="preserve">Floyd is </w:t>
      </w:r>
      <w:r w:rsidRPr="004839B8">
        <w:rPr>
          <w:rStyle w:val="Emphasis"/>
          <w:highlight w:val="cyan"/>
        </w:rPr>
        <w:t>part of a new wave of activism by disabled Americans who want to change</w:t>
      </w:r>
      <w:r w:rsidRPr="004839B8">
        <w:rPr>
          <w:rStyle w:val="Emphasis"/>
        </w:rPr>
        <w:t xml:space="preserve"> the way disability is viewed in the U.S.</w:t>
      </w:r>
      <w:r w:rsidRPr="004839B8">
        <w:t xml:space="preserve"> </w:t>
      </w:r>
      <w:r w:rsidRPr="004839B8">
        <w:rPr>
          <w:rStyle w:val="StyleUnderline"/>
        </w:rPr>
        <w:t xml:space="preserve">Responding to federal </w:t>
      </w:r>
      <w:r w:rsidRPr="004839B8">
        <w:rPr>
          <w:rStyle w:val="StyleUnderline"/>
          <w:highlight w:val="cyan"/>
        </w:rPr>
        <w:t>policies</w:t>
      </w:r>
      <w:r w:rsidRPr="004839B8">
        <w:rPr>
          <w:rStyle w:val="StyleUnderline"/>
        </w:rPr>
        <w:t xml:space="preserve"> they feel are </w:t>
      </w:r>
      <w:r w:rsidRPr="004839B8">
        <w:rPr>
          <w:rStyle w:val="StyleUnderline"/>
          <w:highlight w:val="cyan"/>
        </w:rPr>
        <w:t>threatening their community on</w:t>
      </w:r>
      <w:r w:rsidRPr="004839B8">
        <w:rPr>
          <w:rStyle w:val="StyleUnderline"/>
        </w:rPr>
        <w:t xml:space="preserve"> issues from </w:t>
      </w:r>
      <w:r w:rsidRPr="004839B8">
        <w:rPr>
          <w:rStyle w:val="StyleUnderline"/>
          <w:highlight w:val="cyan"/>
        </w:rPr>
        <w:t>healthcare to education to</w:t>
      </w:r>
      <w:r w:rsidRPr="004839B8">
        <w:rPr>
          <w:rStyle w:val="StyleUnderline"/>
        </w:rPr>
        <w:t xml:space="preserve"> fundamental </w:t>
      </w:r>
      <w:r w:rsidRPr="004839B8">
        <w:rPr>
          <w:rStyle w:val="StyleUnderline"/>
          <w:highlight w:val="cyan"/>
        </w:rPr>
        <w:t>civil</w:t>
      </w:r>
      <w:r w:rsidRPr="004839B8">
        <w:rPr>
          <w:rStyle w:val="StyleUnderline"/>
        </w:rPr>
        <w:t xml:space="preserve"> </w:t>
      </w:r>
      <w:r w:rsidRPr="004839B8">
        <w:rPr>
          <w:rStyle w:val="StyleUnderline"/>
          <w:highlight w:val="cyan"/>
        </w:rPr>
        <w:t>rights</w:t>
      </w:r>
      <w:r w:rsidRPr="004839B8">
        <w:rPr>
          <w:rStyle w:val="StyleUnderline"/>
        </w:rPr>
        <w:t xml:space="preserve">, </w:t>
      </w:r>
      <w:r w:rsidRPr="004839B8">
        <w:rPr>
          <w:rStyle w:val="Emphasis"/>
        </w:rPr>
        <w:t>more people with disabilities are getting politically involved</w:t>
      </w:r>
      <w:r w:rsidRPr="004839B8">
        <w:rPr>
          <w:rStyle w:val="StyleUnderline"/>
        </w:rPr>
        <w:t>. Others are trying to build a political movement to define disability</w:t>
      </w:r>
      <w:r w:rsidRPr="004839B8">
        <w:t>—roughly one in five Americans has one, according to the Census Bureau—as a form of personal identity, much like race or sexual orientation.</w:t>
      </w:r>
    </w:p>
    <w:p w14:paraId="5E59C760" w14:textId="77777777" w:rsidR="008D1562" w:rsidRPr="004839B8" w:rsidRDefault="008D1562" w:rsidP="008D1562">
      <w:r w:rsidRPr="004839B8">
        <w:t xml:space="preserve">The push to recognize disability rights is not new, but </w:t>
      </w:r>
      <w:r w:rsidRPr="004839B8">
        <w:rPr>
          <w:rStyle w:val="StyleUnderline"/>
        </w:rPr>
        <w:t xml:space="preserve">it’s no coincidence that this current of </w:t>
      </w:r>
      <w:r w:rsidRPr="004839B8">
        <w:rPr>
          <w:rStyle w:val="StyleUnderline"/>
          <w:highlight w:val="cyan"/>
        </w:rPr>
        <w:t>activism surged during</w:t>
      </w:r>
      <w:r w:rsidRPr="004839B8">
        <w:rPr>
          <w:rStyle w:val="StyleUnderline"/>
        </w:rPr>
        <w:t xml:space="preserve"> </w:t>
      </w:r>
      <w:r w:rsidRPr="004839B8">
        <w:rPr>
          <w:rStyle w:val="StyleUnderline"/>
          <w:highlight w:val="cyan"/>
        </w:rPr>
        <w:t>the</w:t>
      </w:r>
      <w:r w:rsidRPr="004839B8">
        <w:rPr>
          <w:rStyle w:val="StyleUnderline"/>
        </w:rPr>
        <w:t xml:space="preserve"> first year of</w:t>
      </w:r>
      <w:r w:rsidRPr="004839B8">
        <w:t xml:space="preserve"> Donald </w:t>
      </w:r>
      <w:r w:rsidRPr="004839B8">
        <w:rPr>
          <w:rStyle w:val="StyleUnderline"/>
          <w:highlight w:val="cyan"/>
        </w:rPr>
        <w:t>Trump</w:t>
      </w:r>
      <w:r w:rsidRPr="004839B8">
        <w:rPr>
          <w:rStyle w:val="StyleUnderline"/>
        </w:rPr>
        <w:t xml:space="preserve">’s </w:t>
      </w:r>
      <w:r w:rsidRPr="004839B8">
        <w:rPr>
          <w:rStyle w:val="StyleUnderline"/>
          <w:highlight w:val="cyan"/>
        </w:rPr>
        <w:t>presidency</w:t>
      </w:r>
      <w:r w:rsidRPr="004839B8">
        <w:t>. “</w:t>
      </w:r>
      <w:r w:rsidRPr="004839B8">
        <w:rPr>
          <w:rStyle w:val="Emphasis"/>
          <w:highlight w:val="cyan"/>
        </w:rPr>
        <w:t>It’s far more intense</w:t>
      </w:r>
      <w:r w:rsidRPr="004839B8">
        <w:t>,” says Anita Cameron, a veteran disability activist who has been arrested more than 130 times with ADAPT, the grass-roots disability rights network. “</w:t>
      </w:r>
      <w:r w:rsidRPr="004839B8">
        <w:rPr>
          <w:rStyle w:val="Emphasis"/>
          <w:sz w:val="24"/>
          <w:szCs w:val="24"/>
          <w:highlight w:val="cyan"/>
        </w:rPr>
        <w:t>We</w:t>
      </w:r>
      <w:r w:rsidRPr="004839B8">
        <w:rPr>
          <w:rStyle w:val="Emphasis"/>
          <w:sz w:val="24"/>
          <w:szCs w:val="24"/>
        </w:rPr>
        <w:t xml:space="preserve"> really </w:t>
      </w:r>
      <w:r w:rsidRPr="004839B8">
        <w:rPr>
          <w:rStyle w:val="Emphasis"/>
          <w:sz w:val="24"/>
          <w:szCs w:val="24"/>
          <w:highlight w:val="cyan"/>
        </w:rPr>
        <w:t>feel our lives are stake</w:t>
      </w:r>
      <w:r w:rsidRPr="004839B8">
        <w:t>.”</w:t>
      </w:r>
    </w:p>
    <w:p w14:paraId="35428D7C" w14:textId="77777777" w:rsidR="008D1562" w:rsidRPr="004839B8" w:rsidRDefault="008D1562" w:rsidP="008D1562">
      <w:r w:rsidRPr="004839B8">
        <w:t xml:space="preserve">During his campaign, Trump promised not to touch entitlement programs. Since taking office, however, </w:t>
      </w:r>
      <w:r w:rsidRPr="004839B8">
        <w:rPr>
          <w:rStyle w:val="StyleUnderline"/>
        </w:rPr>
        <w:t>he and the GOP</w:t>
      </w:r>
      <w:r w:rsidRPr="004839B8">
        <w:t xml:space="preserve">-controlled Congress </w:t>
      </w:r>
      <w:r w:rsidRPr="004839B8">
        <w:rPr>
          <w:rStyle w:val="StyleUnderline"/>
        </w:rPr>
        <w:t>have pursued an agenda that could have outsized consequences for disabled Americans. Each of the GOP’s proposals to repeal the Affordable Care Act included cuts to Medicaid</w:t>
      </w:r>
      <w:r w:rsidRPr="004839B8">
        <w:t xml:space="preserve">, </w:t>
      </w:r>
      <w:r w:rsidRPr="004839B8">
        <w:rPr>
          <w:rStyle w:val="Emphasis"/>
        </w:rPr>
        <w:t>the </w:t>
      </w:r>
      <w:hyperlink r:id="rId12" w:tgtFrame="_blank" w:history="1">
        <w:r w:rsidRPr="004839B8">
          <w:rPr>
            <w:rStyle w:val="Emphasis"/>
          </w:rPr>
          <w:t>main health insurer</w:t>
        </w:r>
      </w:hyperlink>
      <w:r w:rsidRPr="004839B8">
        <w:rPr>
          <w:rStyle w:val="Emphasis"/>
        </w:rPr>
        <w:t> for adults and children with disabilities</w:t>
      </w:r>
      <w:r w:rsidRPr="004839B8">
        <w:t xml:space="preserve">. Medicaid covers services that other insurers typically do not, such as personal care assistants and lifts that allow people with disabilities to live in their own homes and communities. </w:t>
      </w:r>
      <w:r w:rsidRPr="004839B8">
        <w:rPr>
          <w:rStyle w:val="StyleUnderline"/>
          <w:highlight w:val="cyan"/>
        </w:rPr>
        <w:t>While the ACA repeal attempts failed</w:t>
      </w:r>
      <w:r w:rsidRPr="004839B8">
        <w:rPr>
          <w:rStyle w:val="StyleUnderline"/>
        </w:rPr>
        <w:t>, the Trump administration has now allowed states to enact work requirements for those who receive Medicaid</w:t>
      </w:r>
      <w:r w:rsidRPr="004839B8">
        <w:t>—a policy change that </w:t>
      </w:r>
      <w:hyperlink r:id="rId13" w:tgtFrame="_blank" w:history="1">
        <w:r w:rsidRPr="004839B8">
          <w:rPr>
            <w:rStyle w:val="Hyperlink"/>
          </w:rPr>
          <w:t>experts say</w:t>
        </w:r>
      </w:hyperlink>
      <w:r w:rsidRPr="004839B8">
        <w:t> will likely result in many disabled people losing coverage.</w:t>
      </w:r>
    </w:p>
    <w:p w14:paraId="553A9F31" w14:textId="77777777" w:rsidR="008D1562" w:rsidRPr="004839B8" w:rsidRDefault="008D1562" w:rsidP="008D1562">
      <w:r w:rsidRPr="004839B8">
        <w:lastRenderedPageBreak/>
        <w:t>Affordable Care Act repeal attempts drove activism</w:t>
      </w:r>
    </w:p>
    <w:p w14:paraId="44FA1023" w14:textId="77777777" w:rsidR="008D1562" w:rsidRPr="004839B8" w:rsidRDefault="008D1562" w:rsidP="008D1562">
      <w:r w:rsidRPr="004839B8">
        <w:rPr>
          <w:rStyle w:val="Emphasis"/>
          <w:sz w:val="24"/>
          <w:szCs w:val="24"/>
        </w:rPr>
        <w:t xml:space="preserve">The </w:t>
      </w:r>
      <w:r w:rsidRPr="004839B8">
        <w:rPr>
          <w:rStyle w:val="Emphasis"/>
          <w:sz w:val="24"/>
          <w:szCs w:val="24"/>
          <w:highlight w:val="cyan"/>
        </w:rPr>
        <w:t>backlash from the disabled community was fierce</w:t>
      </w:r>
      <w:r w:rsidRPr="004839B8">
        <w:t xml:space="preserve">. </w:t>
      </w:r>
      <w:r w:rsidRPr="004839B8">
        <w:rPr>
          <w:rStyle w:val="StyleUnderline"/>
          <w:highlight w:val="cyan"/>
        </w:rPr>
        <w:t>Activists staged a “die-in</w:t>
      </w:r>
      <w:r w:rsidRPr="004839B8">
        <w:rPr>
          <w:rStyle w:val="StyleUnderline"/>
        </w:rPr>
        <w:t>” at</w:t>
      </w:r>
      <w:r w:rsidRPr="004839B8">
        <w:t xml:space="preserve"> Republican Senate Leader Mitch </w:t>
      </w:r>
      <w:r w:rsidRPr="004839B8">
        <w:rPr>
          <w:rStyle w:val="StyleUnderline"/>
        </w:rPr>
        <w:t>McConnell’s office</w:t>
      </w:r>
      <w:r w:rsidRPr="004839B8">
        <w:t xml:space="preserve"> last June, </w:t>
      </w:r>
      <w:r w:rsidRPr="004839B8">
        <w:rPr>
          <w:rStyle w:val="StyleUnderline"/>
          <w:highlight w:val="cyan"/>
        </w:rPr>
        <w:t>while members of ADAPT</w:t>
      </w:r>
      <w:r w:rsidRPr="004839B8">
        <w:rPr>
          <w:rStyle w:val="StyleUnderline"/>
        </w:rPr>
        <w:t xml:space="preserve"> organized an average of </w:t>
      </w:r>
      <w:r w:rsidRPr="004839B8">
        <w:rPr>
          <w:rStyle w:val="StyleUnderline"/>
          <w:highlight w:val="cyan"/>
        </w:rPr>
        <w:t>three protests per day</w:t>
      </w:r>
      <w:r w:rsidRPr="004839B8">
        <w:rPr>
          <w:rStyle w:val="StyleUnderline"/>
        </w:rPr>
        <w:t xml:space="preserve"> across 30 states over the summer</w:t>
      </w:r>
      <w:r w:rsidRPr="004839B8">
        <w:t xml:space="preserve">, according to national organizer Gregg </w:t>
      </w:r>
      <w:proofErr w:type="spellStart"/>
      <w:r w:rsidRPr="004839B8">
        <w:t>Beratan</w:t>
      </w:r>
      <w:proofErr w:type="spellEnd"/>
      <w:r w:rsidRPr="004839B8">
        <w:t xml:space="preserve">. </w:t>
      </w:r>
      <w:r w:rsidRPr="004839B8">
        <w:rPr>
          <w:rStyle w:val="StyleUnderline"/>
        </w:rPr>
        <w:t>The demonstrations helped grow the group’s ranks: at least 10 new chapters have emerged since Trump took office</w:t>
      </w:r>
      <w:r w:rsidRPr="004839B8">
        <w:t>, according to ADAPT’s Cameron. Larger chapters, like the one in Denver where ADAPT started, have seen increases in membership and donations. Before the 2016 election, the Denver chapter typically raised about $10,000 each year. In 2017 they doubled that sum. The American Association of People with Disabilities launched a National Disability Voter Registration Week in 2016; last year the number of voter registration events rose nearly 400%. An estimated 45,000 people with disabilities attended the Women’s March on Washington last year, making that day likely the largest gathering of disabled people in American history. For those who could not go in person, an online Disability March drew more than 3,000 participants.</w:t>
      </w:r>
    </w:p>
    <w:p w14:paraId="4849F9CA" w14:textId="77777777" w:rsidR="008D1562" w:rsidRPr="004839B8" w:rsidRDefault="008D1562" w:rsidP="008D1562">
      <w:r w:rsidRPr="004839B8">
        <w:t>Since disabled people often don’t have access to transportation and may not know others in their area who share their disability, m</w:t>
      </w:r>
      <w:r w:rsidRPr="004839B8">
        <w:rPr>
          <w:rStyle w:val="StyleUnderline"/>
        </w:rPr>
        <w:t>any engage in activism through the Internet</w:t>
      </w:r>
      <w:r w:rsidRPr="004839B8">
        <w:t xml:space="preserve">. Campaigns like #CripTheVote, started in 2016 by </w:t>
      </w:r>
      <w:proofErr w:type="spellStart"/>
      <w:r w:rsidRPr="004839B8">
        <w:t>Beratan</w:t>
      </w:r>
      <w:proofErr w:type="spellEnd"/>
      <w:r w:rsidRPr="004839B8">
        <w:t xml:space="preserve"> and activists Alice Wong and Andrew </w:t>
      </w:r>
      <w:proofErr w:type="spellStart"/>
      <w:r w:rsidRPr="004839B8">
        <w:t>Pulrang</w:t>
      </w:r>
      <w:proofErr w:type="spellEnd"/>
      <w:r w:rsidRPr="004839B8">
        <w:t>, have encouraged disabled people to become politically active and sparked conversations about topics ranging from opioids and chronic pain to disability and identity under Trump.</w:t>
      </w:r>
    </w:p>
    <w:p w14:paraId="59008383" w14:textId="77777777" w:rsidR="008D1562" w:rsidRPr="004839B8" w:rsidRDefault="008D1562" w:rsidP="008D1562">
      <w:pPr>
        <w:rPr>
          <w:sz w:val="16"/>
          <w:szCs w:val="16"/>
        </w:rPr>
      </w:pPr>
      <w:r w:rsidRPr="004839B8">
        <w:rPr>
          <w:sz w:val="16"/>
          <w:szCs w:val="16"/>
        </w:rPr>
        <w:t>“I didn’t know disability activism existed until I went on Twitter,” says Kayla Smith, a 20-year-old with autism in Winston-Salem, N.C. Smith joined Twitter just as the presidential primary season was heating up in 2015. “I remember asking why I’d heard about civil rights for African Americans and other groups but not for disabilities,” she recalls. Now Smith plans to start a disability club at her community college later this year. She frequently tweets about disability news, commenting on everything from disabled representation in pop culture to the latest Medicaid update.</w:t>
      </w:r>
    </w:p>
    <w:p w14:paraId="03C21D39" w14:textId="77777777" w:rsidR="008D1562" w:rsidRPr="004839B8" w:rsidRDefault="008D1562" w:rsidP="008D1562">
      <w:r w:rsidRPr="004839B8">
        <w:rPr>
          <w:rStyle w:val="Emphasis"/>
        </w:rPr>
        <w:t>Others are channeling their energy into running for office</w:t>
      </w:r>
      <w:r w:rsidRPr="004839B8">
        <w:t xml:space="preserve">. No organization currently tracks disabled candidates, but advocates say there are more candidates openly discussing their disabilities than in recent cycles, from local school board and town council races all the way up to Congressional contests. “It’s time for those of us who have disabilities to step out and do what we can to assume leadership positions to bring visibility to our community,” says </w:t>
      </w:r>
      <w:proofErr w:type="spellStart"/>
      <w:r w:rsidRPr="004839B8">
        <w:t>Reyma</w:t>
      </w:r>
      <w:proofErr w:type="spellEnd"/>
      <w:r w:rsidRPr="004839B8">
        <w:t xml:space="preserve"> McCoy </w:t>
      </w:r>
      <w:proofErr w:type="spellStart"/>
      <w:r w:rsidRPr="004839B8">
        <w:t>McDeid</w:t>
      </w:r>
      <w:proofErr w:type="spellEnd"/>
      <w:r w:rsidRPr="004839B8">
        <w:t>, a non-profit executive who is autistic and running for a seat in Iowa’s House of Representatives.</w:t>
      </w:r>
    </w:p>
    <w:p w14:paraId="48E7C502" w14:textId="77777777" w:rsidR="008D1562" w:rsidRPr="004839B8" w:rsidRDefault="008D1562" w:rsidP="008D1562">
      <w:r w:rsidRPr="004839B8">
        <w:rPr>
          <w:rStyle w:val="StyleUnderline"/>
        </w:rPr>
        <w:t xml:space="preserve">One of the most important goals for many disability advocates is getting people outside the community </w:t>
      </w:r>
      <w:r w:rsidRPr="004839B8">
        <w:rPr>
          <w:rStyle w:val="Emphasis"/>
        </w:rPr>
        <w:t>to see disability rights as a movement that extends beyond existing stigmas to encompass a broader political identit</w:t>
      </w:r>
      <w:r w:rsidRPr="004839B8">
        <w:rPr>
          <w:rStyle w:val="StyleUnderline"/>
        </w:rPr>
        <w:t>y</w:t>
      </w:r>
      <w:r w:rsidRPr="004839B8">
        <w:t xml:space="preserve">. Though the general population often views disabilities as inconveniences to be pitied or tolerated, </w:t>
      </w:r>
      <w:r w:rsidRPr="004839B8">
        <w:rPr>
          <w:rStyle w:val="Emphasis"/>
          <w:sz w:val="24"/>
          <w:szCs w:val="24"/>
          <w:highlight w:val="cyan"/>
        </w:rPr>
        <w:t>advocates are proud of</w:t>
      </w:r>
      <w:r w:rsidRPr="004839B8">
        <w:rPr>
          <w:rStyle w:val="Emphasis"/>
          <w:sz w:val="24"/>
          <w:szCs w:val="24"/>
        </w:rPr>
        <w:t xml:space="preserve"> their </w:t>
      </w:r>
      <w:r w:rsidRPr="004839B8">
        <w:rPr>
          <w:rStyle w:val="Emphasis"/>
          <w:sz w:val="24"/>
          <w:szCs w:val="24"/>
          <w:highlight w:val="cyan"/>
        </w:rPr>
        <w:t>disabilities</w:t>
      </w:r>
      <w:r w:rsidRPr="004839B8">
        <w:rPr>
          <w:rStyle w:val="Emphasis"/>
          <w:highlight w:val="cyan"/>
        </w:rPr>
        <w:t xml:space="preserve"> and view them as</w:t>
      </w:r>
      <w:r w:rsidRPr="004839B8">
        <w:rPr>
          <w:rStyle w:val="Emphasis"/>
        </w:rPr>
        <w:t xml:space="preserve"> </w:t>
      </w:r>
      <w:r w:rsidRPr="004839B8">
        <w:rPr>
          <w:rStyle w:val="Emphasis"/>
          <w:highlight w:val="cyan"/>
        </w:rPr>
        <w:t>essential to their identities</w:t>
      </w:r>
      <w:r w:rsidRPr="004839B8">
        <w:rPr>
          <w:rStyle w:val="Emphasis"/>
        </w:rPr>
        <w:t xml:space="preserve"> in the way that many view race, </w:t>
      </w:r>
      <w:proofErr w:type="gramStart"/>
      <w:r w:rsidRPr="004839B8">
        <w:rPr>
          <w:rStyle w:val="Emphasis"/>
        </w:rPr>
        <w:t>ethnicity</w:t>
      </w:r>
      <w:proofErr w:type="gramEnd"/>
      <w:r w:rsidRPr="004839B8">
        <w:rPr>
          <w:rStyle w:val="Emphasis"/>
        </w:rPr>
        <w:t xml:space="preserve"> and sexual orientation</w:t>
      </w:r>
      <w:r w:rsidRPr="004839B8">
        <w:t xml:space="preserve">. </w:t>
      </w:r>
      <w:r w:rsidRPr="004839B8">
        <w:rPr>
          <w:rStyle w:val="StyleUnderline"/>
        </w:rPr>
        <w:t>Academics point to strong links between disability identity and political involvement</w:t>
      </w:r>
      <w:r w:rsidRPr="004839B8">
        <w:t xml:space="preserve">. </w:t>
      </w:r>
      <w:r w:rsidRPr="004839B8">
        <w:rPr>
          <w:rStyle w:val="StyleUnderline"/>
          <w:highlight w:val="cyan"/>
        </w:rPr>
        <w:t>When someone attends a protest</w:t>
      </w:r>
      <w:r w:rsidRPr="004839B8">
        <w:rPr>
          <w:rStyle w:val="StyleUnderline"/>
        </w:rPr>
        <w:t xml:space="preserve"> or joins an activist group for the first time, </w:t>
      </w:r>
      <w:r w:rsidRPr="004839B8">
        <w:rPr>
          <w:rStyle w:val="StyleUnderline"/>
          <w:highlight w:val="cyan"/>
        </w:rPr>
        <w:t>they</w:t>
      </w:r>
      <w:r w:rsidRPr="004839B8">
        <w:rPr>
          <w:rStyle w:val="StyleUnderline"/>
        </w:rPr>
        <w:t xml:space="preserve"> </w:t>
      </w:r>
      <w:r w:rsidRPr="004839B8">
        <w:rPr>
          <w:rStyle w:val="StyleUnderline"/>
          <w:highlight w:val="cyan"/>
        </w:rPr>
        <w:t>are</w:t>
      </w:r>
      <w:r w:rsidRPr="004839B8">
        <w:rPr>
          <w:rStyle w:val="StyleUnderline"/>
        </w:rPr>
        <w:t xml:space="preserve"> likely </w:t>
      </w:r>
      <w:r w:rsidRPr="004839B8">
        <w:rPr>
          <w:rStyle w:val="Emphasis"/>
          <w:highlight w:val="cyan"/>
        </w:rPr>
        <w:t>exposed to ideas they hadn’t previously encountered</w:t>
      </w:r>
      <w:r w:rsidRPr="004839B8">
        <w:rPr>
          <w:rStyle w:val="Emphasis"/>
        </w:rPr>
        <w:t>, which can make them </w:t>
      </w:r>
      <w:hyperlink r:id="rId14" w:tgtFrame="_blank" w:history="1">
        <w:r w:rsidRPr="004839B8">
          <w:rPr>
            <w:rStyle w:val="Emphasis"/>
          </w:rPr>
          <w:t>see their own experience in new ways</w:t>
        </w:r>
      </w:hyperlink>
      <w:r w:rsidRPr="004839B8">
        <w:t xml:space="preserve">, says Michelle </w:t>
      </w:r>
      <w:proofErr w:type="spellStart"/>
      <w:r w:rsidRPr="004839B8">
        <w:t>Nario</w:t>
      </w:r>
      <w:proofErr w:type="spellEnd"/>
      <w:r w:rsidRPr="004839B8">
        <w:t>-Redmond, a psychology professor at Hiram College in Ohio who </w:t>
      </w:r>
      <w:hyperlink r:id="rId15" w:tgtFrame="_blank" w:history="1">
        <w:r w:rsidRPr="004839B8">
          <w:rPr>
            <w:rStyle w:val="Hyperlink"/>
          </w:rPr>
          <w:t>studies disabilities</w:t>
        </w:r>
      </w:hyperlink>
      <w:r w:rsidRPr="004839B8">
        <w:t> and political advocacy.</w:t>
      </w:r>
    </w:p>
    <w:p w14:paraId="7E7DCB7E" w14:textId="77777777" w:rsidR="008D1562" w:rsidRPr="004839B8" w:rsidRDefault="008D1562" w:rsidP="008D1562">
      <w:pPr>
        <w:rPr>
          <w:rStyle w:val="StyleUnderline"/>
        </w:rPr>
      </w:pPr>
      <w:r w:rsidRPr="004839B8">
        <w:t xml:space="preserve">Floyd and Smith both followed this pattern. Smith’s explorations on social media led her to discover her identity, while Floyd wasn’t thinking about politics until her boss at the National Council on Independent Living (NCIL) invited her to the ADAPT protest. They’re also part of what some call the “ADA generation”: young adults who grew up largely after the Americans with Disabilities Act established civil rights </w:t>
      </w:r>
      <w:r w:rsidRPr="004839B8">
        <w:lastRenderedPageBreak/>
        <w:t xml:space="preserve">protections for disabled people in 1990. “Up until this point, we have been fortunate in that we haven’t had to fight in the trenches like some of our predecessors,” says Anjali </w:t>
      </w:r>
      <w:proofErr w:type="spellStart"/>
      <w:r w:rsidRPr="004839B8">
        <w:t>Forber</w:t>
      </w:r>
      <w:proofErr w:type="spellEnd"/>
      <w:r w:rsidRPr="004839B8">
        <w:t xml:space="preserve">-Pratt, an expert on disability and identity at Vanderbilt University who is also part of this generation. </w:t>
      </w:r>
      <w:r w:rsidRPr="004839B8">
        <w:rPr>
          <w:rStyle w:val="Emphasis"/>
        </w:rPr>
        <w:t>The threat of Trump’s policies</w:t>
      </w:r>
      <w:r w:rsidRPr="004839B8">
        <w:t xml:space="preserve">, she says, </w:t>
      </w:r>
      <w:r w:rsidRPr="004839B8">
        <w:rPr>
          <w:rStyle w:val="Emphasis"/>
        </w:rPr>
        <w:t>is playing an important role in identity development</w:t>
      </w:r>
      <w:r w:rsidRPr="004839B8">
        <w:t>. Research backs this up: a study published in the journal </w:t>
      </w:r>
      <w:hyperlink r:id="rId16" w:tgtFrame="_blank" w:history="1">
        <w:r w:rsidRPr="004839B8">
          <w:rPr>
            <w:rStyle w:val="Hyperlink"/>
          </w:rPr>
          <w:t>Rehabilitation Psychology</w:t>
        </w:r>
      </w:hyperlink>
      <w:r w:rsidRPr="004839B8">
        <w:t xml:space="preserve"> last summer found that </w:t>
      </w:r>
      <w:r w:rsidRPr="004839B8">
        <w:rPr>
          <w:rStyle w:val="StyleUnderline"/>
        </w:rPr>
        <w:t>stigma or discrimination makes people with disabilities much more likely to proudly identify with the disability community.</w:t>
      </w:r>
    </w:p>
    <w:p w14:paraId="3AF4A4F3" w14:textId="77777777" w:rsidR="008D1562" w:rsidRPr="004839B8" w:rsidRDefault="008D1562" w:rsidP="008D1562">
      <w:r w:rsidRPr="004839B8">
        <w:t xml:space="preserve">That’s what happened for </w:t>
      </w:r>
      <w:r w:rsidRPr="004839B8">
        <w:rPr>
          <w:rStyle w:val="StyleUnderline"/>
        </w:rPr>
        <w:t xml:space="preserve">Jordan </w:t>
      </w:r>
      <w:proofErr w:type="spellStart"/>
      <w:r w:rsidRPr="004839B8">
        <w:rPr>
          <w:rStyle w:val="StyleUnderline"/>
        </w:rPr>
        <w:t>Sibayan</w:t>
      </w:r>
      <w:proofErr w:type="spellEnd"/>
      <w:r w:rsidRPr="004839B8">
        <w:t xml:space="preserve">. As a child growing up in Denver, </w:t>
      </w:r>
      <w:proofErr w:type="spellStart"/>
      <w:r w:rsidRPr="004839B8">
        <w:t>Sibayan</w:t>
      </w:r>
      <w:proofErr w:type="spellEnd"/>
      <w:r w:rsidRPr="004839B8">
        <w:t xml:space="preserve"> </w:t>
      </w:r>
      <w:r w:rsidRPr="004839B8">
        <w:rPr>
          <w:rStyle w:val="StyleUnderline"/>
        </w:rPr>
        <w:t>says he often felt discouraged by his muscular dystrophy</w:t>
      </w:r>
      <w:r w:rsidRPr="004839B8">
        <w:t xml:space="preserve">. He wanted to be “normal.” But when </w:t>
      </w:r>
      <w:proofErr w:type="spellStart"/>
      <w:r w:rsidRPr="004839B8">
        <w:t>Sibayan</w:t>
      </w:r>
      <w:proofErr w:type="spellEnd"/>
      <w:r w:rsidRPr="004839B8">
        <w:t xml:space="preserve"> attended an ADAPT youth leadership training program in 2016, he learned how to effectively plan direct actions and lobby lawmakers. And </w:t>
      </w:r>
      <w:r w:rsidRPr="004839B8">
        <w:rPr>
          <w:rStyle w:val="StyleUnderline"/>
        </w:rPr>
        <w:t>once the Trump administration began proposing legislation he saw as an explicit threat to his community he threw himself into disability activism</w:t>
      </w:r>
      <w:r w:rsidRPr="004839B8">
        <w:t>. “</w:t>
      </w:r>
      <w:r w:rsidRPr="004839B8">
        <w:rPr>
          <w:rStyle w:val="StyleUnderline"/>
        </w:rPr>
        <w:t xml:space="preserve">I felt like this is what I should be doing with my </w:t>
      </w:r>
      <w:r w:rsidRPr="004839B8">
        <w:rPr>
          <w:rStyle w:val="Emphasis"/>
        </w:rPr>
        <w:t>skills</w:t>
      </w:r>
      <w:r w:rsidRPr="004839B8">
        <w:rPr>
          <w:rStyle w:val="StyleUnderline"/>
        </w:rPr>
        <w:t xml:space="preserve"> and my energy and my passion</w:t>
      </w:r>
      <w:r w:rsidRPr="004839B8">
        <w:t xml:space="preserve">,” says </w:t>
      </w:r>
      <w:proofErr w:type="spellStart"/>
      <w:r w:rsidRPr="004839B8">
        <w:t>Sibayan</w:t>
      </w:r>
      <w:proofErr w:type="spellEnd"/>
      <w:r w:rsidRPr="004839B8">
        <w:t>, who has now traveled to Boston, Washington, D.C., and to GOP Senator Cory Gardner’s Colorado home to protest with the group he describes as his family. “</w:t>
      </w:r>
      <w:r w:rsidRPr="004839B8">
        <w:rPr>
          <w:rStyle w:val="Emphasis"/>
        </w:rPr>
        <w:t>I’ve gained a sense of pride and self-worth that has taken a long time to develop</w:t>
      </w:r>
      <w:r w:rsidRPr="004839B8">
        <w:t>,” he says.</w:t>
      </w:r>
    </w:p>
    <w:p w14:paraId="5668C1A3" w14:textId="77777777" w:rsidR="008D1562" w:rsidRPr="004839B8" w:rsidRDefault="008D1562" w:rsidP="008D1562">
      <w:r w:rsidRPr="004839B8">
        <w:t>Disability rights groups push for systemic change</w:t>
      </w:r>
    </w:p>
    <w:p w14:paraId="0BD96F5F" w14:textId="77777777" w:rsidR="008D1562" w:rsidRPr="004839B8" w:rsidRDefault="008D1562" w:rsidP="008D1562">
      <w:r w:rsidRPr="004839B8">
        <w:t xml:space="preserve">As more young adults discover their sense of identity, </w:t>
      </w:r>
      <w:r w:rsidRPr="004839B8">
        <w:rPr>
          <w:rStyle w:val="StyleUnderline"/>
        </w:rPr>
        <w:t xml:space="preserve">the disability community is becoming </w:t>
      </w:r>
      <w:r w:rsidRPr="004839B8">
        <w:rPr>
          <w:rStyle w:val="Emphasis"/>
        </w:rPr>
        <w:t>more aware of how its concerns intersect with those of other minority groups</w:t>
      </w:r>
      <w:r w:rsidRPr="004839B8">
        <w:t xml:space="preserve">. In 2018, </w:t>
      </w:r>
      <w:r w:rsidRPr="004839B8">
        <w:rPr>
          <w:rStyle w:val="StyleUnderline"/>
        </w:rPr>
        <w:t>this means both listening to people of color and LGBT individuals in the disability community</w:t>
      </w:r>
      <w:r w:rsidRPr="004839B8">
        <w:t xml:space="preserve">, </w:t>
      </w:r>
      <w:r w:rsidRPr="004839B8">
        <w:rPr>
          <w:rStyle w:val="StyleUnderline"/>
        </w:rPr>
        <w:t>as well pushing for broader advocacy networks, such as the Women’s March, to include disability issues as part of their agendas</w:t>
      </w:r>
      <w:r w:rsidRPr="004839B8">
        <w:t xml:space="preserve">. “Now we’re all forced to pay attention to what </w:t>
      </w:r>
      <w:proofErr w:type="spellStart"/>
      <w:r w:rsidRPr="004839B8">
        <w:t>each others’</w:t>
      </w:r>
      <w:proofErr w:type="spellEnd"/>
      <w:r w:rsidRPr="004839B8">
        <w:t xml:space="preserve"> individual groups have been doing so that we can come together and be this coalition,” says </w:t>
      </w:r>
      <w:proofErr w:type="spellStart"/>
      <w:r w:rsidRPr="004839B8">
        <w:t>Vilissa</w:t>
      </w:r>
      <w:proofErr w:type="spellEnd"/>
      <w:r w:rsidRPr="004839B8">
        <w:t xml:space="preserve"> Thompson, a social worker and disability consultant in South Carolina who founded an initiative called Ramp Your Voice! to highlight the experiences of black disabled women.</w:t>
      </w:r>
    </w:p>
    <w:p w14:paraId="2F924B3B" w14:textId="77777777" w:rsidR="008D1562" w:rsidRPr="004839B8" w:rsidRDefault="008D1562" w:rsidP="008D1562">
      <w:r w:rsidRPr="004839B8">
        <w:rPr>
          <w:rStyle w:val="Emphasis"/>
          <w:highlight w:val="cyan"/>
        </w:rPr>
        <w:t>The next step</w:t>
      </w:r>
      <w:r w:rsidRPr="004839B8">
        <w:t xml:space="preserve">, activists say, </w:t>
      </w:r>
      <w:r w:rsidRPr="004839B8">
        <w:rPr>
          <w:rStyle w:val="Emphasis"/>
          <w:highlight w:val="cyan"/>
        </w:rPr>
        <w:t>is to capitalize on</w:t>
      </w:r>
      <w:r w:rsidRPr="004839B8">
        <w:rPr>
          <w:rStyle w:val="Emphasis"/>
        </w:rPr>
        <w:t xml:space="preserve"> the </w:t>
      </w:r>
      <w:r w:rsidRPr="004839B8">
        <w:rPr>
          <w:rStyle w:val="Emphasis"/>
          <w:highlight w:val="cyan"/>
        </w:rPr>
        <w:t xml:space="preserve">conversations around identity and </w:t>
      </w:r>
      <w:r w:rsidRPr="004839B8">
        <w:rPr>
          <w:rStyle w:val="Emphasis"/>
          <w:sz w:val="24"/>
          <w:szCs w:val="24"/>
          <w:highlight w:val="cyan"/>
        </w:rPr>
        <w:t>turn</w:t>
      </w:r>
      <w:r w:rsidRPr="004839B8">
        <w:rPr>
          <w:rStyle w:val="Emphasis"/>
          <w:sz w:val="24"/>
          <w:szCs w:val="24"/>
        </w:rPr>
        <w:t xml:space="preserve"> their </w:t>
      </w:r>
      <w:r w:rsidRPr="004839B8">
        <w:rPr>
          <w:rStyle w:val="Emphasis"/>
          <w:sz w:val="24"/>
          <w:szCs w:val="24"/>
          <w:highlight w:val="cyan"/>
        </w:rPr>
        <w:t>community</w:t>
      </w:r>
      <w:r w:rsidRPr="004839B8">
        <w:rPr>
          <w:rStyle w:val="Emphasis"/>
          <w:sz w:val="24"/>
          <w:szCs w:val="24"/>
        </w:rPr>
        <w:t xml:space="preserve">’s </w:t>
      </w:r>
      <w:r w:rsidRPr="004839B8">
        <w:rPr>
          <w:rStyle w:val="Emphasis"/>
          <w:sz w:val="24"/>
          <w:szCs w:val="24"/>
          <w:highlight w:val="cyan"/>
        </w:rPr>
        <w:t>passion into</w:t>
      </w:r>
      <w:r w:rsidRPr="004839B8">
        <w:rPr>
          <w:rStyle w:val="Emphasis"/>
          <w:sz w:val="24"/>
          <w:szCs w:val="24"/>
        </w:rPr>
        <w:t xml:space="preserve"> </w:t>
      </w:r>
      <w:r w:rsidRPr="004839B8">
        <w:rPr>
          <w:rStyle w:val="Emphasis"/>
          <w:sz w:val="24"/>
          <w:szCs w:val="24"/>
          <w:highlight w:val="cyan"/>
        </w:rPr>
        <w:t>political clout</w:t>
      </w:r>
      <w:r w:rsidRPr="004839B8">
        <w:rPr>
          <w:rStyle w:val="Emphasis"/>
        </w:rPr>
        <w:t>.</w:t>
      </w:r>
      <w:r w:rsidRPr="004839B8">
        <w:t xml:space="preserve"> One obstacle is that </w:t>
      </w:r>
      <w:r w:rsidRPr="004839B8">
        <w:rPr>
          <w:rStyle w:val="StyleUnderline"/>
        </w:rPr>
        <w:t>politicians have not typically tried to win the disability vote in the way they have with black or Latino voters, for example. Voter turnout rates among disabled people have remained stubbornly low in recent years,</w:t>
      </w:r>
      <w:r w:rsidRPr="004839B8">
        <w:t xml:space="preserve"> according to data collected by Lisa Schur and Douglas Kruse at Rutgers University. </w:t>
      </w:r>
      <w:r w:rsidRPr="004839B8">
        <w:rPr>
          <w:rStyle w:val="StyleUnderline"/>
        </w:rPr>
        <w:t xml:space="preserve">Even for disabled people who do plan to go to the polls, voting can be a </w:t>
      </w:r>
      <w:r w:rsidRPr="004839B8">
        <w:rPr>
          <w:rStyle w:val="Emphasis"/>
        </w:rPr>
        <w:t>challenge</w:t>
      </w:r>
      <w:r w:rsidRPr="004839B8">
        <w:t>: voter ID laws may mean an extra hurdle for those who don’t drive, and 60% of polling places reviewed by the </w:t>
      </w:r>
      <w:hyperlink r:id="rId17" w:tgtFrame="_blank" w:history="1">
        <w:r w:rsidRPr="004839B8">
          <w:rPr>
            <w:rStyle w:val="Hyperlink"/>
          </w:rPr>
          <w:t>Government Accountability Office</w:t>
        </w:r>
      </w:hyperlink>
      <w:r w:rsidRPr="004839B8">
        <w:t> in 2016 had one or more impediments, such as steep entrance ramps or poorly maintained paths into the building, that could prevent a disabled person from casting a ballot.</w:t>
      </w:r>
    </w:p>
    <w:p w14:paraId="1A5CE75C" w14:textId="77777777" w:rsidR="008D1562" w:rsidRPr="004839B8" w:rsidRDefault="008D1562" w:rsidP="008D1562">
      <w:r w:rsidRPr="004839B8">
        <w:t xml:space="preserve">But </w:t>
      </w:r>
      <w:r w:rsidRPr="004839B8">
        <w:rPr>
          <w:rStyle w:val="Emphasis"/>
          <w:highlight w:val="cyan"/>
        </w:rPr>
        <w:t xml:space="preserve">the potential is there </w:t>
      </w:r>
      <w:r w:rsidRPr="004839B8">
        <w:rPr>
          <w:rStyle w:val="Emphasis"/>
        </w:rPr>
        <w:t xml:space="preserve">for the disability community </w:t>
      </w:r>
      <w:r w:rsidRPr="004839B8">
        <w:rPr>
          <w:rStyle w:val="Emphasis"/>
          <w:highlight w:val="cyan"/>
        </w:rPr>
        <w:t>to be</w:t>
      </w:r>
      <w:r w:rsidRPr="004839B8">
        <w:rPr>
          <w:rStyle w:val="Emphasis"/>
        </w:rPr>
        <w:t>come</w:t>
      </w:r>
      <w:r w:rsidRPr="004839B8">
        <w:rPr>
          <w:rStyle w:val="Emphasis"/>
          <w:highlight w:val="cyan"/>
        </w:rPr>
        <w:t xml:space="preserve"> a powerful political constituency</w:t>
      </w:r>
      <w:r w:rsidRPr="004839B8">
        <w:t xml:space="preserve">. </w:t>
      </w:r>
      <w:r w:rsidRPr="004839B8">
        <w:rPr>
          <w:rStyle w:val="StyleUnderline"/>
        </w:rPr>
        <w:t xml:space="preserve">Nearly </w:t>
      </w:r>
      <w:r w:rsidRPr="004839B8">
        <w:rPr>
          <w:rStyle w:val="StyleUnderline"/>
          <w:highlight w:val="cyan"/>
        </w:rPr>
        <w:t>57 million</w:t>
      </w:r>
      <w:r w:rsidRPr="004839B8">
        <w:rPr>
          <w:rStyle w:val="StyleUnderline"/>
        </w:rPr>
        <w:t xml:space="preserve"> Americans </w:t>
      </w:r>
      <w:r w:rsidRPr="004839B8">
        <w:rPr>
          <w:rStyle w:val="StyleUnderline"/>
          <w:highlight w:val="cyan"/>
        </w:rPr>
        <w:t>have a disability</w:t>
      </w:r>
      <w:r w:rsidRPr="004839B8">
        <w:t xml:space="preserve">, according to the Census Bureau, </w:t>
      </w:r>
      <w:r w:rsidRPr="004839B8">
        <w:rPr>
          <w:rStyle w:val="Emphasis"/>
          <w:highlight w:val="cyan"/>
        </w:rPr>
        <w:t>making the group the country’s largest minority</w:t>
      </w:r>
      <w:r w:rsidRPr="004839B8">
        <w:t xml:space="preserve">. And despite the groundswell of </w:t>
      </w:r>
      <w:proofErr w:type="gramStart"/>
      <w:r w:rsidRPr="004839B8">
        <w:t>protest against</w:t>
      </w:r>
      <w:proofErr w:type="gramEnd"/>
      <w:r w:rsidRPr="004839B8">
        <w:t xml:space="preserve"> Trump and the GOP this year, disabled people do not especially favor one political party. Roughly 50% lean Democratic, according to the </w:t>
      </w:r>
      <w:hyperlink r:id="rId18" w:tgtFrame="_blank" w:history="1">
        <w:r w:rsidRPr="004839B8">
          <w:rPr>
            <w:rStyle w:val="Hyperlink"/>
          </w:rPr>
          <w:t>Pew Research Center</w:t>
        </w:r>
      </w:hyperlink>
      <w:r w:rsidRPr="004839B8">
        <w:t>, and 42% lean Republican. “That’s one of the hopeful things about this,” says Rutgers’ Kruse. “Because people with disabilities are not particularly aligned with one party or the other, both parties have incentives to get them out to vote.”</w:t>
      </w:r>
    </w:p>
    <w:p w14:paraId="79246E7D" w14:textId="77777777" w:rsidR="008D1562" w:rsidRPr="004839B8" w:rsidRDefault="008D1562" w:rsidP="008D1562">
      <w:pPr>
        <w:pStyle w:val="Heading3"/>
        <w:rPr>
          <w:rFonts w:cs="Arial"/>
        </w:rPr>
      </w:pPr>
      <w:r>
        <w:rPr>
          <w:rFonts w:cs="Arial"/>
        </w:rPr>
        <w:lastRenderedPageBreak/>
        <w:t>1N</w:t>
      </w:r>
      <w:r w:rsidRPr="004839B8">
        <w:rPr>
          <w:rFonts w:cs="Arial"/>
        </w:rPr>
        <w:t>C – Institutions Key</w:t>
      </w:r>
    </w:p>
    <w:p w14:paraId="05AFA8DA" w14:textId="77777777" w:rsidR="008D1562" w:rsidRPr="004839B8" w:rsidRDefault="008D1562" w:rsidP="008D1562">
      <w:pPr>
        <w:pStyle w:val="Heading4"/>
        <w:rPr>
          <w:rFonts w:cs="Arial"/>
        </w:rPr>
      </w:pPr>
      <w:r w:rsidRPr="004839B8">
        <w:rPr>
          <w:rFonts w:cs="Arial"/>
        </w:rPr>
        <w:t xml:space="preserve">Normative discussion of disability in relation to institutions and policy are essential to </w:t>
      </w:r>
      <w:r w:rsidRPr="004839B8">
        <w:rPr>
          <w:rFonts w:cs="Arial"/>
          <w:u w:val="single"/>
        </w:rPr>
        <w:t>advocacy</w:t>
      </w:r>
      <w:r w:rsidRPr="004839B8">
        <w:rPr>
          <w:rFonts w:cs="Arial"/>
        </w:rPr>
        <w:t xml:space="preserve"> and to </w:t>
      </w:r>
      <w:r w:rsidRPr="004839B8">
        <w:rPr>
          <w:rFonts w:cs="Arial"/>
          <w:u w:val="single"/>
        </w:rPr>
        <w:t>descriptive accuracy</w:t>
      </w:r>
      <w:r w:rsidRPr="004839B8">
        <w:rPr>
          <w:rFonts w:cs="Arial"/>
        </w:rPr>
        <w:t xml:space="preserve"> – deconstructing disabled identity and rejecting ableist policies/institutions is insufficient </w:t>
      </w:r>
    </w:p>
    <w:p w14:paraId="3EED54FD" w14:textId="77777777" w:rsidR="008D1562" w:rsidRPr="004839B8" w:rsidRDefault="008D1562" w:rsidP="008D1562">
      <w:r w:rsidRPr="004839B8">
        <w:t xml:space="preserve">Simo </w:t>
      </w:r>
      <w:proofErr w:type="spellStart"/>
      <w:r w:rsidRPr="004839B8">
        <w:rPr>
          <w:rStyle w:val="Style13ptBold"/>
        </w:rPr>
        <w:t>Vehmas</w:t>
      </w:r>
      <w:proofErr w:type="spellEnd"/>
      <w:r w:rsidRPr="004839B8">
        <w:t xml:space="preserve">, professor of disability studies at the University of Helsinki and the president of the Nordic Network on Disability Research, </w:t>
      </w:r>
      <w:r w:rsidRPr="004839B8">
        <w:rPr>
          <w:rStyle w:val="Style13ptBold"/>
        </w:rPr>
        <w:t>and</w:t>
      </w:r>
      <w:r w:rsidRPr="004839B8">
        <w:t xml:space="preserve">, Nicholas </w:t>
      </w:r>
      <w:r w:rsidRPr="004839B8">
        <w:rPr>
          <w:rStyle w:val="Style13ptBold"/>
        </w:rPr>
        <w:t>Watson</w:t>
      </w:r>
      <w:r w:rsidRPr="004839B8">
        <w:t xml:space="preserve">, Chair of Disability Studies, Professor, Institute of Health and Wellbeing, University of Glasgow </w:t>
      </w:r>
      <w:r w:rsidRPr="004839B8">
        <w:rPr>
          <w:rStyle w:val="Style13ptBold"/>
        </w:rPr>
        <w:t>‘14</w:t>
      </w:r>
    </w:p>
    <w:p w14:paraId="31E244AE" w14:textId="77777777" w:rsidR="008D1562" w:rsidRPr="004839B8" w:rsidRDefault="008D1562" w:rsidP="008D1562">
      <w:r w:rsidRPr="004839B8">
        <w:t xml:space="preserve">(“Moral wrongs, disadvantages, and disability: a critique of critical disability studies,” Disability &amp; Society Volume 29, Issue 4, 2014) </w:t>
      </w:r>
    </w:p>
    <w:p w14:paraId="507187B9" w14:textId="77777777" w:rsidR="008D1562" w:rsidRPr="004839B8" w:rsidRDefault="008D1562" w:rsidP="008D1562"/>
    <w:p w14:paraId="2E70AD1C" w14:textId="77777777" w:rsidR="008D1562" w:rsidRPr="004839B8" w:rsidRDefault="008D1562" w:rsidP="008D1562">
      <w:pPr>
        <w:rPr>
          <w:b/>
          <w:u w:val="single"/>
        </w:rPr>
      </w:pPr>
      <w:r w:rsidRPr="004839B8">
        <w:t xml:space="preserve">The </w:t>
      </w:r>
      <w:r w:rsidRPr="004839B8">
        <w:rPr>
          <w:u w:val="single"/>
        </w:rPr>
        <w:t>ideas developed within CDS draw heavily on concepts</w:t>
      </w:r>
      <w:r w:rsidRPr="004839B8">
        <w:t xml:space="preserve"> developed </w:t>
      </w:r>
      <w:r w:rsidRPr="004839B8">
        <w:rPr>
          <w:u w:val="single"/>
        </w:rPr>
        <w:t>in other areas of difference</w:t>
      </w:r>
      <w:r w:rsidRPr="004839B8">
        <w:t xml:space="preserve"> including ethnicity, </w:t>
      </w:r>
      <w:proofErr w:type="gramStart"/>
      <w:r w:rsidRPr="004839B8">
        <w:t>sexuality</w:t>
      </w:r>
      <w:proofErr w:type="gramEnd"/>
      <w:r w:rsidRPr="004839B8">
        <w:t xml:space="preserve"> and gender. </w:t>
      </w:r>
      <w:r w:rsidRPr="004839B8">
        <w:rPr>
          <w:u w:val="single"/>
        </w:rPr>
        <w:t>Whilst it is not simply about conflating different approach</w:t>
      </w:r>
      <w:r w:rsidRPr="004839B8">
        <w:t xml:space="preserve">es together with that of disability studies, </w:t>
      </w:r>
      <w:r w:rsidRPr="004839B8">
        <w:rPr>
          <w:u w:val="single"/>
        </w:rPr>
        <w:t xml:space="preserve">the case for similarities </w:t>
      </w:r>
      <w:proofErr w:type="gramStart"/>
      <w:r w:rsidRPr="004839B8">
        <w:rPr>
          <w:u w:val="single"/>
        </w:rPr>
        <w:t>are</w:t>
      </w:r>
      <w:proofErr w:type="gramEnd"/>
      <w:r w:rsidRPr="004839B8">
        <w:rPr>
          <w:u w:val="single"/>
        </w:rPr>
        <w:t xml:space="preserve"> readily made </w:t>
      </w:r>
      <w:r w:rsidRPr="004839B8">
        <w:t>(</w:t>
      </w:r>
      <w:proofErr w:type="spellStart"/>
      <w:r w:rsidRPr="004839B8">
        <w:t>Shildrick</w:t>
      </w:r>
      <w:proofErr w:type="spellEnd"/>
      <w:r w:rsidRPr="004839B8">
        <w:t xml:space="preserve"> 2012). </w:t>
      </w:r>
      <w:proofErr w:type="spellStart"/>
      <w:r w:rsidRPr="004839B8">
        <w:t>McCruer</w:t>
      </w:r>
      <w:proofErr w:type="spellEnd"/>
      <w:r w:rsidRPr="004839B8">
        <w:t xml:space="preserve"> (2010), for example, drawing on the ideas of Judith Butler juxtaposes compulsory heterosexuality with compulsory </w:t>
      </w:r>
      <w:proofErr w:type="spellStart"/>
      <w:r w:rsidRPr="004839B8">
        <w:t>ablebodiedness</w:t>
      </w:r>
      <w:proofErr w:type="spellEnd"/>
      <w:r w:rsidRPr="004839B8">
        <w:t xml:space="preserve">, arguing that privileging heterosexuality and </w:t>
      </w:r>
      <w:proofErr w:type="spellStart"/>
      <w:r w:rsidRPr="004839B8">
        <w:t>ablebodiedness</w:t>
      </w:r>
      <w:proofErr w:type="spellEnd"/>
      <w:r w:rsidRPr="004839B8">
        <w:t xml:space="preserve"> acts to the detriment of others</w:t>
      </w:r>
      <w:r w:rsidRPr="004839B8">
        <w:rPr>
          <w:b/>
          <w:u w:val="single"/>
        </w:rPr>
        <w:t>. The argument is that by disrupting the categories disabled/non-disabled, the discrimination experienced by disabled people can be challenged.</w:t>
      </w:r>
    </w:p>
    <w:p w14:paraId="33ADCA0A" w14:textId="77777777" w:rsidR="008D1562" w:rsidRPr="004839B8" w:rsidRDefault="008D1562" w:rsidP="008D1562">
      <w:r w:rsidRPr="004839B8">
        <w:t xml:space="preserve">This attempt at what Sayer (2011) has called normative disorientation found in </w:t>
      </w:r>
      <w:r w:rsidRPr="004839B8">
        <w:rPr>
          <w:b/>
          <w:highlight w:val="cyan"/>
          <w:u w:val="single"/>
        </w:rPr>
        <w:t>much of the theorizing around ableism creates problems</w:t>
      </w:r>
      <w:r w:rsidRPr="004839B8">
        <w:rPr>
          <w:b/>
          <w:u w:val="single"/>
        </w:rPr>
        <w:t>.</w:t>
      </w:r>
      <w:r w:rsidRPr="004839B8">
        <w:t xml:space="preserve"> For example, </w:t>
      </w:r>
      <w:r w:rsidRPr="004839B8">
        <w:rPr>
          <w:rStyle w:val="Emphasis"/>
        </w:rPr>
        <w:t>how can we discuss or debate</w:t>
      </w:r>
      <w:r w:rsidRPr="004839B8">
        <w:rPr>
          <w:u w:val="single"/>
        </w:rPr>
        <w:t xml:space="preserve"> prevention when a feature of ableism is described as a ‘belief that impairment</w:t>
      </w:r>
      <w:r w:rsidRPr="004839B8">
        <w:t xml:space="preserve"> (irrespective of “type</w:t>
      </w:r>
      <w:r w:rsidRPr="004839B8">
        <w:rPr>
          <w:b/>
          <w:u w:val="single"/>
        </w:rPr>
        <w:t>”) is inherently negative</w:t>
      </w:r>
      <w:r w:rsidRPr="004839B8">
        <w:t xml:space="preserve"> which should, if the opportunity presents itself, be ameliorated, </w:t>
      </w:r>
      <w:proofErr w:type="gramStart"/>
      <w:r w:rsidRPr="004839B8">
        <w:t>cured</w:t>
      </w:r>
      <w:proofErr w:type="gramEnd"/>
      <w:r w:rsidRPr="004839B8">
        <w:t xml:space="preserve"> or indeed eliminated’ (Campbell 2009b, 23)? Is the promotion of the use of folic acid before and during pregnancy based on an anti-disablist or perhaps ableist viewpoint; and if so, should CDS be campaigning against those who seek to promote these views? This gap is acknowledged by </w:t>
      </w:r>
      <w:proofErr w:type="spellStart"/>
      <w:r w:rsidRPr="004839B8">
        <w:t>Meekosha</w:t>
      </w:r>
      <w:proofErr w:type="spellEnd"/>
      <w:r w:rsidRPr="004839B8">
        <w:t xml:space="preserve"> (2011), but it has not been examined or unpacked. Whilst we may be accused </w:t>
      </w:r>
      <w:proofErr w:type="spellStart"/>
      <w:r w:rsidRPr="004839B8">
        <w:t>here</w:t>
      </w:r>
      <w:proofErr w:type="spellEnd"/>
      <w:r w:rsidRPr="004839B8">
        <w:t xml:space="preserve"> of constructing a ‘straw person argument’ it is consistent with Campbell’s claim.</w:t>
      </w:r>
    </w:p>
    <w:p w14:paraId="2D2CA452" w14:textId="77777777" w:rsidR="008D1562" w:rsidRPr="004839B8" w:rsidRDefault="008D1562" w:rsidP="008D1562">
      <w:r w:rsidRPr="004839B8">
        <w:rPr>
          <w:u w:val="single"/>
        </w:rPr>
        <w:t>This challenge to normativity, of what is good or bad, or right or wrong, characterizes much of the CDS literature</w:t>
      </w:r>
      <w:r w:rsidRPr="004839B8">
        <w:t xml:space="preserve">. </w:t>
      </w:r>
      <w:r w:rsidRPr="004839B8">
        <w:rPr>
          <w:u w:val="single"/>
        </w:rPr>
        <w:t xml:space="preserve">Whilst CDS often makes normative </w:t>
      </w:r>
      <w:r w:rsidRPr="004839B8">
        <w:rPr>
          <w:highlight w:val="cyan"/>
          <w:u w:val="single"/>
        </w:rPr>
        <w:t>judgements about</w:t>
      </w:r>
      <w:r w:rsidRPr="004839B8">
        <w:rPr>
          <w:u w:val="single"/>
        </w:rPr>
        <w:t xml:space="preserve"> policies</w:t>
      </w:r>
      <w:r w:rsidRPr="004839B8">
        <w:t xml:space="preserve"> </w:t>
      </w:r>
      <w:r w:rsidRPr="004839B8">
        <w:rPr>
          <w:b/>
          <w:u w:val="single"/>
        </w:rPr>
        <w:t xml:space="preserve">or about </w:t>
      </w:r>
      <w:r w:rsidRPr="004839B8">
        <w:rPr>
          <w:b/>
          <w:highlight w:val="cyan"/>
          <w:u w:val="single"/>
        </w:rPr>
        <w:t>the current understanding of disability</w:t>
      </w:r>
      <w:r w:rsidRPr="004839B8">
        <w:t xml:space="preserve"> or how contemporary social organization is morally wrong, </w:t>
      </w:r>
      <w:r w:rsidRPr="004839B8">
        <w:rPr>
          <w:u w:val="single"/>
        </w:rPr>
        <w:t xml:space="preserve">it </w:t>
      </w:r>
      <w:r w:rsidRPr="004839B8">
        <w:rPr>
          <w:highlight w:val="cyan"/>
          <w:u w:val="single"/>
        </w:rPr>
        <w:t xml:space="preserve">offers </w:t>
      </w:r>
      <w:r w:rsidRPr="004839B8">
        <w:rPr>
          <w:rStyle w:val="Emphasis"/>
          <w:highlight w:val="cyan"/>
        </w:rPr>
        <w:t>no</w:t>
      </w:r>
      <w:r w:rsidRPr="004839B8">
        <w:rPr>
          <w:rStyle w:val="Emphasis"/>
        </w:rPr>
        <w:t xml:space="preserve"> </w:t>
      </w:r>
      <w:r w:rsidRPr="004839B8">
        <w:rPr>
          <w:rStyle w:val="Emphasis"/>
          <w:highlight w:val="cyan"/>
        </w:rPr>
        <w:t>evaluative arguments</w:t>
      </w:r>
      <w:r w:rsidRPr="004839B8">
        <w:rPr>
          <w:u w:val="single"/>
        </w:rPr>
        <w:t xml:space="preserve"> on impairments or on the implications of living with an impairment</w:t>
      </w:r>
      <w:r w:rsidRPr="004839B8">
        <w:t xml:space="preserve">. </w:t>
      </w:r>
      <w:proofErr w:type="spellStart"/>
      <w:r w:rsidRPr="004839B8">
        <w:rPr>
          <w:u w:val="single"/>
        </w:rPr>
        <w:t>Shildrick</w:t>
      </w:r>
      <w:proofErr w:type="spellEnd"/>
      <w:r w:rsidRPr="004839B8">
        <w:t xml:space="preserve"> (2012, 40), for example, has </w:t>
      </w:r>
      <w:r w:rsidRPr="004839B8">
        <w:rPr>
          <w:u w:val="single"/>
        </w:rPr>
        <w:t>argued</w:t>
      </w:r>
      <w:r w:rsidRPr="004839B8">
        <w:t xml:space="preserve"> that ‘</w:t>
      </w:r>
      <w:r w:rsidRPr="004839B8">
        <w:rPr>
          <w:u w:val="single"/>
        </w:rPr>
        <w:t>all bodies are unstable and vulnerable’</w:t>
      </w:r>
      <w:r w:rsidRPr="004839B8">
        <w:t xml:space="preserve"> </w:t>
      </w:r>
      <w:r w:rsidRPr="004839B8">
        <w:rPr>
          <w:u w:val="single"/>
        </w:rPr>
        <w:t>and that there is ‘no single acceptable mode of embodiment’</w:t>
      </w:r>
      <w:r w:rsidRPr="004839B8">
        <w:t xml:space="preserve">. </w:t>
      </w:r>
      <w:proofErr w:type="spellStart"/>
      <w:r w:rsidRPr="004839B8">
        <w:rPr>
          <w:u w:val="single"/>
        </w:rPr>
        <w:t>Shildrick</w:t>
      </w:r>
      <w:proofErr w:type="spellEnd"/>
      <w:r w:rsidRPr="004839B8">
        <w:rPr>
          <w:u w:val="single"/>
        </w:rPr>
        <w:t xml:space="preserve"> attempts a move to an ethical realm by posing what she describes as ‘an </w:t>
      </w:r>
      <w:r w:rsidRPr="004839B8">
        <w:rPr>
          <w:b/>
          <w:u w:val="single"/>
        </w:rPr>
        <w:t>important ethical question</w:t>
      </w:r>
      <w:r w:rsidRPr="004839B8">
        <w:t xml:space="preserve">: </w:t>
      </w:r>
      <w:r w:rsidRPr="004839B8">
        <w:rPr>
          <w:b/>
          <w:u w:val="single"/>
        </w:rPr>
        <w:t xml:space="preserve">how can we engage with morphological difference </w:t>
      </w:r>
      <w:r w:rsidRPr="004839B8">
        <w:t>that is not reducible to the binary of either sameness or difference?’ And, in line with this rather leading question, she continues: ‘If we are to have an ethically responsible encounter with corporeal difference, then, we need a strategy of queering the norms of embodiment, a commitment to deconstruct the apparent stability of distinct and bounded categories’ (</w:t>
      </w:r>
      <w:proofErr w:type="spellStart"/>
      <w:r w:rsidRPr="004839B8">
        <w:t>Shildrick</w:t>
      </w:r>
      <w:proofErr w:type="spellEnd"/>
      <w:r w:rsidRPr="004839B8">
        <w:t xml:space="preserve"> 2012, 40). </w:t>
      </w:r>
      <w:r w:rsidRPr="004839B8">
        <w:rPr>
          <w:u w:val="single"/>
        </w:rPr>
        <w:t xml:space="preserve">In </w:t>
      </w:r>
      <w:proofErr w:type="spellStart"/>
      <w:r w:rsidRPr="004839B8">
        <w:rPr>
          <w:u w:val="single"/>
        </w:rPr>
        <w:t>Shildrick’s</w:t>
      </w:r>
      <w:proofErr w:type="spellEnd"/>
      <w:r w:rsidRPr="004839B8">
        <w:rPr>
          <w:u w:val="single"/>
        </w:rPr>
        <w:t xml:space="preserve"> view, any strategy, political arrangement, or ethical conceptualization</w:t>
      </w:r>
      <w:r w:rsidRPr="004839B8">
        <w:t xml:space="preserve"> that is </w:t>
      </w:r>
      <w:r w:rsidRPr="004839B8">
        <w:rPr>
          <w:u w:val="single"/>
        </w:rPr>
        <w:t>based on a group identity built upon a binary distinction or difference,</w:t>
      </w:r>
      <w:r w:rsidRPr="004839B8">
        <w:t xml:space="preserve"> </w:t>
      </w:r>
      <w:r w:rsidRPr="004839B8">
        <w:rPr>
          <w:u w:val="single"/>
        </w:rPr>
        <w:t>is ethically</w:t>
      </w:r>
      <w:r w:rsidRPr="004839B8">
        <w:t xml:space="preserve"> wrong. This is an interesting suggestion but unfortunately </w:t>
      </w:r>
      <w:proofErr w:type="spellStart"/>
      <w:r w:rsidRPr="004839B8">
        <w:lastRenderedPageBreak/>
        <w:t>Shildrick</w:t>
      </w:r>
      <w:proofErr w:type="spellEnd"/>
      <w:r w:rsidRPr="004839B8">
        <w:t xml:space="preserve"> does not provide any ethical argument to support it or a practical example of how it may be enacted.</w:t>
      </w:r>
    </w:p>
    <w:p w14:paraId="24A8AA98" w14:textId="77777777" w:rsidR="008D1562" w:rsidRPr="004839B8" w:rsidRDefault="008D1562" w:rsidP="008D1562">
      <w:r w:rsidRPr="004839B8">
        <w:t xml:space="preserve">It is, as </w:t>
      </w:r>
      <w:proofErr w:type="spellStart"/>
      <w:r w:rsidRPr="004839B8">
        <w:t>Shildrick</w:t>
      </w:r>
      <w:proofErr w:type="spellEnd"/>
      <w:r w:rsidRPr="004839B8">
        <w:t xml:space="preserve"> argues, safe to suggest that there is no ‘single acceptable mode of embodiment’, but at the same time </w:t>
      </w:r>
      <w:r w:rsidRPr="004839B8">
        <w:rPr>
          <w:b/>
          <w:u w:val="single"/>
        </w:rPr>
        <w:t>it seems equally safe to suggest that there are a lot of people who would argue that some forms of embodiment are preferential to others</w:t>
      </w:r>
      <w:r w:rsidRPr="004839B8">
        <w:t xml:space="preserve">. </w:t>
      </w:r>
      <w:r w:rsidRPr="004839B8">
        <w:rPr>
          <w:b/>
          <w:u w:val="single"/>
        </w:rPr>
        <w:t xml:space="preserve">Seeing impairments as </w:t>
      </w:r>
      <w:r w:rsidRPr="004839B8">
        <w:rPr>
          <w:rStyle w:val="Emphasis"/>
        </w:rPr>
        <w:t>acceptable forms of human diversity</w:t>
      </w:r>
      <w:r w:rsidRPr="004839B8">
        <w:rPr>
          <w:b/>
          <w:u w:val="single"/>
        </w:rPr>
        <w:t xml:space="preserve"> is not the same as seeing them as neutral or insignificant</w:t>
      </w:r>
      <w:r w:rsidRPr="004839B8">
        <w:t xml:space="preserve">. When people say that some forms of embodiment are preferential to others, they are ultimately referring to ideas about human well-being. In other words, one reason why people generally prefer not to have impairments is ethical; they believe that some impairments may in and of themselves prevent people from acting and moving as they wish, from doing valued activities, or faring well in general. Thomas (1999) coined the term ‘impairment effects’ to define these limitations and to separate them from those that arise from disablement. CDS is normative as well, albeit its normative focus is on social factors instead of individuals’ abilities. CDS, like the social model, contains a strong normative dimension that implies what is right or wrong as regards social arrangements, but neither model takes a clear normative approach to the lived, </w:t>
      </w:r>
      <w:proofErr w:type="gramStart"/>
      <w:r w:rsidRPr="004839B8">
        <w:t>embodied</w:t>
      </w:r>
      <w:proofErr w:type="gramEnd"/>
      <w:r w:rsidRPr="004839B8">
        <w:t xml:space="preserve"> and visceral experiences of having an impairment (</w:t>
      </w:r>
      <w:proofErr w:type="spellStart"/>
      <w:r w:rsidRPr="004839B8">
        <w:t>Vehmas</w:t>
      </w:r>
      <w:proofErr w:type="spellEnd"/>
      <w:r w:rsidRPr="004839B8">
        <w:t xml:space="preserve"> 2004).</w:t>
      </w:r>
    </w:p>
    <w:p w14:paraId="75A543A9" w14:textId="77777777" w:rsidR="008D1562" w:rsidRPr="004839B8" w:rsidRDefault="008D1562" w:rsidP="008D1562">
      <w:r w:rsidRPr="004839B8">
        <w:rPr>
          <w:b/>
          <w:u w:val="single"/>
        </w:rPr>
        <w:t xml:space="preserve">Human beings are </w:t>
      </w:r>
      <w:r w:rsidRPr="004839B8">
        <w:rPr>
          <w:rStyle w:val="Emphasis"/>
        </w:rPr>
        <w:t>dialogical beings</w:t>
      </w:r>
      <w:r w:rsidRPr="004839B8">
        <w:rPr>
          <w:b/>
          <w:u w:val="single"/>
        </w:rPr>
        <w:t xml:space="preserve"> and the significance of disability or impairment and their impact on well-being will tend to be comparative</w:t>
      </w:r>
      <w:r w:rsidRPr="004839B8">
        <w:t xml:space="preserve">. As Sayer argues: ‘we measure ourselves not so much against absolute standards but against what others are like, particularly those with whom we associate the most’ (2011, 122). </w:t>
      </w:r>
      <w:r w:rsidRPr="004839B8">
        <w:rPr>
          <w:b/>
          <w:u w:val="single"/>
        </w:rPr>
        <w:t>Evaluative judgements</w:t>
      </w:r>
      <w:r w:rsidRPr="004839B8">
        <w:rPr>
          <w:u w:val="single"/>
        </w:rPr>
        <w:t xml:space="preserve"> in relation to the individual experience</w:t>
      </w:r>
      <w:r w:rsidRPr="004839B8">
        <w:t xml:space="preserve"> </w:t>
      </w:r>
      <w:r w:rsidRPr="004839B8">
        <w:rPr>
          <w:u w:val="single"/>
        </w:rPr>
        <w:t xml:space="preserve">of both disability and impairment are important. If we are to properly understand social phenomena, such as disability, we </w:t>
      </w:r>
      <w:proofErr w:type="gramStart"/>
      <w:r w:rsidRPr="004839B8">
        <w:rPr>
          <w:u w:val="single"/>
        </w:rPr>
        <w:t>have to</w:t>
      </w:r>
      <w:proofErr w:type="gramEnd"/>
      <w:r w:rsidRPr="004839B8">
        <w:rPr>
          <w:u w:val="single"/>
        </w:rPr>
        <w:t xml:space="preserve"> </w:t>
      </w:r>
      <w:r w:rsidRPr="004839B8">
        <w:rPr>
          <w:b/>
          <w:u w:val="single"/>
        </w:rPr>
        <w:t>recognize their normative dimensions and the values attached to them</w:t>
      </w:r>
      <w:r w:rsidRPr="004839B8">
        <w:t xml:space="preserve">. </w:t>
      </w:r>
      <w:r w:rsidRPr="004839B8">
        <w:rPr>
          <w:b/>
          <w:u w:val="single"/>
        </w:rPr>
        <w:t>Value-laden statements</w:t>
      </w:r>
      <w:r w:rsidRPr="004839B8">
        <w:t xml:space="preserve">, as Sayer (2011) argues, </w:t>
      </w:r>
      <w:r w:rsidRPr="004839B8">
        <w:rPr>
          <w:b/>
          <w:u w:val="single"/>
        </w:rPr>
        <w:t>can strengthen the descriptive adequacy of accounts</w:t>
      </w:r>
      <w:r w:rsidRPr="004839B8">
        <w:t xml:space="preserve">. Sayer demonstrates this by using the example of the Holocaust. This, he says, can be represented in two ways: ‘thousands died in the Nazi concentration camps’ and ‘thousands were systematically exterminated in the Nazi concentration </w:t>
      </w:r>
      <w:proofErr w:type="gramStart"/>
      <w:r w:rsidRPr="004839B8">
        <w:t>camps’</w:t>
      </w:r>
      <w:proofErr w:type="gramEnd"/>
      <w:r w:rsidRPr="004839B8">
        <w:t xml:space="preserve">. The latter sentence is not only more value-laden than the first, but more accurate as well (Sayer 2011, 45). We would argue that </w:t>
      </w:r>
      <w:r w:rsidRPr="004839B8">
        <w:rPr>
          <w:b/>
          <w:highlight w:val="cyan"/>
          <w:u w:val="single"/>
        </w:rPr>
        <w:t>talking about ableism</w:t>
      </w:r>
      <w:r w:rsidRPr="004839B8">
        <w:rPr>
          <w:b/>
          <w:u w:val="single"/>
        </w:rPr>
        <w:t>,</w:t>
      </w:r>
      <w:r w:rsidRPr="004839B8">
        <w:t xml:space="preserve"> disablism or oppression </w:t>
      </w:r>
      <w:r w:rsidRPr="004839B8">
        <w:rPr>
          <w:rStyle w:val="Emphasis"/>
          <w:highlight w:val="cyan"/>
        </w:rPr>
        <w:t>does not make sense</w:t>
      </w:r>
      <w:r w:rsidRPr="004839B8">
        <w:rPr>
          <w:b/>
          <w:highlight w:val="cyan"/>
          <w:u w:val="single"/>
        </w:rPr>
        <w:t xml:space="preserve"> without</w:t>
      </w:r>
      <w:r w:rsidRPr="004839B8">
        <w:rPr>
          <w:b/>
          <w:u w:val="single"/>
        </w:rPr>
        <w:t xml:space="preserve"> reference to </w:t>
      </w:r>
      <w:r w:rsidRPr="004839B8">
        <w:rPr>
          <w:b/>
          <w:highlight w:val="cyan"/>
          <w:u w:val="single"/>
        </w:rPr>
        <w:t>normative judgements</w:t>
      </w:r>
      <w:r w:rsidRPr="004839B8">
        <w:t xml:space="preserve"> about people’s well-being, </w:t>
      </w:r>
      <w:r w:rsidRPr="004839B8">
        <w:rPr>
          <w:u w:val="single"/>
        </w:rPr>
        <w:t xml:space="preserve">as </w:t>
      </w:r>
      <w:r w:rsidRPr="004839B8">
        <w:rPr>
          <w:highlight w:val="cyan"/>
          <w:u w:val="single"/>
        </w:rPr>
        <w:t>without such</w:t>
      </w:r>
      <w:r w:rsidRPr="004839B8">
        <w:rPr>
          <w:u w:val="single"/>
        </w:rPr>
        <w:t xml:space="preserve"> a </w:t>
      </w:r>
      <w:r w:rsidRPr="004839B8">
        <w:rPr>
          <w:highlight w:val="cyan"/>
          <w:u w:val="single"/>
        </w:rPr>
        <w:t>discussion only a partial picture will emerge</w:t>
      </w:r>
      <w:r w:rsidRPr="004839B8">
        <w:t>. The same may also apply to judgements about fair social arrangements.</w:t>
      </w:r>
    </w:p>
    <w:p w14:paraId="60219E4F" w14:textId="77777777" w:rsidR="008D1562" w:rsidRPr="004839B8" w:rsidRDefault="008D1562" w:rsidP="008D1562">
      <w:r w:rsidRPr="004839B8">
        <w:rPr>
          <w:u w:val="single"/>
        </w:rPr>
        <w:t>CDS does not engage with ethical issues</w:t>
      </w:r>
      <w:r w:rsidRPr="004839B8">
        <w:t xml:space="preserve"> </w:t>
      </w:r>
      <w:r w:rsidRPr="004839B8">
        <w:rPr>
          <w:u w:val="single"/>
        </w:rPr>
        <w:t>to do with the role of impairment</w:t>
      </w:r>
      <w:r w:rsidRPr="004839B8">
        <w:t xml:space="preserve"> and disability </w:t>
      </w:r>
      <w:r w:rsidRPr="004839B8">
        <w:rPr>
          <w:highlight w:val="cyan"/>
          <w:u w:val="single"/>
        </w:rPr>
        <w:t>in people’s well-being and</w:t>
      </w:r>
      <w:r w:rsidRPr="004839B8">
        <w:rPr>
          <w:u w:val="single"/>
        </w:rPr>
        <w:t xml:space="preserve"> the </w:t>
      </w:r>
      <w:r w:rsidRPr="004839B8">
        <w:rPr>
          <w:b/>
          <w:highlight w:val="cyan"/>
          <w:u w:val="single"/>
        </w:rPr>
        <w:t>pragmatic and mundane issues</w:t>
      </w:r>
      <w:r w:rsidRPr="004839B8">
        <w:rPr>
          <w:highlight w:val="cyan"/>
          <w:u w:val="single"/>
        </w:rPr>
        <w:t xml:space="preserve"> of</w:t>
      </w:r>
      <w:r w:rsidRPr="004839B8">
        <w:rPr>
          <w:u w:val="single"/>
        </w:rPr>
        <w:t xml:space="preserve"> </w:t>
      </w:r>
      <w:r w:rsidRPr="004839B8">
        <w:rPr>
          <w:highlight w:val="cyan"/>
          <w:u w:val="single"/>
        </w:rPr>
        <w:t>day-to-day living</w:t>
      </w:r>
      <w:r w:rsidRPr="004839B8">
        <w:t xml:space="preserve">. </w:t>
      </w:r>
      <w:r w:rsidRPr="004839B8">
        <w:rPr>
          <w:u w:val="single"/>
        </w:rPr>
        <w:t>Imagine</w:t>
      </w:r>
      <w:r w:rsidRPr="004839B8">
        <w:t xml:space="preserve">, for example, </w:t>
      </w:r>
      <w:r w:rsidRPr="004839B8">
        <w:rPr>
          <w:u w:val="single"/>
        </w:rPr>
        <w:t>a pregnant woman</w:t>
      </w:r>
      <w:r w:rsidRPr="004839B8">
        <w:t xml:space="preserve"> who has agreed, possibly with very little thought, to the routine of prenatal diagnostics, and who </w:t>
      </w:r>
      <w:r w:rsidRPr="004839B8">
        <w:rPr>
          <w:u w:val="single"/>
        </w:rPr>
        <w:t xml:space="preserve">has been informed that the </w:t>
      </w:r>
      <w:proofErr w:type="spellStart"/>
      <w:r w:rsidRPr="004839B8">
        <w:rPr>
          <w:u w:val="single"/>
        </w:rPr>
        <w:t>foetus</w:t>
      </w:r>
      <w:proofErr w:type="spellEnd"/>
      <w:r w:rsidRPr="004839B8">
        <w:rPr>
          <w:u w:val="single"/>
        </w:rPr>
        <w:t xml:space="preserve"> she is carrying has Tay-Sachs disease</w:t>
      </w:r>
      <w:r w:rsidRPr="004839B8">
        <w:t xml:space="preserve">. </w:t>
      </w:r>
      <w:r w:rsidRPr="004839B8">
        <w:rPr>
          <w:u w:val="single"/>
        </w:rPr>
        <w:t xml:space="preserve">She now </w:t>
      </w:r>
      <w:proofErr w:type="gramStart"/>
      <w:r w:rsidRPr="004839B8">
        <w:rPr>
          <w:u w:val="single"/>
        </w:rPr>
        <w:t>has to</w:t>
      </w:r>
      <w:proofErr w:type="gramEnd"/>
      <w:r w:rsidRPr="004839B8">
        <w:rPr>
          <w:u w:val="single"/>
        </w:rPr>
        <w:t xml:space="preserve"> make the decision over whether to terminate the pregnancy or carry it to term. </w:t>
      </w:r>
      <w:r w:rsidRPr="004839B8">
        <w:t xml:space="preserve">The value judgements that surround Tay-Sachs include the fact that it will cause pain and suffering to the child and he or she will probably die before the age of four. These are morally relevant considerations to the mother. </w:t>
      </w:r>
      <w:r w:rsidRPr="004839B8">
        <w:rPr>
          <w:u w:val="single"/>
        </w:rPr>
        <w:t>Whilst CDS would probably guide her to confront ableist assumptions and challenge her beliefs about the condition</w:t>
      </w:r>
      <w:r w:rsidRPr="004839B8">
        <w:t xml:space="preserve">, </w:t>
      </w:r>
      <w:r w:rsidRPr="004839B8">
        <w:rPr>
          <w:b/>
          <w:highlight w:val="cyan"/>
          <w:u w:val="single"/>
        </w:rPr>
        <w:t>considerations having to do with pain and suffering are</w:t>
      </w:r>
      <w:r w:rsidRPr="004839B8">
        <w:rPr>
          <w:b/>
          <w:u w:val="single"/>
        </w:rPr>
        <w:t xml:space="preserve"> nevertheless </w:t>
      </w:r>
      <w:r w:rsidRPr="004839B8">
        <w:rPr>
          <w:rStyle w:val="Emphasis"/>
          <w:highlight w:val="cyan"/>
        </w:rPr>
        <w:t>morally significant</w:t>
      </w:r>
      <w:r w:rsidRPr="004839B8">
        <w:rPr>
          <w:b/>
          <w:u w:val="single"/>
        </w:rPr>
        <w:t>.</w:t>
      </w:r>
      <w:r w:rsidRPr="004839B8">
        <w:t xml:space="preserve"> The way people see things, and the language that is used to describe certain conditions, can affect how they react to them, but freeing oneself from ableist assumptions may not in some cases be enough. </w:t>
      </w:r>
      <w:r w:rsidRPr="004839B8">
        <w:rPr>
          <w:b/>
          <w:u w:val="single"/>
        </w:rPr>
        <w:t xml:space="preserve">There may be </w:t>
      </w:r>
      <w:r w:rsidRPr="004839B8">
        <w:rPr>
          <w:rStyle w:val="Emphasis"/>
        </w:rPr>
        <w:t>insurmountable realities</w:t>
      </w:r>
      <w:r w:rsidRPr="004839B8">
        <w:rPr>
          <w:b/>
          <w:u w:val="single"/>
        </w:rPr>
        <w:t xml:space="preserve"> attached to some impairments</w:t>
      </w:r>
      <w:r w:rsidRPr="004839B8">
        <w:t xml:space="preserve"> where parents feel that their personal and social circumstances would not enable them to provide the child or themselves with a satisfactory life (</w:t>
      </w:r>
      <w:proofErr w:type="spellStart"/>
      <w:r w:rsidRPr="004839B8">
        <w:t>Vehmas</w:t>
      </w:r>
      <w:proofErr w:type="spellEnd"/>
      <w:r w:rsidRPr="004839B8">
        <w:t xml:space="preserve"> 2003).</w:t>
      </w:r>
    </w:p>
    <w:p w14:paraId="04C3168B" w14:textId="77777777" w:rsidR="008D1562" w:rsidRPr="004839B8" w:rsidRDefault="008D1562" w:rsidP="008D1562">
      <w:r w:rsidRPr="004839B8">
        <w:rPr>
          <w:u w:val="single"/>
        </w:rPr>
        <w:lastRenderedPageBreak/>
        <w:t>Impairment sometimes produces practical</w:t>
      </w:r>
      <w:r w:rsidRPr="004839B8">
        <w:t xml:space="preserve">, </w:t>
      </w:r>
      <w:r w:rsidRPr="004839B8">
        <w:rPr>
          <w:u w:val="single"/>
        </w:rPr>
        <w:t>difficult ethical choices</w:t>
      </w:r>
      <w:r w:rsidRPr="004839B8">
        <w:t xml:space="preserve"> </w:t>
      </w:r>
      <w:r w:rsidRPr="004839B8">
        <w:rPr>
          <w:b/>
          <w:u w:val="single"/>
        </w:rPr>
        <w:t xml:space="preserve">and </w:t>
      </w:r>
      <w:r w:rsidRPr="004839B8">
        <w:rPr>
          <w:b/>
          <w:highlight w:val="cyan"/>
          <w:u w:val="single"/>
        </w:rPr>
        <w:t>we need more concrete viewpoints than</w:t>
      </w:r>
      <w:r w:rsidRPr="004839B8">
        <w:rPr>
          <w:b/>
          <w:u w:val="single"/>
        </w:rPr>
        <w:t xml:space="preserve"> the </w:t>
      </w:r>
      <w:r w:rsidRPr="004839B8">
        <w:rPr>
          <w:b/>
          <w:highlight w:val="cyan"/>
          <w:u w:val="single"/>
        </w:rPr>
        <w:t>ideas provided through ableism,</w:t>
      </w:r>
      <w:r w:rsidRPr="004839B8">
        <w:t xml:space="preserve"> which offers very little practical moral guidance. </w:t>
      </w:r>
      <w:r w:rsidRPr="004839B8">
        <w:rPr>
          <w:u w:val="single"/>
        </w:rPr>
        <w:t>It is questionable whether the notion of ableism</w:t>
      </w:r>
      <w:r w:rsidRPr="004839B8">
        <w:t xml:space="preserve"> </w:t>
      </w:r>
      <w:r w:rsidRPr="004839B8">
        <w:rPr>
          <w:u w:val="single"/>
        </w:rPr>
        <w:t xml:space="preserve">would help the parents in deciding whether to have a child who has a degenerative condition </w:t>
      </w:r>
      <w:r w:rsidRPr="004839B8">
        <w:t>that results in early death. Campbell (2009a, 39, 149 and 159), for example, discusses arguments about impairments as harmful conditions, the ethics of external bodily transplants as well as wrongful birth and life court cases (whether life with an impairment is preferable to non-existence), and how ableism impacts on discourse around these issues. Whilst her analysis of such ableist discourses suggests ethical judgements, she provides no arguments or conclusions as to whether, for example, external bodily transplants are ethically wrong or whether impairment may or may not constitute a moral harm.</w:t>
      </w:r>
    </w:p>
    <w:p w14:paraId="4B447DCE" w14:textId="77777777" w:rsidR="008D1562" w:rsidRPr="004839B8" w:rsidRDefault="008D1562" w:rsidP="008D1562">
      <w:r w:rsidRPr="004839B8">
        <w:t>Under the anti-dualistic stance adopted by CDS, even the well-being/ill-being dualism becomes an arbitrary and nonsensical construct. Under ableism it can be constructed as merely maintaining the dominance of those seemingly faring well (supposedly, ‘non-disabled’ people), and labels those faring less well as having lesser value.</w:t>
      </w:r>
    </w:p>
    <w:p w14:paraId="1D9B213A" w14:textId="77777777" w:rsidR="008D1562" w:rsidRPr="004839B8" w:rsidRDefault="008D1562" w:rsidP="008D1562">
      <w:pPr>
        <w:rPr>
          <w:b/>
          <w:u w:val="single"/>
        </w:rPr>
      </w:pPr>
      <w:r w:rsidRPr="004839B8">
        <w:rPr>
          <w:u w:val="single"/>
        </w:rPr>
        <w:t xml:space="preserve">There may not be a clear answer to what constitutes human well-being or flourishing, </w:t>
      </w:r>
      <w:r w:rsidRPr="004839B8">
        <w:rPr>
          <w:b/>
          <w:u w:val="single"/>
        </w:rPr>
        <w:t xml:space="preserve">but in general </w:t>
      </w:r>
      <w:r w:rsidRPr="004839B8">
        <w:rPr>
          <w:b/>
          <w:highlight w:val="cyan"/>
          <w:u w:val="single"/>
        </w:rPr>
        <w:t xml:space="preserve">we </w:t>
      </w:r>
      <w:proofErr w:type="gramStart"/>
      <w:r w:rsidRPr="004839B8">
        <w:rPr>
          <w:b/>
          <w:highlight w:val="cyan"/>
          <w:u w:val="single"/>
        </w:rPr>
        <w:t>can</w:t>
      </w:r>
      <w:proofErr w:type="gramEnd"/>
      <w:r w:rsidRPr="004839B8">
        <w:rPr>
          <w:b/>
          <w:u w:val="single"/>
        </w:rPr>
        <w:t xml:space="preserve"> and we need to </w:t>
      </w:r>
      <w:r w:rsidRPr="004839B8">
        <w:rPr>
          <w:b/>
          <w:highlight w:val="cyan"/>
          <w:u w:val="single"/>
        </w:rPr>
        <w:t>agree about</w:t>
      </w:r>
      <w:r w:rsidRPr="004839B8">
        <w:rPr>
          <w:b/>
          <w:u w:val="single"/>
        </w:rPr>
        <w:t xml:space="preserve"> some </w:t>
      </w:r>
      <w:r w:rsidRPr="004839B8">
        <w:rPr>
          <w:b/>
          <w:highlight w:val="cyan"/>
          <w:u w:val="single"/>
        </w:rPr>
        <w:t>necessary</w:t>
      </w:r>
      <w:r w:rsidRPr="004839B8">
        <w:rPr>
          <w:b/>
          <w:u w:val="single"/>
        </w:rPr>
        <w:t xml:space="preserve"> </w:t>
      </w:r>
      <w:r w:rsidRPr="004839B8">
        <w:rPr>
          <w:b/>
          <w:highlight w:val="cyan"/>
          <w:u w:val="single"/>
        </w:rPr>
        <w:t>elements required for well-being</w:t>
      </w:r>
      <w:r w:rsidRPr="004839B8">
        <w:rPr>
          <w:b/>
        </w:rPr>
        <w:t>.</w:t>
      </w:r>
      <w:r w:rsidRPr="004839B8">
        <w:t xml:space="preserve"> Also, </w:t>
      </w:r>
      <w:r w:rsidRPr="004839B8">
        <w:rPr>
          <w:u w:val="single"/>
        </w:rPr>
        <w:t>as moral agents we have an obligation to make judgements about people’s well-being and act in ways that their well-being is enhanced (</w:t>
      </w:r>
      <w:r w:rsidRPr="004839B8">
        <w:t xml:space="preserve">Eshleman 2009). </w:t>
      </w:r>
      <w:proofErr w:type="gramStart"/>
      <w:r w:rsidRPr="004839B8">
        <w:rPr>
          <w:highlight w:val="cyan"/>
          <w:u w:val="single"/>
        </w:rPr>
        <w:t>This is why</w:t>
      </w:r>
      <w:proofErr w:type="gramEnd"/>
      <w:r w:rsidRPr="004839B8">
        <w:rPr>
          <w:highlight w:val="cyan"/>
          <w:u w:val="single"/>
        </w:rPr>
        <w:t xml:space="preserve"> we have</w:t>
      </w:r>
      <w:r w:rsidRPr="004839B8">
        <w:rPr>
          <w:u w:val="single"/>
        </w:rPr>
        <w:t xml:space="preserve">, for example, coronary </w:t>
      </w:r>
      <w:r w:rsidRPr="004839B8">
        <w:rPr>
          <w:highlight w:val="cyan"/>
          <w:u w:val="single"/>
        </w:rPr>
        <w:t>heart disease prevention</w:t>
      </w:r>
      <w:r w:rsidRPr="004839B8">
        <w:t xml:space="preserve"> </w:t>
      </w:r>
      <w:proofErr w:type="spellStart"/>
      <w:r w:rsidRPr="004839B8">
        <w:t>programmes</w:t>
      </w:r>
      <w:proofErr w:type="spellEnd"/>
      <w:r w:rsidRPr="004839B8">
        <w:t xml:space="preserve"> </w:t>
      </w:r>
      <w:r w:rsidRPr="004839B8">
        <w:rPr>
          <w:b/>
          <w:highlight w:val="cyan"/>
          <w:u w:val="single"/>
        </w:rPr>
        <w:t>because the possible death or</w:t>
      </w:r>
      <w:r w:rsidRPr="004839B8">
        <w:rPr>
          <w:b/>
          <w:u w:val="single"/>
        </w:rPr>
        <w:t xml:space="preserve"> </w:t>
      </w:r>
      <w:r w:rsidRPr="004839B8">
        <w:rPr>
          <w:b/>
          <w:highlight w:val="cyan"/>
          <w:u w:val="single"/>
        </w:rPr>
        <w:t>associated health problems are</w:t>
      </w:r>
      <w:r w:rsidRPr="004839B8">
        <w:rPr>
          <w:b/>
          <w:u w:val="single"/>
        </w:rPr>
        <w:t xml:space="preserve"> seen as </w:t>
      </w:r>
      <w:r w:rsidRPr="004839B8">
        <w:rPr>
          <w:b/>
          <w:highlight w:val="cyan"/>
          <w:u w:val="single"/>
        </w:rPr>
        <w:t>harms.</w:t>
      </w:r>
      <w:r w:rsidRPr="004839B8">
        <w:rPr>
          <w:highlight w:val="cyan"/>
        </w:rPr>
        <w:t xml:space="preserve"> </w:t>
      </w:r>
      <w:r w:rsidRPr="004839B8">
        <w:rPr>
          <w:highlight w:val="cyan"/>
          <w:u w:val="single"/>
        </w:rPr>
        <w:t>Possibly these</w:t>
      </w:r>
      <w:r w:rsidRPr="004839B8">
        <w:rPr>
          <w:u w:val="single"/>
        </w:rPr>
        <w:t xml:space="preserve"> policies </w:t>
      </w:r>
      <w:r w:rsidRPr="004839B8">
        <w:rPr>
          <w:highlight w:val="cyan"/>
          <w:u w:val="single"/>
        </w:rPr>
        <w:t>are based on ableist perspective, but if that is the case then the normative use of</w:t>
      </w:r>
      <w:r w:rsidRPr="004839B8">
        <w:rPr>
          <w:u w:val="single"/>
        </w:rPr>
        <w:t xml:space="preserve"> </w:t>
      </w:r>
      <w:r w:rsidRPr="004839B8">
        <w:rPr>
          <w:highlight w:val="cyan"/>
          <w:u w:val="single"/>
        </w:rPr>
        <w:t>ableism is null;</w:t>
      </w:r>
      <w:r w:rsidRPr="004839B8">
        <w:rPr>
          <w:highlight w:val="cyan"/>
        </w:rPr>
        <w:t xml:space="preserve"> </w:t>
      </w:r>
      <w:r w:rsidRPr="004839B8">
        <w:rPr>
          <w:b/>
          <w:highlight w:val="cyan"/>
          <w:u w:val="single"/>
        </w:rPr>
        <w:t>eradicating supposedly ableist enterprises such as</w:t>
      </w:r>
      <w:r w:rsidRPr="004839B8">
        <w:rPr>
          <w:b/>
          <w:u w:val="single"/>
        </w:rPr>
        <w:t xml:space="preserve"> coronary </w:t>
      </w:r>
      <w:r w:rsidRPr="004839B8">
        <w:rPr>
          <w:b/>
          <w:highlight w:val="cyan"/>
          <w:u w:val="single"/>
        </w:rPr>
        <w:t>heart disease prevention would be</w:t>
      </w:r>
      <w:r w:rsidRPr="004839B8">
        <w:rPr>
          <w:b/>
          <w:u w:val="single"/>
        </w:rPr>
        <w:t xml:space="preserve"> an example of </w:t>
      </w:r>
      <w:r w:rsidRPr="004839B8">
        <w:rPr>
          <w:rStyle w:val="Emphasis"/>
          <w:highlight w:val="cyan"/>
        </w:rPr>
        <w:t>reductio ad</w:t>
      </w:r>
      <w:r w:rsidRPr="004839B8">
        <w:rPr>
          <w:rStyle w:val="Emphasis"/>
        </w:rPr>
        <w:t xml:space="preserve"> </w:t>
      </w:r>
      <w:r w:rsidRPr="004839B8">
        <w:rPr>
          <w:rStyle w:val="Emphasis"/>
          <w:highlight w:val="cyan"/>
        </w:rPr>
        <w:t>absurdum</w:t>
      </w:r>
      <w:r w:rsidRPr="004839B8">
        <w:t xml:space="preserve">. </w:t>
      </w:r>
      <w:r w:rsidRPr="004839B8">
        <w:rPr>
          <w:b/>
          <w:u w:val="single"/>
        </w:rPr>
        <w:t xml:space="preserve">Denying some aspects of well-being are so clear that </w:t>
      </w:r>
      <w:r w:rsidRPr="004839B8">
        <w:rPr>
          <w:b/>
          <w:highlight w:val="cyan"/>
          <w:u w:val="single"/>
        </w:rPr>
        <w:t xml:space="preserve">their denial would be </w:t>
      </w:r>
      <w:r w:rsidRPr="004839B8">
        <w:rPr>
          <w:rStyle w:val="Emphasis"/>
          <w:highlight w:val="cyan"/>
        </w:rPr>
        <w:t>absurd</w:t>
      </w:r>
      <w:r w:rsidRPr="004839B8">
        <w:rPr>
          <w:b/>
          <w:highlight w:val="cyan"/>
          <w:u w:val="single"/>
        </w:rPr>
        <w:t>, and</w:t>
      </w:r>
      <w:r w:rsidRPr="004839B8">
        <w:rPr>
          <w:b/>
          <w:u w:val="single"/>
        </w:rPr>
        <w:t xml:space="preserve"> simply </w:t>
      </w:r>
      <w:r w:rsidRPr="004839B8">
        <w:rPr>
          <w:b/>
          <w:highlight w:val="cyan"/>
          <w:u w:val="single"/>
        </w:rPr>
        <w:t>morally wrong.</w:t>
      </w:r>
    </w:p>
    <w:p w14:paraId="63567C4B" w14:textId="77777777" w:rsidR="008D1562" w:rsidRPr="004839B8" w:rsidRDefault="008D1562" w:rsidP="008D1562">
      <w:r w:rsidRPr="004839B8">
        <w:rPr>
          <w:u w:val="single"/>
        </w:rPr>
        <w:t xml:space="preserve">CDS raises </w:t>
      </w:r>
      <w:r w:rsidRPr="004839B8">
        <w:rPr>
          <w:highlight w:val="cyan"/>
          <w:u w:val="single"/>
        </w:rPr>
        <w:t>ethical issues</w:t>
      </w:r>
      <w:r w:rsidRPr="004839B8">
        <w:t xml:space="preserve"> </w:t>
      </w:r>
      <w:r w:rsidRPr="004839B8">
        <w:rPr>
          <w:u w:val="single"/>
        </w:rPr>
        <w:t>and insinuates normative judgements</w:t>
      </w:r>
      <w:r w:rsidRPr="004839B8">
        <w:t xml:space="preserve"> </w:t>
      </w:r>
      <w:r w:rsidRPr="004839B8">
        <w:rPr>
          <w:b/>
          <w:u w:val="single"/>
        </w:rPr>
        <w:t xml:space="preserve">but does not provide supporting ethical arguments. This </w:t>
      </w:r>
      <w:r w:rsidRPr="004839B8">
        <w:rPr>
          <w:b/>
          <w:highlight w:val="cyan"/>
          <w:u w:val="single"/>
        </w:rPr>
        <w:t xml:space="preserve">is a way of </w:t>
      </w:r>
      <w:r w:rsidRPr="004839B8">
        <w:rPr>
          <w:rStyle w:val="Emphasis"/>
          <w:highlight w:val="cyan"/>
        </w:rPr>
        <w:t>shirking</w:t>
      </w:r>
      <w:r w:rsidRPr="004839B8">
        <w:rPr>
          <w:b/>
          <w:u w:val="single"/>
        </w:rPr>
        <w:t xml:space="preserve"> from </w:t>
      </w:r>
      <w:r w:rsidRPr="004839B8">
        <w:rPr>
          <w:b/>
          <w:highlight w:val="cyan"/>
          <w:u w:val="single"/>
        </w:rPr>
        <w:t>intellectual and ethical responsibility</w:t>
      </w:r>
      <w:r w:rsidRPr="004839B8">
        <w:t xml:space="preserve"> to provide sound arguments </w:t>
      </w:r>
      <w:r w:rsidRPr="004839B8">
        <w:rPr>
          <w:u w:val="single"/>
        </w:rPr>
        <w:t>and conceptual tools for ethical decision-making that would benefit disabled people</w:t>
      </w:r>
      <w:r w:rsidRPr="004839B8">
        <w:t xml:space="preserve">. </w:t>
      </w:r>
      <w:r w:rsidRPr="004839B8">
        <w:rPr>
          <w:u w:val="single"/>
        </w:rPr>
        <w:t>If we are to describe disability</w:t>
      </w:r>
      <w:r w:rsidRPr="004839B8">
        <w:t>, disablism, and oppression properly</w:t>
      </w:r>
      <w:r w:rsidRPr="004839B8">
        <w:rPr>
          <w:u w:val="single"/>
        </w:rPr>
        <w:t xml:space="preserve">, we </w:t>
      </w:r>
      <w:proofErr w:type="gramStart"/>
      <w:r w:rsidRPr="004839B8">
        <w:rPr>
          <w:u w:val="single"/>
        </w:rPr>
        <w:t>have to</w:t>
      </w:r>
      <w:proofErr w:type="gramEnd"/>
      <w:r w:rsidRPr="004839B8">
        <w:rPr>
          <w:u w:val="single"/>
        </w:rPr>
        <w:t xml:space="preserve"> explicate the moral and political wrong related to these phenomena</w:t>
      </w:r>
      <w:r w:rsidRPr="004839B8">
        <w:t>. Whilst CDS has produced useful analyses, for example, of the cultural reproduction of disability, it needs to engage more closely with the evaluative issues inherently related to disability. As Sayer has argued (against Foucault):</w:t>
      </w:r>
    </w:p>
    <w:p w14:paraId="07EB3B5E" w14:textId="77777777" w:rsidR="008D1562" w:rsidRPr="004839B8" w:rsidRDefault="008D1562" w:rsidP="008D1562">
      <w:r w:rsidRPr="004839B8">
        <w:rPr>
          <w:u w:val="single"/>
        </w:rPr>
        <w:t>while one could hardly disagree that we should seek to uncover the hidden and unconsidered ideas on which practices are based</w:t>
      </w:r>
      <w:r w:rsidRPr="004839B8">
        <w:t xml:space="preserve">, </w:t>
      </w:r>
      <w:r w:rsidRPr="004839B8">
        <w:rPr>
          <w:b/>
          <w:u w:val="single"/>
        </w:rPr>
        <w:t>I would argue that critique is indeed exactly about identifying what things ‘are not right as they are’, and why</w:t>
      </w:r>
      <w:r w:rsidRPr="004839B8">
        <w:t>. (Sayer 2011, 244)</w:t>
      </w:r>
    </w:p>
    <w:p w14:paraId="66512AC3" w14:textId="77777777" w:rsidR="008D1562" w:rsidRPr="004839B8" w:rsidRDefault="008D1562" w:rsidP="008D1562">
      <w:r w:rsidRPr="004839B8">
        <w:rPr>
          <w:u w:val="single"/>
        </w:rPr>
        <w:t>By settling almost exclusively to analyses of ableism without engaging properly with the ethical issues involved</w:t>
      </w:r>
      <w:r w:rsidRPr="004839B8">
        <w:t xml:space="preserve">, </w:t>
      </w:r>
      <w:r w:rsidRPr="004839B8">
        <w:rPr>
          <w:rStyle w:val="Emphasis"/>
        </w:rPr>
        <w:t>CDS analyses are deficient</w:t>
      </w:r>
      <w:r w:rsidRPr="004839B8">
        <w:t>. The moral wrongs related to disablism or ableism are matters of great concern to disabled people, and CDS should in its own part take the responsibility of remedying current wrongs disabled people suffer from.</w:t>
      </w:r>
    </w:p>
    <w:p w14:paraId="52E25BB9" w14:textId="77777777" w:rsidR="008D1562" w:rsidRPr="004839B8" w:rsidRDefault="008D1562" w:rsidP="008D1562"/>
    <w:p w14:paraId="50E59CBA" w14:textId="77777777" w:rsidR="008D1562" w:rsidRPr="004839B8" w:rsidRDefault="008D1562" w:rsidP="008D1562">
      <w:pPr>
        <w:pStyle w:val="Heading4"/>
        <w:rPr>
          <w:rFonts w:cs="Arial"/>
        </w:rPr>
      </w:pPr>
      <w:r w:rsidRPr="004839B8">
        <w:rPr>
          <w:rFonts w:cs="Arial"/>
        </w:rPr>
        <w:lastRenderedPageBreak/>
        <w:t xml:space="preserve">Simply acknowledging ableism is insufficient and disempowering – there are practical steps that should be taken to increase disabled </w:t>
      </w:r>
      <w:proofErr w:type="gramStart"/>
      <w:r w:rsidRPr="004839B8">
        <w:rPr>
          <w:rFonts w:cs="Arial"/>
        </w:rPr>
        <w:t>folks</w:t>
      </w:r>
      <w:proofErr w:type="gramEnd"/>
      <w:r w:rsidRPr="004839B8">
        <w:rPr>
          <w:rFonts w:cs="Arial"/>
        </w:rPr>
        <w:t xml:space="preserve"> participation in debate and society, but forcing debaters to negate embodied advocacies is the worst solution</w:t>
      </w:r>
    </w:p>
    <w:p w14:paraId="13BA6137" w14:textId="77777777" w:rsidR="008D1562" w:rsidRPr="004839B8" w:rsidRDefault="008D1562" w:rsidP="008D1562">
      <w:r w:rsidRPr="004839B8">
        <w:t xml:space="preserve">Simo </w:t>
      </w:r>
      <w:proofErr w:type="spellStart"/>
      <w:r w:rsidRPr="004839B8">
        <w:rPr>
          <w:rStyle w:val="Style13ptBold"/>
        </w:rPr>
        <w:t>Vehmas</w:t>
      </w:r>
      <w:proofErr w:type="spellEnd"/>
      <w:r w:rsidRPr="004839B8">
        <w:t xml:space="preserve">, professor of disability studies at the University of Helsinki and the president of the Nordic Network on Disability Research, </w:t>
      </w:r>
      <w:r w:rsidRPr="004839B8">
        <w:rPr>
          <w:rStyle w:val="Style13ptBold"/>
        </w:rPr>
        <w:t>and</w:t>
      </w:r>
      <w:r w:rsidRPr="004839B8">
        <w:t xml:space="preserve">, Nicholas </w:t>
      </w:r>
      <w:r w:rsidRPr="004839B8">
        <w:rPr>
          <w:rStyle w:val="Style13ptBold"/>
        </w:rPr>
        <w:t>Watson</w:t>
      </w:r>
      <w:r w:rsidRPr="004839B8">
        <w:t xml:space="preserve">, Chair of Disability Studies, Professor, Institute of Health and Wellbeing, University of Glasgow </w:t>
      </w:r>
      <w:r w:rsidRPr="004839B8">
        <w:rPr>
          <w:rStyle w:val="Style13ptBold"/>
        </w:rPr>
        <w:t>‘14</w:t>
      </w:r>
    </w:p>
    <w:p w14:paraId="7030460E" w14:textId="77777777" w:rsidR="008D1562" w:rsidRPr="004839B8" w:rsidRDefault="008D1562" w:rsidP="008D1562">
      <w:r w:rsidRPr="004839B8">
        <w:t xml:space="preserve">(“Moral wrongs, disadvantages, and disability: a critique of critical disability studies,” Disability &amp; Society Volume 29, Issue 4, 2014) </w:t>
      </w:r>
    </w:p>
    <w:p w14:paraId="06FC8771" w14:textId="77777777" w:rsidR="008D1562" w:rsidRPr="004839B8" w:rsidRDefault="008D1562" w:rsidP="008D1562"/>
    <w:p w14:paraId="20E4B360" w14:textId="77777777" w:rsidR="008D1562" w:rsidRPr="004839B8" w:rsidRDefault="008D1562" w:rsidP="008D1562">
      <w:r w:rsidRPr="004839B8">
        <w:t>Critical disability studies and justice</w:t>
      </w:r>
    </w:p>
    <w:p w14:paraId="00C21BA2" w14:textId="77777777" w:rsidR="008D1562" w:rsidRPr="004839B8" w:rsidRDefault="008D1562" w:rsidP="008D1562">
      <w:pPr>
        <w:rPr>
          <w:b/>
          <w:u w:val="single"/>
        </w:rPr>
      </w:pPr>
      <w:r w:rsidRPr="004839B8">
        <w:t xml:space="preserve">The influence of </w:t>
      </w:r>
      <w:r w:rsidRPr="004839B8">
        <w:rPr>
          <w:u w:val="single"/>
        </w:rPr>
        <w:t>CDS</w:t>
      </w:r>
      <w:r w:rsidRPr="004839B8">
        <w:t xml:space="preserve"> and its challenge to the assumption that disability is a uniform condition have enabled the emergence of new ideas on disability. </w:t>
      </w:r>
      <w:proofErr w:type="gramStart"/>
      <w:r w:rsidRPr="004839B8">
        <w:t>In particular, this</w:t>
      </w:r>
      <w:proofErr w:type="gramEnd"/>
      <w:r w:rsidRPr="004839B8">
        <w:t xml:space="preserve"> has enabled the development of a theory that can take account of not only impairment effects but also can include class, ethnicity, sexual orientation or cultural identities. It has also </w:t>
      </w:r>
      <w:r w:rsidRPr="004839B8">
        <w:rPr>
          <w:u w:val="single"/>
        </w:rPr>
        <w:t>argued for the re-emergence of a new political identity,</w:t>
      </w:r>
      <w:r w:rsidRPr="004839B8">
        <w:t xml:space="preserve"> </w:t>
      </w:r>
      <w:r w:rsidRPr="004839B8">
        <w:rPr>
          <w:u w:val="single"/>
        </w:rPr>
        <w:t xml:space="preserve">one where </w:t>
      </w:r>
      <w:r w:rsidRPr="004839B8">
        <w:t xml:space="preserve">a </w:t>
      </w:r>
      <w:r w:rsidRPr="004839B8">
        <w:rPr>
          <w:u w:val="single"/>
        </w:rPr>
        <w:t>solidarity</w:t>
      </w:r>
      <w:r w:rsidRPr="004839B8">
        <w:t xml:space="preserve"> that was previously built on a common single identity </w:t>
      </w:r>
      <w:r w:rsidRPr="004839B8">
        <w:rPr>
          <w:u w:val="single"/>
        </w:rPr>
        <w:t>is replaced by one that incorporates multiple voices</w:t>
      </w:r>
      <w:r w:rsidRPr="004839B8">
        <w:t xml:space="preserve"> including representatives from across the range of constituencies. The politics that it seeks to develop will be the ending of the single interest group identity of the disability movement to be replaced by single-issue groups campaigning for different social issues. To paraphrase Lister (1998, 74), </w:t>
      </w:r>
      <w:r w:rsidRPr="004839B8">
        <w:rPr>
          <w:highlight w:val="cyan"/>
          <w:u w:val="single"/>
        </w:rPr>
        <w:t>if disability</w:t>
      </w:r>
      <w:r w:rsidRPr="004839B8">
        <w:rPr>
          <w:u w:val="single"/>
        </w:rPr>
        <w:t xml:space="preserve"> and impairment </w:t>
      </w:r>
      <w:r w:rsidRPr="004839B8">
        <w:rPr>
          <w:highlight w:val="cyan"/>
          <w:u w:val="single"/>
        </w:rPr>
        <w:t xml:space="preserve">are </w:t>
      </w:r>
      <w:r w:rsidRPr="004839B8">
        <w:rPr>
          <w:rStyle w:val="Emphasis"/>
          <w:highlight w:val="cyan"/>
        </w:rPr>
        <w:t xml:space="preserve">simply </w:t>
      </w:r>
      <w:r w:rsidRPr="004839B8">
        <w:rPr>
          <w:rStyle w:val="Emphasis"/>
        </w:rPr>
        <w:t>to be ‘</w:t>
      </w:r>
      <w:r w:rsidRPr="004839B8">
        <w:rPr>
          <w:rStyle w:val="Emphasis"/>
          <w:highlight w:val="cyan"/>
        </w:rPr>
        <w:t>deconstructed into a kaleidoscope</w:t>
      </w:r>
      <w:r w:rsidRPr="004839B8">
        <w:rPr>
          <w:highlight w:val="cyan"/>
          <w:u w:val="single"/>
        </w:rPr>
        <w:t xml:space="preserve"> of shifting</w:t>
      </w:r>
      <w:r w:rsidRPr="004839B8">
        <w:rPr>
          <w:u w:val="single"/>
        </w:rPr>
        <w:t xml:space="preserve"> </w:t>
      </w:r>
      <w:r w:rsidRPr="004839B8">
        <w:rPr>
          <w:highlight w:val="cyan"/>
          <w:u w:val="single"/>
        </w:rPr>
        <w:t>identities’</w:t>
      </w:r>
      <w:r w:rsidRPr="004839B8">
        <w:t xml:space="preserve"> and ableist discourses, </w:t>
      </w:r>
      <w:r w:rsidRPr="004839B8">
        <w:rPr>
          <w:b/>
          <w:highlight w:val="cyan"/>
          <w:u w:val="single"/>
        </w:rPr>
        <w:t>there will be no disabled people left to</w:t>
      </w:r>
      <w:r w:rsidRPr="004839B8">
        <w:rPr>
          <w:b/>
          <w:u w:val="single"/>
        </w:rPr>
        <w:t xml:space="preserve"> either </w:t>
      </w:r>
      <w:r w:rsidRPr="004839B8">
        <w:rPr>
          <w:b/>
          <w:highlight w:val="cyan"/>
          <w:u w:val="single"/>
        </w:rPr>
        <w:t>fight for the right to be,</w:t>
      </w:r>
      <w:r w:rsidRPr="004839B8">
        <w:rPr>
          <w:b/>
          <w:u w:val="single"/>
        </w:rPr>
        <w:t xml:space="preserve"> or to be </w:t>
      </w:r>
      <w:r w:rsidRPr="004839B8">
        <w:rPr>
          <w:b/>
          <w:highlight w:val="cyan"/>
          <w:u w:val="single"/>
        </w:rPr>
        <w:t>a citizen.</w:t>
      </w:r>
    </w:p>
    <w:p w14:paraId="31AABA58" w14:textId="77777777" w:rsidR="008D1562" w:rsidRPr="004839B8" w:rsidRDefault="008D1562" w:rsidP="008D1562">
      <w:r w:rsidRPr="004839B8">
        <w:rPr>
          <w:u w:val="single"/>
        </w:rPr>
        <w:t xml:space="preserve">If </w:t>
      </w:r>
      <w:r w:rsidRPr="004839B8">
        <w:rPr>
          <w:highlight w:val="cyan"/>
          <w:u w:val="single"/>
        </w:rPr>
        <w:t>the principles</w:t>
      </w:r>
      <w:r w:rsidRPr="004839B8">
        <w:rPr>
          <w:u w:val="single"/>
        </w:rPr>
        <w:t xml:space="preserve"> of CDS are evaluated critically in</w:t>
      </w:r>
      <w:r w:rsidRPr="004839B8">
        <w:t xml:space="preserve"> </w:t>
      </w:r>
      <w:r w:rsidRPr="004839B8">
        <w:rPr>
          <w:u w:val="single"/>
        </w:rPr>
        <w:t xml:space="preserve">the light of disadvantage, </w:t>
      </w:r>
      <w:r w:rsidRPr="004839B8">
        <w:rPr>
          <w:b/>
          <w:u w:val="single"/>
        </w:rPr>
        <w:t xml:space="preserve">its </w:t>
      </w:r>
      <w:r w:rsidRPr="004839B8">
        <w:rPr>
          <w:b/>
          <w:highlight w:val="cyan"/>
          <w:u w:val="single"/>
        </w:rPr>
        <w:t>analytical and political value becomes questionable</w:t>
      </w:r>
      <w:r w:rsidRPr="004839B8">
        <w:t xml:space="preserve">. </w:t>
      </w:r>
      <w:r w:rsidRPr="004839B8">
        <w:rPr>
          <w:u w:val="single"/>
        </w:rPr>
        <w:t xml:space="preserve">Its relativism and its suggestions that impairments are </w:t>
      </w:r>
      <w:proofErr w:type="gramStart"/>
      <w:r w:rsidRPr="004839B8">
        <w:rPr>
          <w:u w:val="single"/>
        </w:rPr>
        <w:t>ethically</w:t>
      </w:r>
      <w:proofErr w:type="gramEnd"/>
      <w:r w:rsidRPr="004839B8">
        <w:rPr>
          <w:u w:val="single"/>
        </w:rPr>
        <w:t xml:space="preserve"> </w:t>
      </w:r>
      <w:r w:rsidRPr="004839B8">
        <w:t xml:space="preserve">and politically merely </w:t>
      </w:r>
      <w:r w:rsidRPr="004839B8">
        <w:rPr>
          <w:u w:val="single"/>
        </w:rPr>
        <w:t>neutral differences are false</w:t>
      </w:r>
      <w:r w:rsidRPr="004839B8">
        <w:t xml:space="preserve">. </w:t>
      </w:r>
      <w:r w:rsidRPr="004839B8">
        <w:rPr>
          <w:highlight w:val="cyan"/>
          <w:u w:val="single"/>
        </w:rPr>
        <w:t>Impairments</w:t>
      </w:r>
      <w:r w:rsidRPr="004839B8">
        <w:rPr>
          <w:u w:val="single"/>
        </w:rPr>
        <w:t xml:space="preserve"> often </w:t>
      </w:r>
      <w:r w:rsidRPr="004839B8">
        <w:rPr>
          <w:highlight w:val="cyan"/>
          <w:u w:val="single"/>
        </w:rPr>
        <w:t>have very tangible effects on people’s well</w:t>
      </w:r>
      <w:r w:rsidRPr="004839B8">
        <w:rPr>
          <w:u w:val="single"/>
        </w:rPr>
        <w:t>-</w:t>
      </w:r>
      <w:r w:rsidRPr="004839B8">
        <w:rPr>
          <w:highlight w:val="cyan"/>
          <w:u w:val="single"/>
        </w:rPr>
        <w:t>being</w:t>
      </w:r>
      <w:r w:rsidRPr="004839B8">
        <w:rPr>
          <w:u w:val="single"/>
        </w:rPr>
        <w:t>,</w:t>
      </w:r>
      <w:r w:rsidRPr="004839B8">
        <w:t xml:space="preserve"> </w:t>
      </w:r>
      <w:r w:rsidRPr="004839B8">
        <w:rPr>
          <w:b/>
          <w:u w:val="single"/>
        </w:rPr>
        <w:t xml:space="preserve">many of </w:t>
      </w:r>
      <w:r w:rsidRPr="004839B8">
        <w:rPr>
          <w:b/>
          <w:highlight w:val="cyan"/>
          <w:u w:val="single"/>
        </w:rPr>
        <w:t xml:space="preserve">which </w:t>
      </w:r>
      <w:r w:rsidRPr="004839B8">
        <w:rPr>
          <w:rStyle w:val="Emphasis"/>
          <w:highlight w:val="cyan"/>
        </w:rPr>
        <w:t>cannot be explained</w:t>
      </w:r>
      <w:r w:rsidRPr="004839B8">
        <w:rPr>
          <w:rStyle w:val="Emphasis"/>
        </w:rPr>
        <w:t xml:space="preserve"> away </w:t>
      </w:r>
      <w:r w:rsidRPr="004839B8">
        <w:rPr>
          <w:rStyle w:val="Emphasis"/>
          <w:highlight w:val="cyan"/>
        </w:rPr>
        <w:t>by deconstruction</w:t>
      </w:r>
      <w:r w:rsidRPr="004839B8">
        <w:t xml:space="preserve"> (for example, Shakespeare 2006; Thomas 1999). </w:t>
      </w:r>
      <w:r w:rsidRPr="004839B8">
        <w:rPr>
          <w:u w:val="single"/>
        </w:rPr>
        <w:t>Recognizing impairment effects is necessary</w:t>
      </w:r>
      <w:r w:rsidRPr="004839B8">
        <w:t xml:space="preserve"> </w:t>
      </w:r>
      <w:proofErr w:type="gramStart"/>
      <w:r w:rsidRPr="004839B8">
        <w:t xml:space="preserve">in order </w:t>
      </w:r>
      <w:r w:rsidRPr="004839B8">
        <w:rPr>
          <w:u w:val="single"/>
        </w:rPr>
        <w:t>to</w:t>
      </w:r>
      <w:proofErr w:type="gramEnd"/>
      <w:r w:rsidRPr="004839B8">
        <w:rPr>
          <w:u w:val="single"/>
        </w:rPr>
        <w:t xml:space="preserve"> secure</w:t>
      </w:r>
      <w:r w:rsidRPr="004839B8">
        <w:t xml:space="preserve"> proper treatment and social </w:t>
      </w:r>
      <w:r w:rsidRPr="004839B8">
        <w:rPr>
          <w:u w:val="single"/>
        </w:rPr>
        <w:t>arrangements that enhance disabled people’s well-being</w:t>
      </w:r>
      <w:r w:rsidRPr="004839B8">
        <w:t xml:space="preserve"> and social participation. </w:t>
      </w:r>
      <w:r w:rsidRPr="004839B8">
        <w:rPr>
          <w:u w:val="single"/>
        </w:rPr>
        <w:t xml:space="preserve">CDS runs the risk of </w:t>
      </w:r>
      <w:r w:rsidRPr="004839B8">
        <w:rPr>
          <w:rStyle w:val="Emphasis"/>
        </w:rPr>
        <w:t>dismissing</w:t>
      </w:r>
      <w:r w:rsidRPr="004839B8">
        <w:rPr>
          <w:u w:val="single"/>
        </w:rPr>
        <w:t xml:space="preserve"> not only the </w:t>
      </w:r>
      <w:r w:rsidRPr="004839B8">
        <w:rPr>
          <w:rStyle w:val="Emphasis"/>
        </w:rPr>
        <w:t>personal experiences</w:t>
      </w:r>
      <w:r w:rsidRPr="004839B8">
        <w:rPr>
          <w:u w:val="single"/>
        </w:rPr>
        <w:t xml:space="preserve"> of living with impairment</w:t>
      </w:r>
      <w:r w:rsidRPr="004839B8">
        <w:t xml:space="preserve">, </w:t>
      </w:r>
      <w:r w:rsidRPr="004839B8">
        <w:rPr>
          <w:u w:val="single"/>
        </w:rPr>
        <w:t>but also the significance of the differences between socially created disadvantages</w:t>
      </w:r>
      <w:r w:rsidRPr="004839B8">
        <w:t>. These disadvantages that often result from oppressive social arrangements, are very much real and take place in different ways for different disadvantaged groups.</w:t>
      </w:r>
    </w:p>
    <w:p w14:paraId="7DBB870D" w14:textId="77777777" w:rsidR="008D1562" w:rsidRPr="004839B8" w:rsidRDefault="008D1562" w:rsidP="008D1562">
      <w:pPr>
        <w:rPr>
          <w:b/>
          <w:u w:val="single"/>
        </w:rPr>
      </w:pPr>
      <w:r w:rsidRPr="004839B8">
        <w:t xml:space="preserve">Disabled people typically experience disadvantage in relation to the market and capitalism, and they have to a large extent been excluded from employment and from equal social participation, </w:t>
      </w:r>
      <w:proofErr w:type="gramStart"/>
      <w:r w:rsidRPr="004839B8">
        <w:t>respect</w:t>
      </w:r>
      <w:proofErr w:type="gramEnd"/>
      <w:r w:rsidRPr="004839B8">
        <w:t xml:space="preserve"> and wealth (Wolff and De-</w:t>
      </w:r>
      <w:proofErr w:type="spellStart"/>
      <w:r w:rsidRPr="004839B8">
        <w:t>Shalit</w:t>
      </w:r>
      <w:proofErr w:type="spellEnd"/>
      <w:r w:rsidRPr="004839B8">
        <w:t xml:space="preserve"> 2007, 26). </w:t>
      </w:r>
      <w:r w:rsidRPr="004839B8">
        <w:rPr>
          <w:u w:val="single"/>
        </w:rPr>
        <w:t>On top of</w:t>
      </w:r>
      <w:r w:rsidRPr="004839B8">
        <w:t xml:space="preserve"> these </w:t>
      </w:r>
      <w:r w:rsidRPr="004839B8">
        <w:rPr>
          <w:u w:val="single"/>
        </w:rPr>
        <w:t>materialist disadvantages</w:t>
      </w:r>
      <w:r w:rsidRPr="004839B8">
        <w:t xml:space="preserve">, </w:t>
      </w:r>
      <w:r w:rsidRPr="004839B8">
        <w:rPr>
          <w:u w:val="single"/>
        </w:rPr>
        <w:t>disabled people are stigmatized</w:t>
      </w:r>
      <w:r w:rsidRPr="004839B8">
        <w:t xml:space="preserve"> as deviant and undesirable, </w:t>
      </w:r>
      <w:proofErr w:type="gramStart"/>
      <w:r w:rsidRPr="004839B8">
        <w:t>and also</w:t>
      </w:r>
      <w:proofErr w:type="gramEnd"/>
      <w:r w:rsidRPr="004839B8">
        <w:t xml:space="preserve"> subordinated to various oppressive hierarchical relations. </w:t>
      </w:r>
      <w:r w:rsidRPr="004839B8">
        <w:rPr>
          <w:u w:val="single"/>
        </w:rPr>
        <w:t xml:space="preserve">For disabled people to achieve </w:t>
      </w:r>
      <w:r w:rsidRPr="004839B8">
        <w:rPr>
          <w:highlight w:val="cyan"/>
          <w:u w:val="single"/>
        </w:rPr>
        <w:t>participatory parity,</w:t>
      </w:r>
      <w:r w:rsidRPr="004839B8">
        <w:rPr>
          <w:u w:val="single"/>
        </w:rPr>
        <w:t xml:space="preserve"> </w:t>
      </w:r>
      <w:r w:rsidRPr="004839B8">
        <w:rPr>
          <w:b/>
          <w:u w:val="single"/>
        </w:rPr>
        <w:t xml:space="preserve">they </w:t>
      </w:r>
      <w:r w:rsidRPr="004839B8">
        <w:rPr>
          <w:b/>
          <w:highlight w:val="cyan"/>
          <w:u w:val="single"/>
        </w:rPr>
        <w:t>require more than recognition; they need material help, targeted resource enhancement</w:t>
      </w:r>
      <w:r w:rsidRPr="004839B8">
        <w:rPr>
          <w:b/>
          <w:u w:val="single"/>
        </w:rPr>
        <w:t xml:space="preserve">, </w:t>
      </w:r>
      <w:r w:rsidRPr="004839B8">
        <w:t>and personal enhancement (Wolff and De-</w:t>
      </w:r>
      <w:proofErr w:type="spellStart"/>
      <w:r w:rsidRPr="004839B8">
        <w:t>Shalit</w:t>
      </w:r>
      <w:proofErr w:type="spellEnd"/>
      <w:r w:rsidRPr="004839B8">
        <w:t xml:space="preserve"> 2007). Disability is rooted in the economic structures of society and demands redistribution of goods and wealth. In contrast to some other oppressed groups, disabled people require more than the removal of barriers if they are to achieve social justice. </w:t>
      </w:r>
      <w:r w:rsidRPr="004839B8">
        <w:rPr>
          <w:u w:val="single"/>
        </w:rPr>
        <w:t xml:space="preserve">This extra help might be small – for example, </w:t>
      </w:r>
      <w:r w:rsidRPr="004839B8">
        <w:rPr>
          <w:u w:val="single"/>
        </w:rPr>
        <w:lastRenderedPageBreak/>
        <w:t>allowing a student with dyslexia extra time in an examinatio</w:t>
      </w:r>
      <w:r w:rsidRPr="004839B8">
        <w:t xml:space="preserve">n </w:t>
      </w:r>
      <w:r w:rsidRPr="004839B8">
        <w:rPr>
          <w:u w:val="single"/>
        </w:rPr>
        <w:t>– through to complex interventions such as facilitated communication, a job support worker or 24-hour personal assistance</w:t>
      </w:r>
      <w:r w:rsidRPr="004839B8">
        <w:t xml:space="preserve">. Whatever the size, it is an extra cost both to employers and to the state. </w:t>
      </w:r>
      <w:r w:rsidRPr="004839B8">
        <w:rPr>
          <w:b/>
          <w:highlight w:val="cyan"/>
          <w:u w:val="single"/>
        </w:rPr>
        <w:t>These are real needs and represent real differences</w:t>
      </w:r>
      <w:r w:rsidRPr="004839B8">
        <w:t xml:space="preserve">. Without an acceptance of these </w:t>
      </w:r>
      <w:proofErr w:type="gramStart"/>
      <w:r w:rsidRPr="004839B8">
        <w:t>differences</w:t>
      </w:r>
      <w:proofErr w:type="gramEnd"/>
      <w:r w:rsidRPr="004839B8">
        <w:t xml:space="preserve"> it is hard to see how we could move forward. </w:t>
      </w:r>
      <w:r w:rsidRPr="004839B8">
        <w:rPr>
          <w:u w:val="single"/>
        </w:rPr>
        <w:t xml:space="preserve">Whilst these ‘real </w:t>
      </w:r>
      <w:r w:rsidRPr="004839B8">
        <w:rPr>
          <w:highlight w:val="cyan"/>
          <w:u w:val="single"/>
        </w:rPr>
        <w:t>differences’</w:t>
      </w:r>
      <w:r w:rsidRPr="004839B8">
        <w:rPr>
          <w:u w:val="single"/>
        </w:rPr>
        <w:t xml:space="preserve"> </w:t>
      </w:r>
      <w:r w:rsidRPr="004839B8">
        <w:rPr>
          <w:b/>
          <w:u w:val="single"/>
        </w:rPr>
        <w:t xml:space="preserve">can be </w:t>
      </w:r>
      <w:r w:rsidRPr="004839B8">
        <w:rPr>
          <w:b/>
          <w:highlight w:val="cyan"/>
          <w:u w:val="single"/>
        </w:rPr>
        <w:t>presented as</w:t>
      </w:r>
      <w:r w:rsidRPr="004839B8">
        <w:rPr>
          <w:b/>
          <w:u w:val="single"/>
        </w:rPr>
        <w:t xml:space="preserve"> the result of </w:t>
      </w:r>
      <w:r w:rsidRPr="004839B8">
        <w:rPr>
          <w:b/>
          <w:highlight w:val="cyan"/>
          <w:u w:val="single"/>
        </w:rPr>
        <w:t>dominant</w:t>
      </w:r>
      <w:r w:rsidRPr="004839B8">
        <w:rPr>
          <w:b/>
          <w:u w:val="single"/>
        </w:rPr>
        <w:t xml:space="preserve"> </w:t>
      </w:r>
      <w:r w:rsidRPr="004839B8">
        <w:rPr>
          <w:b/>
          <w:highlight w:val="cyan"/>
          <w:u w:val="single"/>
        </w:rPr>
        <w:t>ableist discourses</w:t>
      </w:r>
      <w:r w:rsidRPr="004839B8">
        <w:t xml:space="preserve"> where disabled people’s needs are regarded as extra cost, </w:t>
      </w:r>
      <w:r w:rsidRPr="004839B8">
        <w:rPr>
          <w:rStyle w:val="Emphasis"/>
          <w:highlight w:val="cyan"/>
        </w:rPr>
        <w:t>this does not solve</w:t>
      </w:r>
      <w:r w:rsidRPr="004839B8">
        <w:rPr>
          <w:rStyle w:val="Emphasis"/>
        </w:rPr>
        <w:t xml:space="preserve"> the problem.</w:t>
      </w:r>
      <w:r w:rsidRPr="004839B8">
        <w:t xml:space="preserve"> </w:t>
      </w:r>
      <w:r w:rsidRPr="004839B8">
        <w:rPr>
          <w:b/>
          <w:u w:val="single"/>
        </w:rPr>
        <w:t xml:space="preserve">The </w:t>
      </w:r>
      <w:r w:rsidRPr="004839B8">
        <w:rPr>
          <w:b/>
          <w:highlight w:val="cyan"/>
          <w:u w:val="single"/>
        </w:rPr>
        <w:t xml:space="preserve">problems disabled people </w:t>
      </w:r>
      <w:r w:rsidRPr="004839B8">
        <w:rPr>
          <w:rStyle w:val="Emphasis"/>
          <w:highlight w:val="cyan"/>
        </w:rPr>
        <w:t>face</w:t>
      </w:r>
      <w:r w:rsidRPr="004839B8">
        <w:rPr>
          <w:rStyle w:val="Emphasis"/>
        </w:rPr>
        <w:t xml:space="preserve"> </w:t>
      </w:r>
      <w:r w:rsidRPr="004839B8">
        <w:rPr>
          <w:rStyle w:val="Emphasis"/>
          <w:highlight w:val="cyan"/>
        </w:rPr>
        <w:t>require more than ideological change</w:t>
      </w:r>
      <w:r w:rsidRPr="004839B8">
        <w:rPr>
          <w:highlight w:val="cyan"/>
        </w:rPr>
        <w:t xml:space="preserve">, </w:t>
      </w:r>
      <w:r w:rsidRPr="004839B8">
        <w:rPr>
          <w:b/>
          <w:highlight w:val="cyan"/>
          <w:u w:val="single"/>
        </w:rPr>
        <w:t xml:space="preserve">and ideological change is </w:t>
      </w:r>
      <w:r w:rsidRPr="004839B8">
        <w:rPr>
          <w:rStyle w:val="Emphasis"/>
          <w:highlight w:val="cyan"/>
        </w:rPr>
        <w:t>of little use</w:t>
      </w:r>
      <w:r w:rsidRPr="004839B8">
        <w:rPr>
          <w:b/>
          <w:highlight w:val="cyan"/>
          <w:u w:val="single"/>
        </w:rPr>
        <w:t xml:space="preserve"> if it does not result in material change.</w:t>
      </w:r>
    </w:p>
    <w:p w14:paraId="1E38F533" w14:textId="77777777" w:rsidR="008D1562" w:rsidRPr="004839B8" w:rsidRDefault="008D1562" w:rsidP="008D1562">
      <w:pPr>
        <w:rPr>
          <w:sz w:val="12"/>
          <w:szCs w:val="12"/>
        </w:rPr>
      </w:pPr>
      <w:r w:rsidRPr="004839B8">
        <w:rPr>
          <w:sz w:val="12"/>
          <w:szCs w:val="12"/>
        </w:rPr>
        <w:t xml:space="preserve">CDS fails to account for the economic basis of disability and offers only the tools of deconstruction and the abolishment of cultural hierarchies to eradicate economic injustice. This, as Fraser (2000) has argued, would be possible in a society where there were no relatively autonomous </w:t>
      </w:r>
      <w:proofErr w:type="gramStart"/>
      <w:r w:rsidRPr="004839B8">
        <w:rPr>
          <w:sz w:val="12"/>
          <w:szCs w:val="12"/>
        </w:rPr>
        <w:t>markets</w:t>
      </w:r>
      <w:proofErr w:type="gramEnd"/>
      <w:r w:rsidRPr="004839B8">
        <w:rPr>
          <w:sz w:val="12"/>
          <w:szCs w:val="12"/>
        </w:rPr>
        <w:t xml:space="preserve"> and the distribution of goods were regulated through cultural values. In such a society, oppression based on identity would translate perfectly into economic injustice and maldistribution. This is far from the current reality where ‘marketization has pervaded all societies to some degree, at least partially decoupling economic mechanisms of distribution from cultural patterns of value and prestige’ (Fraser 2000, 111). Markets are not controlled by nor are they subsidiary to culture; ‘as a result they generate economic inequalities that are not mere expressions of identity hierarchies’ (Fraser 2000, 111–112). The disadvantage related to disability is to a great extent a matter of economic injustice, and before this injustice can be </w:t>
      </w:r>
      <w:proofErr w:type="gramStart"/>
      <w:r w:rsidRPr="004839B8">
        <w:rPr>
          <w:sz w:val="12"/>
          <w:szCs w:val="12"/>
        </w:rPr>
        <w:t>corrected</w:t>
      </w:r>
      <w:proofErr w:type="gramEnd"/>
      <w:r w:rsidRPr="004839B8">
        <w:rPr>
          <w:sz w:val="12"/>
          <w:szCs w:val="12"/>
        </w:rPr>
        <w:t xml:space="preserve"> we have to be able to identify those individuals and social groups that have been disadvantaged by social arrangements. Whilst this does create and foster categories and binaries between groups of people, it also requires some sort of categories to start with; namely, the various categories of disadvantage.</w:t>
      </w:r>
    </w:p>
    <w:p w14:paraId="0A235DF4" w14:textId="77777777" w:rsidR="008D1562" w:rsidRPr="004839B8" w:rsidRDefault="008D1562" w:rsidP="008D1562">
      <w:r w:rsidRPr="004839B8">
        <w:rPr>
          <w:u w:val="single"/>
        </w:rPr>
        <w:t xml:space="preserve">Both the </w:t>
      </w:r>
      <w:r w:rsidRPr="004839B8">
        <w:rPr>
          <w:highlight w:val="cyan"/>
          <w:u w:val="single"/>
        </w:rPr>
        <w:t>social and physical mechanisms</w:t>
      </w:r>
      <w:r w:rsidRPr="004839B8">
        <w:rPr>
          <w:u w:val="single"/>
        </w:rPr>
        <w:t xml:space="preserve"> that </w:t>
      </w:r>
      <w:r w:rsidRPr="004839B8">
        <w:rPr>
          <w:highlight w:val="cyan"/>
          <w:u w:val="single"/>
        </w:rPr>
        <w:t>produce</w:t>
      </w:r>
      <w:r w:rsidRPr="004839B8">
        <w:t xml:space="preserve"> human </w:t>
      </w:r>
      <w:r w:rsidRPr="004839B8">
        <w:rPr>
          <w:u w:val="single"/>
        </w:rPr>
        <w:t xml:space="preserve">diversity are real, and they produce </w:t>
      </w:r>
      <w:r w:rsidRPr="004839B8">
        <w:rPr>
          <w:highlight w:val="cyan"/>
          <w:u w:val="single"/>
        </w:rPr>
        <w:t xml:space="preserve">tangible differences </w:t>
      </w:r>
      <w:r w:rsidRPr="004839B8">
        <w:rPr>
          <w:rStyle w:val="Emphasis"/>
          <w:highlight w:val="cyan"/>
        </w:rPr>
        <w:t>that cannot be challenged</w:t>
      </w:r>
      <w:r w:rsidRPr="004839B8">
        <w:t xml:space="preserve">, let alone abolished, </w:t>
      </w:r>
      <w:r w:rsidRPr="004839B8">
        <w:rPr>
          <w:b/>
          <w:u w:val="single"/>
        </w:rPr>
        <w:t>merely by pointing out the wanton nature of difference, and deconstructing the meanings attached to disability</w:t>
      </w:r>
      <w:r w:rsidRPr="004839B8">
        <w:t xml:space="preserve">. </w:t>
      </w:r>
      <w:r w:rsidRPr="004839B8">
        <w:rPr>
          <w:highlight w:val="cyan"/>
          <w:u w:val="single"/>
        </w:rPr>
        <w:t>Changing</w:t>
      </w:r>
      <w:r w:rsidRPr="004839B8">
        <w:rPr>
          <w:u w:val="single"/>
        </w:rPr>
        <w:t xml:space="preserve"> the </w:t>
      </w:r>
      <w:r w:rsidRPr="004839B8">
        <w:rPr>
          <w:highlight w:val="cyan"/>
          <w:u w:val="single"/>
        </w:rPr>
        <w:t>social</w:t>
      </w:r>
      <w:r w:rsidRPr="004839B8">
        <w:rPr>
          <w:u w:val="single"/>
        </w:rPr>
        <w:t xml:space="preserve"> </w:t>
      </w:r>
      <w:r w:rsidRPr="004839B8">
        <w:rPr>
          <w:highlight w:val="cyan"/>
          <w:u w:val="single"/>
        </w:rPr>
        <w:t>conditions that</w:t>
      </w:r>
      <w:r w:rsidRPr="004839B8">
        <w:rPr>
          <w:u w:val="single"/>
        </w:rPr>
        <w:t xml:space="preserve"> disadvantage and </w:t>
      </w:r>
      <w:r w:rsidRPr="004839B8">
        <w:rPr>
          <w:highlight w:val="cyan"/>
          <w:u w:val="single"/>
        </w:rPr>
        <w:t>disable</w:t>
      </w:r>
      <w:r w:rsidRPr="004839B8">
        <w:rPr>
          <w:u w:val="single"/>
        </w:rPr>
        <w:t xml:space="preserve"> some people </w:t>
      </w:r>
      <w:r w:rsidRPr="004839B8">
        <w:rPr>
          <w:highlight w:val="cyan"/>
          <w:u w:val="single"/>
        </w:rPr>
        <w:t>demands</w:t>
      </w:r>
      <w:r w:rsidRPr="004839B8">
        <w:t xml:space="preserve"> that the diverse, </w:t>
      </w:r>
      <w:r w:rsidRPr="004839B8">
        <w:rPr>
          <w:u w:val="single"/>
        </w:rPr>
        <w:t xml:space="preserve">sometimes </w:t>
      </w:r>
      <w:r w:rsidRPr="004839B8">
        <w:rPr>
          <w:highlight w:val="cyan"/>
          <w:u w:val="single"/>
        </w:rPr>
        <w:t>dualistic</w:t>
      </w:r>
      <w:r w:rsidRPr="004839B8">
        <w:rPr>
          <w:u w:val="single"/>
        </w:rPr>
        <w:t xml:space="preserve">, </w:t>
      </w:r>
      <w:r w:rsidRPr="004839B8">
        <w:rPr>
          <w:highlight w:val="cyan"/>
          <w:u w:val="single"/>
        </w:rPr>
        <w:t>reality</w:t>
      </w:r>
      <w:r w:rsidRPr="004839B8">
        <w:rPr>
          <w:u w:val="single"/>
        </w:rPr>
        <w:t xml:space="preserve"> of social advantage and disadvantage between different groups of people is recognized. </w:t>
      </w:r>
      <w:r w:rsidRPr="004839B8">
        <w:t xml:space="preserve">This is exactly why group identities based on, for example, impairment, gender, or sexuality have been invaluable tools in the resistance against discrimination and oppression – in the fight against socially produced disadvantage. Confident, positive disability identity has enabled many disabled people to actively challenge the status quo that disadvantages them and to claim rights and power and participation in dominant institutions. Being different from the so-called normal majority is no longer considered to conflict with a good life, </w:t>
      </w:r>
      <w:proofErr w:type="gramStart"/>
      <w:r w:rsidRPr="004839B8">
        <w:t>equality</w:t>
      </w:r>
      <w:proofErr w:type="gramEnd"/>
      <w:r w:rsidRPr="004839B8">
        <w:t xml:space="preserve"> and respect. </w:t>
      </w:r>
      <w:r w:rsidRPr="004839B8">
        <w:rPr>
          <w:b/>
          <w:u w:val="single"/>
        </w:rPr>
        <w:t>Quite the opposite, positive realization of one’s difference has been liberating and empowering to many disabled people</w:t>
      </w:r>
      <w:r w:rsidRPr="004839B8">
        <w:t xml:space="preserve"> (Shakespeare 2006; Morris 1991). </w:t>
      </w:r>
      <w:r w:rsidRPr="004839B8">
        <w:rPr>
          <w:u w:val="single"/>
        </w:rPr>
        <w:t>For a radical and active disability movement to emerge</w:t>
      </w:r>
      <w:r w:rsidRPr="004839B8">
        <w:t xml:space="preserve"> and for disabled people to </w:t>
      </w:r>
      <w:proofErr w:type="gramStart"/>
      <w:r w:rsidRPr="004839B8">
        <w:t>take action</w:t>
      </w:r>
      <w:proofErr w:type="gramEnd"/>
      <w:r w:rsidRPr="004839B8">
        <w:t xml:space="preserve"> on their own account, </w:t>
      </w:r>
      <w:r w:rsidRPr="004839B8">
        <w:rPr>
          <w:u w:val="single"/>
        </w:rPr>
        <w:t>they have to see themselves as an unfairly marginalized or disadvantaged constituency and a minority group</w:t>
      </w:r>
      <w:r w:rsidRPr="004839B8">
        <w:t xml:space="preserve"> (Shakespeare and Watson 2001). The category disabled/non-disabled </w:t>
      </w:r>
      <w:proofErr w:type="gramStart"/>
      <w:r w:rsidRPr="004839B8">
        <w:t>is</w:t>
      </w:r>
      <w:proofErr w:type="gramEnd"/>
      <w:r w:rsidRPr="004839B8">
        <w:t xml:space="preserve"> a good abstraction that can enable the development of communities of resistance, and without it is hard to see how these could develop.</w:t>
      </w:r>
    </w:p>
    <w:p w14:paraId="09D80481" w14:textId="77777777" w:rsidR="008D1562" w:rsidRPr="004839B8" w:rsidRDefault="008D1562" w:rsidP="008D1562">
      <w:r w:rsidRPr="004839B8">
        <w:rPr>
          <w:b/>
          <w:u w:val="single"/>
        </w:rPr>
        <w:t xml:space="preserve">CDS is premised on the idea that difference acts as a precursor to the normalizing of </w:t>
      </w:r>
      <w:proofErr w:type="spellStart"/>
      <w:r w:rsidRPr="004839B8">
        <w:rPr>
          <w:b/>
          <w:u w:val="single"/>
        </w:rPr>
        <w:t>behaviour</w:t>
      </w:r>
      <w:proofErr w:type="spellEnd"/>
      <w:r w:rsidRPr="004839B8">
        <w:t xml:space="preserve"> and a requirement to treat people differently and, importantly, less </w:t>
      </w:r>
      <w:proofErr w:type="spellStart"/>
      <w:r w:rsidRPr="004839B8">
        <w:t>favourably</w:t>
      </w:r>
      <w:proofErr w:type="spellEnd"/>
      <w:r w:rsidRPr="004839B8">
        <w:t xml:space="preserve">. </w:t>
      </w:r>
      <w:r w:rsidRPr="004839B8">
        <w:rPr>
          <w:u w:val="single"/>
        </w:rPr>
        <w:t>There is, however, no evidence to suggest that the categories that are applied to disabled people create an unnecessary divide between disabled and non-disabled people</w:t>
      </w:r>
      <w:r w:rsidRPr="004839B8">
        <w:t xml:space="preserve">. </w:t>
      </w:r>
      <w:r w:rsidRPr="004839B8">
        <w:rPr>
          <w:b/>
          <w:u w:val="single"/>
        </w:rPr>
        <w:t xml:space="preserve">You could equally make the point that without these categories we would not know what it is we </w:t>
      </w:r>
      <w:proofErr w:type="gramStart"/>
      <w:r w:rsidRPr="004839B8">
        <w:rPr>
          <w:b/>
          <w:u w:val="single"/>
        </w:rPr>
        <w:t>have to</w:t>
      </w:r>
      <w:proofErr w:type="gramEnd"/>
      <w:r w:rsidRPr="004839B8">
        <w:rPr>
          <w:b/>
          <w:u w:val="single"/>
        </w:rPr>
        <w:t xml:space="preserve"> do</w:t>
      </w:r>
      <w:r w:rsidRPr="004839B8">
        <w:t xml:space="preserve">, </w:t>
      </w:r>
      <w:r w:rsidRPr="004839B8">
        <w:rPr>
          <w:b/>
          <w:u w:val="single"/>
        </w:rPr>
        <w:t>what actions we have to take or what services we have to put in place to include disabled people</w:t>
      </w:r>
      <w:r w:rsidRPr="004839B8">
        <w:t xml:space="preserve">. Indeed, </w:t>
      </w:r>
      <w:r w:rsidRPr="004839B8">
        <w:rPr>
          <w:u w:val="single"/>
        </w:rPr>
        <w:t xml:space="preserve">for many disabled people the </w:t>
      </w:r>
      <w:r w:rsidRPr="004839B8">
        <w:rPr>
          <w:highlight w:val="cyan"/>
          <w:u w:val="single"/>
        </w:rPr>
        <w:t>disadvantages</w:t>
      </w:r>
      <w:r w:rsidRPr="004839B8">
        <w:rPr>
          <w:u w:val="single"/>
        </w:rPr>
        <w:t xml:space="preserve"> they are subjected to</w:t>
      </w:r>
      <w:r w:rsidRPr="004839B8">
        <w:t xml:space="preserve"> </w:t>
      </w:r>
      <w:r w:rsidRPr="004839B8">
        <w:rPr>
          <w:b/>
          <w:highlight w:val="cyan"/>
          <w:u w:val="single"/>
        </w:rPr>
        <w:t xml:space="preserve">arise </w:t>
      </w:r>
      <w:r w:rsidRPr="004839B8">
        <w:rPr>
          <w:rStyle w:val="Emphasis"/>
          <w:highlight w:val="cyan"/>
        </w:rPr>
        <w:t>not as the result of domination</w:t>
      </w:r>
      <w:r w:rsidRPr="004839B8">
        <w:rPr>
          <w:b/>
          <w:highlight w:val="cyan"/>
          <w:u w:val="single"/>
        </w:rPr>
        <w:t xml:space="preserve"> but through neglect and the denial of services and</w:t>
      </w:r>
      <w:r w:rsidRPr="004839B8">
        <w:rPr>
          <w:b/>
          <w:u w:val="single"/>
        </w:rPr>
        <w:t xml:space="preserve"> through </w:t>
      </w:r>
      <w:r w:rsidRPr="004839B8">
        <w:rPr>
          <w:b/>
          <w:highlight w:val="cyan"/>
          <w:u w:val="single"/>
        </w:rPr>
        <w:t>society failing</w:t>
      </w:r>
      <w:r w:rsidRPr="004839B8">
        <w:rPr>
          <w:b/>
          <w:u w:val="single"/>
        </w:rPr>
        <w:t xml:space="preserve"> </w:t>
      </w:r>
      <w:r w:rsidRPr="004839B8">
        <w:rPr>
          <w:b/>
          <w:highlight w:val="cyan"/>
          <w:u w:val="single"/>
        </w:rPr>
        <w:t>to take responsibility</w:t>
      </w:r>
      <w:r w:rsidRPr="004839B8">
        <w:rPr>
          <w:b/>
          <w:u w:val="single"/>
        </w:rPr>
        <w:t xml:space="preserve"> for those in need</w:t>
      </w:r>
      <w:r w:rsidRPr="004839B8">
        <w:t xml:space="preserve">. As Wolff (2009, 114) points out: ‘anti-discrimination policy needs to identify a group to be protected.’ In other words, it is impossible to fight the oppression of a group of people that does not exist. Recognition of impairment is also crucial regarding legislation and policy that aim to protect disabled people against discrimination. The point of anti-discrimination legislation is to protect people from discrimination </w:t>
      </w:r>
      <w:proofErr w:type="gramStart"/>
      <w:r w:rsidRPr="004839B8">
        <w:t>on the basis of</w:t>
      </w:r>
      <w:proofErr w:type="gramEnd"/>
      <w:r w:rsidRPr="004839B8">
        <w:t xml:space="preserve"> their </w:t>
      </w:r>
      <w:r w:rsidRPr="004839B8">
        <w:lastRenderedPageBreak/>
        <w:t>physical and mental properties, not on their opportunity to achieve equal participation and respect. Thus, ‘the parallel to race and gender is not disability but impairment’ (Wolff 2009, 135).</w:t>
      </w:r>
    </w:p>
    <w:p w14:paraId="3F317871" w14:textId="77777777" w:rsidR="008D1562" w:rsidRPr="004839B8" w:rsidRDefault="008D1562" w:rsidP="008D1562">
      <w:pPr>
        <w:pStyle w:val="Heading3"/>
        <w:rPr>
          <w:rFonts w:cs="Arial"/>
        </w:rPr>
      </w:pPr>
      <w:r>
        <w:rPr>
          <w:rFonts w:cs="Arial"/>
        </w:rPr>
        <w:lastRenderedPageBreak/>
        <w:t>1N</w:t>
      </w:r>
      <w:r w:rsidRPr="004839B8">
        <w:rPr>
          <w:rFonts w:cs="Arial"/>
        </w:rPr>
        <w:t>C – Ontology Offense</w:t>
      </w:r>
    </w:p>
    <w:p w14:paraId="67E66E00" w14:textId="77777777" w:rsidR="008D1562" w:rsidRPr="004839B8" w:rsidRDefault="008D1562" w:rsidP="008D1562">
      <w:pPr>
        <w:pStyle w:val="Heading4"/>
        <w:rPr>
          <w:rFonts w:cs="Arial"/>
        </w:rPr>
      </w:pPr>
      <w:proofErr w:type="spellStart"/>
      <w:r>
        <w:rPr>
          <w:rFonts w:cs="Arial"/>
        </w:rPr>
        <w:t>Pesssimism</w:t>
      </w:r>
      <w:proofErr w:type="spellEnd"/>
      <w:r w:rsidRPr="004839B8">
        <w:rPr>
          <w:rFonts w:cs="Arial"/>
        </w:rPr>
        <w:t xml:space="preserve"> reifies the idea that disability is something that should be “cured” or abandoned and relies on a vision of psychoanalysis that abstracts from disabled people’s lived experiences and resistance</w:t>
      </w:r>
    </w:p>
    <w:p w14:paraId="0E16E5DF" w14:textId="77777777" w:rsidR="008D1562" w:rsidRPr="004839B8" w:rsidRDefault="008D1562" w:rsidP="008D1562">
      <w:r w:rsidRPr="004839B8">
        <w:rPr>
          <w:rStyle w:val="Style13ptBold"/>
        </w:rPr>
        <w:t>Bailey 19</w:t>
      </w:r>
      <w:r w:rsidRPr="004839B8">
        <w:t xml:space="preserve"> – Associate Professor of Communication Arts at Allegheny College. She specializes in rhetorical studies, media studies, and feminist/queer theory.</w:t>
      </w:r>
    </w:p>
    <w:p w14:paraId="1F7D56C2" w14:textId="77777777" w:rsidR="008D1562" w:rsidRPr="004839B8" w:rsidRDefault="008D1562" w:rsidP="008D1562">
      <w:r w:rsidRPr="004839B8">
        <w:t xml:space="preserve">Courtney W. Bailey, “On the Impossible: Disability Studies, Queer Theory, and the Surviving Crip,” </w:t>
      </w:r>
      <w:r w:rsidRPr="004839B8">
        <w:rPr>
          <w:i/>
          <w:iCs/>
        </w:rPr>
        <w:t>Disability Studies Quarterly</w:t>
      </w:r>
      <w:r w:rsidRPr="004839B8">
        <w:t>, vol. 39, no. 4, 2019, https://dsq-sds.org/article/view/6580/5463</w:t>
      </w:r>
    </w:p>
    <w:p w14:paraId="2676138A" w14:textId="77777777" w:rsidR="008D1562" w:rsidRPr="004839B8" w:rsidRDefault="008D1562" w:rsidP="008D1562"/>
    <w:p w14:paraId="1AD85E6A" w14:textId="77777777" w:rsidR="008D1562" w:rsidRPr="004839B8" w:rsidRDefault="008D1562" w:rsidP="008D1562">
      <w:pPr>
        <w:rPr>
          <w:sz w:val="16"/>
          <w:szCs w:val="16"/>
        </w:rPr>
      </w:pPr>
      <w:r w:rsidRPr="004839B8">
        <w:rPr>
          <w:rStyle w:val="Emphasis"/>
          <w:highlight w:val="yellow"/>
        </w:rPr>
        <w:t>My critique of anti-cure politics arises from my personal experiences</w:t>
      </w:r>
      <w:r w:rsidRPr="004839B8">
        <w:rPr>
          <w:sz w:val="16"/>
          <w:szCs w:val="16"/>
        </w:rPr>
        <w:t xml:space="preserve"> described in other parts of this essay. </w:t>
      </w:r>
      <w:r w:rsidRPr="004839B8">
        <w:rPr>
          <w:rStyle w:val="StyleUnderline"/>
          <w:highlight w:val="yellow"/>
        </w:rPr>
        <w:t>Those</w:t>
      </w:r>
      <w:r w:rsidRPr="004839B8">
        <w:rPr>
          <w:rStyle w:val="StyleUnderline"/>
        </w:rPr>
        <w:t xml:space="preserve"> experiences </w:t>
      </w:r>
      <w:r w:rsidRPr="004839B8">
        <w:rPr>
          <w:rStyle w:val="Emphasis"/>
          <w:highlight w:val="yellow"/>
        </w:rPr>
        <w:t>include chronic pain, depression, and abuse</w:t>
      </w:r>
      <w:r w:rsidRPr="004839B8">
        <w:rPr>
          <w:rStyle w:val="StyleUnderline"/>
        </w:rPr>
        <w:t xml:space="preserve"> and participation in feminism, anti-racism, queer theory, disability studies, and other critical-political projects</w:t>
      </w:r>
      <w:r w:rsidRPr="004839B8">
        <w:rPr>
          <w:sz w:val="16"/>
          <w:szCs w:val="16"/>
        </w:rPr>
        <w:t xml:space="preserve">. Drawing on my experiences assists me in engaging analytic concepts, and vice versa. The personal and theoretical are thus inseparable from, if not reducible to, each other. Yet </w:t>
      </w:r>
      <w:r w:rsidRPr="004839B8">
        <w:rPr>
          <w:rStyle w:val="Emphasis"/>
        </w:rPr>
        <w:t>academia</w:t>
      </w:r>
      <w:r w:rsidRPr="004839B8">
        <w:rPr>
          <w:rStyle w:val="StyleUnderline"/>
        </w:rPr>
        <w:t>, with its love of the View from Nowhere</w:t>
      </w:r>
      <w:r w:rsidRPr="004839B8">
        <w:rPr>
          <w:sz w:val="16"/>
          <w:szCs w:val="16"/>
        </w:rPr>
        <w:t xml:space="preserve">, typically </w:t>
      </w:r>
      <w:r w:rsidRPr="004839B8">
        <w:rPr>
          <w:rStyle w:val="Emphasis"/>
        </w:rPr>
        <w:t>treats personal experience with suspicion</w:t>
      </w:r>
      <w:r w:rsidRPr="004839B8">
        <w:rPr>
          <w:sz w:val="16"/>
          <w:szCs w:val="16"/>
        </w:rPr>
        <w:t>. It purportedly cannot meet academic criteria for adequate evidence because it is imagined as too particular, too embodied, and too subjective. Even critical-political fields often view personal experience with skepticism and wariness, a defensive reflex against attempts to discredit them by conflating them with the personal alone. Indeed, appeals to personal experience sometimes shut down critique, especially within a confessional and therapeutic culture that demands performances of authenticity to justify the exercise of power (</w:t>
      </w:r>
      <w:proofErr w:type="spellStart"/>
      <w:r w:rsidRPr="004839B8">
        <w:rPr>
          <w:sz w:val="16"/>
          <w:szCs w:val="16"/>
        </w:rPr>
        <w:t>Mollow</w:t>
      </w:r>
      <w:proofErr w:type="spellEnd"/>
      <w:r w:rsidRPr="004839B8">
        <w:rPr>
          <w:sz w:val="16"/>
          <w:szCs w:val="16"/>
        </w:rPr>
        <w:t xml:space="preserve"> and </w:t>
      </w:r>
      <w:proofErr w:type="spellStart"/>
      <w:r w:rsidRPr="004839B8">
        <w:rPr>
          <w:sz w:val="16"/>
          <w:szCs w:val="16"/>
        </w:rPr>
        <w:t>McRuer</w:t>
      </w:r>
      <w:proofErr w:type="spellEnd"/>
      <w:r w:rsidRPr="004839B8">
        <w:rPr>
          <w:sz w:val="16"/>
          <w:szCs w:val="16"/>
        </w:rPr>
        <w:t xml:space="preserve"> 8). Although personal experience never speaks for itself and must always be theorized, this discomfort risks cordoning the two off from one another, rather than teasing out their entanglements.</w:t>
      </w:r>
    </w:p>
    <w:p w14:paraId="79AAD4B5" w14:textId="77777777" w:rsidR="008D1562" w:rsidRPr="004839B8" w:rsidRDefault="008D1562" w:rsidP="008D1562">
      <w:pPr>
        <w:rPr>
          <w:sz w:val="16"/>
          <w:szCs w:val="16"/>
        </w:rPr>
      </w:pPr>
      <w:r w:rsidRPr="004839B8">
        <w:rPr>
          <w:sz w:val="16"/>
          <w:szCs w:val="16"/>
        </w:rPr>
        <w:t xml:space="preserve">Although this suspicion of personal experience is endemic to most academic fields, </w:t>
      </w:r>
      <w:r w:rsidRPr="004839B8">
        <w:rPr>
          <w:rStyle w:val="Emphasis"/>
          <w:highlight w:val="yellow"/>
        </w:rPr>
        <w:t>I turn</w:t>
      </w:r>
      <w:r w:rsidRPr="004839B8">
        <w:rPr>
          <w:rStyle w:val="StyleUnderline"/>
        </w:rPr>
        <w:t xml:space="preserve"> here </w:t>
      </w:r>
      <w:r w:rsidRPr="004839B8">
        <w:rPr>
          <w:rStyle w:val="Emphasis"/>
          <w:highlight w:val="yellow"/>
        </w:rPr>
        <w:t>to a</w:t>
      </w:r>
      <w:r w:rsidRPr="004839B8">
        <w:rPr>
          <w:rStyle w:val="Emphasis"/>
        </w:rPr>
        <w:t xml:space="preserve"> particular </w:t>
      </w:r>
      <w:r w:rsidRPr="004839B8">
        <w:rPr>
          <w:rStyle w:val="Emphasis"/>
          <w:highlight w:val="yellow"/>
        </w:rPr>
        <w:t>preference for the abstract</w:t>
      </w:r>
      <w:r w:rsidRPr="004839B8">
        <w:rPr>
          <w:rStyle w:val="Emphasis"/>
        </w:rPr>
        <w:t xml:space="preserve"> and the theoretical </w:t>
      </w:r>
      <w:r w:rsidRPr="004839B8">
        <w:rPr>
          <w:rStyle w:val="Emphasis"/>
          <w:highlight w:val="yellow"/>
        </w:rPr>
        <w:t>at the expense of the material</w:t>
      </w:r>
      <w:r w:rsidRPr="004839B8">
        <w:rPr>
          <w:rStyle w:val="Emphasis"/>
        </w:rPr>
        <w:t xml:space="preserve"> and experiential: the anti-relational strand of queer theory influenced by psychoanalysis</w:t>
      </w:r>
      <w:r w:rsidRPr="004839B8">
        <w:rPr>
          <w:sz w:val="16"/>
          <w:szCs w:val="16"/>
        </w:rPr>
        <w:t xml:space="preserve"> and represented by work like Lee Edelman's No Future and Leo </w:t>
      </w:r>
      <w:proofErr w:type="spellStart"/>
      <w:r w:rsidRPr="004839B8">
        <w:rPr>
          <w:sz w:val="16"/>
          <w:szCs w:val="16"/>
        </w:rPr>
        <w:t>Bersani's</w:t>
      </w:r>
      <w:proofErr w:type="spellEnd"/>
      <w:r w:rsidRPr="004839B8">
        <w:rPr>
          <w:sz w:val="16"/>
          <w:szCs w:val="16"/>
        </w:rPr>
        <w:t xml:space="preserve"> "Is the Rectum a Grave?" Unlike the work of Halberstam, Warner, Ahmed, and Muñoz, </w:t>
      </w:r>
      <w:r w:rsidRPr="004839B8">
        <w:rPr>
          <w:rStyle w:val="StyleUnderline"/>
        </w:rPr>
        <w:t>this strand gives up on the tension between positivity and negativity</w:t>
      </w:r>
      <w:r w:rsidRPr="004839B8">
        <w:rPr>
          <w:sz w:val="16"/>
          <w:szCs w:val="16"/>
        </w:rPr>
        <w:t xml:space="preserve"> altogether </w:t>
      </w:r>
      <w:r w:rsidRPr="004839B8">
        <w:rPr>
          <w:rStyle w:val="StyleUnderline"/>
        </w:rPr>
        <w:t>in favor of the strictly negative</w:t>
      </w:r>
      <w:r w:rsidRPr="004839B8">
        <w:rPr>
          <w:sz w:val="16"/>
          <w:szCs w:val="16"/>
        </w:rPr>
        <w:t xml:space="preserve"> (as one might gather from the titles of Edelman's and </w:t>
      </w:r>
      <w:proofErr w:type="spellStart"/>
      <w:r w:rsidRPr="004839B8">
        <w:rPr>
          <w:sz w:val="16"/>
          <w:szCs w:val="16"/>
        </w:rPr>
        <w:t>Bersani's</w:t>
      </w:r>
      <w:proofErr w:type="spellEnd"/>
      <w:r w:rsidRPr="004839B8">
        <w:rPr>
          <w:sz w:val="16"/>
          <w:szCs w:val="16"/>
        </w:rPr>
        <w:t xml:space="preserve"> pieces). I read </w:t>
      </w:r>
      <w:proofErr w:type="spellStart"/>
      <w:r w:rsidRPr="004839B8">
        <w:rPr>
          <w:sz w:val="16"/>
          <w:szCs w:val="16"/>
        </w:rPr>
        <w:t>Bersani's</w:t>
      </w:r>
      <w:proofErr w:type="spellEnd"/>
      <w:r w:rsidRPr="004839B8">
        <w:rPr>
          <w:sz w:val="16"/>
          <w:szCs w:val="16"/>
        </w:rPr>
        <w:t xml:space="preserve"> piece in graduate school and Edelman's book when it was originally published, but I became reacquainted with them through Anna </w:t>
      </w:r>
      <w:proofErr w:type="spellStart"/>
      <w:r w:rsidRPr="004839B8">
        <w:rPr>
          <w:sz w:val="16"/>
          <w:szCs w:val="16"/>
        </w:rPr>
        <w:t>Mollow's</w:t>
      </w:r>
      <w:proofErr w:type="spellEnd"/>
      <w:r w:rsidRPr="004839B8">
        <w:rPr>
          <w:sz w:val="16"/>
          <w:szCs w:val="16"/>
        </w:rPr>
        <w:t xml:space="preserve"> essay "Is Sex Disability? Queer Theory and the Disability Drive" in the anthology Sex and Disability. Reading them now, with experiences like those chronicled in this essay under my belt, </w:t>
      </w:r>
      <w:r w:rsidRPr="004839B8">
        <w:rPr>
          <w:rStyle w:val="StyleUnderline"/>
        </w:rPr>
        <w:t>their complicity with the View from Nowhere comes sharply into view</w:t>
      </w:r>
      <w:r w:rsidRPr="004839B8">
        <w:rPr>
          <w:sz w:val="16"/>
          <w:szCs w:val="16"/>
        </w:rPr>
        <w:t xml:space="preserve">. Just as the disabled </w:t>
      </w:r>
      <w:proofErr w:type="spellStart"/>
      <w:r w:rsidRPr="004839B8">
        <w:rPr>
          <w:sz w:val="16"/>
          <w:szCs w:val="16"/>
        </w:rPr>
        <w:t>normate</w:t>
      </w:r>
      <w:proofErr w:type="spellEnd"/>
      <w:r w:rsidRPr="004839B8">
        <w:rPr>
          <w:sz w:val="16"/>
          <w:szCs w:val="16"/>
        </w:rPr>
        <w:t xml:space="preserve"> haunts Brilliant Imperfection, a desire for the "purity of sexuality as a singular trope of difference," not contaminated by "race, gender, and other particularities," haunts anti-relational work (Muñoz 11).</w:t>
      </w:r>
    </w:p>
    <w:p w14:paraId="29AF198B" w14:textId="77777777" w:rsidR="008D1562" w:rsidRPr="004839B8" w:rsidRDefault="008D1562" w:rsidP="008D1562">
      <w:pPr>
        <w:rPr>
          <w:rStyle w:val="StyleUnderline"/>
        </w:rPr>
      </w:pPr>
      <w:r w:rsidRPr="004839B8">
        <w:rPr>
          <w:rStyle w:val="Emphasis"/>
        </w:rPr>
        <w:t>Edelman's book critiques reproductive futurism</w:t>
      </w:r>
      <w:r w:rsidRPr="004839B8">
        <w:rPr>
          <w:sz w:val="16"/>
          <w:szCs w:val="16"/>
        </w:rPr>
        <w:t xml:space="preserve">, a pro-natalist ideology that conflates futurity with procreation, upholds heteronormativity, and </w:t>
      </w:r>
      <w:proofErr w:type="spellStart"/>
      <w:r w:rsidRPr="004839B8">
        <w:rPr>
          <w:sz w:val="16"/>
          <w:szCs w:val="16"/>
        </w:rPr>
        <w:t>abjects</w:t>
      </w:r>
      <w:proofErr w:type="spellEnd"/>
      <w:r w:rsidRPr="004839B8">
        <w:rPr>
          <w:sz w:val="16"/>
          <w:szCs w:val="16"/>
        </w:rPr>
        <w:t xml:space="preserve"> queerness in the name of the Child (2). </w:t>
      </w:r>
      <w:r w:rsidRPr="004839B8">
        <w:rPr>
          <w:rStyle w:val="Emphasis"/>
        </w:rPr>
        <w:t xml:space="preserve">Following Edelman, </w:t>
      </w:r>
      <w:proofErr w:type="spellStart"/>
      <w:r w:rsidRPr="004839B8">
        <w:rPr>
          <w:rStyle w:val="Emphasis"/>
        </w:rPr>
        <w:t>Mollow</w:t>
      </w:r>
      <w:proofErr w:type="spellEnd"/>
      <w:r w:rsidRPr="004839B8">
        <w:rPr>
          <w:rStyle w:val="Emphasis"/>
        </w:rPr>
        <w:t xml:space="preserve"> critiques rehabilitative futurism, a pro-cure ideology that conflates futurity with the eradication of disability</w:t>
      </w:r>
      <w:r w:rsidRPr="004839B8">
        <w:rPr>
          <w:sz w:val="16"/>
          <w:szCs w:val="16"/>
        </w:rPr>
        <w:t xml:space="preserve"> and upholds compulsory able-bodied/mindedness in the name of the Child (288). </w:t>
      </w:r>
      <w:proofErr w:type="spellStart"/>
      <w:r w:rsidRPr="004839B8">
        <w:rPr>
          <w:rStyle w:val="Emphasis"/>
        </w:rPr>
        <w:t>Mollow</w:t>
      </w:r>
      <w:proofErr w:type="spellEnd"/>
      <w:r w:rsidRPr="004839B8">
        <w:rPr>
          <w:rStyle w:val="Emphasis"/>
        </w:rPr>
        <w:t xml:space="preserve"> draws on</w:t>
      </w:r>
      <w:r w:rsidRPr="004839B8">
        <w:rPr>
          <w:rStyle w:val="StyleUnderline"/>
        </w:rPr>
        <w:t xml:space="preserve"> </w:t>
      </w:r>
      <w:proofErr w:type="spellStart"/>
      <w:r w:rsidRPr="004839B8">
        <w:rPr>
          <w:rStyle w:val="StyleUnderline"/>
        </w:rPr>
        <w:t>Bersani's</w:t>
      </w:r>
      <w:proofErr w:type="spellEnd"/>
      <w:r w:rsidRPr="004839B8">
        <w:rPr>
          <w:rStyle w:val="StyleUnderline"/>
        </w:rPr>
        <w:t xml:space="preserve"> and </w:t>
      </w:r>
      <w:r w:rsidRPr="004839B8">
        <w:rPr>
          <w:rStyle w:val="Emphasis"/>
        </w:rPr>
        <w:t>Edelman's</w:t>
      </w:r>
      <w:r w:rsidRPr="004839B8">
        <w:rPr>
          <w:rStyle w:val="StyleUnderline"/>
        </w:rPr>
        <w:t xml:space="preserve"> articulations of the </w:t>
      </w:r>
      <w:r w:rsidRPr="004839B8">
        <w:rPr>
          <w:rStyle w:val="Emphasis"/>
        </w:rPr>
        <w:t>death drive to theorize</w:t>
      </w:r>
      <w:r w:rsidRPr="004839B8">
        <w:rPr>
          <w:sz w:val="16"/>
          <w:szCs w:val="16"/>
        </w:rPr>
        <w:t xml:space="preserve"> what she calls </w:t>
      </w:r>
      <w:r w:rsidRPr="004839B8">
        <w:rPr>
          <w:rStyle w:val="Emphasis"/>
        </w:rPr>
        <w:t>the disability drive</w:t>
      </w:r>
      <w:r w:rsidRPr="004839B8">
        <w:rPr>
          <w:sz w:val="16"/>
          <w:szCs w:val="16"/>
        </w:rPr>
        <w:t xml:space="preserve">. She contends, "to foreground associations between disability and the death drive means theorizing disability in terms of identity disintegration, lack, and suffering… I critique politics of disability that emphasize identity formation and pride, exploring instead the benefits of highlighting those aspects of sex and disability that undercut and perhaps even preclude assertions of humanity" (287). In some ways, then, </w:t>
      </w:r>
      <w:proofErr w:type="spellStart"/>
      <w:r w:rsidRPr="004839B8">
        <w:rPr>
          <w:rStyle w:val="Emphasis"/>
          <w:highlight w:val="yellow"/>
        </w:rPr>
        <w:t>Mollow</w:t>
      </w:r>
      <w:proofErr w:type="spellEnd"/>
      <w:r w:rsidRPr="004839B8">
        <w:rPr>
          <w:rStyle w:val="StyleUnderline"/>
        </w:rPr>
        <w:t xml:space="preserve">, Edelman, and </w:t>
      </w:r>
      <w:proofErr w:type="spellStart"/>
      <w:r w:rsidRPr="004839B8">
        <w:rPr>
          <w:rStyle w:val="StyleUnderline"/>
        </w:rPr>
        <w:t>Bersani</w:t>
      </w:r>
      <w:proofErr w:type="spellEnd"/>
      <w:r w:rsidRPr="004839B8">
        <w:rPr>
          <w:sz w:val="16"/>
          <w:szCs w:val="16"/>
        </w:rPr>
        <w:t xml:space="preserve"> argue for an embrace of negativity not entirely different from what I call for in the above section. However, their work </w:t>
      </w:r>
      <w:r w:rsidRPr="004839B8">
        <w:rPr>
          <w:rStyle w:val="Emphasis"/>
          <w:highlight w:val="yellow"/>
        </w:rPr>
        <w:t>relies on</w:t>
      </w:r>
      <w:r w:rsidRPr="004839B8">
        <w:rPr>
          <w:rStyle w:val="Emphasis"/>
        </w:rPr>
        <w:t xml:space="preserve"> the ahistorical language of </w:t>
      </w:r>
      <w:r w:rsidRPr="004839B8">
        <w:rPr>
          <w:rStyle w:val="Emphasis"/>
          <w:highlight w:val="yellow"/>
        </w:rPr>
        <w:t>psychoanalysis, a closed symbol system that feigns universality and casts material</w:t>
      </w:r>
      <w:r w:rsidRPr="004839B8">
        <w:rPr>
          <w:rStyle w:val="Emphasis"/>
        </w:rPr>
        <w:t xml:space="preserve"> and personal </w:t>
      </w:r>
      <w:r w:rsidRPr="004839B8">
        <w:rPr>
          <w:rStyle w:val="Emphasis"/>
          <w:highlight w:val="yellow"/>
        </w:rPr>
        <w:t>experience as irrelevant</w:t>
      </w:r>
      <w:r w:rsidRPr="004839B8">
        <w:rPr>
          <w:rStyle w:val="Emphasis"/>
        </w:rPr>
        <w:t xml:space="preserve"> to abstract theorizing.</w:t>
      </w:r>
    </w:p>
    <w:p w14:paraId="3D73B1A7" w14:textId="77777777" w:rsidR="008D1562" w:rsidRPr="004839B8" w:rsidRDefault="008D1562" w:rsidP="008D1562">
      <w:pPr>
        <w:rPr>
          <w:sz w:val="16"/>
          <w:szCs w:val="16"/>
        </w:rPr>
      </w:pPr>
      <w:r w:rsidRPr="004839B8">
        <w:rPr>
          <w:rStyle w:val="StyleUnderline"/>
        </w:rPr>
        <w:lastRenderedPageBreak/>
        <w:t xml:space="preserve">I call queer theory's anti-relational strand </w:t>
      </w:r>
      <w:r w:rsidRPr="004839B8">
        <w:rPr>
          <w:rStyle w:val="Emphasis"/>
        </w:rPr>
        <w:t xml:space="preserve">"a closed system" because of </w:t>
      </w:r>
      <w:r w:rsidRPr="004839B8">
        <w:rPr>
          <w:rStyle w:val="Emphasis"/>
          <w:highlight w:val="yellow"/>
        </w:rPr>
        <w:t>it</w:t>
      </w:r>
      <w:r w:rsidRPr="004839B8">
        <w:rPr>
          <w:rStyle w:val="Emphasis"/>
        </w:rPr>
        <w:t xml:space="preserve">s explicit rejection of </w:t>
      </w:r>
      <w:r w:rsidRPr="004839B8">
        <w:rPr>
          <w:rStyle w:val="Emphasis"/>
          <w:highlight w:val="yellow"/>
        </w:rPr>
        <w:t>both politics and history.</w:t>
      </w:r>
      <w:r w:rsidRPr="004839B8">
        <w:rPr>
          <w:rStyle w:val="StyleUnderline"/>
          <w:highlight w:val="yellow"/>
        </w:rPr>
        <w:t xml:space="preserve"> </w:t>
      </w:r>
      <w:r w:rsidRPr="004839B8">
        <w:rPr>
          <w:rStyle w:val="Emphasis"/>
          <w:highlight w:val="yellow"/>
        </w:rPr>
        <w:t>Edelman contends</w:t>
      </w:r>
      <w:r w:rsidRPr="004839B8">
        <w:rPr>
          <w:rStyle w:val="Emphasis"/>
        </w:rPr>
        <w:t xml:space="preserve"> that </w:t>
      </w:r>
      <w:r w:rsidRPr="004839B8">
        <w:rPr>
          <w:rStyle w:val="Emphasis"/>
          <w:highlight w:val="yellow"/>
        </w:rPr>
        <w:t>queer theory</w:t>
      </w:r>
      <w:r w:rsidRPr="004839B8">
        <w:rPr>
          <w:rStyle w:val="Emphasis"/>
        </w:rPr>
        <w:t xml:space="preserve"> </w:t>
      </w:r>
      <w:r w:rsidRPr="004839B8">
        <w:rPr>
          <w:rStyle w:val="Emphasis"/>
          <w:highlight w:val="yellow"/>
        </w:rPr>
        <w:t>represents "the 'side' outside</w:t>
      </w:r>
      <w:r w:rsidRPr="004839B8">
        <w:rPr>
          <w:rStyle w:val="Emphasis"/>
        </w:rPr>
        <w:t xml:space="preserve"> all</w:t>
      </w:r>
      <w:r w:rsidRPr="004839B8">
        <w:rPr>
          <w:rStyle w:val="Emphasis"/>
          <w:highlight w:val="yellow"/>
        </w:rPr>
        <w:t xml:space="preserve"> politic</w:t>
      </w:r>
      <w:r w:rsidRPr="004839B8">
        <w:rPr>
          <w:rStyle w:val="Emphasis"/>
        </w:rPr>
        <w:t>al side</w:t>
      </w:r>
      <w:r w:rsidRPr="004839B8">
        <w:rPr>
          <w:rStyle w:val="Emphasis"/>
          <w:highlight w:val="yellow"/>
        </w:rPr>
        <w:t>s</w:t>
      </w:r>
      <w:r w:rsidRPr="004839B8">
        <w:rPr>
          <w:rStyle w:val="Emphasis"/>
        </w:rPr>
        <w:t>"</w:t>
      </w:r>
      <w:r w:rsidRPr="004839B8">
        <w:rPr>
          <w:sz w:val="16"/>
          <w:szCs w:val="16"/>
        </w:rPr>
        <w:t xml:space="preserve"> (7). </w:t>
      </w:r>
      <w:proofErr w:type="spellStart"/>
      <w:r w:rsidRPr="004839B8">
        <w:rPr>
          <w:rStyle w:val="Emphasis"/>
          <w:highlight w:val="yellow"/>
        </w:rPr>
        <w:t>Mollow</w:t>
      </w:r>
      <w:proofErr w:type="spellEnd"/>
      <w:r w:rsidRPr="004839B8">
        <w:rPr>
          <w:sz w:val="16"/>
          <w:szCs w:val="16"/>
        </w:rPr>
        <w:t xml:space="preserve"> nuances such sentiments, but </w:t>
      </w:r>
      <w:r w:rsidRPr="004839B8">
        <w:rPr>
          <w:rStyle w:val="StyleUnderline"/>
        </w:rPr>
        <w:t xml:space="preserve">ultimately </w:t>
      </w:r>
      <w:r w:rsidRPr="004839B8">
        <w:rPr>
          <w:rStyle w:val="Emphasis"/>
          <w:highlight w:val="yellow"/>
        </w:rPr>
        <w:t>agrees</w:t>
      </w:r>
      <w:r w:rsidRPr="004839B8">
        <w:rPr>
          <w:sz w:val="16"/>
          <w:szCs w:val="16"/>
        </w:rPr>
        <w:t xml:space="preserve"> with Edelman that reproductive and rehabilitative futurism structure the "only politics we're permitted to know" (134). </w:t>
      </w:r>
      <w:r w:rsidRPr="004839B8">
        <w:rPr>
          <w:rStyle w:val="Emphasis"/>
          <w:highlight w:val="yellow"/>
        </w:rPr>
        <w:t>This</w:t>
      </w:r>
      <w:r w:rsidRPr="004839B8">
        <w:rPr>
          <w:rStyle w:val="Emphasis"/>
        </w:rPr>
        <w:t xml:space="preserve"> sweeping claim </w:t>
      </w:r>
      <w:r w:rsidRPr="004839B8">
        <w:rPr>
          <w:rStyle w:val="Emphasis"/>
          <w:highlight w:val="yellow"/>
        </w:rPr>
        <w:t>ignores</w:t>
      </w:r>
      <w:r w:rsidRPr="004839B8">
        <w:rPr>
          <w:rStyle w:val="StyleUnderline"/>
        </w:rPr>
        <w:t xml:space="preserve"> feminist, queer, antiracist, and </w:t>
      </w:r>
      <w:proofErr w:type="spellStart"/>
      <w:r w:rsidRPr="004839B8">
        <w:rPr>
          <w:rStyle w:val="StyleUnderline"/>
        </w:rPr>
        <w:t>crip</w:t>
      </w:r>
      <w:proofErr w:type="spellEnd"/>
      <w:r w:rsidRPr="004839B8">
        <w:rPr>
          <w:rStyle w:val="StyleUnderline"/>
        </w:rPr>
        <w:t xml:space="preserve"> </w:t>
      </w:r>
      <w:r w:rsidRPr="004839B8">
        <w:rPr>
          <w:rStyle w:val="Emphasis"/>
          <w:highlight w:val="yellow"/>
        </w:rPr>
        <w:t>critical-political projects, dismissing them as</w:t>
      </w:r>
      <w:r w:rsidRPr="004839B8">
        <w:rPr>
          <w:rStyle w:val="Emphasis"/>
        </w:rPr>
        <w:t xml:space="preserve"> mere identity politics</w:t>
      </w:r>
      <w:r w:rsidRPr="004839B8">
        <w:rPr>
          <w:rStyle w:val="StyleUnderline"/>
        </w:rPr>
        <w:t>, too wrapped up in dominant notions of the human and</w:t>
      </w:r>
      <w:r w:rsidRPr="004839B8">
        <w:rPr>
          <w:sz w:val="16"/>
          <w:szCs w:val="16"/>
        </w:rPr>
        <w:t xml:space="preserve"> therefore </w:t>
      </w:r>
      <w:r w:rsidRPr="004839B8">
        <w:rPr>
          <w:rStyle w:val="Emphasis"/>
          <w:highlight w:val="yellow"/>
        </w:rPr>
        <w:t>not ideologically pure enough</w:t>
      </w:r>
      <w:r w:rsidRPr="004839B8">
        <w:rPr>
          <w:rStyle w:val="StyleUnderline"/>
        </w:rPr>
        <w:t xml:space="preserve"> to provide a real alternative to futurism. </w:t>
      </w:r>
      <w:r w:rsidRPr="004839B8">
        <w:rPr>
          <w:rStyle w:val="Emphasis"/>
        </w:rPr>
        <w:t>What is that "real" alternative</w:t>
      </w:r>
      <w:r w:rsidRPr="004839B8">
        <w:rPr>
          <w:sz w:val="16"/>
          <w:szCs w:val="16"/>
        </w:rPr>
        <w:t xml:space="preserve"> that only queer theory and psychoanalysis can offer</w:t>
      </w:r>
      <w:r w:rsidRPr="004839B8">
        <w:rPr>
          <w:rStyle w:val="Emphasis"/>
        </w:rPr>
        <w:t xml:space="preserve">? </w:t>
      </w:r>
      <w:r w:rsidRPr="004839B8">
        <w:rPr>
          <w:rStyle w:val="Emphasis"/>
          <w:highlight w:val="yellow"/>
        </w:rPr>
        <w:t>The implosion</w:t>
      </w:r>
      <w:r w:rsidRPr="004839B8">
        <w:rPr>
          <w:rStyle w:val="StyleUnderline"/>
        </w:rPr>
        <w:t xml:space="preserve">/explosion </w:t>
      </w:r>
      <w:r w:rsidRPr="004839B8">
        <w:rPr>
          <w:rStyle w:val="Emphasis"/>
          <w:highlight w:val="yellow"/>
        </w:rPr>
        <w:t>of the self</w:t>
      </w:r>
      <w:r w:rsidRPr="004839B8">
        <w:rPr>
          <w:rStyle w:val="StyleUnderline"/>
        </w:rPr>
        <w:t xml:space="preserve"> into nothingness. </w:t>
      </w:r>
      <w:r w:rsidRPr="004839B8">
        <w:rPr>
          <w:rStyle w:val="Emphasis"/>
        </w:rPr>
        <w:t>This</w:t>
      </w:r>
      <w:r w:rsidRPr="004839B8">
        <w:rPr>
          <w:sz w:val="16"/>
          <w:szCs w:val="16"/>
        </w:rPr>
        <w:t xml:space="preserve"> type of </w:t>
      </w:r>
      <w:r w:rsidRPr="004839B8">
        <w:rPr>
          <w:rStyle w:val="StyleUnderline"/>
        </w:rPr>
        <w:t xml:space="preserve">self-annihilation </w:t>
      </w:r>
      <w:r w:rsidRPr="004839B8">
        <w:rPr>
          <w:rStyle w:val="Emphasis"/>
        </w:rPr>
        <w:t xml:space="preserve">also </w:t>
      </w:r>
      <w:r w:rsidRPr="004839B8">
        <w:rPr>
          <w:rStyle w:val="Emphasis"/>
          <w:highlight w:val="yellow"/>
        </w:rPr>
        <w:t>requires a detachment from history</w:t>
      </w:r>
      <w:r w:rsidRPr="004839B8">
        <w:rPr>
          <w:rStyle w:val="Emphasis"/>
        </w:rPr>
        <w:t>.</w:t>
      </w:r>
      <w:r w:rsidRPr="004839B8">
        <w:rPr>
          <w:rStyle w:val="StyleUnderline"/>
        </w:rPr>
        <w:t xml:space="preserve"> Edelman</w:t>
      </w:r>
      <w:r w:rsidRPr="004839B8">
        <w:rPr>
          <w:sz w:val="16"/>
          <w:szCs w:val="16"/>
        </w:rPr>
        <w:t xml:space="preserve">, for instance, </w:t>
      </w:r>
      <w:r w:rsidRPr="004839B8">
        <w:rPr>
          <w:rStyle w:val="StyleUnderline"/>
        </w:rPr>
        <w:t>distinguishes the rhetorical figure of the Child from "the lived experiences of any historical children" (11). He makes a comparable move with the death drive, arguing that it</w:t>
      </w:r>
      <w:r w:rsidRPr="004839B8">
        <w:rPr>
          <w:sz w:val="16"/>
          <w:szCs w:val="16"/>
        </w:rPr>
        <w:t xml:space="preserve"> does not </w:t>
      </w:r>
      <w:r w:rsidRPr="004839B8">
        <w:rPr>
          <w:rStyle w:val="StyleUnderline"/>
        </w:rPr>
        <w:t>denote</w:t>
      </w:r>
      <w:r w:rsidRPr="004839B8">
        <w:rPr>
          <w:sz w:val="16"/>
          <w:szCs w:val="16"/>
        </w:rPr>
        <w:t xml:space="preserve"> literal death, but rather a metaphoric or </w:t>
      </w:r>
      <w:r w:rsidRPr="004839B8">
        <w:rPr>
          <w:rStyle w:val="StyleUnderline"/>
        </w:rPr>
        <w:t>symbolic death</w:t>
      </w:r>
      <w:r w:rsidRPr="004839B8">
        <w:rPr>
          <w:sz w:val="16"/>
          <w:szCs w:val="16"/>
        </w:rPr>
        <w:t xml:space="preserve"> of the sovereign subject via the self-shattering nature of sex.</w:t>
      </w:r>
    </w:p>
    <w:p w14:paraId="1A732A70" w14:textId="77777777" w:rsidR="008D1562" w:rsidRPr="004839B8" w:rsidRDefault="008D1562" w:rsidP="008D1562">
      <w:pPr>
        <w:rPr>
          <w:sz w:val="16"/>
          <w:szCs w:val="16"/>
        </w:rPr>
      </w:pPr>
      <w:r w:rsidRPr="004839B8">
        <w:rPr>
          <w:sz w:val="16"/>
          <w:szCs w:val="16"/>
        </w:rPr>
        <w:t xml:space="preserve">Similarly, </w:t>
      </w:r>
      <w:proofErr w:type="spellStart"/>
      <w:r w:rsidRPr="004839B8">
        <w:rPr>
          <w:sz w:val="16"/>
          <w:szCs w:val="16"/>
        </w:rPr>
        <w:t>Bersani's</w:t>
      </w:r>
      <w:proofErr w:type="spellEnd"/>
      <w:r w:rsidRPr="004839B8">
        <w:rPr>
          <w:sz w:val="16"/>
          <w:szCs w:val="16"/>
        </w:rPr>
        <w:t xml:space="preserve"> famous piece "Is the Rectum a Grave?" redeems penetrative (anal) sex as the space for the destruction of the sovereign subject, revels in its "anti-communal, anti-egalitarian, anti-nurturing, and anti-loving" qualities, and praises the metaphoric "suicidal ecstasy of being a woman" (22; 18). It's important to note that this recuperation only applies to penetrative sex, leaving other forms of sexual intimacy unaccounted for and bereft of any radical potential. Although I understand </w:t>
      </w:r>
      <w:proofErr w:type="spellStart"/>
      <w:r w:rsidRPr="004839B8">
        <w:rPr>
          <w:sz w:val="16"/>
          <w:szCs w:val="16"/>
        </w:rPr>
        <w:t>Bersani's</w:t>
      </w:r>
      <w:proofErr w:type="spellEnd"/>
      <w:r w:rsidRPr="004839B8">
        <w:rPr>
          <w:sz w:val="16"/>
          <w:szCs w:val="16"/>
        </w:rPr>
        <w:t xml:space="preserve"> piece as an intervention in homophobic discourses around gay men and the AIDS epidemic, he comes perilously close to reinforcing the vision of sex at the heart of U.S. rape culture. He argues for the appeal of "powerlessness" and "loss of control" during sex, a white masculinist fantasy given that Western culture always already positions femininity and black/brownness in these very terms (23-24).</w:t>
      </w:r>
    </w:p>
    <w:p w14:paraId="4F2FCB33" w14:textId="77777777" w:rsidR="008D1562" w:rsidRPr="004839B8" w:rsidRDefault="008D1562" w:rsidP="008D1562">
      <w:pPr>
        <w:rPr>
          <w:sz w:val="16"/>
          <w:szCs w:val="16"/>
        </w:rPr>
      </w:pPr>
      <w:r w:rsidRPr="004839B8">
        <w:rPr>
          <w:sz w:val="16"/>
          <w:szCs w:val="16"/>
        </w:rPr>
        <w:t xml:space="preserve">My own experiences illustrate how a sexual breach of subjecthood can play out differently for members of marginalized groups than they might for those with more privilege. On one level, I get the appeal of the sort of surrender discussed by </w:t>
      </w:r>
      <w:proofErr w:type="spellStart"/>
      <w:r w:rsidRPr="004839B8">
        <w:rPr>
          <w:sz w:val="16"/>
          <w:szCs w:val="16"/>
        </w:rPr>
        <w:t>Bersani</w:t>
      </w:r>
      <w:proofErr w:type="spellEnd"/>
      <w:r w:rsidRPr="004839B8">
        <w:rPr>
          <w:sz w:val="16"/>
          <w:szCs w:val="16"/>
        </w:rPr>
        <w:t xml:space="preserve">. In fact, I once asked my partner to tie me up on my stomach and blindfold me. In the process, she violated me via unwanted anal penetration, an "anti-loving" breach of trust and interdependence on both physical and emotional levels. On </w:t>
      </w:r>
      <w:proofErr w:type="spellStart"/>
      <w:r w:rsidRPr="004839B8">
        <w:rPr>
          <w:sz w:val="16"/>
          <w:szCs w:val="16"/>
        </w:rPr>
        <w:t>Bersani's</w:t>
      </w:r>
      <w:proofErr w:type="spellEnd"/>
      <w:r w:rsidRPr="004839B8">
        <w:rPr>
          <w:sz w:val="16"/>
          <w:szCs w:val="16"/>
        </w:rPr>
        <w:t xml:space="preserve"> view, this breach is the whole point of sex, the moment when the self loses autonomy, integrity, and control (as if I ever enjoyed such subjecthood in the first place). If we take this line of thinking to its logical conclusion, we come dangerously close to the familiar heteropatriarchal apology for rape, buttressed by a theoretical apparatus that claims universality: regardless of my explicitly stated wishes, I subconsciously wanted to be violated. Situating the self-annihilating queer as the site of revolution obscures these kinds of problematic echoes, dismissing them from the start as too personal</w:t>
      </w:r>
      <w:proofErr w:type="gramStart"/>
      <w:r w:rsidRPr="004839B8">
        <w:rPr>
          <w:sz w:val="16"/>
          <w:szCs w:val="16"/>
        </w:rPr>
        <w:t>, particular, and</w:t>
      </w:r>
      <w:proofErr w:type="gramEnd"/>
      <w:r w:rsidRPr="004839B8">
        <w:rPr>
          <w:sz w:val="16"/>
          <w:szCs w:val="16"/>
        </w:rPr>
        <w:t xml:space="preserve"> material.</w:t>
      </w:r>
    </w:p>
    <w:p w14:paraId="77934C6D" w14:textId="77777777" w:rsidR="008D1562" w:rsidRPr="004839B8" w:rsidRDefault="008D1562" w:rsidP="008D1562">
      <w:pPr>
        <w:rPr>
          <w:sz w:val="16"/>
          <w:szCs w:val="16"/>
        </w:rPr>
      </w:pPr>
      <w:r w:rsidRPr="004839B8">
        <w:rPr>
          <w:rStyle w:val="Emphasis"/>
        </w:rPr>
        <w:t xml:space="preserve">The turn to the self-annihilating queer animates </w:t>
      </w:r>
      <w:proofErr w:type="spellStart"/>
      <w:r w:rsidRPr="004839B8">
        <w:rPr>
          <w:rStyle w:val="Emphasis"/>
        </w:rPr>
        <w:t>Mollow</w:t>
      </w:r>
      <w:r w:rsidRPr="004839B8">
        <w:rPr>
          <w:sz w:val="16"/>
          <w:szCs w:val="16"/>
        </w:rPr>
        <w:t>'s</w:t>
      </w:r>
      <w:proofErr w:type="spellEnd"/>
      <w:r w:rsidRPr="004839B8">
        <w:rPr>
          <w:sz w:val="16"/>
          <w:szCs w:val="16"/>
        </w:rPr>
        <w:t xml:space="preserve"> essay, as well. </w:t>
      </w:r>
      <w:r w:rsidRPr="004839B8">
        <w:rPr>
          <w:rStyle w:val="StyleUnderline"/>
        </w:rPr>
        <w:t>She postulates queerness and disability as structuring positions that raise</w:t>
      </w:r>
      <w:r w:rsidRPr="004839B8">
        <w:rPr>
          <w:sz w:val="16"/>
          <w:szCs w:val="16"/>
        </w:rPr>
        <w:t xml:space="preserve"> important </w:t>
      </w:r>
      <w:r w:rsidRPr="004839B8">
        <w:rPr>
          <w:rStyle w:val="StyleUnderline"/>
        </w:rPr>
        <w:t>questions about "self-disintegration"</w:t>
      </w:r>
      <w:r w:rsidRPr="004839B8">
        <w:rPr>
          <w:sz w:val="16"/>
          <w:szCs w:val="16"/>
        </w:rPr>
        <w:t xml:space="preserve"> (305). Far more attentive to history and lived experiences, her piece grapples directly with challenges to the anti-relational strand, much like Clare reckons with challenges to anti-cure politics in Brilliant Imperfection. Yet, also like Clare's book, </w:t>
      </w:r>
      <w:r w:rsidRPr="004839B8">
        <w:rPr>
          <w:rStyle w:val="StyleUnderline"/>
          <w:highlight w:val="yellow"/>
        </w:rPr>
        <w:t>her essay is haunted by</w:t>
      </w:r>
      <w:r w:rsidRPr="004839B8">
        <w:rPr>
          <w:rStyle w:val="StyleUnderline"/>
        </w:rPr>
        <w:t xml:space="preserve"> the disabled </w:t>
      </w:r>
      <w:proofErr w:type="spellStart"/>
      <w:r w:rsidRPr="004839B8">
        <w:rPr>
          <w:rStyle w:val="StyleUnderline"/>
        </w:rPr>
        <w:t>normate</w:t>
      </w:r>
      <w:proofErr w:type="spellEnd"/>
      <w:r w:rsidRPr="004839B8">
        <w:rPr>
          <w:rStyle w:val="StyleUnderline"/>
        </w:rPr>
        <w:t xml:space="preserve"> and </w:t>
      </w:r>
      <w:r w:rsidRPr="004839B8">
        <w:rPr>
          <w:rStyle w:val="StyleUnderline"/>
          <w:highlight w:val="yellow"/>
        </w:rPr>
        <w:t>the naturally impaired body-mind</w:t>
      </w:r>
      <w:r w:rsidRPr="004839B8">
        <w:rPr>
          <w:sz w:val="16"/>
          <w:szCs w:val="16"/>
        </w:rPr>
        <w:t xml:space="preserve">; instead of celebrating it, she wants to destroy it, but </w:t>
      </w:r>
      <w:proofErr w:type="gramStart"/>
      <w:r w:rsidRPr="004839B8">
        <w:rPr>
          <w:sz w:val="16"/>
          <w:szCs w:val="16"/>
        </w:rPr>
        <w:t>still remains</w:t>
      </w:r>
      <w:proofErr w:type="gramEnd"/>
      <w:r w:rsidRPr="004839B8">
        <w:rPr>
          <w:sz w:val="16"/>
          <w:szCs w:val="16"/>
        </w:rPr>
        <w:t xml:space="preserve"> within its terms. </w:t>
      </w:r>
      <w:r w:rsidRPr="004839B8">
        <w:rPr>
          <w:rStyle w:val="Emphasis"/>
          <w:highlight w:val="yellow"/>
        </w:rPr>
        <w:t>She notes</w:t>
      </w:r>
      <w:r w:rsidRPr="004839B8">
        <w:rPr>
          <w:rStyle w:val="Emphasis"/>
        </w:rPr>
        <w:t xml:space="preserve"> that </w:t>
      </w:r>
      <w:r w:rsidRPr="004839B8">
        <w:rPr>
          <w:rStyle w:val="Emphasis"/>
          <w:highlight w:val="yellow"/>
        </w:rPr>
        <w:t>"disability is fantasized in terms of a loss of self</w:t>
      </w:r>
      <w:r w:rsidRPr="004839B8">
        <w:rPr>
          <w:sz w:val="16"/>
          <w:szCs w:val="16"/>
        </w:rPr>
        <w:t xml:space="preserve">, of mastery, integrity, and control, a loss that … is </w:t>
      </w:r>
      <w:r w:rsidRPr="004839B8">
        <w:rPr>
          <w:rStyle w:val="StyleUnderline"/>
        </w:rPr>
        <w:t>indissociable from sexuality</w:t>
      </w:r>
      <w:r w:rsidRPr="004839B8">
        <w:rPr>
          <w:sz w:val="16"/>
          <w:szCs w:val="16"/>
        </w:rPr>
        <w:t xml:space="preserve">" (297; emphasis in original). </w:t>
      </w:r>
      <w:r w:rsidRPr="004839B8">
        <w:rPr>
          <w:rStyle w:val="Emphasis"/>
          <w:highlight w:val="yellow"/>
        </w:rPr>
        <w:t>She wants us to lean into this fantasy</w:t>
      </w:r>
      <w:r w:rsidRPr="004839B8">
        <w:rPr>
          <w:rStyle w:val="StyleUnderline"/>
        </w:rPr>
        <w:t>, which requires that we accept the conflation of the self with mastery, integrity, and control</w:t>
      </w:r>
      <w:r w:rsidRPr="004839B8">
        <w:rPr>
          <w:sz w:val="16"/>
          <w:szCs w:val="16"/>
        </w:rPr>
        <w:t xml:space="preserve"> in the first place.</w:t>
      </w:r>
    </w:p>
    <w:p w14:paraId="68E7D6D3" w14:textId="77777777" w:rsidR="008D1562" w:rsidRPr="004839B8" w:rsidRDefault="008D1562" w:rsidP="008D1562">
      <w:pPr>
        <w:rPr>
          <w:sz w:val="16"/>
          <w:szCs w:val="16"/>
        </w:rPr>
      </w:pPr>
      <w:r w:rsidRPr="004839B8">
        <w:rPr>
          <w:sz w:val="16"/>
          <w:szCs w:val="16"/>
        </w:rPr>
        <w:t xml:space="preserve">Through the grammatical slippage of the dependent clause, </w:t>
      </w:r>
      <w:r w:rsidRPr="004839B8">
        <w:rPr>
          <w:rStyle w:val="Emphasis"/>
        </w:rPr>
        <w:t>any other visions of the self</w:t>
      </w:r>
      <w:r w:rsidRPr="004839B8">
        <w:rPr>
          <w:sz w:val="16"/>
          <w:szCs w:val="16"/>
        </w:rPr>
        <w:t xml:space="preserve"> (e.g., </w:t>
      </w:r>
      <w:r w:rsidRPr="004839B8">
        <w:rPr>
          <w:rStyle w:val="StyleUnderline"/>
        </w:rPr>
        <w:t xml:space="preserve">based on interdependence, care, or empathy) </w:t>
      </w:r>
      <w:r w:rsidRPr="004839B8">
        <w:rPr>
          <w:rStyle w:val="Emphasis"/>
        </w:rPr>
        <w:t>vanish</w:t>
      </w:r>
      <w:r w:rsidRPr="004839B8">
        <w:rPr>
          <w:rStyle w:val="StyleUnderline"/>
        </w:rPr>
        <w:t>. If we accept the sovereign self, then</w:t>
      </w:r>
      <w:r w:rsidRPr="004839B8">
        <w:rPr>
          <w:sz w:val="16"/>
          <w:szCs w:val="16"/>
        </w:rPr>
        <w:t xml:space="preserve">, yes, the </w:t>
      </w:r>
      <w:r w:rsidRPr="004839B8">
        <w:rPr>
          <w:rStyle w:val="StyleUnderline"/>
        </w:rPr>
        <w:t>death and disability drives might be resources</w:t>
      </w:r>
      <w:r w:rsidRPr="004839B8">
        <w:rPr>
          <w:sz w:val="16"/>
          <w:szCs w:val="16"/>
        </w:rPr>
        <w:t xml:space="preserve"> for exploding or imploding it and the systems of oppression it enables. </w:t>
      </w:r>
      <w:r w:rsidRPr="004839B8">
        <w:rPr>
          <w:rStyle w:val="StyleUnderline"/>
        </w:rPr>
        <w:t>But</w:t>
      </w:r>
      <w:r w:rsidRPr="004839B8">
        <w:rPr>
          <w:sz w:val="16"/>
          <w:szCs w:val="16"/>
        </w:rPr>
        <w:t xml:space="preserve"> such explosions and implosions need not lead to </w:t>
      </w:r>
      <w:r w:rsidRPr="004839B8">
        <w:rPr>
          <w:rStyle w:val="Emphasis"/>
          <w:highlight w:val="yellow"/>
        </w:rPr>
        <w:t>self-annihilation</w:t>
      </w:r>
      <w:r w:rsidRPr="004839B8">
        <w:rPr>
          <w:sz w:val="16"/>
          <w:szCs w:val="16"/>
        </w:rPr>
        <w:t xml:space="preserve">, which </w:t>
      </w:r>
      <w:r w:rsidRPr="004839B8">
        <w:rPr>
          <w:rStyle w:val="Emphasis"/>
          <w:highlight w:val="yellow"/>
        </w:rPr>
        <w:t>seems</w:t>
      </w:r>
      <w:r w:rsidRPr="004839B8">
        <w:rPr>
          <w:rStyle w:val="Emphasis"/>
        </w:rPr>
        <w:t xml:space="preserve"> to me just </w:t>
      </w:r>
      <w:r w:rsidRPr="004839B8">
        <w:rPr>
          <w:rStyle w:val="Emphasis"/>
          <w:highlight w:val="yellow"/>
        </w:rPr>
        <w:t>another instantiation of the</w:t>
      </w:r>
      <w:r w:rsidRPr="004839B8">
        <w:rPr>
          <w:rStyle w:val="Emphasis"/>
        </w:rPr>
        <w:t xml:space="preserve"> disembodied </w:t>
      </w:r>
      <w:r w:rsidRPr="004839B8">
        <w:rPr>
          <w:rStyle w:val="Emphasis"/>
          <w:highlight w:val="yellow"/>
        </w:rPr>
        <w:t>View from Nowhere wherein death represents</w:t>
      </w:r>
      <w:r w:rsidRPr="004839B8">
        <w:rPr>
          <w:rStyle w:val="Emphasis"/>
        </w:rPr>
        <w:t xml:space="preserve"> transformation</w:t>
      </w:r>
      <w:r w:rsidRPr="004839B8">
        <w:rPr>
          <w:sz w:val="16"/>
          <w:szCs w:val="16"/>
        </w:rPr>
        <w:t xml:space="preserve"> into pure soul </w:t>
      </w:r>
      <w:r w:rsidRPr="004839B8">
        <w:rPr>
          <w:rStyle w:val="Emphasis"/>
        </w:rPr>
        <w:t>and</w:t>
      </w:r>
      <w:r w:rsidRPr="004839B8">
        <w:rPr>
          <w:sz w:val="16"/>
          <w:szCs w:val="16"/>
        </w:rPr>
        <w:t xml:space="preserve"> thus ultimate </w:t>
      </w:r>
      <w:r w:rsidRPr="004839B8">
        <w:rPr>
          <w:rStyle w:val="Emphasis"/>
          <w:highlight w:val="yellow"/>
        </w:rPr>
        <w:t>freedom from the</w:t>
      </w:r>
      <w:r w:rsidRPr="004839B8">
        <w:rPr>
          <w:sz w:val="16"/>
          <w:szCs w:val="16"/>
        </w:rPr>
        <w:t xml:space="preserve"> located-ness of the </w:t>
      </w:r>
      <w:r w:rsidRPr="004839B8">
        <w:rPr>
          <w:rStyle w:val="Emphasis"/>
          <w:highlight w:val="yellow"/>
        </w:rPr>
        <w:t>body</w:t>
      </w:r>
      <w:r w:rsidRPr="004839B8">
        <w:rPr>
          <w:sz w:val="16"/>
          <w:szCs w:val="16"/>
        </w:rPr>
        <w:t xml:space="preserve">. If we're going to explode or implode sovereign subjectivity, then </w:t>
      </w:r>
      <w:r w:rsidRPr="004839B8">
        <w:rPr>
          <w:rStyle w:val="Emphasis"/>
          <w:highlight w:val="yellow"/>
        </w:rPr>
        <w:t>let's clear space for other notions of the self, rather than glorifying nothingness</w:t>
      </w:r>
      <w:r w:rsidRPr="004839B8">
        <w:rPr>
          <w:rStyle w:val="Emphasis"/>
        </w:rPr>
        <w:t>.</w:t>
      </w:r>
    </w:p>
    <w:p w14:paraId="212945C7" w14:textId="77777777" w:rsidR="008D1562" w:rsidRPr="004839B8" w:rsidRDefault="008D1562" w:rsidP="008D1562">
      <w:pPr>
        <w:rPr>
          <w:sz w:val="16"/>
          <w:szCs w:val="16"/>
        </w:rPr>
      </w:pPr>
      <w:r w:rsidRPr="004839B8">
        <w:rPr>
          <w:sz w:val="16"/>
          <w:szCs w:val="16"/>
        </w:rPr>
        <w:t>Moreover, what happens if we take literal death (biological and/or social) seriously? What happens if we take material violence, which can and does end lives, seriously? In that case, it should become clear that reproductive futurism is the domain of only some children. This ideology values children only insofar as they themselves can further reproduce whiteness, heterosexuality, the gender binary, able-bodied/mindedness, and so forth. In Muñoz's words, in a world where queer youths of color too often do not get a chance to grow up, "racialized kids, queer kids, are not the sovereign princes of futurity" (95-96). The fact that the anti-relational strand pretends such questions can or should be set aside speaks to the normative positions it upholds.</w:t>
      </w:r>
    </w:p>
    <w:p w14:paraId="4766B710" w14:textId="77777777" w:rsidR="008D1562" w:rsidRPr="004839B8" w:rsidRDefault="008D1562" w:rsidP="008D1562">
      <w:pPr>
        <w:rPr>
          <w:sz w:val="16"/>
          <w:szCs w:val="16"/>
        </w:rPr>
      </w:pPr>
      <w:r w:rsidRPr="004839B8">
        <w:rPr>
          <w:rStyle w:val="Emphasis"/>
        </w:rPr>
        <w:lastRenderedPageBreak/>
        <w:t>I</w:t>
      </w:r>
      <w:r w:rsidRPr="004839B8">
        <w:rPr>
          <w:sz w:val="16"/>
          <w:szCs w:val="16"/>
        </w:rPr>
        <w:t xml:space="preserve"> therefore </w:t>
      </w:r>
      <w:r w:rsidRPr="004839B8">
        <w:rPr>
          <w:rStyle w:val="Emphasis"/>
        </w:rPr>
        <w:t>read these</w:t>
      </w:r>
      <w:r w:rsidRPr="004839B8">
        <w:rPr>
          <w:sz w:val="16"/>
          <w:szCs w:val="16"/>
        </w:rPr>
        <w:t xml:space="preserve"> anti-relational </w:t>
      </w:r>
      <w:r w:rsidRPr="004839B8">
        <w:rPr>
          <w:rStyle w:val="Emphasis"/>
        </w:rPr>
        <w:t>pieces</w:t>
      </w:r>
      <w:r w:rsidRPr="004839B8">
        <w:rPr>
          <w:sz w:val="16"/>
          <w:szCs w:val="16"/>
        </w:rPr>
        <w:t xml:space="preserve"> with interest, but also </w:t>
      </w:r>
      <w:r w:rsidRPr="004839B8">
        <w:rPr>
          <w:rStyle w:val="Emphasis"/>
        </w:rPr>
        <w:t>with growing anger.</w:t>
      </w:r>
      <w:r w:rsidRPr="004839B8">
        <w:rPr>
          <w:rStyle w:val="StyleUnderline"/>
        </w:rPr>
        <w:t xml:space="preserve"> </w:t>
      </w:r>
      <w:r w:rsidRPr="004839B8">
        <w:rPr>
          <w:rStyle w:val="Emphasis"/>
        </w:rPr>
        <w:t>I am in the process of healing from over a decade's worth of chronic pain, depression, and abuse</w:t>
      </w:r>
      <w:r w:rsidRPr="004839B8">
        <w:rPr>
          <w:sz w:val="16"/>
          <w:szCs w:val="16"/>
        </w:rPr>
        <w:t xml:space="preserve">. I am not over these things. </w:t>
      </w:r>
      <w:r w:rsidRPr="004839B8">
        <w:rPr>
          <w:rStyle w:val="Emphasis"/>
        </w:rPr>
        <w:t>I learn to survive with them</w:t>
      </w:r>
      <w:r w:rsidRPr="004839B8">
        <w:rPr>
          <w:sz w:val="16"/>
          <w:szCs w:val="16"/>
        </w:rPr>
        <w:t xml:space="preserve">, maybe even learn from them and integrate them into my self-perception, </w:t>
      </w:r>
      <w:r w:rsidRPr="004839B8">
        <w:rPr>
          <w:rStyle w:val="StyleUnderline"/>
        </w:rPr>
        <w:t>even as I refuse to romanticize or celebrate them as keys to</w:t>
      </w:r>
      <w:r w:rsidRPr="004839B8">
        <w:rPr>
          <w:sz w:val="16"/>
          <w:szCs w:val="16"/>
        </w:rPr>
        <w:t xml:space="preserve"> enlightenment and </w:t>
      </w:r>
      <w:r w:rsidRPr="004839B8">
        <w:rPr>
          <w:rStyle w:val="StyleUnderline"/>
        </w:rPr>
        <w:t xml:space="preserve">transcendence. </w:t>
      </w:r>
      <w:r w:rsidRPr="004839B8">
        <w:rPr>
          <w:rStyle w:val="Emphasis"/>
          <w:highlight w:val="yellow"/>
        </w:rPr>
        <w:t>I haven't overcome my disabilities in some</w:t>
      </w:r>
      <w:r w:rsidRPr="004839B8">
        <w:rPr>
          <w:rStyle w:val="StyleUnderline"/>
        </w:rPr>
        <w:t xml:space="preserve"> Herculean </w:t>
      </w:r>
      <w:r w:rsidRPr="004839B8">
        <w:rPr>
          <w:rStyle w:val="Emphasis"/>
          <w:highlight w:val="yellow"/>
        </w:rPr>
        <w:t>display of</w:t>
      </w:r>
      <w:r w:rsidRPr="004839B8">
        <w:rPr>
          <w:rStyle w:val="StyleUnderline"/>
        </w:rPr>
        <w:t xml:space="preserve"> willpower and </w:t>
      </w:r>
      <w:r w:rsidRPr="004839B8">
        <w:rPr>
          <w:rStyle w:val="Emphasis"/>
          <w:highlight w:val="yellow"/>
        </w:rPr>
        <w:t>sovereign subjecthood</w:t>
      </w:r>
      <w:r w:rsidRPr="004839B8">
        <w:rPr>
          <w:rStyle w:val="StyleUnderline"/>
        </w:rPr>
        <w:t>. I haven't overcome them at all, but I do embrace the value of my own survival</w:t>
      </w:r>
      <w:r w:rsidRPr="004839B8">
        <w:rPr>
          <w:sz w:val="16"/>
          <w:szCs w:val="16"/>
        </w:rPr>
        <w:t xml:space="preserve"> as part of my critical-political orientation toward the world.</w:t>
      </w:r>
    </w:p>
    <w:p w14:paraId="4A89BD80" w14:textId="77777777" w:rsidR="008D1562" w:rsidRPr="004839B8" w:rsidRDefault="008D1562" w:rsidP="008D1562">
      <w:pPr>
        <w:rPr>
          <w:sz w:val="16"/>
          <w:szCs w:val="16"/>
        </w:rPr>
      </w:pPr>
      <w:r w:rsidRPr="004839B8">
        <w:rPr>
          <w:sz w:val="16"/>
          <w:szCs w:val="16"/>
        </w:rPr>
        <w:t xml:space="preserve">I respect attempts to identify the excessive, the very thing that cannot be resolved, captured, or made to signify in any coherent way, and to think beyond the human. Yet </w:t>
      </w:r>
      <w:r w:rsidRPr="004839B8">
        <w:rPr>
          <w:rStyle w:val="Emphasis"/>
          <w:highlight w:val="yellow"/>
        </w:rPr>
        <w:t>the anti-relational strain</w:t>
      </w:r>
      <w:r w:rsidRPr="004839B8">
        <w:rPr>
          <w:sz w:val="16"/>
          <w:szCs w:val="16"/>
        </w:rPr>
        <w:t xml:space="preserve"> reads very differently now that I have emerged from a kind of living death. It </w:t>
      </w:r>
      <w:r w:rsidRPr="004839B8">
        <w:rPr>
          <w:rStyle w:val="Emphasis"/>
          <w:highlight w:val="yellow"/>
        </w:rPr>
        <w:t>angers me given how hard I fight to believe in my right to survive</w:t>
      </w:r>
      <w:r w:rsidRPr="004839B8">
        <w:rPr>
          <w:rStyle w:val="Emphasis"/>
        </w:rPr>
        <w:t xml:space="preserve"> and exist</w:t>
      </w:r>
      <w:r w:rsidRPr="004839B8">
        <w:rPr>
          <w:rStyle w:val="StyleUnderline"/>
        </w:rPr>
        <w:t xml:space="preserve">, not as a lone self with mastery and control, but as an interdependent </w:t>
      </w:r>
      <w:proofErr w:type="spellStart"/>
      <w:r w:rsidRPr="004839B8">
        <w:rPr>
          <w:rStyle w:val="StyleUnderline"/>
        </w:rPr>
        <w:t>self fumbling</w:t>
      </w:r>
      <w:proofErr w:type="spellEnd"/>
      <w:r w:rsidRPr="004839B8">
        <w:rPr>
          <w:rStyle w:val="StyleUnderline"/>
        </w:rPr>
        <w:t xml:space="preserve"> towards compassion, justice, and care. </w:t>
      </w:r>
      <w:r w:rsidRPr="004839B8">
        <w:rPr>
          <w:rStyle w:val="Emphasis"/>
          <w:highlight w:val="yellow"/>
        </w:rPr>
        <w:t>I'm not interested in being a figurehead for</w:t>
      </w:r>
      <w:r w:rsidRPr="004839B8">
        <w:rPr>
          <w:sz w:val="16"/>
          <w:szCs w:val="16"/>
        </w:rPr>
        <w:t xml:space="preserve"> the revolution if that revolution depends on my </w:t>
      </w:r>
      <w:r w:rsidRPr="004839B8">
        <w:rPr>
          <w:rStyle w:val="Emphasis"/>
        </w:rPr>
        <w:t xml:space="preserve">erasure, absence, and </w:t>
      </w:r>
      <w:r w:rsidRPr="004839B8">
        <w:rPr>
          <w:rStyle w:val="Emphasis"/>
          <w:highlight w:val="yellow"/>
        </w:rPr>
        <w:t>self-sacrifice</w:t>
      </w:r>
      <w:r w:rsidRPr="004839B8">
        <w:rPr>
          <w:sz w:val="16"/>
          <w:szCs w:val="16"/>
        </w:rPr>
        <w:t xml:space="preserve">. I've come too close to actual suicide to see anything ecstatic about it; </w:t>
      </w:r>
      <w:r w:rsidRPr="004839B8">
        <w:rPr>
          <w:rStyle w:val="Emphasis"/>
        </w:rPr>
        <w:t>I've existed too long in chronic pain to see anything liberatory about that</w:t>
      </w:r>
      <w:r w:rsidRPr="004839B8">
        <w:rPr>
          <w:rStyle w:val="StyleUnderline"/>
        </w:rPr>
        <w:t>, either.</w:t>
      </w:r>
    </w:p>
    <w:p w14:paraId="2137A56D" w14:textId="77777777" w:rsidR="008D1562" w:rsidRPr="004839B8" w:rsidRDefault="008D1562" w:rsidP="008D1562">
      <w:pPr>
        <w:rPr>
          <w:sz w:val="16"/>
          <w:szCs w:val="16"/>
        </w:rPr>
      </w:pPr>
      <w:r w:rsidRPr="004839B8">
        <w:rPr>
          <w:sz w:val="16"/>
          <w:szCs w:val="16"/>
        </w:rPr>
        <w:t xml:space="preserve">I know that psychoanalysis often takes bodily pain and pleasure as one of its starting points, typically imagined as the acute, extraordinary experience of orgasm. It is not the daily slog of chronic pain that inhibits not only mastery and control, but also care, compassion, and survival. </w:t>
      </w:r>
      <w:r w:rsidRPr="004839B8">
        <w:rPr>
          <w:rStyle w:val="StyleUnderline"/>
        </w:rPr>
        <w:t xml:space="preserve">Queer versions of </w:t>
      </w:r>
      <w:r w:rsidRPr="004839B8">
        <w:rPr>
          <w:rStyle w:val="Emphasis"/>
          <w:highlight w:val="yellow"/>
        </w:rPr>
        <w:t>psychoanalysis</w:t>
      </w:r>
      <w:r w:rsidRPr="004839B8">
        <w:rPr>
          <w:rStyle w:val="StyleUnderline"/>
        </w:rPr>
        <w:t xml:space="preserve"> claim to pay attention to sexual pain and pleasure, but then </w:t>
      </w:r>
      <w:r w:rsidRPr="004839B8">
        <w:rPr>
          <w:rStyle w:val="Emphasis"/>
          <w:highlight w:val="yellow"/>
        </w:rPr>
        <w:t>do their best to</w:t>
      </w:r>
      <w:r w:rsidRPr="004839B8">
        <w:rPr>
          <w:sz w:val="16"/>
          <w:szCs w:val="16"/>
        </w:rPr>
        <w:t xml:space="preserve"> escape and </w:t>
      </w:r>
      <w:r w:rsidRPr="004839B8">
        <w:rPr>
          <w:rStyle w:val="Emphasis"/>
          <w:highlight w:val="yellow"/>
        </w:rPr>
        <w:t>transcend material embodiment. They focus so narrowly on</w:t>
      </w:r>
      <w:r w:rsidRPr="004839B8">
        <w:rPr>
          <w:rStyle w:val="Emphasis"/>
        </w:rPr>
        <w:t xml:space="preserve"> the </w:t>
      </w:r>
      <w:r w:rsidRPr="004839B8">
        <w:rPr>
          <w:rStyle w:val="Emphasis"/>
          <w:highlight w:val="yellow"/>
        </w:rPr>
        <w:t>symbolic destruction</w:t>
      </w:r>
      <w:r w:rsidRPr="004839B8">
        <w:rPr>
          <w:rStyle w:val="Emphasis"/>
        </w:rPr>
        <w:t xml:space="preserve"> of the sovereign self </w:t>
      </w:r>
      <w:r w:rsidRPr="004839B8">
        <w:rPr>
          <w:rStyle w:val="Emphasis"/>
          <w:highlight w:val="yellow"/>
        </w:rPr>
        <w:t>that they</w:t>
      </w:r>
      <w:r w:rsidRPr="004839B8">
        <w:rPr>
          <w:rStyle w:val="Emphasis"/>
        </w:rPr>
        <w:t xml:space="preserve"> end up </w:t>
      </w:r>
      <w:r w:rsidRPr="004839B8">
        <w:rPr>
          <w:rStyle w:val="Emphasis"/>
          <w:highlight w:val="yellow"/>
        </w:rPr>
        <w:t>treat</w:t>
      </w:r>
      <w:r w:rsidRPr="004839B8">
        <w:rPr>
          <w:sz w:val="16"/>
          <w:szCs w:val="16"/>
        </w:rPr>
        <w:t xml:space="preserve">ing </w:t>
      </w:r>
      <w:r w:rsidRPr="004839B8">
        <w:rPr>
          <w:rStyle w:val="Emphasis"/>
          <w:highlight w:val="yellow"/>
        </w:rPr>
        <w:t>it</w:t>
      </w:r>
      <w:r w:rsidRPr="004839B8">
        <w:rPr>
          <w:sz w:val="16"/>
          <w:szCs w:val="16"/>
        </w:rPr>
        <w:t xml:space="preserve"> as if it's detached from the body, </w:t>
      </w:r>
      <w:r w:rsidRPr="004839B8">
        <w:rPr>
          <w:rStyle w:val="Emphasis"/>
          <w:highlight w:val="yellow"/>
        </w:rPr>
        <w:t>as</w:t>
      </w:r>
      <w:r w:rsidRPr="004839B8">
        <w:rPr>
          <w:rStyle w:val="Emphasis"/>
        </w:rPr>
        <w:t xml:space="preserve"> if it's "</w:t>
      </w:r>
      <w:r w:rsidRPr="004839B8">
        <w:rPr>
          <w:rStyle w:val="Emphasis"/>
          <w:highlight w:val="yellow"/>
        </w:rPr>
        <w:t>just" metaphor</w:t>
      </w:r>
      <w:r w:rsidRPr="004839B8">
        <w:rPr>
          <w:rStyle w:val="StyleUnderline"/>
        </w:rPr>
        <w:t xml:space="preserve">. But </w:t>
      </w:r>
      <w:r w:rsidRPr="004839B8">
        <w:rPr>
          <w:rStyle w:val="Emphasis"/>
          <w:highlight w:val="yellow"/>
        </w:rPr>
        <w:t>metaphors live in actual suicidal women; they are more than abstracted playthings</w:t>
      </w:r>
      <w:r w:rsidRPr="004839B8">
        <w:rPr>
          <w:rStyle w:val="StyleUnderline"/>
        </w:rPr>
        <w:t xml:space="preserve"> for academic bad boys, their closed symbolic systems, and their "white gay male crypto-identity politics" that reproduce the mind/body dualism</w:t>
      </w:r>
      <w:r w:rsidRPr="004839B8">
        <w:rPr>
          <w:sz w:val="16"/>
          <w:szCs w:val="16"/>
        </w:rPr>
        <w:t xml:space="preserve"> (Muñoz 95).</w:t>
      </w:r>
    </w:p>
    <w:p w14:paraId="6ED21CD6" w14:textId="77777777" w:rsidR="008D1562" w:rsidRPr="004839B8" w:rsidRDefault="008D1562" w:rsidP="008D1562">
      <w:pPr>
        <w:pStyle w:val="Heading4"/>
        <w:rPr>
          <w:rFonts w:cs="Arial"/>
        </w:rPr>
      </w:pPr>
      <w:r w:rsidRPr="004839B8">
        <w:rPr>
          <w:rFonts w:cs="Arial"/>
        </w:rPr>
        <w:t>Total negativity is disempowering and devolves into the power relations they criticize – instead, you should embrace a middle ground that accepts ongoing processes of change</w:t>
      </w:r>
    </w:p>
    <w:p w14:paraId="0DA94092" w14:textId="77777777" w:rsidR="008D1562" w:rsidRPr="004839B8" w:rsidRDefault="008D1562" w:rsidP="008D1562">
      <w:r w:rsidRPr="004839B8">
        <w:rPr>
          <w:rStyle w:val="Style13ptBold"/>
        </w:rPr>
        <w:t>Bailey 19</w:t>
      </w:r>
      <w:r w:rsidRPr="004839B8">
        <w:t xml:space="preserve"> – Associate Professor of Communication Arts at Allegheny College. She specializes in rhetorical studies, media studies, and feminist/queer theory.</w:t>
      </w:r>
    </w:p>
    <w:p w14:paraId="311EDA36" w14:textId="77777777" w:rsidR="008D1562" w:rsidRPr="004839B8" w:rsidRDefault="008D1562" w:rsidP="008D1562">
      <w:r w:rsidRPr="004839B8">
        <w:t xml:space="preserve">Courtney W. Bailey, “On the Impossible: Disability Studies, Queer Theory, and the Surviving Crip,” </w:t>
      </w:r>
      <w:r w:rsidRPr="004839B8">
        <w:rPr>
          <w:i/>
          <w:iCs/>
        </w:rPr>
        <w:t>Disability Studies Quarterly</w:t>
      </w:r>
      <w:r w:rsidRPr="004839B8">
        <w:t>, vol. 39, no. 4, 2019, https://dsq-sds.org/article/view/6580/5463</w:t>
      </w:r>
    </w:p>
    <w:p w14:paraId="07A613CD" w14:textId="77777777" w:rsidR="008D1562" w:rsidRPr="004839B8" w:rsidRDefault="008D1562" w:rsidP="008D1562"/>
    <w:p w14:paraId="09524C35" w14:textId="77777777" w:rsidR="008D1562" w:rsidRPr="004839B8" w:rsidRDefault="008D1562" w:rsidP="008D1562">
      <w:pPr>
        <w:rPr>
          <w:sz w:val="16"/>
          <w:szCs w:val="16"/>
        </w:rPr>
      </w:pPr>
      <w:r w:rsidRPr="004839B8">
        <w:rPr>
          <w:sz w:val="16"/>
          <w:szCs w:val="16"/>
        </w:rPr>
        <w:t xml:space="preserve">Although there are similarities between the diversity training and the town hall, dismissing them both as merely confessional spaces for airing personal grievances misses the point entirely. </w:t>
      </w:r>
      <w:r w:rsidRPr="004839B8">
        <w:rPr>
          <w:rStyle w:val="StyleUnderline"/>
        </w:rPr>
        <w:t>Stories from the town hall circulated in the halls of power and informed major institutional decisions</w:t>
      </w:r>
      <w:r w:rsidRPr="004839B8">
        <w:rPr>
          <w:sz w:val="16"/>
          <w:szCs w:val="16"/>
        </w:rPr>
        <w:t xml:space="preserve">, and the diversity training prompted the college to restructure its first-year orientation entirely. </w:t>
      </w:r>
      <w:r w:rsidRPr="004839B8">
        <w:rPr>
          <w:rStyle w:val="Emphasis"/>
          <w:highlight w:val="yellow"/>
        </w:rPr>
        <w:t>No</w:t>
      </w:r>
      <w:r w:rsidRPr="004839B8">
        <w:rPr>
          <w:rStyle w:val="Emphasis"/>
        </w:rPr>
        <w:t xml:space="preserve">ne of these </w:t>
      </w:r>
      <w:r w:rsidRPr="004839B8">
        <w:rPr>
          <w:rStyle w:val="Emphasis"/>
          <w:highlight w:val="yellow"/>
        </w:rPr>
        <w:t>solutions was perfect</w:t>
      </w:r>
      <w:r w:rsidRPr="004839B8">
        <w:rPr>
          <w:sz w:val="16"/>
          <w:szCs w:val="16"/>
        </w:rPr>
        <w:t xml:space="preserve">, of course, </w:t>
      </w:r>
      <w:r w:rsidRPr="004839B8">
        <w:rPr>
          <w:rStyle w:val="Emphasis"/>
          <w:highlight w:val="yellow"/>
        </w:rPr>
        <w:t>but the desire for perfection</w:t>
      </w:r>
      <w:r w:rsidRPr="004839B8">
        <w:rPr>
          <w:rStyle w:val="Emphasis"/>
        </w:rPr>
        <w:t xml:space="preserve"> itself </w:t>
      </w:r>
      <w:r w:rsidRPr="004839B8">
        <w:rPr>
          <w:rStyle w:val="Emphasis"/>
          <w:highlight w:val="yellow"/>
        </w:rPr>
        <w:t>troubles me</w:t>
      </w:r>
      <w:r w:rsidRPr="004839B8">
        <w:rPr>
          <w:sz w:val="16"/>
          <w:szCs w:val="16"/>
        </w:rPr>
        <w:t>. In Ahmed's analysis of diversity work within U.K. higher education, she concludes that "</w:t>
      </w:r>
      <w:r w:rsidRPr="004839B8">
        <w:rPr>
          <w:rStyle w:val="Emphasis"/>
        </w:rPr>
        <w:t>when we have to think strategically, we</w:t>
      </w:r>
      <w:r w:rsidRPr="004839B8">
        <w:rPr>
          <w:rStyle w:val="StyleUnderline"/>
        </w:rPr>
        <w:t xml:space="preserve"> have to accept our complicity; we </w:t>
      </w:r>
      <w:r w:rsidRPr="004839B8">
        <w:rPr>
          <w:rStyle w:val="Emphasis"/>
        </w:rPr>
        <w:t>forgo any illusions of purity</w:t>
      </w:r>
      <w:r w:rsidRPr="004839B8">
        <w:rPr>
          <w:rStyle w:val="StyleUnderline"/>
        </w:rPr>
        <w:t>; we give up on the safety of exteriority</w:t>
      </w:r>
      <w:r w:rsidRPr="004839B8">
        <w:rPr>
          <w:sz w:val="16"/>
          <w:szCs w:val="16"/>
        </w:rPr>
        <w:t xml:space="preserve">" (94). As my own analysis suggests, </w:t>
      </w:r>
      <w:r w:rsidRPr="004839B8">
        <w:rPr>
          <w:rStyle w:val="Emphasis"/>
          <w:highlight w:val="yellow"/>
        </w:rPr>
        <w:t>such illusions haunt</w:t>
      </w:r>
      <w:r w:rsidRPr="004839B8">
        <w:rPr>
          <w:sz w:val="16"/>
          <w:szCs w:val="16"/>
        </w:rPr>
        <w:t xml:space="preserve"> both </w:t>
      </w:r>
      <w:r w:rsidRPr="004839B8">
        <w:rPr>
          <w:rStyle w:val="Emphasis"/>
          <w:highlight w:val="yellow"/>
        </w:rPr>
        <w:t>the anti-cure</w:t>
      </w:r>
      <w:r w:rsidRPr="004839B8">
        <w:rPr>
          <w:rStyle w:val="Emphasis"/>
        </w:rPr>
        <w:t xml:space="preserve"> and anti-relational </w:t>
      </w:r>
      <w:r w:rsidRPr="004839B8">
        <w:rPr>
          <w:rStyle w:val="Emphasis"/>
          <w:highlight w:val="yellow"/>
        </w:rPr>
        <w:t>strands</w:t>
      </w:r>
      <w:r w:rsidRPr="004839B8">
        <w:rPr>
          <w:rStyle w:val="StyleUnderline"/>
        </w:rPr>
        <w:t xml:space="preserve"> insofar as </w:t>
      </w:r>
      <w:r w:rsidRPr="004839B8">
        <w:rPr>
          <w:rStyle w:val="StyleUnderline"/>
          <w:highlight w:val="yellow"/>
        </w:rPr>
        <w:t>they wish to escape into the</w:t>
      </w:r>
      <w:r w:rsidRPr="004839B8">
        <w:rPr>
          <w:rStyle w:val="StyleUnderline"/>
        </w:rPr>
        <w:t xml:space="preserve"> exteriority and </w:t>
      </w:r>
      <w:r w:rsidRPr="004839B8">
        <w:rPr>
          <w:rStyle w:val="StyleUnderline"/>
          <w:highlight w:val="yellow"/>
        </w:rPr>
        <w:t>purity of the View from Nowhere</w:t>
      </w:r>
      <w:r w:rsidRPr="004839B8">
        <w:rPr>
          <w:rStyle w:val="StyleUnderline"/>
        </w:rPr>
        <w:t>.</w:t>
      </w:r>
    </w:p>
    <w:p w14:paraId="35425197" w14:textId="77777777" w:rsidR="008D1562" w:rsidRPr="004839B8" w:rsidRDefault="008D1562" w:rsidP="008D1562">
      <w:pPr>
        <w:rPr>
          <w:sz w:val="16"/>
          <w:szCs w:val="16"/>
        </w:rPr>
      </w:pPr>
      <w:r w:rsidRPr="004839B8">
        <w:rPr>
          <w:sz w:val="16"/>
          <w:szCs w:val="16"/>
        </w:rPr>
        <w:t xml:space="preserve">But </w:t>
      </w:r>
      <w:r w:rsidRPr="004839B8">
        <w:rPr>
          <w:rStyle w:val="Emphasis"/>
          <w:highlight w:val="yellow"/>
        </w:rPr>
        <w:t>strategic alternatives do exist</w:t>
      </w:r>
      <w:r w:rsidRPr="004839B8">
        <w:rPr>
          <w:rStyle w:val="StyleUnderline"/>
        </w:rPr>
        <w:t>. Concepts</w:t>
      </w:r>
      <w:r w:rsidRPr="004839B8">
        <w:rPr>
          <w:sz w:val="16"/>
          <w:szCs w:val="16"/>
        </w:rPr>
        <w:t xml:space="preserve"> like the feminist killjoy, dignity in shame, the queer art of failure, and cruising utopia </w:t>
      </w:r>
      <w:r w:rsidRPr="004839B8">
        <w:rPr>
          <w:rStyle w:val="Emphasis"/>
          <w:highlight w:val="yellow"/>
        </w:rPr>
        <w:t>hold onto</w:t>
      </w:r>
      <w:r w:rsidRPr="004839B8">
        <w:rPr>
          <w:rStyle w:val="Emphasis"/>
        </w:rPr>
        <w:t xml:space="preserve"> the paradox between </w:t>
      </w:r>
      <w:r w:rsidRPr="004839B8">
        <w:rPr>
          <w:rStyle w:val="Emphasis"/>
          <w:highlight w:val="yellow"/>
        </w:rPr>
        <w:t>positivity and negativity</w:t>
      </w:r>
      <w:r w:rsidRPr="004839B8">
        <w:rPr>
          <w:rStyle w:val="StyleUnderline"/>
          <w:highlight w:val="yellow"/>
        </w:rPr>
        <w:t>, refusing to abandon either</w:t>
      </w:r>
      <w:r w:rsidRPr="004839B8">
        <w:rPr>
          <w:rStyle w:val="StyleUnderline"/>
        </w:rPr>
        <w:t xml:space="preserve"> one</w:t>
      </w:r>
      <w:r w:rsidRPr="004839B8">
        <w:rPr>
          <w:sz w:val="16"/>
          <w:szCs w:val="16"/>
        </w:rPr>
        <w:t xml:space="preserve"> </w:t>
      </w:r>
      <w:proofErr w:type="gramStart"/>
      <w:r w:rsidRPr="004839B8">
        <w:rPr>
          <w:sz w:val="16"/>
          <w:szCs w:val="16"/>
        </w:rPr>
        <w:t>and</w:t>
      </w:r>
      <w:proofErr w:type="gramEnd"/>
      <w:r w:rsidRPr="004839B8">
        <w:rPr>
          <w:sz w:val="16"/>
          <w:szCs w:val="16"/>
        </w:rPr>
        <w:t xml:space="preserve"> getting their juice from this very tension. </w:t>
      </w:r>
      <w:r w:rsidRPr="004839B8">
        <w:rPr>
          <w:rStyle w:val="Emphasis"/>
          <w:highlight w:val="yellow"/>
        </w:rPr>
        <w:t>These</w:t>
      </w:r>
      <w:r w:rsidRPr="004839B8">
        <w:rPr>
          <w:rStyle w:val="StyleUnderline"/>
        </w:rPr>
        <w:t xml:space="preserve"> concepts </w:t>
      </w:r>
      <w:r w:rsidRPr="004839B8">
        <w:rPr>
          <w:rStyle w:val="Emphasis"/>
          <w:highlight w:val="yellow"/>
        </w:rPr>
        <w:t>illustrate</w:t>
      </w:r>
      <w:r w:rsidRPr="004839B8">
        <w:rPr>
          <w:sz w:val="16"/>
          <w:szCs w:val="16"/>
        </w:rPr>
        <w:t xml:space="preserve"> what Judith Butler calls "working the weakness in the norm" and </w:t>
      </w:r>
      <w:r w:rsidRPr="004839B8">
        <w:rPr>
          <w:rStyle w:val="StyleUnderline"/>
        </w:rPr>
        <w:t>"</w:t>
      </w:r>
      <w:r w:rsidRPr="004839B8">
        <w:rPr>
          <w:rStyle w:val="Emphasis"/>
        </w:rPr>
        <w:t xml:space="preserve">repetition with a difference," </w:t>
      </w:r>
      <w:r w:rsidRPr="004839B8">
        <w:rPr>
          <w:rStyle w:val="Emphasis"/>
          <w:highlight w:val="yellow"/>
        </w:rPr>
        <w:t>creative riffs on the dominant, rather than complete breaks with it</w:t>
      </w:r>
      <w:r w:rsidRPr="004839B8">
        <w:rPr>
          <w:sz w:val="16"/>
          <w:szCs w:val="16"/>
        </w:rPr>
        <w:t xml:space="preserve"> </w:t>
      </w:r>
      <w:r w:rsidRPr="004839B8">
        <w:rPr>
          <w:sz w:val="16"/>
          <w:szCs w:val="16"/>
        </w:rPr>
        <w:lastRenderedPageBreak/>
        <w:t xml:space="preserve">(Bodies 237; "Imitation" 317). In this spirit, </w:t>
      </w:r>
      <w:r w:rsidRPr="004839B8">
        <w:rPr>
          <w:rStyle w:val="Emphasis"/>
          <w:highlight w:val="yellow"/>
        </w:rPr>
        <w:t>I suggest reworking the</w:t>
      </w:r>
      <w:r w:rsidRPr="004839B8">
        <w:rPr>
          <w:rStyle w:val="StyleUnderline"/>
        </w:rPr>
        <w:t xml:space="preserve"> reviled/celebrated figure of the </w:t>
      </w:r>
      <w:r w:rsidRPr="004839B8">
        <w:rPr>
          <w:rStyle w:val="Emphasis"/>
          <w:highlight w:val="yellow"/>
        </w:rPr>
        <w:t>super-</w:t>
      </w:r>
      <w:proofErr w:type="spellStart"/>
      <w:r w:rsidRPr="004839B8">
        <w:rPr>
          <w:rStyle w:val="Emphasis"/>
          <w:highlight w:val="yellow"/>
        </w:rPr>
        <w:t>crip</w:t>
      </w:r>
      <w:proofErr w:type="spellEnd"/>
      <w:r w:rsidRPr="004839B8">
        <w:rPr>
          <w:rStyle w:val="Emphasis"/>
          <w:highlight w:val="yellow"/>
        </w:rPr>
        <w:t xml:space="preserve"> into the figure of the surviving </w:t>
      </w:r>
      <w:proofErr w:type="spellStart"/>
      <w:r w:rsidRPr="004839B8">
        <w:rPr>
          <w:rStyle w:val="Emphasis"/>
          <w:highlight w:val="yellow"/>
        </w:rPr>
        <w:t>crip</w:t>
      </w:r>
      <w:proofErr w:type="spellEnd"/>
      <w:r w:rsidRPr="004839B8">
        <w:rPr>
          <w:sz w:val="16"/>
          <w:szCs w:val="16"/>
        </w:rPr>
        <w:t>. This conclusion takes the first tentative but hopeful steps towards fleshing out this concept more fully.</w:t>
      </w:r>
    </w:p>
    <w:p w14:paraId="4C40DA82" w14:textId="77777777" w:rsidR="008D1562" w:rsidRDefault="008D1562" w:rsidP="008D1562">
      <w:pPr>
        <w:rPr>
          <w:rStyle w:val="StyleUnderline"/>
        </w:rPr>
      </w:pPr>
      <w:r w:rsidRPr="004839B8">
        <w:rPr>
          <w:sz w:val="16"/>
          <w:szCs w:val="16"/>
        </w:rPr>
        <w:t>I invoke the term "</w:t>
      </w:r>
      <w:proofErr w:type="spellStart"/>
      <w:r w:rsidRPr="004839B8">
        <w:rPr>
          <w:sz w:val="16"/>
          <w:szCs w:val="16"/>
        </w:rPr>
        <w:t>crip</w:t>
      </w:r>
      <w:proofErr w:type="spellEnd"/>
      <w:r w:rsidRPr="004839B8">
        <w:rPr>
          <w:sz w:val="16"/>
          <w:szCs w:val="16"/>
        </w:rPr>
        <w:t>" to signal both a reclamation of a slur and a critical-political orientation toward compulsory able-bodied/mindedness. I invoke the term "surviving" in place of "super" to foreground the paradox between positivity and negativity discussed above. If super-</w:t>
      </w:r>
      <w:proofErr w:type="spellStart"/>
      <w:r w:rsidRPr="004839B8">
        <w:rPr>
          <w:sz w:val="16"/>
          <w:szCs w:val="16"/>
        </w:rPr>
        <w:t>crip</w:t>
      </w:r>
      <w:proofErr w:type="spellEnd"/>
      <w:r w:rsidRPr="004839B8">
        <w:rPr>
          <w:sz w:val="16"/>
          <w:szCs w:val="16"/>
        </w:rPr>
        <w:t xml:space="preserve"> stories emphasize overcoming disability through either Western medicine and/or religion, then surviving </w:t>
      </w:r>
      <w:proofErr w:type="spellStart"/>
      <w:r w:rsidRPr="004839B8">
        <w:rPr>
          <w:sz w:val="16"/>
          <w:szCs w:val="16"/>
        </w:rPr>
        <w:t>crip</w:t>
      </w:r>
      <w:proofErr w:type="spellEnd"/>
      <w:r w:rsidRPr="004839B8">
        <w:rPr>
          <w:sz w:val="16"/>
          <w:szCs w:val="16"/>
        </w:rPr>
        <w:t xml:space="preserve"> stories emphasize persistence, tenacity, and obstinance in the face of structural, interpersonal, and intrapersonal violence and trauma. </w:t>
      </w:r>
      <w:r w:rsidRPr="004839B8">
        <w:rPr>
          <w:rStyle w:val="Emphasis"/>
          <w:highlight w:val="yellow"/>
        </w:rPr>
        <w:t>Whereas the former fixates on cure</w:t>
      </w:r>
      <w:r w:rsidRPr="004839B8">
        <w:rPr>
          <w:rStyle w:val="StyleUnderline"/>
        </w:rPr>
        <w:t xml:space="preserve"> as the path to overcoming disability, </w:t>
      </w:r>
      <w:r w:rsidRPr="004839B8">
        <w:rPr>
          <w:rStyle w:val="Emphasis"/>
          <w:highlight w:val="yellow"/>
        </w:rPr>
        <w:t>the latter highlights</w:t>
      </w:r>
      <w:r w:rsidRPr="004839B8">
        <w:rPr>
          <w:rStyle w:val="StyleUnderline"/>
        </w:rPr>
        <w:t xml:space="preserve"> the process of pursuit</w:t>
      </w:r>
      <w:r w:rsidRPr="004839B8">
        <w:rPr>
          <w:sz w:val="16"/>
          <w:szCs w:val="16"/>
        </w:rPr>
        <w:t xml:space="preserve"> rather than the product of cure. Indeed, </w:t>
      </w:r>
      <w:r w:rsidRPr="004839B8">
        <w:rPr>
          <w:rStyle w:val="StyleUnderline"/>
        </w:rPr>
        <w:t xml:space="preserve">the term "surviving" indicates </w:t>
      </w:r>
      <w:r w:rsidRPr="004839B8">
        <w:rPr>
          <w:rStyle w:val="Emphasis"/>
          <w:highlight w:val="yellow"/>
        </w:rPr>
        <w:t>ongoing, elliptical processes that loop back</w:t>
      </w:r>
      <w:r w:rsidRPr="004839B8">
        <w:rPr>
          <w:sz w:val="16"/>
          <w:szCs w:val="16"/>
        </w:rPr>
        <w:t xml:space="preserve"> on </w:t>
      </w:r>
      <w:r w:rsidRPr="004839B8">
        <w:rPr>
          <w:rStyle w:val="StyleUnderline"/>
        </w:rPr>
        <w:t>(</w:t>
      </w:r>
      <w:r w:rsidRPr="004839B8">
        <w:rPr>
          <w:rStyle w:val="Emphasis"/>
          <w:highlight w:val="yellow"/>
        </w:rPr>
        <w:t>but do not simply repeat) themselves</w:t>
      </w:r>
      <w:r w:rsidRPr="004839B8">
        <w:rPr>
          <w:sz w:val="16"/>
          <w:szCs w:val="16"/>
        </w:rPr>
        <w:t xml:space="preserve">, in contrast to the linear, once-and-for-all triumph implied by the term "survivor." 6 </w:t>
      </w:r>
      <w:r w:rsidRPr="004839B8">
        <w:rPr>
          <w:rStyle w:val="StyleUnderline"/>
        </w:rPr>
        <w:t xml:space="preserve">The surviving </w:t>
      </w:r>
      <w:proofErr w:type="spellStart"/>
      <w:r w:rsidRPr="004839B8">
        <w:rPr>
          <w:rStyle w:val="StyleUnderline"/>
        </w:rPr>
        <w:t>crip</w:t>
      </w:r>
      <w:proofErr w:type="spellEnd"/>
      <w:r w:rsidRPr="004839B8">
        <w:rPr>
          <w:rStyle w:val="StyleUnderline"/>
        </w:rPr>
        <w:t xml:space="preserve"> does not characterize death as a failure of cure or as proof of the futility of cure, but as part of the process of surviving. </w:t>
      </w:r>
      <w:r w:rsidRPr="004839B8">
        <w:rPr>
          <w:rStyle w:val="Emphasis"/>
          <w:highlight w:val="yellow"/>
        </w:rPr>
        <w:t>This shift entails neither a rejection nor head-long embrace of death, but a reckoning with our mortality</w:t>
      </w:r>
      <w:r w:rsidRPr="004839B8">
        <w:rPr>
          <w:rStyle w:val="Emphasis"/>
        </w:rPr>
        <w:t>, weakness, and fragility</w:t>
      </w:r>
      <w:r w:rsidRPr="004839B8">
        <w:rPr>
          <w:rStyle w:val="StyleUnderline"/>
        </w:rPr>
        <w:t xml:space="preserve"> </w:t>
      </w:r>
      <w:r w:rsidRPr="004839B8">
        <w:rPr>
          <w:rStyle w:val="StyleUnderline"/>
          <w:highlight w:val="yellow"/>
        </w:rPr>
        <w:t>and our strength</w:t>
      </w:r>
      <w:r w:rsidRPr="004839B8">
        <w:rPr>
          <w:rStyle w:val="StyleUnderline"/>
        </w:rPr>
        <w:t>, resilience, and adaptability.</w:t>
      </w:r>
      <w:bookmarkEnd w:id="1"/>
    </w:p>
    <w:p w14:paraId="6F0B8018" w14:textId="77777777" w:rsidR="008D1562" w:rsidRPr="004839B8" w:rsidRDefault="008D1562" w:rsidP="008D1562">
      <w:pPr>
        <w:pStyle w:val="Heading3"/>
        <w:rPr>
          <w:rFonts w:cs="Arial"/>
        </w:rPr>
      </w:pPr>
      <w:r>
        <w:rPr>
          <w:rFonts w:cs="Arial"/>
        </w:rPr>
        <w:lastRenderedPageBreak/>
        <w:t>1N</w:t>
      </w:r>
      <w:r w:rsidRPr="004839B8">
        <w:rPr>
          <w:rFonts w:cs="Arial"/>
        </w:rPr>
        <w:t>C – Progress Possible</w:t>
      </w:r>
    </w:p>
    <w:p w14:paraId="273E14E0" w14:textId="77777777" w:rsidR="008D1562" w:rsidRPr="004839B8" w:rsidRDefault="008D1562" w:rsidP="008D1562">
      <w:pPr>
        <w:pStyle w:val="Heading4"/>
        <w:rPr>
          <w:rFonts w:cs="Arial"/>
        </w:rPr>
      </w:pPr>
      <w:r w:rsidRPr="004839B8">
        <w:rPr>
          <w:rFonts w:cs="Arial"/>
        </w:rPr>
        <w:t xml:space="preserve">Trend lines prove the world is getting better for folks with disabilities---that’s not to say it’s perfect </w:t>
      </w:r>
      <w:r w:rsidRPr="004839B8">
        <w:rPr>
          <w:rFonts w:cs="Arial"/>
          <w:u w:val="single"/>
        </w:rPr>
        <w:t>but</w:t>
      </w:r>
      <w:r w:rsidRPr="004839B8">
        <w:rPr>
          <w:rFonts w:cs="Arial"/>
        </w:rPr>
        <w:t xml:space="preserve"> progress via institutional reforms </w:t>
      </w:r>
      <w:proofErr w:type="gramStart"/>
      <w:r w:rsidRPr="004839B8">
        <w:rPr>
          <w:rFonts w:cs="Arial"/>
        </w:rPr>
        <w:t>are</w:t>
      </w:r>
      <w:proofErr w:type="gramEnd"/>
      <w:r w:rsidRPr="004839B8">
        <w:rPr>
          <w:rFonts w:cs="Arial"/>
        </w:rPr>
        <w:t xml:space="preserve"> possible and desirable</w:t>
      </w:r>
    </w:p>
    <w:p w14:paraId="13B3AE78" w14:textId="77777777" w:rsidR="008D1562" w:rsidRPr="004839B8" w:rsidRDefault="008D1562" w:rsidP="008D1562">
      <w:r w:rsidRPr="004839B8">
        <w:t xml:space="preserve">Lee </w:t>
      </w:r>
      <w:r w:rsidRPr="004839B8">
        <w:rPr>
          <w:rStyle w:val="Style13ptBold"/>
        </w:rPr>
        <w:t>Lawrence</w:t>
      </w:r>
      <w:r w:rsidRPr="004839B8">
        <w:t xml:space="preserve">, Christian Science Monitor, “Possibility unbound: 25 years of progress for those with disability,” </w:t>
      </w:r>
      <w:r w:rsidRPr="004839B8">
        <w:rPr>
          <w:rStyle w:val="Style13ptBold"/>
        </w:rPr>
        <w:t>’14</w:t>
      </w:r>
      <w:r w:rsidRPr="004839B8">
        <w:t>, http://www.csmonitor.com/USA/Society/2014/1116/Possibility-unbound-25-years-of-progress-for-those-with-disability</w:t>
      </w:r>
    </w:p>
    <w:p w14:paraId="6F38E3F1" w14:textId="77777777" w:rsidR="008D1562" w:rsidRPr="004839B8" w:rsidRDefault="008D1562" w:rsidP="008D1562"/>
    <w:p w14:paraId="748D9726" w14:textId="77777777" w:rsidR="008D1562" w:rsidRPr="004839B8" w:rsidRDefault="008D1562" w:rsidP="008D1562">
      <w:pPr>
        <w:rPr>
          <w:u w:val="single"/>
        </w:rPr>
      </w:pPr>
      <w:r w:rsidRPr="004839B8">
        <w:rPr>
          <w:u w:val="single"/>
        </w:rPr>
        <w:t>There is no question</w:t>
      </w:r>
      <w:r w:rsidRPr="004839B8">
        <w:t xml:space="preserve"> that, </w:t>
      </w:r>
      <w:r w:rsidRPr="004839B8">
        <w:rPr>
          <w:u w:val="single"/>
        </w:rPr>
        <w:t>to many with impairments</w:t>
      </w:r>
      <w:r w:rsidRPr="004839B8">
        <w:t xml:space="preserve">, </w:t>
      </w:r>
      <w:r w:rsidRPr="004839B8">
        <w:rPr>
          <w:b/>
          <w:highlight w:val="cyan"/>
          <w:u w:val="single"/>
        </w:rPr>
        <w:t>the modern world can</w:t>
      </w:r>
      <w:r w:rsidRPr="004839B8">
        <w:rPr>
          <w:b/>
          <w:u w:val="single"/>
        </w:rPr>
        <w:t xml:space="preserve"> still </w:t>
      </w:r>
      <w:r w:rsidRPr="004839B8">
        <w:rPr>
          <w:b/>
          <w:highlight w:val="cyan"/>
          <w:u w:val="single"/>
        </w:rPr>
        <w:t>prove</w:t>
      </w:r>
      <w:r w:rsidRPr="004839B8">
        <w:rPr>
          <w:b/>
          <w:u w:val="single"/>
        </w:rPr>
        <w:t xml:space="preserve"> a daunting and sometimes downright </w:t>
      </w:r>
      <w:r w:rsidRPr="004839B8">
        <w:rPr>
          <w:b/>
          <w:highlight w:val="cyan"/>
          <w:u w:val="single"/>
        </w:rPr>
        <w:t>inhospitable</w:t>
      </w:r>
      <w:r w:rsidRPr="004839B8">
        <w:rPr>
          <w:b/>
          <w:u w:val="single"/>
        </w:rPr>
        <w:t xml:space="preserve"> place</w:t>
      </w:r>
      <w:r w:rsidRPr="004839B8">
        <w:t xml:space="preserve">. </w:t>
      </w:r>
      <w:r w:rsidRPr="004839B8">
        <w:rPr>
          <w:highlight w:val="cyan"/>
          <w:u w:val="single"/>
        </w:rPr>
        <w:t>But</w:t>
      </w:r>
      <w:r w:rsidRPr="004839B8">
        <w:rPr>
          <w:u w:val="single"/>
        </w:rPr>
        <w:t xml:space="preserve"> nearly </w:t>
      </w:r>
      <w:r w:rsidRPr="004839B8">
        <w:rPr>
          <w:highlight w:val="cyan"/>
          <w:u w:val="single"/>
        </w:rPr>
        <w:t>25 years after</w:t>
      </w:r>
      <w:r w:rsidRPr="004839B8">
        <w:t xml:space="preserve"> President George H.W. </w:t>
      </w:r>
      <w:r w:rsidRPr="004839B8">
        <w:rPr>
          <w:u w:val="single"/>
        </w:rPr>
        <w:t>Bush signed</w:t>
      </w:r>
      <w:r w:rsidRPr="004839B8">
        <w:t xml:space="preserve"> </w:t>
      </w:r>
      <w:r w:rsidRPr="004839B8">
        <w:rPr>
          <w:u w:val="single"/>
        </w:rPr>
        <w:t xml:space="preserve">the </w:t>
      </w:r>
      <w:r w:rsidRPr="004839B8">
        <w:t>Americans with Disabilities Act (</w:t>
      </w:r>
      <w:r w:rsidRPr="004839B8">
        <w:rPr>
          <w:highlight w:val="cyan"/>
          <w:u w:val="single"/>
        </w:rPr>
        <w:t>ADA</w:t>
      </w:r>
      <w:r w:rsidRPr="004839B8">
        <w:t xml:space="preserve">), </w:t>
      </w:r>
      <w:r w:rsidRPr="004839B8">
        <w:rPr>
          <w:b/>
          <w:highlight w:val="cyan"/>
          <w:u w:val="single"/>
        </w:rPr>
        <w:t>an increasing number</w:t>
      </w:r>
      <w:r w:rsidRPr="004839B8">
        <w:rPr>
          <w:b/>
          <w:u w:val="single"/>
        </w:rPr>
        <w:t xml:space="preserve"> in the United States </w:t>
      </w:r>
      <w:r w:rsidRPr="004839B8">
        <w:rPr>
          <w:b/>
          <w:highlight w:val="cyan"/>
          <w:u w:val="single"/>
        </w:rPr>
        <w:t xml:space="preserve">are living </w:t>
      </w:r>
      <w:r w:rsidRPr="004839B8">
        <w:rPr>
          <w:rStyle w:val="Emphasis"/>
          <w:highlight w:val="cyan"/>
        </w:rPr>
        <w:t>more empowered, less restricted lives</w:t>
      </w:r>
      <w:r w:rsidRPr="004839B8">
        <w:rPr>
          <w:rStyle w:val="Emphasis"/>
        </w:rPr>
        <w:t>.</w:t>
      </w:r>
      <w:r w:rsidRPr="004839B8">
        <w:rPr>
          <w:b/>
          <w:u w:val="single"/>
        </w:rPr>
        <w:t xml:space="preserve"> </w:t>
      </w:r>
      <w:r w:rsidRPr="004839B8">
        <w:t xml:space="preserve">The telecommunications </w:t>
      </w:r>
      <w:r w:rsidRPr="004839B8">
        <w:rPr>
          <w:u w:val="single"/>
        </w:rPr>
        <w:t>infrastructure and</w:t>
      </w:r>
      <w:r w:rsidRPr="004839B8">
        <w:t xml:space="preserve"> all those man-</w:t>
      </w:r>
      <w:r w:rsidRPr="004839B8">
        <w:rPr>
          <w:u w:val="single"/>
        </w:rPr>
        <w:t xml:space="preserve">made </w:t>
      </w:r>
      <w:r w:rsidRPr="004839B8">
        <w:rPr>
          <w:highlight w:val="cyan"/>
          <w:u w:val="single"/>
        </w:rPr>
        <w:t>spaces</w:t>
      </w:r>
      <w:r w:rsidRPr="004839B8">
        <w:t xml:space="preserve"> collectively </w:t>
      </w:r>
      <w:r w:rsidRPr="004839B8">
        <w:rPr>
          <w:u w:val="single"/>
        </w:rPr>
        <w:t>referred to as “the built environment”</w:t>
      </w:r>
      <w:r w:rsidRPr="004839B8">
        <w:t xml:space="preserve"> – which includes cities, architecture, transportation, even parks – “</w:t>
      </w:r>
      <w:r w:rsidRPr="004839B8">
        <w:rPr>
          <w:highlight w:val="cyan"/>
          <w:u w:val="single"/>
        </w:rPr>
        <w:t xml:space="preserve">are </w:t>
      </w:r>
      <w:r w:rsidRPr="004839B8">
        <w:rPr>
          <w:b/>
          <w:highlight w:val="cyan"/>
          <w:u w:val="single"/>
        </w:rPr>
        <w:t>dramatically more accessible</w:t>
      </w:r>
      <w:r w:rsidRPr="004839B8">
        <w:t xml:space="preserve"> </w:t>
      </w:r>
      <w:r w:rsidRPr="004839B8">
        <w:rPr>
          <w:b/>
          <w:u w:val="single"/>
        </w:rPr>
        <w:t>today than they were in 1990</w:t>
      </w:r>
      <w:r w:rsidRPr="004839B8">
        <w:t xml:space="preserve"> when they passed the ADA,” </w:t>
      </w:r>
      <w:r w:rsidRPr="004839B8">
        <w:rPr>
          <w:u w:val="single"/>
        </w:rPr>
        <w:t xml:space="preserve">says </w:t>
      </w:r>
      <w:r w:rsidRPr="004839B8">
        <w:t xml:space="preserve">Andrew </w:t>
      </w:r>
      <w:proofErr w:type="spellStart"/>
      <w:r w:rsidRPr="004839B8">
        <w:rPr>
          <w:u w:val="single"/>
        </w:rPr>
        <w:t>Imparato</w:t>
      </w:r>
      <w:proofErr w:type="spellEnd"/>
      <w:r w:rsidRPr="004839B8">
        <w:t xml:space="preserve">, executive director of the Association of University Centers on Disabilities and former president of the American Association of People with Disabilities. </w:t>
      </w:r>
      <w:r w:rsidRPr="004839B8">
        <w:rPr>
          <w:highlight w:val="cyan"/>
          <w:u w:val="single"/>
        </w:rPr>
        <w:t>Services</w:t>
      </w:r>
      <w:r w:rsidRPr="004839B8">
        <w:rPr>
          <w:u w:val="single"/>
        </w:rPr>
        <w:t>, too,</w:t>
      </w:r>
      <w:r w:rsidRPr="004839B8">
        <w:t xml:space="preserve"> have </w:t>
      </w:r>
      <w:r w:rsidRPr="004839B8">
        <w:rPr>
          <w:highlight w:val="cyan"/>
          <w:u w:val="single"/>
        </w:rPr>
        <w:t>expanded</w:t>
      </w:r>
      <w:r w:rsidRPr="004839B8">
        <w:rPr>
          <w:u w:val="single"/>
        </w:rPr>
        <w:t xml:space="preserve">, </w:t>
      </w:r>
      <w:r w:rsidRPr="004839B8">
        <w:rPr>
          <w:highlight w:val="cyan"/>
          <w:u w:val="single"/>
        </w:rPr>
        <w:t>from transit systems</w:t>
      </w:r>
      <w:r w:rsidRPr="004839B8">
        <w:rPr>
          <w:u w:val="single"/>
        </w:rPr>
        <w:t xml:space="preserve"> offering riders with disabilities free familiarization and safety programs to </w:t>
      </w:r>
      <w:r w:rsidRPr="004839B8">
        <w:rPr>
          <w:highlight w:val="cyan"/>
          <w:u w:val="single"/>
        </w:rPr>
        <w:t>specialized guides</w:t>
      </w:r>
      <w:r w:rsidRPr="004839B8">
        <w:rPr>
          <w:u w:val="single"/>
        </w:rPr>
        <w:t xml:space="preserve"> at museums </w:t>
      </w:r>
      <w:r w:rsidRPr="004839B8">
        <w:rPr>
          <w:highlight w:val="cyan"/>
          <w:u w:val="single"/>
        </w:rPr>
        <w:t>to</w:t>
      </w:r>
      <w:r w:rsidRPr="004839B8">
        <w:rPr>
          <w:u w:val="single"/>
        </w:rPr>
        <w:t xml:space="preserve"> a growing number of designers developing </w:t>
      </w:r>
      <w:r w:rsidRPr="004839B8">
        <w:rPr>
          <w:highlight w:val="cyan"/>
          <w:u w:val="single"/>
        </w:rPr>
        <w:t>clothing</w:t>
      </w:r>
      <w:r w:rsidRPr="004839B8">
        <w:rPr>
          <w:u w:val="single"/>
        </w:rPr>
        <w:t xml:space="preserve"> with a variety of specific needs in mind.</w:t>
      </w:r>
      <w:r w:rsidRPr="004839B8">
        <w:t xml:space="preserve"> </w:t>
      </w:r>
      <w:r w:rsidRPr="004839B8">
        <w:rPr>
          <w:highlight w:val="cyan"/>
          <w:u w:val="single"/>
        </w:rPr>
        <w:t>The ADA</w:t>
      </w:r>
      <w:r w:rsidRPr="004839B8">
        <w:t xml:space="preserve"> – “our crowning achievement,” as Mr. </w:t>
      </w:r>
      <w:proofErr w:type="spellStart"/>
      <w:r w:rsidRPr="004839B8">
        <w:t>Imparato</w:t>
      </w:r>
      <w:proofErr w:type="spellEnd"/>
      <w:r w:rsidRPr="004839B8">
        <w:t xml:space="preserve"> calls it – </w:t>
      </w:r>
      <w:r w:rsidRPr="004839B8">
        <w:rPr>
          <w:b/>
          <w:highlight w:val="cyan"/>
          <w:u w:val="single"/>
        </w:rPr>
        <w:t>set</w:t>
      </w:r>
      <w:r w:rsidRPr="004839B8">
        <w:rPr>
          <w:b/>
          <w:u w:val="single"/>
        </w:rPr>
        <w:t xml:space="preserve"> </w:t>
      </w:r>
      <w:r w:rsidRPr="004839B8">
        <w:rPr>
          <w:b/>
          <w:highlight w:val="cyan"/>
          <w:u w:val="single"/>
        </w:rPr>
        <w:t xml:space="preserve">the country on a </w:t>
      </w:r>
      <w:r w:rsidRPr="004839B8">
        <w:rPr>
          <w:rStyle w:val="Emphasis"/>
          <w:highlight w:val="cyan"/>
        </w:rPr>
        <w:t>new course</w:t>
      </w:r>
      <w:r w:rsidRPr="004839B8">
        <w:rPr>
          <w:rStyle w:val="Emphasis"/>
        </w:rPr>
        <w:t>.</w:t>
      </w:r>
      <w:r w:rsidRPr="004839B8">
        <w:t xml:space="preserve"> </w:t>
      </w:r>
      <w:r w:rsidRPr="004839B8">
        <w:rPr>
          <w:u w:val="single"/>
        </w:rPr>
        <w:t>Those who have come of age since 1990 have “grown up in more integrated settings and generally have higher expectations for what is possible for people with disabilities to achieve</w:t>
      </w:r>
      <w:r w:rsidRPr="004839B8">
        <w:t xml:space="preserve"> in work and in life </w:t>
      </w:r>
      <w:r w:rsidRPr="004839B8">
        <w:rPr>
          <w:u w:val="single"/>
        </w:rPr>
        <w:t>than did the generations that came before them</w:t>
      </w:r>
      <w:r w:rsidRPr="004839B8">
        <w:t xml:space="preserve">,” </w:t>
      </w:r>
      <w:proofErr w:type="spellStart"/>
      <w:r w:rsidRPr="004839B8">
        <w:t>Imparato</w:t>
      </w:r>
      <w:proofErr w:type="spellEnd"/>
      <w:r w:rsidRPr="004839B8">
        <w:t xml:space="preserve"> says. </w:t>
      </w:r>
      <w:r w:rsidRPr="004839B8">
        <w:rPr>
          <w:b/>
          <w:highlight w:val="cyan"/>
          <w:u w:val="single"/>
        </w:rPr>
        <w:t xml:space="preserve">Advances in technology </w:t>
      </w:r>
      <w:r w:rsidRPr="004839B8">
        <w:rPr>
          <w:b/>
          <w:u w:val="single"/>
        </w:rPr>
        <w:t xml:space="preserve">have </w:t>
      </w:r>
      <w:r w:rsidRPr="004839B8">
        <w:rPr>
          <w:b/>
          <w:highlight w:val="cyan"/>
          <w:u w:val="single"/>
        </w:rPr>
        <w:t xml:space="preserve">triggered a </w:t>
      </w:r>
      <w:r w:rsidRPr="004839B8">
        <w:rPr>
          <w:rStyle w:val="Emphasis"/>
          <w:highlight w:val="cyan"/>
        </w:rPr>
        <w:t>sea change</w:t>
      </w:r>
      <w:r w:rsidRPr="004839B8">
        <w:t xml:space="preserve">. </w:t>
      </w:r>
      <w:r w:rsidRPr="004839B8">
        <w:rPr>
          <w:highlight w:val="cyan"/>
          <w:u w:val="single"/>
        </w:rPr>
        <w:t>Mainstream innovations</w:t>
      </w:r>
      <w:r w:rsidRPr="004839B8">
        <w:t xml:space="preserve"> such as Siri </w:t>
      </w:r>
      <w:r w:rsidRPr="004839B8">
        <w:rPr>
          <w:u w:val="single"/>
        </w:rPr>
        <w:t>double as assistive technologies</w:t>
      </w:r>
      <w:r w:rsidRPr="004839B8">
        <w:t xml:space="preserve">, while </w:t>
      </w:r>
      <w:r w:rsidRPr="004839B8">
        <w:rPr>
          <w:u w:val="single"/>
        </w:rPr>
        <w:t>robotics</w:t>
      </w:r>
      <w:r w:rsidRPr="004839B8">
        <w:t xml:space="preserve">, </w:t>
      </w:r>
      <w:r w:rsidRPr="004839B8">
        <w:rPr>
          <w:u w:val="single"/>
        </w:rPr>
        <w:t>bionics</w:t>
      </w:r>
      <w:r w:rsidRPr="004839B8">
        <w:t xml:space="preserve">, </w:t>
      </w:r>
      <w:r w:rsidRPr="004839B8">
        <w:rPr>
          <w:u w:val="single"/>
        </w:rPr>
        <w:t xml:space="preserve">and 3-D printers have </w:t>
      </w:r>
      <w:r w:rsidRPr="004839B8">
        <w:rPr>
          <w:highlight w:val="cyan"/>
          <w:u w:val="single"/>
        </w:rPr>
        <w:t>revolutionized</w:t>
      </w:r>
      <w:r w:rsidRPr="004839B8">
        <w:t xml:space="preserve"> the </w:t>
      </w:r>
      <w:r w:rsidRPr="004839B8">
        <w:rPr>
          <w:highlight w:val="cyan"/>
          <w:u w:val="single"/>
        </w:rPr>
        <w:t>design and manufacture of prostheses</w:t>
      </w:r>
      <w:r w:rsidRPr="004839B8">
        <w:rPr>
          <w:u w:val="single"/>
        </w:rPr>
        <w:t>.</w:t>
      </w:r>
      <w:r w:rsidRPr="004839B8">
        <w:t xml:space="preserve"> And mobile phones and tablets have opened an entirely new field: apps. </w:t>
      </w:r>
      <w:r w:rsidRPr="004839B8">
        <w:rPr>
          <w:u w:val="single"/>
        </w:rPr>
        <w:t xml:space="preserve">An ever-growing list of applications ranges from </w:t>
      </w:r>
      <w:r w:rsidRPr="004839B8">
        <w:rPr>
          <w:highlight w:val="cyan"/>
          <w:u w:val="single"/>
        </w:rPr>
        <w:t>hearing aids</w:t>
      </w:r>
      <w:r w:rsidRPr="004839B8">
        <w:rPr>
          <w:u w:val="single"/>
        </w:rPr>
        <w:t xml:space="preserve"> to </w:t>
      </w:r>
      <w:r w:rsidRPr="004839B8">
        <w:rPr>
          <w:highlight w:val="cyan"/>
          <w:u w:val="single"/>
        </w:rPr>
        <w:t>maps</w:t>
      </w:r>
      <w:r w:rsidRPr="004839B8">
        <w:rPr>
          <w:u w:val="single"/>
        </w:rPr>
        <w:t xml:space="preserve"> for people with low vision to communications methods for children with autism. Looking forward, </w:t>
      </w:r>
      <w:r w:rsidRPr="004839B8">
        <w:rPr>
          <w:highlight w:val="cyan"/>
          <w:u w:val="single"/>
        </w:rPr>
        <w:t>experts point to another major factor in advancing quality of life</w:t>
      </w:r>
      <w:r w:rsidRPr="004839B8">
        <w:t xml:space="preserve">: </w:t>
      </w:r>
      <w:r w:rsidRPr="004839B8">
        <w:rPr>
          <w:b/>
          <w:u w:val="single"/>
        </w:rPr>
        <w:t xml:space="preserve">the bubble of </w:t>
      </w:r>
      <w:r w:rsidRPr="004839B8">
        <w:rPr>
          <w:b/>
          <w:highlight w:val="cyan"/>
          <w:u w:val="single"/>
        </w:rPr>
        <w:t>aging baby boomers</w:t>
      </w:r>
      <w:r w:rsidRPr="004839B8">
        <w:t xml:space="preserve">. </w:t>
      </w:r>
      <w:r w:rsidRPr="004839B8">
        <w:rPr>
          <w:u w:val="single"/>
        </w:rPr>
        <w:t>Among people under 65, an estimated 8.5 to 14 percent have a disability</w:t>
      </w:r>
      <w:r w:rsidRPr="004839B8">
        <w:t xml:space="preserve">. </w:t>
      </w:r>
      <w:r w:rsidRPr="004839B8">
        <w:rPr>
          <w:highlight w:val="cyan"/>
          <w:u w:val="single"/>
        </w:rPr>
        <w:t>In the over-65</w:t>
      </w:r>
      <w:r w:rsidRPr="004839B8">
        <w:rPr>
          <w:u w:val="single"/>
        </w:rPr>
        <w:t xml:space="preserve"> </w:t>
      </w:r>
      <w:r w:rsidRPr="004839B8">
        <w:rPr>
          <w:highlight w:val="cyan"/>
          <w:u w:val="single"/>
        </w:rPr>
        <w:t>population, some estimates are</w:t>
      </w:r>
      <w:r w:rsidRPr="004839B8">
        <w:t xml:space="preserve"> as high as </w:t>
      </w:r>
      <w:r w:rsidRPr="004839B8">
        <w:rPr>
          <w:b/>
          <w:highlight w:val="cyan"/>
          <w:u w:val="single"/>
        </w:rPr>
        <w:t>50 percent</w:t>
      </w:r>
      <w:r w:rsidRPr="004839B8">
        <w:rPr>
          <w:b/>
          <w:u w:val="single"/>
        </w:rPr>
        <w:t xml:space="preserve">. </w:t>
      </w:r>
      <w:r w:rsidRPr="004839B8">
        <w:rPr>
          <w:u w:val="single"/>
        </w:rPr>
        <w:t>Just as baby boomers</w:t>
      </w:r>
      <w:r w:rsidRPr="004839B8">
        <w:t xml:space="preserve"> have </w:t>
      </w:r>
      <w:r w:rsidRPr="004839B8">
        <w:rPr>
          <w:u w:val="single"/>
        </w:rPr>
        <w:t>set trends in everything from spending habits to dating and child rearing,</w:t>
      </w:r>
      <w:r w:rsidRPr="004839B8">
        <w:t xml:space="preserve"> </w:t>
      </w:r>
      <w:r w:rsidRPr="004839B8">
        <w:rPr>
          <w:highlight w:val="cyan"/>
          <w:u w:val="single"/>
        </w:rPr>
        <w:t>boomers with disabilities</w:t>
      </w:r>
      <w:r w:rsidRPr="004839B8">
        <w:rPr>
          <w:highlight w:val="cyan"/>
        </w:rPr>
        <w:t xml:space="preserve"> </w:t>
      </w:r>
      <w:r w:rsidRPr="004839B8">
        <w:rPr>
          <w:highlight w:val="cyan"/>
          <w:u w:val="single"/>
        </w:rPr>
        <w:t>are</w:t>
      </w:r>
      <w:r w:rsidRPr="004839B8">
        <w:rPr>
          <w:u w:val="single"/>
        </w:rPr>
        <w:t xml:space="preserve"> </w:t>
      </w:r>
      <w:r w:rsidRPr="004839B8">
        <w:rPr>
          <w:highlight w:val="cyan"/>
          <w:u w:val="single"/>
        </w:rPr>
        <w:t>not going to scurry off to the margins of society</w:t>
      </w:r>
      <w:r w:rsidRPr="004839B8">
        <w:rPr>
          <w:highlight w:val="cyan"/>
        </w:rPr>
        <w:t xml:space="preserve">. </w:t>
      </w:r>
      <w:r w:rsidRPr="004839B8">
        <w:rPr>
          <w:b/>
          <w:highlight w:val="cyan"/>
          <w:u w:val="single"/>
        </w:rPr>
        <w:t xml:space="preserve">They’re going to </w:t>
      </w:r>
      <w:r w:rsidRPr="004839B8">
        <w:rPr>
          <w:rStyle w:val="Emphasis"/>
          <w:highlight w:val="cyan"/>
        </w:rPr>
        <w:t>demand</w:t>
      </w:r>
      <w:r w:rsidRPr="004839B8">
        <w:rPr>
          <w:highlight w:val="cyan"/>
        </w:rPr>
        <w:t xml:space="preserve"> </w:t>
      </w:r>
      <w:r w:rsidRPr="004839B8">
        <w:rPr>
          <w:b/>
          <w:highlight w:val="cyan"/>
          <w:u w:val="single"/>
        </w:rPr>
        <w:t>services and products</w:t>
      </w:r>
      <w:r w:rsidRPr="004839B8">
        <w:rPr>
          <w:b/>
          <w:u w:val="single"/>
        </w:rPr>
        <w:t>.</w:t>
      </w:r>
      <w:r w:rsidRPr="004839B8">
        <w:t xml:space="preserve"> Many believe </w:t>
      </w:r>
      <w:r w:rsidRPr="004839B8">
        <w:rPr>
          <w:u w:val="single"/>
        </w:rPr>
        <w:t>this will benefit society at large</w:t>
      </w:r>
      <w:r w:rsidRPr="004839B8">
        <w:t xml:space="preserve">. </w:t>
      </w:r>
      <w:r w:rsidRPr="004839B8">
        <w:rPr>
          <w:u w:val="single"/>
        </w:rPr>
        <w:t>At the Indiana Institute on Disability and Community</w:t>
      </w:r>
      <w:r w:rsidRPr="004839B8">
        <w:t xml:space="preserve">, Phil </w:t>
      </w:r>
      <w:r w:rsidRPr="004839B8">
        <w:rPr>
          <w:u w:val="single"/>
        </w:rPr>
        <w:t>Stafford talks about progress “on the cultural front</w:t>
      </w:r>
      <w:r w:rsidRPr="004839B8">
        <w:t xml:space="preserve"> .... I think that </w:t>
      </w:r>
      <w:r w:rsidRPr="004839B8">
        <w:rPr>
          <w:u w:val="single"/>
        </w:rPr>
        <w:t>those without disabilities have a</w:t>
      </w:r>
      <w:r w:rsidRPr="004839B8">
        <w:t xml:space="preserve"> kind of a </w:t>
      </w:r>
      <w:r w:rsidRPr="004839B8">
        <w:rPr>
          <w:u w:val="single"/>
        </w:rPr>
        <w:t>taken-for-granted perspective on the world</w:t>
      </w:r>
      <w:r w:rsidRPr="004839B8">
        <w:t xml:space="preserve"> that </w:t>
      </w:r>
      <w:r w:rsidRPr="004839B8">
        <w:rPr>
          <w:u w:val="single"/>
        </w:rPr>
        <w:t xml:space="preserve">we are shocked out of when we understand what daily barriers people might encounter.” </w:t>
      </w:r>
      <w:r w:rsidRPr="004839B8">
        <w:t xml:space="preserve">This might be an announcement some can’t hear, a </w:t>
      </w:r>
      <w:proofErr w:type="gramStart"/>
      <w:r w:rsidRPr="004839B8">
        <w:t>website others</w:t>
      </w:r>
      <w:proofErr w:type="gramEnd"/>
      <w:r w:rsidRPr="004839B8">
        <w:t xml:space="preserve"> can’t access, or doorknobs yet others can’t grasp. </w:t>
      </w:r>
      <w:r w:rsidRPr="004839B8">
        <w:rPr>
          <w:u w:val="single"/>
        </w:rPr>
        <w:t>The light goes on</w:t>
      </w:r>
      <w:r w:rsidRPr="004839B8">
        <w:t xml:space="preserve">, Mr. Stafford says, </w:t>
      </w:r>
      <w:r w:rsidRPr="004839B8">
        <w:rPr>
          <w:u w:val="single"/>
        </w:rPr>
        <w:t>when people see “someone use their elbow to open a door that has a lever handle</w:t>
      </w:r>
      <w:r w:rsidRPr="004839B8">
        <w:t xml:space="preserve">. </w:t>
      </w:r>
      <w:r w:rsidRPr="004839B8">
        <w:rPr>
          <w:u w:val="single"/>
        </w:rPr>
        <w:t>People might say</w:t>
      </w:r>
      <w:r w:rsidRPr="004839B8">
        <w:t xml:space="preserve"> ‘</w:t>
      </w:r>
      <w:r w:rsidRPr="004839B8">
        <w:rPr>
          <w:u w:val="single"/>
        </w:rPr>
        <w:t>I never thought of that.</w:t>
      </w:r>
      <w:r w:rsidRPr="004839B8">
        <w:t xml:space="preserve">’ It’s not great world-shaking change, but </w:t>
      </w:r>
      <w:r w:rsidRPr="004839B8">
        <w:rPr>
          <w:u w:val="single"/>
        </w:rPr>
        <w:t xml:space="preserve">it’s those minor encounters that </w:t>
      </w:r>
      <w:r w:rsidRPr="004839B8">
        <w:rPr>
          <w:b/>
          <w:u w:val="single"/>
        </w:rPr>
        <w:t>make us aware.”</w:t>
      </w:r>
      <w:r w:rsidRPr="004839B8">
        <w:rPr>
          <w:u w:val="single"/>
        </w:rPr>
        <w:t xml:space="preserve"> </w:t>
      </w:r>
    </w:p>
    <w:p w14:paraId="76EC7DB8" w14:textId="77777777" w:rsidR="008D1562" w:rsidRDefault="008D1562" w:rsidP="008D1562">
      <w:pPr>
        <w:pStyle w:val="Heading3"/>
      </w:pPr>
      <w:r>
        <w:lastRenderedPageBreak/>
        <w:t>1NC – Humanism Good</w:t>
      </w:r>
    </w:p>
    <w:p w14:paraId="699FF1DB" w14:textId="77777777" w:rsidR="008D1562" w:rsidRPr="004839B8" w:rsidRDefault="008D1562" w:rsidP="008D1562">
      <w:pPr>
        <w:pStyle w:val="Heading4"/>
        <w:rPr>
          <w:rFonts w:cs="Arial"/>
        </w:rPr>
      </w:pPr>
      <w:r w:rsidRPr="004839B8">
        <w:rPr>
          <w:rFonts w:cs="Arial"/>
        </w:rPr>
        <w:t>Claiming proximity to humanity is key to disability activism</w:t>
      </w:r>
    </w:p>
    <w:p w14:paraId="380E3BB2" w14:textId="77777777" w:rsidR="008D1562" w:rsidRPr="004839B8" w:rsidRDefault="008D1562" w:rsidP="008D1562">
      <w:r w:rsidRPr="004839B8">
        <w:rPr>
          <w:rStyle w:val="Style13ptBold"/>
        </w:rPr>
        <w:t>Kim 15.</w:t>
      </w:r>
      <w:r w:rsidRPr="004839B8">
        <w:t xml:space="preserve"> </w:t>
      </w:r>
      <w:proofErr w:type="spellStart"/>
      <w:r w:rsidRPr="004839B8">
        <w:t>Eunjung</w:t>
      </w:r>
      <w:proofErr w:type="spellEnd"/>
      <w:r w:rsidRPr="004839B8">
        <w:t xml:space="preserve"> Kim, professor of women’s and gender studies at the University of </w:t>
      </w:r>
      <w:proofErr w:type="spellStart"/>
      <w:r w:rsidRPr="004839B8">
        <w:t>Wisoconsin</w:t>
      </w:r>
      <w:proofErr w:type="spellEnd"/>
      <w:r w:rsidRPr="004839B8">
        <w:t xml:space="preserve">, “Unbecoming Human: An Ethics of Objects,” GLQ: A Journal of Gay and Lesbian Studies, Theorizing Queer </w:t>
      </w:r>
      <w:proofErr w:type="spellStart"/>
      <w:r w:rsidRPr="004839B8">
        <w:t>Inhumanisms</w:t>
      </w:r>
      <w:proofErr w:type="spellEnd"/>
      <w:r w:rsidRPr="004839B8">
        <w:t>, Summer 2015, pg. 295</w:t>
      </w:r>
    </w:p>
    <w:p w14:paraId="1514ED0A" w14:textId="77777777" w:rsidR="008D1562" w:rsidRPr="004839B8" w:rsidRDefault="008D1562" w:rsidP="008D1562"/>
    <w:p w14:paraId="5ED65626" w14:textId="77777777" w:rsidR="008D1562" w:rsidRPr="00726C36" w:rsidRDefault="008D1562" w:rsidP="008D1562">
      <w:r w:rsidRPr="004839B8">
        <w:rPr>
          <w:u w:val="single"/>
        </w:rPr>
        <w:t>This</w:t>
      </w:r>
      <w:r w:rsidRPr="004839B8">
        <w:t xml:space="preserve"> essay </w:t>
      </w:r>
      <w:r w:rsidRPr="004839B8">
        <w:rPr>
          <w:u w:val="single"/>
        </w:rPr>
        <w:t>questions the perspective that distinguishes</w:t>
      </w:r>
      <w:r w:rsidRPr="004839B8">
        <w:t xml:space="preserve"> </w:t>
      </w:r>
      <w:r w:rsidRPr="004839B8">
        <w:rPr>
          <w:b/>
          <w:u w:val="single"/>
        </w:rPr>
        <w:t>humans from objects</w:t>
      </w:r>
      <w:r w:rsidRPr="004839B8">
        <w:t xml:space="preserve"> </w:t>
      </w:r>
      <w:r w:rsidRPr="004839B8">
        <w:rPr>
          <w:u w:val="single"/>
        </w:rPr>
        <w:t>on the grounds of ability</w:t>
      </w:r>
      <w:r w:rsidRPr="004839B8">
        <w:t xml:space="preserve"> (e.g., humans are not objects, because “objects do not see or know”) and considers the departure from recognizable markers of humanity.1 Thinking through the performances by Marina Abramovic ́’s Rhythm series (1973–74) and The Artist Is Present (2010) and through I’m a Cyborg, but That’s OK (</w:t>
      </w:r>
      <w:proofErr w:type="spellStart"/>
      <w:r w:rsidRPr="004839B8">
        <w:t>Saibogu</w:t>
      </w:r>
      <w:proofErr w:type="spellEnd"/>
      <w:r w:rsidRPr="004839B8">
        <w:t xml:space="preserve"> ̆ chiman </w:t>
      </w:r>
      <w:proofErr w:type="spellStart"/>
      <w:r w:rsidRPr="004839B8">
        <w:t>Koench’ana</w:t>
      </w:r>
      <w:proofErr w:type="spellEnd"/>
      <w:r w:rsidRPr="004839B8">
        <w:t>), a 2006 South Korean film directed by Park Chan-</w:t>
      </w:r>
      <w:proofErr w:type="spellStart"/>
      <w:r w:rsidRPr="004839B8">
        <w:t>wook</w:t>
      </w:r>
      <w:proofErr w:type="spellEnd"/>
      <w:r w:rsidRPr="004839B8">
        <w:t xml:space="preserve"> (Pak </w:t>
      </w:r>
      <w:proofErr w:type="spellStart"/>
      <w:r w:rsidRPr="004839B8">
        <w:t>Ch’an-uk</w:t>
      </w:r>
      <w:proofErr w:type="spellEnd"/>
      <w:r w:rsidRPr="004839B8">
        <w:t xml:space="preserve">), I explore the moments when one becomes a “quasi-object” (being a laboring machine or being in an unconscious or immobile state), so that one embodies the characteristics of objects, perceives one’s body or body parts as objects, or suspends what are conventionally viewed as uniquely human capacities and values. </w:t>
      </w:r>
      <w:r w:rsidRPr="004839B8">
        <w:rPr>
          <w:u w:val="single"/>
        </w:rPr>
        <w:t>The tantalizing affect produced around the declaration</w:t>
      </w:r>
      <w:r w:rsidRPr="004839B8">
        <w:t xml:space="preserve"> that </w:t>
      </w:r>
      <w:r w:rsidRPr="004839B8">
        <w:rPr>
          <w:u w:val="single"/>
        </w:rPr>
        <w:t xml:space="preserve">humans are objects and objects are </w:t>
      </w:r>
      <w:proofErr w:type="gramStart"/>
      <w:r w:rsidRPr="004839B8">
        <w:rPr>
          <w:u w:val="single"/>
        </w:rPr>
        <w:t>humans</w:t>
      </w:r>
      <w:proofErr w:type="gramEnd"/>
      <w:r w:rsidRPr="004839B8">
        <w:t xml:space="preserve"> </w:t>
      </w:r>
      <w:r w:rsidRPr="004839B8">
        <w:rPr>
          <w:u w:val="single"/>
        </w:rPr>
        <w:t>casts light on the seemingly sacrosanct but fragile distinction between humans and objects</w:t>
      </w:r>
      <w:r w:rsidRPr="004839B8">
        <w:t xml:space="preserve">. </w:t>
      </w:r>
      <w:r w:rsidRPr="004839B8">
        <w:rPr>
          <w:u w:val="single"/>
        </w:rPr>
        <w:t xml:space="preserve">Object beings </w:t>
      </w:r>
      <w:r w:rsidRPr="004839B8">
        <w:t xml:space="preserve">and human beings </w:t>
      </w:r>
      <w:r w:rsidRPr="004839B8">
        <w:rPr>
          <w:u w:val="single"/>
        </w:rPr>
        <w:t>overlap within, and beyond, various contexts of personifying and objectifying interactions</w:t>
      </w:r>
      <w:r w:rsidRPr="004839B8">
        <w:rPr>
          <w:b/>
          <w:u w:val="single"/>
        </w:rPr>
        <w:t>. I suggest that unbecoming human</w:t>
      </w:r>
      <w:r w:rsidRPr="004839B8">
        <w:t>—by embodying objecthood, surrendering agency, and practicing powerlessness—</w:t>
      </w:r>
      <w:r w:rsidRPr="004839B8">
        <w:rPr>
          <w:b/>
          <w:u w:val="single"/>
        </w:rPr>
        <w:t xml:space="preserve">may </w:t>
      </w:r>
      <w:proofErr w:type="gramStart"/>
      <w:r w:rsidRPr="004839B8">
        <w:rPr>
          <w:b/>
          <w:u w:val="single"/>
        </w:rPr>
        <w:t xml:space="preserve">open </w:t>
      </w:r>
      <w:r w:rsidRPr="004839B8">
        <w:rPr>
          <w:rStyle w:val="Emphasis"/>
        </w:rPr>
        <w:t>up</w:t>
      </w:r>
      <w:proofErr w:type="gramEnd"/>
      <w:r w:rsidRPr="004839B8">
        <w:rPr>
          <w:rStyle w:val="Emphasis"/>
        </w:rPr>
        <w:t xml:space="preserve"> an anti-ableism, antiviolence queer ethics</w:t>
      </w:r>
      <w:r w:rsidRPr="004839B8">
        <w:rPr>
          <w:b/>
          <w:u w:val="single"/>
        </w:rPr>
        <w:t xml:space="preserve"> of proximity that reveals the workings of the boundary of the human</w:t>
      </w:r>
      <w:r w:rsidRPr="004839B8">
        <w:t xml:space="preserve">. Dipesh Chakrabarty defines proximity as a “mode . . . of relating to difference in which (historical and contingent) difference is neither reified nor erased but negotiated.”2 </w:t>
      </w:r>
      <w:r w:rsidRPr="004839B8">
        <w:rPr>
          <w:highlight w:val="cyan"/>
          <w:u w:val="single"/>
        </w:rPr>
        <w:t>This ethical positioning of proximity to humanness</w:t>
      </w:r>
      <w:r w:rsidRPr="004839B8">
        <w:t xml:space="preserve"> through unbecoming human </w:t>
      </w:r>
      <w:r w:rsidRPr="004839B8">
        <w:rPr>
          <w:rStyle w:val="Emphasis"/>
          <w:highlight w:val="cyan"/>
        </w:rPr>
        <w:t>disengages from</w:t>
      </w:r>
      <w:r w:rsidRPr="008A521E">
        <w:rPr>
          <w:rStyle w:val="Emphasis"/>
        </w:rPr>
        <w:t xml:space="preserve"> any kind of </w:t>
      </w:r>
      <w:r w:rsidRPr="004839B8">
        <w:rPr>
          <w:rStyle w:val="Emphasis"/>
          <w:highlight w:val="cyan"/>
        </w:rPr>
        <w:t>ability-based determination</w:t>
      </w:r>
      <w:r w:rsidRPr="004839B8">
        <w:rPr>
          <w:b/>
          <w:u w:val="single"/>
        </w:rPr>
        <w:t xml:space="preserve"> </w:t>
      </w:r>
      <w:r w:rsidRPr="008A521E">
        <w:rPr>
          <w:b/>
          <w:u w:val="single"/>
        </w:rPr>
        <w:t xml:space="preserve">of a being’s legitimacy </w:t>
      </w:r>
      <w:r w:rsidRPr="004839B8">
        <w:rPr>
          <w:b/>
          <w:highlight w:val="cyan"/>
          <w:u w:val="single"/>
        </w:rPr>
        <w:t>and</w:t>
      </w:r>
      <w:r w:rsidRPr="008A521E">
        <w:rPr>
          <w:b/>
          <w:u w:val="single"/>
        </w:rPr>
        <w:t xml:space="preserve"> </w:t>
      </w:r>
      <w:r w:rsidRPr="008A521E">
        <w:rPr>
          <w:rStyle w:val="Emphasis"/>
        </w:rPr>
        <w:t xml:space="preserve">aims to </w:t>
      </w:r>
      <w:r w:rsidRPr="004839B8">
        <w:rPr>
          <w:rStyle w:val="Emphasis"/>
          <w:highlight w:val="cyan"/>
        </w:rPr>
        <w:t>cease assessing the value</w:t>
      </w:r>
      <w:r w:rsidRPr="008A521E">
        <w:rPr>
          <w:rStyle w:val="Emphasis"/>
        </w:rPr>
        <w:t xml:space="preserve"> or quality of </w:t>
      </w:r>
      <w:r w:rsidRPr="004839B8">
        <w:rPr>
          <w:rStyle w:val="Emphasis"/>
          <w:highlight w:val="cyan"/>
        </w:rPr>
        <w:t>differences.</w:t>
      </w:r>
      <w:r w:rsidRPr="004839B8">
        <w:rPr>
          <w:rStyle w:val="Emphasis"/>
        </w:rPr>
        <w:t xml:space="preserve"> </w:t>
      </w:r>
      <w:r w:rsidRPr="004839B8">
        <w:rPr>
          <w:highlight w:val="cyan"/>
          <w:u w:val="single"/>
        </w:rPr>
        <w:t>Disability studies scholars and</w:t>
      </w:r>
      <w:r w:rsidRPr="004839B8">
        <w:rPr>
          <w:u w:val="single"/>
        </w:rPr>
        <w:t xml:space="preserve"> disability </w:t>
      </w:r>
      <w:r w:rsidRPr="004839B8">
        <w:rPr>
          <w:highlight w:val="cyan"/>
          <w:u w:val="single"/>
        </w:rPr>
        <w:t>activists</w:t>
      </w:r>
      <w:r w:rsidRPr="004839B8">
        <w:rPr>
          <w:u w:val="single"/>
        </w:rPr>
        <w:t xml:space="preserve"> (including myself)</w:t>
      </w:r>
      <w:r w:rsidRPr="004839B8">
        <w:t xml:space="preserve"> have </w:t>
      </w:r>
      <w:r w:rsidRPr="004839B8">
        <w:rPr>
          <w:b/>
          <w:highlight w:val="cyan"/>
          <w:u w:val="single"/>
        </w:rPr>
        <w:t>claimed</w:t>
      </w:r>
      <w:r w:rsidRPr="008A521E">
        <w:rPr>
          <w:b/>
          <w:u w:val="single"/>
        </w:rPr>
        <w:t xml:space="preserve"> that </w:t>
      </w:r>
      <w:r w:rsidRPr="004839B8">
        <w:rPr>
          <w:b/>
          <w:highlight w:val="cyan"/>
          <w:u w:val="single"/>
        </w:rPr>
        <w:t>people with various ranges of functions</w:t>
      </w:r>
      <w:r w:rsidRPr="004839B8">
        <w:rPr>
          <w:b/>
          <w:u w:val="single"/>
        </w:rPr>
        <w:t xml:space="preserve">, </w:t>
      </w:r>
      <w:r w:rsidRPr="008A521E">
        <w:rPr>
          <w:b/>
          <w:u w:val="single"/>
        </w:rPr>
        <w:t xml:space="preserve">capacities, and </w:t>
      </w:r>
      <w:r w:rsidRPr="008A521E">
        <w:rPr>
          <w:rStyle w:val="Emphasis"/>
        </w:rPr>
        <w:t xml:space="preserve">shapes </w:t>
      </w:r>
      <w:r w:rsidRPr="004839B8">
        <w:rPr>
          <w:rStyle w:val="Emphasis"/>
          <w:highlight w:val="cyan"/>
        </w:rPr>
        <w:t>deserve respect and dignity, and that our lives need to be equally valued</w:t>
      </w:r>
      <w:r w:rsidRPr="004839B8">
        <w:t xml:space="preserve">. </w:t>
      </w:r>
      <w:r w:rsidRPr="004839B8">
        <w:rPr>
          <w:u w:val="single"/>
        </w:rPr>
        <w:t xml:space="preserve">The </w:t>
      </w:r>
      <w:r w:rsidRPr="008A521E">
        <w:rPr>
          <w:u w:val="single"/>
        </w:rPr>
        <w:t>humanness of a being is a condition that has been made grounds for exclusion</w:t>
      </w:r>
      <w:r w:rsidRPr="008A521E">
        <w:t xml:space="preserve"> (“A being that has lost dignity is not human”) </w:t>
      </w:r>
      <w:r w:rsidRPr="008A521E">
        <w:rPr>
          <w:b/>
          <w:u w:val="single"/>
        </w:rPr>
        <w:t xml:space="preserve">rather than a </w:t>
      </w:r>
      <w:r w:rsidRPr="008A521E">
        <w:rPr>
          <w:rStyle w:val="Emphasis"/>
        </w:rPr>
        <w:t>positive entitlement</w:t>
      </w:r>
      <w:r w:rsidRPr="008A521E">
        <w:rPr>
          <w:b/>
          <w:u w:val="single"/>
        </w:rPr>
        <w:t xml:space="preserve"> that ensures rights</w:t>
      </w:r>
      <w:r w:rsidRPr="008A521E">
        <w:t xml:space="preserve"> (“All human beings have dignity”). The disability activist Ed Roberts, who started Independent Living Movement in the United States, recollects the doctor telling his mother: “</w:t>
      </w:r>
      <w:r w:rsidRPr="008A521E">
        <w:rPr>
          <w:u w:val="single"/>
        </w:rPr>
        <w:t>You should hope he dies, because if he lives, he’ll be no more than a vegetable for the rest of his life. How would you like to live in an iron lung 24 hours a day?”</w:t>
      </w:r>
      <w:r w:rsidRPr="008A521E">
        <w:t xml:space="preserve"> </w:t>
      </w:r>
      <w:r w:rsidRPr="008A521E">
        <w:rPr>
          <w:u w:val="single"/>
        </w:rPr>
        <w:t>Rather than asserting his humanness, he declares, “the vegetables of the world are uniting, and we’re not going away!”3</w:t>
      </w:r>
      <w:r w:rsidRPr="008A521E">
        <w:t xml:space="preserve"> </w:t>
      </w:r>
      <w:r w:rsidRPr="008A521E">
        <w:rPr>
          <w:u w:val="single"/>
        </w:rPr>
        <w:t>The notions of value and dignity may rely</w:t>
      </w:r>
      <w:r w:rsidRPr="004839B8">
        <w:rPr>
          <w:u w:val="single"/>
        </w:rPr>
        <w:t xml:space="preserve"> too much on images of the normative conditions of life</w:t>
      </w:r>
      <w:r w:rsidRPr="004839B8">
        <w:t xml:space="preserve"> for disability studies to successfully challenge the hierarchy of disabled and enabled lives, which intersects with the racialized, gendered, classed, and sexuality-based constructions of the “less-than-human.” </w:t>
      </w:r>
      <w:r w:rsidRPr="004839B8">
        <w:rPr>
          <w:u w:val="single"/>
        </w:rPr>
        <w:t>To challenge ableism by instating dignity and by claiming the value of disability through capacity is strongly tied to the production of “</w:t>
      </w:r>
      <w:proofErr w:type="spellStart"/>
      <w:r w:rsidRPr="004839B8">
        <w:rPr>
          <w:u w:val="single"/>
        </w:rPr>
        <w:t>nonnormativity</w:t>
      </w:r>
      <w:proofErr w:type="spellEnd"/>
      <w:r w:rsidRPr="004839B8">
        <w:t xml:space="preserve"> not only through the sexual and racial </w:t>
      </w:r>
      <w:proofErr w:type="spellStart"/>
      <w:r w:rsidRPr="004839B8">
        <w:t>pathologization</w:t>
      </w:r>
      <w:proofErr w:type="spellEnd"/>
      <w:r w:rsidRPr="004839B8">
        <w:t xml:space="preserve"> of certain ‘unproductive bodies’ </w:t>
      </w:r>
      <w:r w:rsidRPr="004839B8">
        <w:rPr>
          <w:b/>
          <w:u w:val="single"/>
        </w:rPr>
        <w:t xml:space="preserve">but more </w:t>
      </w:r>
      <w:proofErr w:type="spellStart"/>
      <w:r w:rsidRPr="004839B8">
        <w:rPr>
          <w:b/>
          <w:u w:val="single"/>
        </w:rPr>
        <w:t>expan</w:t>
      </w:r>
      <w:proofErr w:type="spellEnd"/>
      <w:r w:rsidRPr="004839B8">
        <w:rPr>
          <w:b/>
          <w:u w:val="single"/>
        </w:rPr>
        <w:t xml:space="preserve">- </w:t>
      </w:r>
      <w:proofErr w:type="spellStart"/>
      <w:r w:rsidRPr="004839B8">
        <w:rPr>
          <w:b/>
          <w:u w:val="single"/>
        </w:rPr>
        <w:t>sively</w:t>
      </w:r>
      <w:proofErr w:type="spellEnd"/>
      <w:r w:rsidRPr="004839B8">
        <w:rPr>
          <w:b/>
          <w:u w:val="single"/>
        </w:rPr>
        <w:t xml:space="preserve"> through the </w:t>
      </w:r>
      <w:r w:rsidRPr="004839B8">
        <w:rPr>
          <w:rStyle w:val="Emphasis"/>
          <w:highlight w:val="cyan"/>
        </w:rPr>
        <w:t>ability and inability of all bodies to register through affective capacity.”</w:t>
      </w:r>
      <w:r w:rsidRPr="004839B8">
        <w:t xml:space="preserve"> </w:t>
      </w:r>
      <w:proofErr w:type="spellStart"/>
      <w:r w:rsidRPr="004839B8">
        <w:t>Jasbir</w:t>
      </w:r>
      <w:proofErr w:type="spellEnd"/>
      <w:r w:rsidRPr="004839B8">
        <w:t xml:space="preserve"> Puar argues, “</w:t>
      </w:r>
      <w:r w:rsidRPr="004839B8">
        <w:rPr>
          <w:b/>
          <w:highlight w:val="cyan"/>
          <w:u w:val="single"/>
        </w:rPr>
        <w:t>Attachments to the</w:t>
      </w:r>
      <w:r w:rsidRPr="004839B8">
        <w:rPr>
          <w:b/>
          <w:u w:val="single"/>
        </w:rPr>
        <w:t xml:space="preserve"> </w:t>
      </w:r>
      <w:r w:rsidRPr="004839B8">
        <w:rPr>
          <w:b/>
          <w:highlight w:val="cyan"/>
          <w:u w:val="single"/>
        </w:rPr>
        <w:t>difference of disabled bodies</w:t>
      </w:r>
      <w:r w:rsidRPr="004839B8">
        <w:rPr>
          <w:b/>
          <w:u w:val="single"/>
        </w:rPr>
        <w:t xml:space="preserve"> </w:t>
      </w:r>
      <w:r w:rsidRPr="004839B8">
        <w:rPr>
          <w:b/>
          <w:highlight w:val="cyan"/>
          <w:u w:val="single"/>
        </w:rPr>
        <w:t xml:space="preserve">may reify an </w:t>
      </w:r>
      <w:r w:rsidRPr="004839B8">
        <w:rPr>
          <w:rStyle w:val="Emphasis"/>
          <w:highlight w:val="cyan"/>
        </w:rPr>
        <w:t>exceptionalism</w:t>
      </w:r>
      <w:r w:rsidRPr="004839B8">
        <w:t xml:space="preserve"> </w:t>
      </w:r>
      <w:r w:rsidRPr="004839B8">
        <w:rPr>
          <w:b/>
          <w:u w:val="single"/>
        </w:rPr>
        <w:t>that only certain privileged disabled bodies can occupy.</w:t>
      </w:r>
      <w:r w:rsidRPr="004839B8">
        <w:t xml:space="preserve">”4 </w:t>
      </w:r>
      <w:r w:rsidRPr="004839B8">
        <w:rPr>
          <w:u w:val="single"/>
        </w:rPr>
        <w:t>Claiming</w:t>
      </w:r>
      <w:r w:rsidRPr="004839B8">
        <w:t xml:space="preserve"> </w:t>
      </w:r>
      <w:r w:rsidRPr="004839B8">
        <w:rPr>
          <w:u w:val="single"/>
        </w:rPr>
        <w:t>values or quality of differences</w:t>
      </w:r>
      <w:r w:rsidRPr="004839B8">
        <w:t xml:space="preserve"> often </w:t>
      </w:r>
      <w:r w:rsidRPr="004839B8">
        <w:rPr>
          <w:u w:val="single"/>
        </w:rPr>
        <w:t xml:space="preserve">depends on the unearned and earned privileges as the key to acceptability and survival. </w:t>
      </w:r>
      <w:r w:rsidRPr="004839B8">
        <w:rPr>
          <w:b/>
          <w:highlight w:val="cyan"/>
          <w:u w:val="single"/>
        </w:rPr>
        <w:t xml:space="preserve">The question then is how </w:t>
      </w:r>
      <w:proofErr w:type="gramStart"/>
      <w:r w:rsidRPr="004839B8">
        <w:rPr>
          <w:b/>
          <w:highlight w:val="cyan"/>
          <w:u w:val="single"/>
        </w:rPr>
        <w:t>to</w:t>
      </w:r>
      <w:proofErr w:type="gramEnd"/>
      <w:r w:rsidRPr="004839B8">
        <w:rPr>
          <w:b/>
          <w:highlight w:val="cyan"/>
          <w:u w:val="single"/>
        </w:rPr>
        <w:t xml:space="preserve"> </w:t>
      </w:r>
      <w:r w:rsidRPr="004839B8">
        <w:rPr>
          <w:rStyle w:val="Emphasis"/>
          <w:highlight w:val="cyan"/>
        </w:rPr>
        <w:t>proximate a mode of existence</w:t>
      </w:r>
      <w:r w:rsidRPr="004839B8">
        <w:rPr>
          <w:b/>
          <w:u w:val="single"/>
        </w:rPr>
        <w:t xml:space="preserve"> and survival </w:t>
      </w:r>
      <w:r w:rsidRPr="004839B8">
        <w:rPr>
          <w:b/>
          <w:u w:val="single"/>
        </w:rPr>
        <w:lastRenderedPageBreak/>
        <w:t>without producing the power to exclude</w:t>
      </w:r>
      <w:r w:rsidRPr="004839B8">
        <w:t xml:space="preserve">. Normative values are often constructed through the legal determination of humanity and its absence. </w:t>
      </w:r>
      <w:proofErr w:type="spellStart"/>
      <w:r w:rsidRPr="004839B8">
        <w:t>Samera</w:t>
      </w:r>
      <w:proofErr w:type="spellEnd"/>
      <w:r w:rsidRPr="004839B8">
        <w:t xml:space="preserve"> </w:t>
      </w:r>
      <w:proofErr w:type="spellStart"/>
      <w:r w:rsidRPr="004839B8">
        <w:t>Esmeir</w:t>
      </w:r>
      <w:proofErr w:type="spellEnd"/>
      <w:r w:rsidRPr="004839B8">
        <w:t xml:space="preserve"> points out that the modern law in colonial Egypt operated to determine the absence of the human, which “indicated a state of dehumanization or indeed inhumanity, that is, a state of cruelty, </w:t>
      </w:r>
      <w:proofErr w:type="spellStart"/>
      <w:r w:rsidRPr="004839B8">
        <w:t>instru</w:t>
      </w:r>
      <w:proofErr w:type="spellEnd"/>
      <w:r w:rsidRPr="004839B8">
        <w:t xml:space="preserve">- mentalization, and depravity.”5 </w:t>
      </w:r>
      <w:proofErr w:type="spellStart"/>
      <w:r w:rsidRPr="004839B8">
        <w:t>Esmeir</w:t>
      </w:r>
      <w:proofErr w:type="spellEnd"/>
      <w:r w:rsidRPr="004839B8">
        <w:t xml:space="preserve"> further argues that international human rights regimes rely on “the law’s power of constituting humanity,” noting that humanist critics of violence also “accept the notion that humanity can be taken away.”6 How does object-becoming as an embodied practice refuse the idea that “humanity is a matter of endowment, declaration, or recognition”?7 The claim that “we are humans, not objects” also operates within this frame, failing to question the moral separation between humans and objects, as if the treatment of one had no effect on the other. </w:t>
      </w:r>
    </w:p>
    <w:p w14:paraId="5FB3CE83" w14:textId="77777777" w:rsidR="008D1562" w:rsidRPr="00A74913" w:rsidRDefault="008D1562" w:rsidP="008D1562">
      <w:pPr>
        <w:pStyle w:val="Heading3"/>
        <w:rPr>
          <w:rFonts w:cs="Arial"/>
        </w:rPr>
      </w:pPr>
      <w:r>
        <w:lastRenderedPageBreak/>
        <w:t>1NC – Consequentialism</w:t>
      </w:r>
    </w:p>
    <w:p w14:paraId="10066836" w14:textId="77777777" w:rsidR="008D1562" w:rsidRPr="00A74913" w:rsidRDefault="008D1562" w:rsidP="008D1562">
      <w:pPr>
        <w:pStyle w:val="Heading4"/>
        <w:rPr>
          <w:rFonts w:cs="Arial"/>
        </w:rPr>
      </w:pPr>
      <w:r w:rsidRPr="00A74913">
        <w:rPr>
          <w:rFonts w:cs="Arial"/>
        </w:rPr>
        <w:t xml:space="preserve">Evaluate consequences – debating risks in particular contexts </w:t>
      </w:r>
      <w:proofErr w:type="gramStart"/>
      <w:r w:rsidRPr="00A74913">
        <w:rPr>
          <w:rFonts w:cs="Arial"/>
        </w:rPr>
        <w:t>moves</w:t>
      </w:r>
      <w:proofErr w:type="gramEnd"/>
      <w:r w:rsidRPr="00A74913">
        <w:rPr>
          <w:rFonts w:cs="Arial"/>
        </w:rPr>
        <w:t xml:space="preserve"> beyond determinism – k2 bridge research and practice</w:t>
      </w:r>
    </w:p>
    <w:p w14:paraId="60D89351" w14:textId="77777777" w:rsidR="008D1562" w:rsidRPr="00A74913" w:rsidRDefault="008D1562" w:rsidP="008D1562">
      <w:r w:rsidRPr="00A74913">
        <w:rPr>
          <w:rStyle w:val="Style13ptBold"/>
        </w:rPr>
        <w:t>Lacey et al.</w:t>
      </w:r>
      <w:r w:rsidRPr="00A74913">
        <w:t xml:space="preserve">, Commonwealth Scientific and Industrial Research </w:t>
      </w:r>
      <w:proofErr w:type="spellStart"/>
      <w:r w:rsidRPr="00A74913">
        <w:t>Organisation</w:t>
      </w:r>
      <w:proofErr w:type="spellEnd"/>
      <w:r w:rsidRPr="00A74913">
        <w:t xml:space="preserve">, Australia, </w:t>
      </w:r>
      <w:r w:rsidRPr="00A74913">
        <w:rPr>
          <w:rStyle w:val="Style13ptBold"/>
        </w:rPr>
        <w:t>‘15</w:t>
      </w:r>
    </w:p>
    <w:p w14:paraId="6F987100" w14:textId="77777777" w:rsidR="008D1562" w:rsidRPr="00A74913" w:rsidRDefault="008D1562" w:rsidP="008D1562">
      <w:r w:rsidRPr="00A74913">
        <w:t xml:space="preserve">(Justine, S. Mark </w:t>
      </w:r>
      <w:proofErr w:type="spellStart"/>
      <w:r w:rsidRPr="00A74913">
        <w:t>Howdenb</w:t>
      </w:r>
      <w:proofErr w:type="spellEnd"/>
      <w:r w:rsidRPr="00A74913">
        <w:t xml:space="preserve">, Christopher </w:t>
      </w:r>
      <w:proofErr w:type="spellStart"/>
      <w:r w:rsidRPr="00A74913">
        <w:t>Cvitanovicb</w:t>
      </w:r>
      <w:proofErr w:type="spellEnd"/>
      <w:r w:rsidRPr="00A74913">
        <w:t xml:space="preserve">, Anne-Maree </w:t>
      </w:r>
      <w:proofErr w:type="spellStart"/>
      <w:r w:rsidRPr="00A74913">
        <w:t>Dowda</w:t>
      </w:r>
      <w:proofErr w:type="spellEnd"/>
      <w:r w:rsidRPr="00A74913">
        <w:t xml:space="preserve">, “Informed adaptation: Ethical considerations for adaptation researchers and decision-makers,” Global Environmental Change Volume 32, May 2015, Pages 200–210) </w:t>
      </w:r>
    </w:p>
    <w:p w14:paraId="46340064" w14:textId="77777777" w:rsidR="008D1562" w:rsidRPr="00A74913" w:rsidRDefault="008D1562" w:rsidP="008D1562"/>
    <w:p w14:paraId="53FFCBAD" w14:textId="77777777" w:rsidR="008D1562" w:rsidRPr="00A74913" w:rsidRDefault="008D1562" w:rsidP="008D1562">
      <w:r w:rsidRPr="00A74913">
        <w:t>These changes range from incremental adaptation (</w:t>
      </w:r>
      <w:proofErr w:type="gramStart"/>
      <w:r w:rsidRPr="00A74913">
        <w:t>e.g.</w:t>
      </w:r>
      <w:proofErr w:type="gramEnd"/>
      <w:r w:rsidRPr="00A74913">
        <w:t xml:space="preserve"> change in crop varieties) through to systemic change (e.g. change from cropping to a mixed crop-livestock system) and finally, transformational adaptation (e.g. adopting a fundamentally different land use or the relocation of production activities). While Rickards and </w:t>
      </w:r>
      <w:proofErr w:type="spellStart"/>
      <w:r w:rsidRPr="00A74913">
        <w:t>Howden</w:t>
      </w:r>
      <w:proofErr w:type="spellEnd"/>
      <w:r w:rsidRPr="00A74913">
        <w:t xml:space="preserve"> (2012) note that</w:t>
      </w:r>
      <w:proofErr w:type="gramStart"/>
      <w:r w:rsidRPr="00A74913">
        <w:t xml:space="preserve">, </w:t>
      </w:r>
      <w:r w:rsidRPr="00A74913">
        <w:rPr>
          <w:u w:val="single"/>
        </w:rPr>
        <w:t>in reality, the</w:t>
      </w:r>
      <w:proofErr w:type="gramEnd"/>
      <w:r w:rsidRPr="00A74913">
        <w:rPr>
          <w:u w:val="single"/>
        </w:rPr>
        <w:t xml:space="preserve"> distinction between</w:t>
      </w:r>
      <w:r w:rsidRPr="00A74913">
        <w:t xml:space="preserve"> each of these </w:t>
      </w:r>
      <w:r w:rsidRPr="00A74913">
        <w:rPr>
          <w:u w:val="single"/>
        </w:rPr>
        <w:t>scales of activity can become blurred</w:t>
      </w:r>
      <w:r w:rsidRPr="00A74913">
        <w:t xml:space="preserve"> due to their heuristic and subjective nature and by the duration, extent and timing of the activities taking place</w:t>
      </w:r>
      <w:r w:rsidRPr="00A74913">
        <w:rPr>
          <w:u w:val="single"/>
        </w:rPr>
        <w:t xml:space="preserve">, </w:t>
      </w:r>
      <w:r w:rsidRPr="00A74913">
        <w:rPr>
          <w:highlight w:val="cyan"/>
          <w:u w:val="single"/>
        </w:rPr>
        <w:t>it may</w:t>
      </w:r>
      <w:r w:rsidRPr="00A74913">
        <w:rPr>
          <w:u w:val="single"/>
        </w:rPr>
        <w:t xml:space="preserve"> also </w:t>
      </w:r>
      <w:r w:rsidRPr="00A74913">
        <w:rPr>
          <w:highlight w:val="cyan"/>
          <w:u w:val="single"/>
        </w:rPr>
        <w:t>be instructive to think about</w:t>
      </w:r>
      <w:r w:rsidRPr="00A74913">
        <w:rPr>
          <w:u w:val="single"/>
        </w:rPr>
        <w:t xml:space="preserve"> these </w:t>
      </w:r>
      <w:r w:rsidRPr="00A74913">
        <w:rPr>
          <w:highlight w:val="cyan"/>
          <w:u w:val="single"/>
        </w:rPr>
        <w:t>scales of activity</w:t>
      </w:r>
      <w:r w:rsidRPr="00A74913">
        <w:t xml:space="preserve"> </w:t>
      </w:r>
      <w:r w:rsidRPr="00A74913">
        <w:rPr>
          <w:u w:val="single"/>
        </w:rPr>
        <w:t xml:space="preserve">as </w:t>
      </w:r>
      <w:r w:rsidRPr="00A74913">
        <w:rPr>
          <w:highlight w:val="cyan"/>
          <w:u w:val="single"/>
        </w:rPr>
        <w:t>representing a range of possible adaptation options available to decision-makers</w:t>
      </w:r>
      <w:r w:rsidRPr="00A74913">
        <w:t xml:space="preserve"> </w:t>
      </w:r>
      <w:r w:rsidRPr="00A74913">
        <w:rPr>
          <w:highlight w:val="cyan"/>
          <w:u w:val="single"/>
        </w:rPr>
        <w:t xml:space="preserve">depending on their </w:t>
      </w:r>
      <w:r w:rsidRPr="00A74913">
        <w:rPr>
          <w:rStyle w:val="Emph"/>
          <w:highlight w:val="cyan"/>
        </w:rPr>
        <w:t>particular circumstances</w:t>
      </w:r>
      <w:r w:rsidRPr="00A74913">
        <w:rPr>
          <w:highlight w:val="cyan"/>
          <w:u w:val="single"/>
        </w:rPr>
        <w:t xml:space="preserve"> and </w:t>
      </w:r>
      <w:r w:rsidRPr="00A74913">
        <w:rPr>
          <w:rStyle w:val="Emph"/>
          <w:highlight w:val="cyan"/>
        </w:rPr>
        <w:t>motivations</w:t>
      </w:r>
      <w:r w:rsidRPr="00A74913">
        <w:t xml:space="preserve">. </w:t>
      </w:r>
      <w:r w:rsidRPr="00A74913">
        <w:rPr>
          <w:u w:val="single"/>
        </w:rPr>
        <w:t>In this context, we seek to understand the impact and relevance of researchers’ contributions and how research findings</w:t>
      </w:r>
      <w:r w:rsidRPr="00A74913">
        <w:t xml:space="preserve"> </w:t>
      </w:r>
      <w:r w:rsidRPr="00A74913">
        <w:rPr>
          <w:u w:val="single"/>
        </w:rPr>
        <w:t>can be used both ethically and effectively to help</w:t>
      </w:r>
      <w:r w:rsidRPr="00A74913">
        <w:t xml:space="preserve"> agricultural </w:t>
      </w:r>
      <w:r w:rsidRPr="00A74913">
        <w:rPr>
          <w:u w:val="single"/>
        </w:rPr>
        <w:t>producers understand and navigate the full range of relevant options that may be available to them</w:t>
      </w:r>
      <w:r w:rsidRPr="00A74913">
        <w:t>; in effect, we are interested in the role of researchers as ‘honest brokers’ of this adaptation knowledge (</w:t>
      </w:r>
      <w:proofErr w:type="spellStart"/>
      <w:r w:rsidRPr="00A74913">
        <w:t>sensu</w:t>
      </w:r>
      <w:proofErr w:type="spellEnd"/>
      <w:r w:rsidRPr="00A74913">
        <w:t xml:space="preserve"> Pielke, 2007).</w:t>
      </w:r>
    </w:p>
    <w:p w14:paraId="17359367" w14:textId="77777777" w:rsidR="008D1562" w:rsidRPr="00A74913" w:rsidRDefault="008D1562" w:rsidP="008D1562">
      <w:r w:rsidRPr="00A74913">
        <w:t xml:space="preserve">It is also </w:t>
      </w:r>
      <w:proofErr w:type="spellStart"/>
      <w:r w:rsidRPr="00A74913">
        <w:t>recognised</w:t>
      </w:r>
      <w:proofErr w:type="spellEnd"/>
      <w:r w:rsidRPr="00A74913">
        <w:t xml:space="preserve"> the focus of climate adaptation research is about addressing transitions. This has been reflected in a shift from a sole focus on understanding and projecting the biophysical basis of climate change towards being more inclusive of social, economic, cultural, policy and institutional research about adaptation and mitigation (</w:t>
      </w:r>
      <w:proofErr w:type="gramStart"/>
      <w:r w:rsidRPr="00A74913">
        <w:t>i.e.</w:t>
      </w:r>
      <w:proofErr w:type="gramEnd"/>
      <w:r w:rsidRPr="00A74913">
        <w:t xml:space="preserve"> the transitions required to move from problem identification through to solution identification and implementation) (e.g. Cornell et al., 2013, </w:t>
      </w:r>
      <w:proofErr w:type="spellStart"/>
      <w:r w:rsidRPr="00A74913">
        <w:t>Howden</w:t>
      </w:r>
      <w:proofErr w:type="spellEnd"/>
      <w:r w:rsidRPr="00A74913">
        <w:t xml:space="preserve"> et al., 2013 and Lebel, 2013). </w:t>
      </w:r>
      <w:proofErr w:type="gramStart"/>
      <w:r w:rsidRPr="00A74913">
        <w:rPr>
          <w:highlight w:val="cyan"/>
          <w:u w:val="single"/>
        </w:rPr>
        <w:t>In order to</w:t>
      </w:r>
      <w:proofErr w:type="gramEnd"/>
      <w:r w:rsidRPr="00A74913">
        <w:rPr>
          <w:highlight w:val="cyan"/>
          <w:u w:val="single"/>
        </w:rPr>
        <w:t xml:space="preserve"> </w:t>
      </w:r>
      <w:r w:rsidRPr="00A74913">
        <w:rPr>
          <w:rStyle w:val="Emph"/>
          <w:highlight w:val="cyan"/>
        </w:rPr>
        <w:t>move from impacts</w:t>
      </w:r>
      <w:r w:rsidRPr="00A74913">
        <w:rPr>
          <w:highlight w:val="cyan"/>
          <w:u w:val="single"/>
        </w:rPr>
        <w:t xml:space="preserve"> to</w:t>
      </w:r>
      <w:r w:rsidRPr="00A74913">
        <w:rPr>
          <w:u w:val="single"/>
        </w:rPr>
        <w:t xml:space="preserve"> understanding </w:t>
      </w:r>
      <w:r w:rsidRPr="00A74913">
        <w:rPr>
          <w:highlight w:val="cyan"/>
          <w:u w:val="single"/>
        </w:rPr>
        <w:t>what it takes to</w:t>
      </w:r>
      <w:r w:rsidRPr="00A74913">
        <w:rPr>
          <w:u w:val="single"/>
        </w:rPr>
        <w:t xml:space="preserve"> </w:t>
      </w:r>
      <w:r w:rsidRPr="00A74913">
        <w:rPr>
          <w:highlight w:val="cyan"/>
          <w:u w:val="single"/>
        </w:rPr>
        <w:t>adapt successfully</w:t>
      </w:r>
      <w:r w:rsidRPr="00A74913">
        <w:rPr>
          <w:u w:val="single"/>
        </w:rPr>
        <w:t xml:space="preserve"> and support people making decisions</w:t>
      </w:r>
      <w:r w:rsidRPr="00A74913">
        <w:t xml:space="preserve">, </w:t>
      </w:r>
      <w:r w:rsidRPr="00A74913">
        <w:rPr>
          <w:u w:val="single"/>
        </w:rPr>
        <w:t>the science has also needed to undergo transition</w:t>
      </w:r>
      <w:r w:rsidRPr="00A74913">
        <w:t xml:space="preserve">. The risk of delivering science that does not meet these needs is a reduction in adaptation gains, and this has been widely documented. For example, </w:t>
      </w:r>
      <w:r w:rsidRPr="00A74913">
        <w:rPr>
          <w:highlight w:val="cyan"/>
          <w:u w:val="single"/>
        </w:rPr>
        <w:t xml:space="preserve">Moser and </w:t>
      </w:r>
      <w:proofErr w:type="spellStart"/>
      <w:r w:rsidRPr="00A74913">
        <w:rPr>
          <w:highlight w:val="cyan"/>
          <w:u w:val="single"/>
        </w:rPr>
        <w:t>Dilling</w:t>
      </w:r>
      <w:proofErr w:type="spellEnd"/>
      <w:r w:rsidRPr="00A74913">
        <w:t xml:space="preserve"> (2011</w:t>
      </w:r>
      <w:r w:rsidRPr="00A74913">
        <w:rPr>
          <w:highlight w:val="cyan"/>
        </w:rPr>
        <w:t xml:space="preserve">) </w:t>
      </w:r>
      <w:r w:rsidRPr="00A74913">
        <w:rPr>
          <w:highlight w:val="cyan"/>
          <w:u w:val="single"/>
        </w:rPr>
        <w:t>refer to this as</w:t>
      </w:r>
      <w:r w:rsidRPr="00A74913">
        <w:rPr>
          <w:u w:val="single"/>
        </w:rPr>
        <w:t xml:space="preserve"> </w:t>
      </w:r>
      <w:r w:rsidRPr="00A74913">
        <w:rPr>
          <w:highlight w:val="cyan"/>
          <w:u w:val="single"/>
        </w:rPr>
        <w:t xml:space="preserve">the need to </w:t>
      </w:r>
      <w:r w:rsidRPr="00A74913">
        <w:rPr>
          <w:rStyle w:val="Emph"/>
          <w:highlight w:val="cyan"/>
        </w:rPr>
        <w:t>close the science-action gap</w:t>
      </w:r>
      <w:r w:rsidRPr="00A74913">
        <w:rPr>
          <w:u w:val="single"/>
        </w:rPr>
        <w:t xml:space="preserve"> through better communication, </w:t>
      </w:r>
      <w:proofErr w:type="gramStart"/>
      <w:r w:rsidRPr="00A74913">
        <w:rPr>
          <w:u w:val="single"/>
        </w:rPr>
        <w:t>education</w:t>
      </w:r>
      <w:proofErr w:type="gramEnd"/>
      <w:r w:rsidRPr="00A74913">
        <w:rPr>
          <w:u w:val="single"/>
        </w:rPr>
        <w:t xml:space="preserve"> and engagement practices. </w:t>
      </w:r>
      <w:r w:rsidRPr="00A74913">
        <w:t xml:space="preserve">Similarly, </w:t>
      </w:r>
      <w:proofErr w:type="spellStart"/>
      <w:r w:rsidRPr="00A74913">
        <w:t>Sarewitz</w:t>
      </w:r>
      <w:proofErr w:type="spellEnd"/>
      <w:r w:rsidRPr="00A74913">
        <w:t xml:space="preserve"> and Pielke (2007) highlight the problem as a growing gap between the supply of and demand for the research that is being undertaken versus that which is most needed. This is perhaps reflected in the proportionally fewer studies in the literature that report on adaptation actions and their impact (</w:t>
      </w:r>
      <w:proofErr w:type="spellStart"/>
      <w:r w:rsidRPr="00A74913">
        <w:t>Berrang</w:t>
      </w:r>
      <w:proofErr w:type="spellEnd"/>
      <w:r w:rsidRPr="00A74913">
        <w:t xml:space="preserve">-Ford et al., 2011). </w:t>
      </w:r>
      <w:proofErr w:type="spellStart"/>
      <w:r w:rsidRPr="00A74913">
        <w:rPr>
          <w:u w:val="single"/>
        </w:rPr>
        <w:t>Howden</w:t>
      </w:r>
      <w:proofErr w:type="spellEnd"/>
      <w:r w:rsidRPr="00A74913">
        <w:rPr>
          <w:u w:val="single"/>
        </w:rPr>
        <w:t xml:space="preserve"> et al.</w:t>
      </w:r>
      <w:r w:rsidRPr="00A74913">
        <w:t xml:space="preserve"> (2013) </w:t>
      </w:r>
      <w:r w:rsidRPr="00A74913">
        <w:rPr>
          <w:u w:val="single"/>
        </w:rPr>
        <w:t xml:space="preserve">also document the mismatch between the science and adaptation frontiers which effectively means there is a gap between the science being undertaken and the needs of those </w:t>
      </w:r>
      <w:proofErr w:type="gramStart"/>
      <w:r w:rsidRPr="00A74913">
        <w:rPr>
          <w:u w:val="single"/>
        </w:rPr>
        <w:t>actually adapting</w:t>
      </w:r>
      <w:proofErr w:type="gramEnd"/>
      <w:r w:rsidRPr="00A74913">
        <w:rPr>
          <w:highlight w:val="cyan"/>
        </w:rPr>
        <w:t xml:space="preserve">. </w:t>
      </w:r>
      <w:r w:rsidRPr="00A74913">
        <w:rPr>
          <w:highlight w:val="cyan"/>
          <w:u w:val="single"/>
        </w:rPr>
        <w:t>This gap</w:t>
      </w:r>
      <w:r w:rsidRPr="00A74913">
        <w:rPr>
          <w:u w:val="single"/>
        </w:rPr>
        <w:t xml:space="preserve"> </w:t>
      </w:r>
      <w:r w:rsidRPr="00A74913">
        <w:rPr>
          <w:highlight w:val="cyan"/>
          <w:u w:val="single"/>
        </w:rPr>
        <w:t>could</w:t>
      </w:r>
      <w:r w:rsidRPr="00A74913">
        <w:rPr>
          <w:u w:val="single"/>
        </w:rPr>
        <w:t xml:space="preserve"> also </w:t>
      </w:r>
      <w:r w:rsidRPr="00A74913">
        <w:rPr>
          <w:highlight w:val="cyan"/>
          <w:u w:val="single"/>
        </w:rPr>
        <w:t>reflect a growing tension between</w:t>
      </w:r>
      <w:r w:rsidRPr="00A74913">
        <w:rPr>
          <w:u w:val="single"/>
        </w:rPr>
        <w:t xml:space="preserve"> the metrics of </w:t>
      </w:r>
      <w:r w:rsidRPr="00A74913">
        <w:rPr>
          <w:highlight w:val="cyan"/>
          <w:u w:val="single"/>
        </w:rPr>
        <w:t xml:space="preserve">science outputs and the </w:t>
      </w:r>
      <w:r w:rsidRPr="00A74913">
        <w:rPr>
          <w:rStyle w:val="Emph"/>
          <w:highlight w:val="cyan"/>
        </w:rPr>
        <w:t>direct and indirect impacts</w:t>
      </w:r>
      <w:r w:rsidRPr="00A74913">
        <w:rPr>
          <w:highlight w:val="cyan"/>
          <w:u w:val="single"/>
        </w:rPr>
        <w:t xml:space="preserve"> of research</w:t>
      </w:r>
      <w:r w:rsidRPr="00A74913">
        <w:rPr>
          <w:u w:val="single"/>
        </w:rPr>
        <w:t xml:space="preserve"> on the lives and decisions of end-users</w:t>
      </w:r>
      <w:r w:rsidRPr="00A74913">
        <w:t xml:space="preserve"> (which in some cases, are confounded by other factors or simply not measured). For researchers working in the applied context, </w:t>
      </w:r>
      <w:r w:rsidRPr="00A74913">
        <w:rPr>
          <w:u w:val="single"/>
        </w:rPr>
        <w:t>these are very real challenges</w:t>
      </w:r>
      <w:r w:rsidRPr="00A74913">
        <w:t xml:space="preserve"> (Boardman and </w:t>
      </w:r>
      <w:proofErr w:type="spellStart"/>
      <w:r w:rsidRPr="00A74913">
        <w:t>Ponomariov</w:t>
      </w:r>
      <w:proofErr w:type="spellEnd"/>
      <w:r w:rsidRPr="00A74913">
        <w:t>, 2007).</w:t>
      </w:r>
    </w:p>
    <w:p w14:paraId="7D648AF0" w14:textId="77777777" w:rsidR="008D1562" w:rsidRPr="00A74913" w:rsidRDefault="008D1562" w:rsidP="008D1562">
      <w:r w:rsidRPr="00A74913">
        <w:rPr>
          <w:u w:val="single"/>
        </w:rPr>
        <w:lastRenderedPageBreak/>
        <w:t xml:space="preserve">Thus, while biophysical climate research has been </w:t>
      </w:r>
      <w:r w:rsidRPr="00A74913">
        <w:rPr>
          <w:rStyle w:val="Emph"/>
        </w:rPr>
        <w:t>critical</w:t>
      </w:r>
      <w:r w:rsidRPr="00A74913">
        <w:t xml:space="preserve"> in fostering our understanding of the issues facing the agricultural sector, </w:t>
      </w:r>
      <w:r w:rsidRPr="00A74913">
        <w:rPr>
          <w:highlight w:val="cyan"/>
          <w:u w:val="single"/>
        </w:rPr>
        <w:t>there</w:t>
      </w:r>
      <w:r w:rsidRPr="00A74913">
        <w:rPr>
          <w:u w:val="single"/>
        </w:rPr>
        <w:t xml:space="preserve"> arguably </w:t>
      </w:r>
      <w:r w:rsidRPr="00A74913">
        <w:rPr>
          <w:highlight w:val="cyan"/>
          <w:u w:val="single"/>
        </w:rPr>
        <w:t>should now be a move</w:t>
      </w:r>
      <w:r w:rsidRPr="00A74913">
        <w:rPr>
          <w:u w:val="single"/>
        </w:rPr>
        <w:t xml:space="preserve"> beyond problem identification phase </w:t>
      </w:r>
      <w:r w:rsidRPr="00A74913">
        <w:rPr>
          <w:highlight w:val="cyan"/>
          <w:u w:val="single"/>
        </w:rPr>
        <w:t xml:space="preserve">into </w:t>
      </w:r>
      <w:r w:rsidRPr="00A74913">
        <w:rPr>
          <w:rStyle w:val="Emph"/>
          <w:highlight w:val="cyan"/>
        </w:rPr>
        <w:t>solution identification</w:t>
      </w:r>
      <w:r w:rsidRPr="00A74913">
        <w:rPr>
          <w:highlight w:val="cyan"/>
          <w:u w:val="single"/>
        </w:rPr>
        <w:t xml:space="preserve"> and implementation</w:t>
      </w:r>
      <w:r w:rsidRPr="00A74913">
        <w:rPr>
          <w:u w:val="single"/>
        </w:rPr>
        <w:t xml:space="preserve"> </w:t>
      </w:r>
      <w:r w:rsidRPr="00A74913">
        <w:rPr>
          <w:highlight w:val="cyan"/>
          <w:u w:val="single"/>
        </w:rPr>
        <w:t xml:space="preserve">supported by </w:t>
      </w:r>
      <w:r w:rsidRPr="00A74913">
        <w:rPr>
          <w:rStyle w:val="Emph"/>
          <w:highlight w:val="cyan"/>
        </w:rPr>
        <w:t>mechanisms for</w:t>
      </w:r>
      <w:r w:rsidRPr="00A74913">
        <w:rPr>
          <w:rStyle w:val="Emph"/>
        </w:rPr>
        <w:t xml:space="preserve"> </w:t>
      </w:r>
      <w:r w:rsidRPr="00A74913">
        <w:rPr>
          <w:rStyle w:val="Emph"/>
          <w:highlight w:val="cyan"/>
        </w:rPr>
        <w:t>evaluating</w:t>
      </w:r>
      <w:r w:rsidRPr="00A74913">
        <w:rPr>
          <w:rStyle w:val="Emph"/>
        </w:rPr>
        <w:t xml:space="preserve"> the </w:t>
      </w:r>
      <w:r w:rsidRPr="00A74913">
        <w:rPr>
          <w:rStyle w:val="Emph"/>
          <w:highlight w:val="cyan"/>
        </w:rPr>
        <w:t>effectiveness</w:t>
      </w:r>
      <w:r w:rsidRPr="00A74913">
        <w:rPr>
          <w:highlight w:val="cyan"/>
          <w:u w:val="single"/>
        </w:rPr>
        <w:t xml:space="preserve"> of these solutions</w:t>
      </w:r>
      <w:r w:rsidRPr="00A74913">
        <w:rPr>
          <w:u w:val="single"/>
        </w:rPr>
        <w:t>.</w:t>
      </w:r>
      <w:r w:rsidRPr="00A74913">
        <w:t xml:space="preserve"> </w:t>
      </w:r>
      <w:r w:rsidRPr="00A74913">
        <w:rPr>
          <w:u w:val="single"/>
        </w:rPr>
        <w:t xml:space="preserve">Understanding how science can make a difference </w:t>
      </w:r>
      <w:r w:rsidRPr="00A74913">
        <w:t xml:space="preserve">in this way </w:t>
      </w:r>
      <w:r w:rsidRPr="00A74913">
        <w:rPr>
          <w:u w:val="single"/>
        </w:rPr>
        <w:t>reflects the need to better understand the public good outcomes of adaptation research</w:t>
      </w:r>
      <w:r w:rsidRPr="00A74913">
        <w:t xml:space="preserve"> (Bozeman and </w:t>
      </w:r>
      <w:proofErr w:type="spellStart"/>
      <w:r w:rsidRPr="00A74913">
        <w:t>Sarewitz</w:t>
      </w:r>
      <w:proofErr w:type="spellEnd"/>
      <w:r w:rsidRPr="00A74913">
        <w:t xml:space="preserve">, 2011 and Meyer, 2011). </w:t>
      </w:r>
      <w:r w:rsidRPr="00A74913">
        <w:rPr>
          <w:u w:val="single"/>
        </w:rPr>
        <w:t xml:space="preserve">This means demonstrating how adaptation research supports decision-makers in the context of the </w:t>
      </w:r>
      <w:r w:rsidRPr="00A74913">
        <w:rPr>
          <w:rStyle w:val="Emph"/>
        </w:rPr>
        <w:t>complexities</w:t>
      </w:r>
      <w:r w:rsidRPr="00A74913">
        <w:t xml:space="preserve"> </w:t>
      </w:r>
      <w:r w:rsidRPr="00A74913">
        <w:rPr>
          <w:u w:val="single"/>
        </w:rPr>
        <w:t>they are</w:t>
      </w:r>
      <w:r w:rsidRPr="00A74913">
        <w:t xml:space="preserve"> </w:t>
      </w:r>
      <w:r w:rsidRPr="00A74913">
        <w:rPr>
          <w:u w:val="single"/>
        </w:rPr>
        <w:t xml:space="preserve">operating within and in accord with </w:t>
      </w:r>
      <w:proofErr w:type="gramStart"/>
      <w:r w:rsidRPr="00A74913">
        <w:rPr>
          <w:u w:val="single"/>
        </w:rPr>
        <w:t>broadly-held</w:t>
      </w:r>
      <w:proofErr w:type="gramEnd"/>
      <w:r w:rsidRPr="00A74913">
        <w:rPr>
          <w:u w:val="single"/>
        </w:rPr>
        <w:t xml:space="preserve"> societal values </w:t>
      </w:r>
      <w:r w:rsidRPr="00A74913">
        <w:t xml:space="preserve">(i.e. environmental, economic, institutional, social etc.). </w:t>
      </w:r>
      <w:r w:rsidRPr="00A74913">
        <w:rPr>
          <w:u w:val="single"/>
        </w:rPr>
        <w:t>It also highlights the need to refocus our attention on the goals of adaptation research</w:t>
      </w:r>
      <w:r w:rsidRPr="00A74913">
        <w:t xml:space="preserve">, and as researchers, </w:t>
      </w:r>
      <w:r w:rsidRPr="00A74913">
        <w:rPr>
          <w:u w:val="single"/>
        </w:rPr>
        <w:t xml:space="preserve">to reflect </w:t>
      </w:r>
      <w:r w:rsidRPr="00A74913">
        <w:rPr>
          <w:rStyle w:val="Emph"/>
        </w:rPr>
        <w:t>quite explicitly</w:t>
      </w:r>
      <w:r w:rsidRPr="00A74913">
        <w:rPr>
          <w:u w:val="single"/>
        </w:rPr>
        <w:t xml:space="preserve"> on whether our efforts are delivering the public good benefits</w:t>
      </w:r>
      <w:r w:rsidRPr="00A74913">
        <w:t xml:space="preserve"> that are required of our (mostly) </w:t>
      </w:r>
      <w:proofErr w:type="spellStart"/>
      <w:r w:rsidRPr="00A74913">
        <w:t>publically</w:t>
      </w:r>
      <w:proofErr w:type="spellEnd"/>
      <w:r w:rsidRPr="00A74913">
        <w:t xml:space="preserve"> funded research. This is relevant because the public good values of science are often balanced against </w:t>
      </w:r>
      <w:proofErr w:type="gramStart"/>
      <w:r w:rsidRPr="00A74913">
        <w:t>professionally-valued</w:t>
      </w:r>
      <w:proofErr w:type="gramEnd"/>
      <w:r w:rsidRPr="00A74913">
        <w:t xml:space="preserve"> science outputs such as publications, awards, recognition within the science community, and the ability to secure ongoing research funding (Panaretos and </w:t>
      </w:r>
      <w:proofErr w:type="spellStart"/>
      <w:r w:rsidRPr="00A74913">
        <w:t>Malesios</w:t>
      </w:r>
      <w:proofErr w:type="spellEnd"/>
      <w:r w:rsidRPr="00A74913">
        <w:t>, 2009). While these activities are critical to developing scientific careers and furthering scientific research, they are not always aligned with promotion of the public good values that drive the research itself (</w:t>
      </w:r>
      <w:proofErr w:type="spellStart"/>
      <w:r w:rsidRPr="00A74913">
        <w:t>Guston</w:t>
      </w:r>
      <w:proofErr w:type="spellEnd"/>
      <w:r w:rsidRPr="00A74913">
        <w:t>, 2000 and Shanley and López, 2009). Hence, there are calls for claims about the social benefits of adaptation research to be demonstrated (</w:t>
      </w:r>
      <w:proofErr w:type="spellStart"/>
      <w:r w:rsidRPr="00A74913">
        <w:t>Sarewitz</w:t>
      </w:r>
      <w:proofErr w:type="spellEnd"/>
      <w:r w:rsidRPr="00A74913">
        <w:t xml:space="preserve"> and Pielke, 2007 and Meyer, 2011). This is particularly the case where those claims have the capacity to affect the livelihoods of agricultural producers and society more broadly.2</w:t>
      </w:r>
    </w:p>
    <w:p w14:paraId="1533260E" w14:textId="77777777" w:rsidR="008D1562" w:rsidRPr="00A74913" w:rsidRDefault="008D1562" w:rsidP="008D1562">
      <w:r w:rsidRPr="00A74913">
        <w:t>3. At the ethical interface of risk and responsibility</w:t>
      </w:r>
    </w:p>
    <w:p w14:paraId="6647AD24" w14:textId="77777777" w:rsidR="008D1562" w:rsidRPr="00A74913" w:rsidRDefault="008D1562" w:rsidP="008D1562">
      <w:r w:rsidRPr="00A74913">
        <w:t xml:space="preserve">The interface of the research and operational aspects of adaptation research brings the ethical nature of our practice as adaptation researchers and our interactions with end-users into focus. We regard the core ethical dimensions of our practice as adaptation researchers (and/or practitioners) as revolving around how we </w:t>
      </w:r>
      <w:proofErr w:type="spellStart"/>
      <w:r w:rsidRPr="00A74913">
        <w:t>conceptualise</w:t>
      </w:r>
      <w:proofErr w:type="spellEnd"/>
      <w:r w:rsidRPr="00A74913">
        <w:t xml:space="preserve"> and manage risk and responsibility in those interactions.</w:t>
      </w:r>
    </w:p>
    <w:p w14:paraId="66CA37E9" w14:textId="77777777" w:rsidR="008D1562" w:rsidRPr="00A74913" w:rsidRDefault="008D1562" w:rsidP="008D1562">
      <w:r w:rsidRPr="00A74913">
        <w:rPr>
          <w:u w:val="single"/>
        </w:rPr>
        <w:t xml:space="preserve">The study of risk has a long </w:t>
      </w:r>
      <w:proofErr w:type="gramStart"/>
      <w:r w:rsidRPr="00A74913">
        <w:rPr>
          <w:u w:val="single"/>
        </w:rPr>
        <w:t>history</w:t>
      </w:r>
      <w:proofErr w:type="gramEnd"/>
      <w:r w:rsidRPr="00A74913">
        <w:rPr>
          <w:u w:val="single"/>
        </w:rPr>
        <w:t xml:space="preserve"> and it is </w:t>
      </w:r>
      <w:proofErr w:type="spellStart"/>
      <w:r w:rsidRPr="00A74913">
        <w:rPr>
          <w:u w:val="single"/>
        </w:rPr>
        <w:t>recognised</w:t>
      </w:r>
      <w:proofErr w:type="spellEnd"/>
      <w:r w:rsidRPr="00A74913">
        <w:rPr>
          <w:u w:val="single"/>
        </w:rPr>
        <w:t xml:space="preserve"> as “one of the </w:t>
      </w:r>
      <w:r w:rsidRPr="00A74913">
        <w:rPr>
          <w:rStyle w:val="Emph"/>
        </w:rPr>
        <w:t>major conceptual categories</w:t>
      </w:r>
      <w:r w:rsidRPr="00A74913">
        <w:rPr>
          <w:u w:val="single"/>
        </w:rPr>
        <w:t xml:space="preserve"> with which we describe our attempts to deal with an unpredictable future</w:t>
      </w:r>
      <w:r w:rsidRPr="00A74913">
        <w:t xml:space="preserve">” (Hansson, 2008, p. 423). Broadly however, </w:t>
      </w:r>
      <w:r w:rsidRPr="00A74913">
        <w:rPr>
          <w:u w:val="single"/>
        </w:rPr>
        <w:t>risk can be understood as being comprised of two components: the probability of an occurrence taking place and the consequences associated with that occurrence</w:t>
      </w:r>
      <w:r w:rsidRPr="00A74913">
        <w:t xml:space="preserve"> (</w:t>
      </w:r>
      <w:proofErr w:type="spellStart"/>
      <w:r w:rsidRPr="00A74913">
        <w:t>Fischhoff</w:t>
      </w:r>
      <w:proofErr w:type="spellEnd"/>
      <w:r w:rsidRPr="00A74913">
        <w:t xml:space="preserve"> et al., 1984 and Holton, 2004</w:t>
      </w:r>
      <w:r w:rsidRPr="00A74913">
        <w:rPr>
          <w:u w:val="single"/>
        </w:rPr>
        <w:t xml:space="preserve">). </w:t>
      </w:r>
      <w:r w:rsidRPr="00A74913">
        <w:rPr>
          <w:highlight w:val="cyan"/>
          <w:u w:val="single"/>
        </w:rPr>
        <w:t xml:space="preserve">Both elements are </w:t>
      </w:r>
      <w:r w:rsidRPr="00A74913">
        <w:rPr>
          <w:rStyle w:val="Emph"/>
          <w:highlight w:val="cyan"/>
        </w:rPr>
        <w:t>critical</w:t>
      </w:r>
      <w:r w:rsidRPr="00A74913">
        <w:rPr>
          <w:highlight w:val="cyan"/>
          <w:u w:val="single"/>
        </w:rPr>
        <w:t xml:space="preserve"> at the </w:t>
      </w:r>
      <w:r w:rsidRPr="00A74913">
        <w:rPr>
          <w:rStyle w:val="Emph"/>
          <w:highlight w:val="cyan"/>
        </w:rPr>
        <w:t>interface of climate adaptation</w:t>
      </w:r>
      <w:r w:rsidRPr="00A74913">
        <w:rPr>
          <w:rStyle w:val="Emph"/>
        </w:rPr>
        <w:t xml:space="preserve"> research and decision-making</w:t>
      </w:r>
      <w:r w:rsidRPr="00A74913">
        <w:t xml:space="preserve"> (</w:t>
      </w:r>
      <w:proofErr w:type="spellStart"/>
      <w:r w:rsidRPr="00A74913">
        <w:t>Hewitson</w:t>
      </w:r>
      <w:proofErr w:type="spellEnd"/>
      <w:r w:rsidRPr="00A74913">
        <w:t xml:space="preserve"> et al., 2014). Despite this, an approach that has dominated our thinking for close to a century identifies probability as the key defining aspect (Knight, 1921). </w:t>
      </w:r>
      <w:r w:rsidRPr="00A74913">
        <w:rPr>
          <w:u w:val="single"/>
        </w:rPr>
        <w:t xml:space="preserve">While this is a highly deterministic approach </w:t>
      </w:r>
      <w:r w:rsidRPr="00A74913">
        <w:t xml:space="preserve">to risk </w:t>
      </w:r>
      <w:r w:rsidRPr="00A74913">
        <w:rPr>
          <w:u w:val="single"/>
        </w:rPr>
        <w:t>in that it relies on calculated probabilities to determine the likelihood or scale of risk</w:t>
      </w:r>
      <w:r w:rsidRPr="00A74913">
        <w:t xml:space="preserve"> present in a range of options, </w:t>
      </w:r>
      <w:r w:rsidRPr="00A74913">
        <w:rPr>
          <w:u w:val="single"/>
        </w:rPr>
        <w:t>according to O’Brien</w:t>
      </w:r>
      <w:r w:rsidRPr="00A74913">
        <w:t xml:space="preserve"> (2011, p. 2), </w:t>
      </w:r>
      <w:r w:rsidRPr="00A74913">
        <w:rPr>
          <w:u w:val="single"/>
        </w:rPr>
        <w:t>it is not unlike the way adaptation responses “often seem to be constrained by the projections of climate models and integrated assessment models</w:t>
      </w:r>
      <w:r w:rsidRPr="00A74913">
        <w:t xml:space="preserve">, as if the future has already been decided and the challenge is for humans to adapt”. </w:t>
      </w:r>
      <w:proofErr w:type="gramStart"/>
      <w:r w:rsidRPr="00A74913">
        <w:t>Thus</w:t>
      </w:r>
      <w:proofErr w:type="gramEnd"/>
      <w:r w:rsidRPr="00A74913">
        <w:t xml:space="preserve"> while the use of probabilities has provided one model for </w:t>
      </w:r>
      <w:proofErr w:type="spellStart"/>
      <w:r w:rsidRPr="00A74913">
        <w:t>conceptualising</w:t>
      </w:r>
      <w:proofErr w:type="spellEnd"/>
      <w:r w:rsidRPr="00A74913">
        <w:t xml:space="preserve"> risk, which has been taken up in a wide range of decision contexts, </w:t>
      </w:r>
      <w:r w:rsidRPr="00A74913">
        <w:rPr>
          <w:highlight w:val="cyan"/>
          <w:u w:val="single"/>
        </w:rPr>
        <w:t>one of the main</w:t>
      </w:r>
      <w:r w:rsidRPr="00A74913">
        <w:rPr>
          <w:u w:val="single"/>
        </w:rPr>
        <w:t xml:space="preserve"> </w:t>
      </w:r>
      <w:r w:rsidRPr="00A74913">
        <w:rPr>
          <w:highlight w:val="cyan"/>
          <w:u w:val="single"/>
        </w:rPr>
        <w:t>critiques</w:t>
      </w:r>
      <w:r w:rsidRPr="00A74913">
        <w:rPr>
          <w:u w:val="single"/>
        </w:rPr>
        <w:t xml:space="preserve"> of this approach </w:t>
      </w:r>
      <w:r w:rsidRPr="00A74913">
        <w:rPr>
          <w:highlight w:val="cyan"/>
          <w:u w:val="single"/>
        </w:rPr>
        <w:t>is</w:t>
      </w:r>
      <w:r w:rsidRPr="00A74913">
        <w:rPr>
          <w:u w:val="single"/>
        </w:rPr>
        <w:t xml:space="preserve"> that </w:t>
      </w:r>
      <w:r w:rsidRPr="00A74913">
        <w:rPr>
          <w:highlight w:val="cyan"/>
          <w:u w:val="single"/>
        </w:rPr>
        <w:t>it</w:t>
      </w:r>
      <w:r w:rsidRPr="00A74913">
        <w:rPr>
          <w:u w:val="single"/>
        </w:rPr>
        <w:t xml:space="preserve"> often </w:t>
      </w:r>
      <w:r w:rsidRPr="00A74913">
        <w:rPr>
          <w:highlight w:val="cyan"/>
          <w:u w:val="single"/>
        </w:rPr>
        <w:t>fails to</w:t>
      </w:r>
      <w:r w:rsidRPr="00A74913">
        <w:rPr>
          <w:u w:val="single"/>
        </w:rPr>
        <w:t xml:space="preserve"> adequately </w:t>
      </w:r>
      <w:r w:rsidRPr="00A74913">
        <w:rPr>
          <w:highlight w:val="cyan"/>
          <w:u w:val="single"/>
        </w:rPr>
        <w:t>take into account</w:t>
      </w:r>
      <w:r w:rsidRPr="00A74913">
        <w:rPr>
          <w:u w:val="single"/>
        </w:rPr>
        <w:t xml:space="preserve"> the </w:t>
      </w:r>
      <w:r w:rsidRPr="00A74913">
        <w:rPr>
          <w:rStyle w:val="Emph"/>
        </w:rPr>
        <w:t xml:space="preserve">element of </w:t>
      </w:r>
      <w:r w:rsidRPr="00A74913">
        <w:rPr>
          <w:rStyle w:val="Emph"/>
          <w:highlight w:val="cyan"/>
        </w:rPr>
        <w:t>exposure</w:t>
      </w:r>
      <w:r w:rsidRPr="00A74913">
        <w:t xml:space="preserve"> (i.e. </w:t>
      </w:r>
      <w:r w:rsidRPr="00A74913">
        <w:rPr>
          <w:u w:val="single"/>
        </w:rPr>
        <w:t xml:space="preserve">the material </w:t>
      </w:r>
      <w:r w:rsidRPr="00A74913">
        <w:rPr>
          <w:rStyle w:val="Emph"/>
        </w:rPr>
        <w:t>consequences</w:t>
      </w:r>
      <w:r w:rsidRPr="00A74913">
        <w:rPr>
          <w:u w:val="single"/>
        </w:rPr>
        <w:t xml:space="preserve"> of making a particular decision</w:t>
      </w:r>
      <w:r w:rsidRPr="00A74913">
        <w:t xml:space="preserve">) (Holton, 2004). </w:t>
      </w:r>
      <w:r w:rsidRPr="00A74913">
        <w:rPr>
          <w:u w:val="single"/>
        </w:rPr>
        <w:t>These consequences may be positive or negative,</w:t>
      </w:r>
      <w:r w:rsidRPr="00A74913">
        <w:t xml:space="preserve"> </w:t>
      </w:r>
      <w:r w:rsidRPr="00A74913">
        <w:rPr>
          <w:u w:val="single"/>
        </w:rPr>
        <w:t xml:space="preserve">anticipated or </w:t>
      </w:r>
      <w:proofErr w:type="gramStart"/>
      <w:r w:rsidRPr="00A74913">
        <w:rPr>
          <w:highlight w:val="cyan"/>
          <w:u w:val="single"/>
        </w:rPr>
        <w:t>unanticipated</w:t>
      </w:r>
      <w:proofErr w:type="gramEnd"/>
      <w:r w:rsidRPr="00A74913">
        <w:rPr>
          <w:u w:val="single"/>
        </w:rPr>
        <w:t xml:space="preserve"> </w:t>
      </w:r>
      <w:r w:rsidRPr="00A74913">
        <w:rPr>
          <w:highlight w:val="cyan"/>
          <w:u w:val="single"/>
        </w:rPr>
        <w:t xml:space="preserve">but a </w:t>
      </w:r>
      <w:r w:rsidRPr="00A74913">
        <w:rPr>
          <w:rStyle w:val="Emph"/>
          <w:highlight w:val="cyan"/>
        </w:rPr>
        <w:t>critically important</w:t>
      </w:r>
      <w:r w:rsidRPr="00A74913">
        <w:rPr>
          <w:u w:val="single"/>
        </w:rPr>
        <w:t xml:space="preserve"> </w:t>
      </w:r>
      <w:r w:rsidRPr="00A74913">
        <w:rPr>
          <w:highlight w:val="cyan"/>
          <w:u w:val="single"/>
        </w:rPr>
        <w:t>part of decision-making is</w:t>
      </w:r>
      <w:r w:rsidRPr="00A74913">
        <w:rPr>
          <w:u w:val="single"/>
        </w:rPr>
        <w:t xml:space="preserve"> about </w:t>
      </w:r>
      <w:r w:rsidRPr="00A74913">
        <w:rPr>
          <w:highlight w:val="cyan"/>
          <w:u w:val="single"/>
        </w:rPr>
        <w:t>understanding</w:t>
      </w:r>
      <w:r w:rsidRPr="00A74913">
        <w:rPr>
          <w:u w:val="single"/>
        </w:rPr>
        <w:t>,</w:t>
      </w:r>
      <w:r w:rsidRPr="00A74913">
        <w:t xml:space="preserve"> as best as possible, </w:t>
      </w:r>
      <w:r w:rsidRPr="00A74913">
        <w:rPr>
          <w:rStyle w:val="Emph"/>
        </w:rPr>
        <w:t xml:space="preserve">the </w:t>
      </w:r>
      <w:r w:rsidRPr="00A74913">
        <w:rPr>
          <w:rStyle w:val="Emph"/>
          <w:highlight w:val="cyan"/>
        </w:rPr>
        <w:t>consequences of a given</w:t>
      </w:r>
      <w:r w:rsidRPr="00A74913">
        <w:rPr>
          <w:rStyle w:val="Emph"/>
        </w:rPr>
        <w:t xml:space="preserve"> </w:t>
      </w:r>
      <w:r w:rsidRPr="00A74913">
        <w:rPr>
          <w:rStyle w:val="Emph"/>
          <w:highlight w:val="cyan"/>
        </w:rPr>
        <w:t>decision</w:t>
      </w:r>
      <w:r w:rsidRPr="00A74913">
        <w:t xml:space="preserve">. </w:t>
      </w:r>
      <w:r w:rsidRPr="00A74913">
        <w:rPr>
          <w:u w:val="single"/>
        </w:rPr>
        <w:t>This means that while we can build part of the picture with our research models and predictions</w:t>
      </w:r>
      <w:r w:rsidRPr="00A74913">
        <w:t xml:space="preserve">, </w:t>
      </w:r>
      <w:r w:rsidRPr="00A74913">
        <w:rPr>
          <w:u w:val="single"/>
        </w:rPr>
        <w:t xml:space="preserve">there remain </w:t>
      </w:r>
      <w:r w:rsidRPr="00A74913">
        <w:rPr>
          <w:rStyle w:val="Emph"/>
        </w:rPr>
        <w:t xml:space="preserve">elements of </w:t>
      </w:r>
      <w:r w:rsidRPr="00A74913">
        <w:rPr>
          <w:rStyle w:val="Emph"/>
        </w:rPr>
        <w:lastRenderedPageBreak/>
        <w:t xml:space="preserve">decision-making </w:t>
      </w:r>
      <w:r w:rsidRPr="00A74913">
        <w:rPr>
          <w:u w:val="single"/>
        </w:rPr>
        <w:t>that must be based on making a judgement about what constitutes an acceptable or unacceptable level of risk from agricultural decision-makers’ own perspectives.</w:t>
      </w:r>
      <w:r w:rsidRPr="00A74913">
        <w:t xml:space="preserve"> </w:t>
      </w:r>
      <w:r w:rsidRPr="00A74913">
        <w:rPr>
          <w:highlight w:val="cyan"/>
          <w:u w:val="single"/>
        </w:rPr>
        <w:t>This question of what</w:t>
      </w:r>
      <w:r w:rsidRPr="00A74913">
        <w:rPr>
          <w:u w:val="single"/>
        </w:rPr>
        <w:t xml:space="preserve"> </w:t>
      </w:r>
      <w:r w:rsidRPr="00A74913">
        <w:rPr>
          <w:highlight w:val="cyan"/>
          <w:u w:val="single"/>
        </w:rPr>
        <w:t>constitutes</w:t>
      </w:r>
      <w:r w:rsidRPr="00A74913">
        <w:rPr>
          <w:u w:val="single"/>
        </w:rPr>
        <w:t xml:space="preserve"> an </w:t>
      </w:r>
      <w:r w:rsidRPr="00A74913">
        <w:rPr>
          <w:highlight w:val="cyan"/>
          <w:u w:val="single"/>
        </w:rPr>
        <w:t>acceptable</w:t>
      </w:r>
      <w:r w:rsidRPr="00A74913">
        <w:rPr>
          <w:u w:val="single"/>
        </w:rPr>
        <w:t xml:space="preserve"> level of </w:t>
      </w:r>
      <w:r w:rsidRPr="00A74913">
        <w:rPr>
          <w:highlight w:val="cyan"/>
          <w:u w:val="single"/>
        </w:rPr>
        <w:t>risk</w:t>
      </w:r>
      <w:r w:rsidRPr="00A74913">
        <w:rPr>
          <w:u w:val="single"/>
        </w:rPr>
        <w:t xml:space="preserve"> for decision-makers represents the point at which ethical judgement </w:t>
      </w:r>
      <w:r w:rsidRPr="00A74913">
        <w:rPr>
          <w:rStyle w:val="Emph"/>
          <w:highlight w:val="cyan"/>
        </w:rPr>
        <w:t>intersects explicitly with how we respond to</w:t>
      </w:r>
      <w:r w:rsidRPr="00A74913">
        <w:rPr>
          <w:rStyle w:val="Emph"/>
        </w:rPr>
        <w:t xml:space="preserve"> scientific </w:t>
      </w:r>
      <w:r w:rsidRPr="00A74913">
        <w:rPr>
          <w:rStyle w:val="Emph"/>
          <w:highlight w:val="cyan"/>
        </w:rPr>
        <w:t>uncertainty</w:t>
      </w:r>
      <w:r w:rsidRPr="00A74913">
        <w:rPr>
          <w:rStyle w:val="Emph"/>
        </w:rPr>
        <w:t xml:space="preserve"> </w:t>
      </w:r>
      <w:r w:rsidRPr="00A74913">
        <w:t>(Brown, 2013).</w:t>
      </w:r>
    </w:p>
    <w:p w14:paraId="76CFCCD1" w14:textId="77777777" w:rsidR="008D1562" w:rsidRPr="00A74913" w:rsidRDefault="008D1562" w:rsidP="008D1562">
      <w:r w:rsidRPr="00A74913">
        <w:t xml:space="preserve">We argue </w:t>
      </w:r>
      <w:r w:rsidRPr="00A74913">
        <w:rPr>
          <w:u w:val="single"/>
        </w:rPr>
        <w:t>this intersection is instructive</w:t>
      </w:r>
      <w:r w:rsidRPr="00A74913">
        <w:t xml:space="preserve"> </w:t>
      </w:r>
      <w:r w:rsidRPr="00A74913">
        <w:rPr>
          <w:u w:val="single"/>
        </w:rPr>
        <w:t>in terms of considering the distinct roles and responsibilities of adaptation researchers</w:t>
      </w:r>
      <w:r w:rsidRPr="00A74913">
        <w:t xml:space="preserve"> and decision-makers (Vogel et al., 2007</w:t>
      </w:r>
      <w:r w:rsidRPr="00A74913">
        <w:rPr>
          <w:u w:val="single"/>
        </w:rPr>
        <w:t xml:space="preserve">). It also </w:t>
      </w:r>
      <w:proofErr w:type="spellStart"/>
      <w:r w:rsidRPr="00A74913">
        <w:rPr>
          <w:u w:val="single"/>
        </w:rPr>
        <w:t>emphasises</w:t>
      </w:r>
      <w:proofErr w:type="spellEnd"/>
      <w:r w:rsidRPr="00A74913">
        <w:rPr>
          <w:u w:val="single"/>
        </w:rPr>
        <w:t xml:space="preserve"> the very different relationship a researcher and a decision-maker have to the adaptation decision itself</w:t>
      </w:r>
      <w:r w:rsidRPr="00A74913">
        <w:t xml:space="preserve"> – particularly in terms of who should determine the level of risk and who should accept responsibility for the level of risk associated with a particular adaptation decision. Brown et al. (2009) argue that </w:t>
      </w:r>
      <w:r w:rsidRPr="00A74913">
        <w:rPr>
          <w:highlight w:val="cyan"/>
          <w:u w:val="single"/>
        </w:rPr>
        <w:t>determining</w:t>
      </w:r>
      <w:r w:rsidRPr="00A74913">
        <w:rPr>
          <w:u w:val="single"/>
        </w:rPr>
        <w:t xml:space="preserve"> </w:t>
      </w:r>
      <w:r w:rsidRPr="00A74913">
        <w:rPr>
          <w:highlight w:val="cyan"/>
          <w:u w:val="single"/>
        </w:rPr>
        <w:t>what constitutes</w:t>
      </w:r>
      <w:r w:rsidRPr="00A74913">
        <w:rPr>
          <w:u w:val="single"/>
        </w:rPr>
        <w:t xml:space="preserve"> an </w:t>
      </w:r>
      <w:r w:rsidRPr="00A74913">
        <w:rPr>
          <w:highlight w:val="cyan"/>
          <w:u w:val="single"/>
        </w:rPr>
        <w:t>acceptable</w:t>
      </w:r>
      <w:r w:rsidRPr="00A74913">
        <w:rPr>
          <w:u w:val="single"/>
        </w:rPr>
        <w:t xml:space="preserve"> level of risk </w:t>
      </w:r>
      <w:r w:rsidRPr="00A74913">
        <w:rPr>
          <w:highlight w:val="cyan"/>
          <w:u w:val="single"/>
        </w:rPr>
        <w:t xml:space="preserve">is </w:t>
      </w:r>
      <w:r w:rsidRPr="00A74913">
        <w:rPr>
          <w:rStyle w:val="Emph"/>
          <w:highlight w:val="cyan"/>
        </w:rPr>
        <w:t>almost impossible</w:t>
      </w:r>
      <w:r w:rsidRPr="00A74913">
        <w:rPr>
          <w:highlight w:val="cyan"/>
          <w:u w:val="single"/>
        </w:rPr>
        <w:t xml:space="preserve"> in the absence of any</w:t>
      </w:r>
      <w:r w:rsidRPr="00A74913">
        <w:rPr>
          <w:u w:val="single"/>
        </w:rPr>
        <w:t xml:space="preserve"> </w:t>
      </w:r>
      <w:r w:rsidRPr="00A74913">
        <w:rPr>
          <w:rStyle w:val="Emph"/>
          <w:highlight w:val="cyan"/>
        </w:rPr>
        <w:t>criteria of acceptability</w:t>
      </w:r>
      <w:r w:rsidRPr="00A74913">
        <w:rPr>
          <w:u w:val="single"/>
        </w:rPr>
        <w:t xml:space="preserve"> and this highlights a critical difference between scientific research and ethical decision-making</w:t>
      </w:r>
      <w:r w:rsidRPr="00A74913">
        <w:t xml:space="preserve"> (see also Hansson, 2003). </w:t>
      </w:r>
      <w:r w:rsidRPr="00A74913">
        <w:rPr>
          <w:u w:val="single"/>
        </w:rPr>
        <w:t>How a decision-maker responds to the results of scientific research and determines the ‘right’ course of action</w:t>
      </w:r>
      <w:r w:rsidRPr="00A74913">
        <w:t xml:space="preserve"> </w:t>
      </w:r>
      <w:r w:rsidRPr="00A74913">
        <w:rPr>
          <w:u w:val="single"/>
        </w:rPr>
        <w:t>is very much driven by their subjective values and beliefs</w:t>
      </w:r>
      <w:r w:rsidRPr="00A74913">
        <w:t xml:space="preserve">. Science “cannot, by itself, generate prescriptive guidance” (Brown et al., 2009, p. 26). Determining the ‘right thing to do’ is simply not the domain of scientific research, it is a decision based on ethics and values. </w:t>
      </w:r>
      <w:r w:rsidRPr="00A74913">
        <w:rPr>
          <w:u w:val="single"/>
        </w:rPr>
        <w:t>The point here is that such a decision can be informed by science</w:t>
      </w:r>
      <w:r w:rsidRPr="00A74913">
        <w:t xml:space="preserve">, </w:t>
      </w:r>
      <w:r w:rsidRPr="00A74913">
        <w:rPr>
          <w:u w:val="single"/>
        </w:rPr>
        <w:t xml:space="preserve">but the science itself does not and cannot fully resolve the complexities of the decision process which tend to include the range of personal, social, political, </w:t>
      </w:r>
      <w:proofErr w:type="gramStart"/>
      <w:r w:rsidRPr="00A74913">
        <w:rPr>
          <w:u w:val="single"/>
        </w:rPr>
        <w:t>economic</w:t>
      </w:r>
      <w:proofErr w:type="gramEnd"/>
      <w:r w:rsidRPr="00A74913">
        <w:rPr>
          <w:u w:val="single"/>
        </w:rPr>
        <w:t xml:space="preserve"> and institutional factors that affect such processes</w:t>
      </w:r>
      <w:r w:rsidRPr="00A74913">
        <w:t xml:space="preserve"> (Meyer, 2011 and Jacobs, 2014).</w:t>
      </w:r>
    </w:p>
    <w:p w14:paraId="1CF172B4" w14:textId="77777777" w:rsidR="008D1562" w:rsidRPr="00A74913" w:rsidRDefault="008D1562" w:rsidP="008D1562">
      <w:r w:rsidRPr="00A74913">
        <w:t xml:space="preserve">Brown (2013) points out that the tension between science and ethics is evident in the way the proof standards of science become problematic when we attempt to apply them to practical situations. </w:t>
      </w:r>
      <w:proofErr w:type="gramStart"/>
      <w:r w:rsidRPr="00A74913">
        <w:t>In particular, this</w:t>
      </w:r>
      <w:proofErr w:type="gramEnd"/>
      <w:r w:rsidRPr="00A74913">
        <w:t xml:space="preserve"> becomes most pronounced when we consider who should bear the burden of proof when it comes to potential harms resulting from a decision to act (or not). For example, every decision </w:t>
      </w:r>
      <w:proofErr w:type="gramStart"/>
      <w:r w:rsidRPr="00A74913">
        <w:t>carries</w:t>
      </w:r>
      <w:proofErr w:type="gramEnd"/>
      <w:r w:rsidRPr="00A74913">
        <w:t xml:space="preserve"> consequences but it is difficult to see how scientific research is capable of determining just how much risk should be carried by individual decision-makers, or what responsibility would be carried by researchers assigning that risk to decision-makers. This reflects a combination of scientific and ethical decision-making that can only be achieved if researchers are working together with decision-</w:t>
      </w:r>
      <w:proofErr w:type="gramStart"/>
      <w:r w:rsidRPr="00A74913">
        <w:t>makers, and</w:t>
      </w:r>
      <w:proofErr w:type="gramEnd"/>
      <w:r w:rsidRPr="00A74913">
        <w:t xml:space="preserve"> can be responsive to and inclusive of a range of particularities of context, motivations and capacities (Jacobs, 2014). </w:t>
      </w:r>
      <w:r w:rsidRPr="00A74913">
        <w:rPr>
          <w:u w:val="single"/>
        </w:rPr>
        <w:t xml:space="preserve">This means working beyond the </w:t>
      </w:r>
      <w:r w:rsidRPr="00A74913">
        <w:rPr>
          <w:rStyle w:val="Emph"/>
        </w:rPr>
        <w:t>mechanical application</w:t>
      </w:r>
      <w:r w:rsidRPr="00A74913">
        <w:rPr>
          <w:u w:val="single"/>
        </w:rPr>
        <w:t xml:space="preserve"> of a probabilistic risk-based framework to ensure that researchers do not </w:t>
      </w:r>
      <w:r w:rsidRPr="00A74913">
        <w:t xml:space="preserve">(either intentionally or unintentionally) </w:t>
      </w:r>
      <w:r w:rsidRPr="00A74913">
        <w:rPr>
          <w:u w:val="single"/>
        </w:rPr>
        <w:t>impose unnecessary risks on decision-makers, and that decision-makers are informed about the risks to the greatest extent practicable so that they can determine if they are willing and able to accept those risks</w:t>
      </w:r>
      <w:r w:rsidRPr="00A74913">
        <w:t xml:space="preserve">. </w:t>
      </w:r>
      <w:r w:rsidRPr="00A74913">
        <w:rPr>
          <w:u w:val="single"/>
        </w:rPr>
        <w:t xml:space="preserve">It is for these reasons we argue it is necessary that researchers and decision-makers must have a </w:t>
      </w:r>
      <w:r w:rsidRPr="00A74913">
        <w:rPr>
          <w:rStyle w:val="Emph"/>
        </w:rPr>
        <w:t>clear understanding</w:t>
      </w:r>
      <w:r w:rsidRPr="00A74913">
        <w:rPr>
          <w:u w:val="single"/>
        </w:rPr>
        <w:t xml:space="preserve"> of their respective roles as either describing, resolving, </w:t>
      </w:r>
      <w:proofErr w:type="gramStart"/>
      <w:r w:rsidRPr="00A74913">
        <w:rPr>
          <w:u w:val="single"/>
        </w:rPr>
        <w:t>imposing</w:t>
      </w:r>
      <w:proofErr w:type="gramEnd"/>
      <w:r w:rsidRPr="00A74913">
        <w:rPr>
          <w:u w:val="single"/>
        </w:rPr>
        <w:t xml:space="preserve"> or accepting risk</w:t>
      </w:r>
      <w:r w:rsidRPr="00A74913">
        <w:t xml:space="preserve">, </w:t>
      </w:r>
      <w:r w:rsidRPr="00A74913">
        <w:rPr>
          <w:u w:val="single"/>
        </w:rPr>
        <w:t xml:space="preserve">and that the framing of these roles cannot be predicted in terms of probability frameworks or modelling. </w:t>
      </w:r>
      <w:r w:rsidRPr="00A74913">
        <w:t xml:space="preserve">Rather, the ethical nature of these responsibilities must be determined based on </w:t>
      </w:r>
      <w:proofErr w:type="spellStart"/>
      <w:r w:rsidRPr="00A74913">
        <w:t>recognising</w:t>
      </w:r>
      <w:proofErr w:type="spellEnd"/>
      <w:r w:rsidRPr="00A74913">
        <w:t xml:space="preserve"> a clear difference between:</w:t>
      </w:r>
    </w:p>
    <w:p w14:paraId="75CA11C5" w14:textId="77777777" w:rsidR="008D1562" w:rsidRPr="00A74913" w:rsidRDefault="008D1562" w:rsidP="008D1562">
      <w:r w:rsidRPr="00A74913">
        <w:t xml:space="preserve">•intentional and unintentional risk exposure in adaptation: in this case, researchers have significant responsibility in terms of ensuring their research recommendations provide the full range of appropriate options to decision-makers and do not unintentionally close out relevant options as this may increase the risk exposure, which includes risk created by conflicts of interest such as advocating one's own research, for </w:t>
      </w:r>
      <w:proofErr w:type="gramStart"/>
      <w:r w:rsidRPr="00A74913">
        <w:t>example;</w:t>
      </w:r>
      <w:proofErr w:type="gramEnd"/>
      <w:r w:rsidRPr="00A74913">
        <w:t xml:space="preserve"> and</w:t>
      </w:r>
    </w:p>
    <w:p w14:paraId="64189D1D" w14:textId="77777777" w:rsidR="008D1562" w:rsidRPr="00A74913" w:rsidRDefault="008D1562" w:rsidP="008D1562">
      <w:r w:rsidRPr="00A74913">
        <w:lastRenderedPageBreak/>
        <w:t xml:space="preserve">•voluntary risk </w:t>
      </w:r>
      <w:proofErr w:type="gramStart"/>
      <w:r w:rsidRPr="00A74913">
        <w:t>taking:</w:t>
      </w:r>
      <w:proofErr w:type="gramEnd"/>
      <w:r w:rsidRPr="00A74913">
        <w:t xml:space="preserve"> risks imposed on a decision-maker who willingly accepts them (i.e. is well informed), and risks imposed on a decision-maker who does not accept them (i.e. paternalistic or coercive </w:t>
      </w:r>
      <w:proofErr w:type="spellStart"/>
      <w:r w:rsidRPr="00A74913">
        <w:t>behaviour</w:t>
      </w:r>
      <w:proofErr w:type="spellEnd"/>
      <w:r w:rsidRPr="00A74913">
        <w:t xml:space="preserve"> or as a result of not being well informed) (based on Hansson, 2012).</w:t>
      </w:r>
    </w:p>
    <w:p w14:paraId="1F5046C4" w14:textId="77777777" w:rsidR="008D1562" w:rsidRPr="00A74913" w:rsidRDefault="008D1562" w:rsidP="008D1562">
      <w:r w:rsidRPr="00A74913">
        <w:t xml:space="preserve">Thus, </w:t>
      </w:r>
      <w:r w:rsidRPr="00A74913">
        <w:rPr>
          <w:u w:val="single"/>
        </w:rPr>
        <w:t>if we view one of the core responsibilities of adaptation researchers</w:t>
      </w:r>
      <w:r w:rsidRPr="00A74913">
        <w:t xml:space="preserve"> </w:t>
      </w:r>
      <w:r w:rsidRPr="00A74913">
        <w:rPr>
          <w:u w:val="single"/>
        </w:rPr>
        <w:t>as supporting effective adaptation decision-making, we might anticipate this would be achieved through provision of decision support resources</w:t>
      </w:r>
      <w:r w:rsidRPr="00A74913">
        <w:t xml:space="preserve"> (</w:t>
      </w:r>
      <w:proofErr w:type="gramStart"/>
      <w:r w:rsidRPr="00A74913">
        <w:t>i.e.</w:t>
      </w:r>
      <w:proofErr w:type="gramEnd"/>
      <w:r w:rsidRPr="00A74913">
        <w:t xml:space="preserve"> information, knowledge, support tools) </w:t>
      </w:r>
      <w:r w:rsidRPr="00A74913">
        <w:rPr>
          <w:u w:val="single"/>
        </w:rPr>
        <w:t xml:space="preserve">and the unbiased and </w:t>
      </w:r>
      <w:r w:rsidRPr="00A74913">
        <w:rPr>
          <w:rStyle w:val="Emph"/>
        </w:rPr>
        <w:t>comprehensive communication</w:t>
      </w:r>
      <w:r w:rsidRPr="00A74913">
        <w:rPr>
          <w:u w:val="single"/>
        </w:rPr>
        <w:t xml:space="preserve"> of the options, and the benefits and risks associated with them</w:t>
      </w:r>
      <w:r w:rsidRPr="00A74913">
        <w:t xml:space="preserve">. Not to do this may place researchers in the position of imposing higher levels of risk on decision-makers (whether intentionally or unintentionally). </w:t>
      </w:r>
      <w:r w:rsidRPr="00A74913">
        <w:rPr>
          <w:u w:val="single"/>
        </w:rPr>
        <w:t xml:space="preserve">This </w:t>
      </w:r>
      <w:proofErr w:type="spellStart"/>
      <w:r w:rsidRPr="00A74913">
        <w:rPr>
          <w:u w:val="single"/>
        </w:rPr>
        <w:t>emphasises</w:t>
      </w:r>
      <w:proofErr w:type="spellEnd"/>
      <w:r w:rsidRPr="00A74913">
        <w:rPr>
          <w:u w:val="single"/>
        </w:rPr>
        <w:t xml:space="preserve"> the need for the information being exchanged between researchers and decision-makers to be useful</w:t>
      </w:r>
      <w:r w:rsidRPr="00A74913">
        <w:t xml:space="preserve">, </w:t>
      </w:r>
      <w:proofErr w:type="gramStart"/>
      <w:r w:rsidRPr="00A74913">
        <w:rPr>
          <w:rStyle w:val="Emph"/>
        </w:rPr>
        <w:t>relevant</w:t>
      </w:r>
      <w:proofErr w:type="gramEnd"/>
      <w:r w:rsidRPr="00A74913">
        <w:rPr>
          <w:rStyle w:val="Emph"/>
        </w:rPr>
        <w:t xml:space="preserve"> and actionable</w:t>
      </w:r>
      <w:r w:rsidRPr="00A74913">
        <w:t xml:space="preserve">, </w:t>
      </w:r>
      <w:r w:rsidRPr="00A74913">
        <w:rPr>
          <w:u w:val="single"/>
        </w:rPr>
        <w:t>and for the communication process to be appropriate for the relevant end-user(s)</w:t>
      </w:r>
      <w:r w:rsidRPr="00A74913">
        <w:t xml:space="preserve"> (Cash and </w:t>
      </w:r>
      <w:proofErr w:type="spellStart"/>
      <w:r w:rsidRPr="00A74913">
        <w:t>Buizer</w:t>
      </w:r>
      <w:proofErr w:type="spellEnd"/>
      <w:r w:rsidRPr="00A74913">
        <w:t xml:space="preserve">, 2005, </w:t>
      </w:r>
      <w:proofErr w:type="spellStart"/>
      <w:r w:rsidRPr="00A74913">
        <w:t>Meinke</w:t>
      </w:r>
      <w:proofErr w:type="spellEnd"/>
      <w:r w:rsidRPr="00A74913">
        <w:t xml:space="preserve"> et al., 2006 and </w:t>
      </w:r>
      <w:proofErr w:type="spellStart"/>
      <w:r w:rsidRPr="00A74913">
        <w:t>Buizer</w:t>
      </w:r>
      <w:proofErr w:type="spellEnd"/>
      <w:r w:rsidRPr="00A74913">
        <w:t xml:space="preserve"> et al., 2010). Importantly however, this can only happen if researchers have a good understanding of what decision-makers need and decision-makers know what researchers have to offer; in other words, establishing an effective knowledge market.</w:t>
      </w:r>
    </w:p>
    <w:p w14:paraId="65B78FE3" w14:textId="77777777" w:rsidR="008D1562" w:rsidRPr="00A74913" w:rsidRDefault="008D1562" w:rsidP="008D1562">
      <w:r w:rsidRPr="00A74913">
        <w:t>4. Ethical considerations related to stakeholder engagement and knowledge exchange for agricultural adaptation</w:t>
      </w:r>
    </w:p>
    <w:p w14:paraId="4E17EAA1" w14:textId="77777777" w:rsidR="008D1562" w:rsidRPr="00A74913" w:rsidRDefault="008D1562" w:rsidP="008D1562">
      <w:r w:rsidRPr="00A74913">
        <w:t xml:space="preserve">We consider the ethical issues around increased risk exposure, and voluntary or imposed risk, are most visible at the interface of knowledge exchange between researchers and decision-makers. This requires that, as researchers, we are willing to acknowledge the role of our own expertise, </w:t>
      </w:r>
      <w:proofErr w:type="gramStart"/>
      <w:r w:rsidRPr="00A74913">
        <w:t>beliefs</w:t>
      </w:r>
      <w:proofErr w:type="gramEnd"/>
      <w:r w:rsidRPr="00A74913">
        <w:t xml:space="preserve"> and values in the exchange of research findings but also how this can implicitly or explicitly inform recommendations made to end-users.</w:t>
      </w:r>
    </w:p>
    <w:p w14:paraId="0691034D" w14:textId="77777777" w:rsidR="008D1562" w:rsidRPr="00B84259" w:rsidRDefault="008D1562" w:rsidP="008D1562">
      <w:r w:rsidRPr="00A74913">
        <w:t xml:space="preserve">Risk can arise in part from the different ways researchers define and respond to adaptation. </w:t>
      </w:r>
      <w:r w:rsidRPr="00A74913">
        <w:rPr>
          <w:highlight w:val="cyan"/>
          <w:u w:val="single"/>
        </w:rPr>
        <w:t>While we</w:t>
      </w:r>
      <w:r w:rsidRPr="00A74913">
        <w:rPr>
          <w:u w:val="single"/>
        </w:rPr>
        <w:t xml:space="preserve"> </w:t>
      </w:r>
      <w:r w:rsidRPr="00A74913">
        <w:rPr>
          <w:highlight w:val="cyan"/>
          <w:u w:val="single"/>
        </w:rPr>
        <w:t>suggest</w:t>
      </w:r>
      <w:r w:rsidRPr="00A74913">
        <w:rPr>
          <w:u w:val="single"/>
        </w:rPr>
        <w:t xml:space="preserve"> there are </w:t>
      </w:r>
      <w:r w:rsidRPr="00A74913">
        <w:rPr>
          <w:rStyle w:val="Emph"/>
          <w:highlight w:val="cyan"/>
        </w:rPr>
        <w:t>various scales</w:t>
      </w:r>
      <w:r w:rsidRPr="00A74913">
        <w:rPr>
          <w:highlight w:val="cyan"/>
          <w:u w:val="single"/>
        </w:rPr>
        <w:t xml:space="preserve"> of</w:t>
      </w:r>
      <w:r w:rsidRPr="00A74913">
        <w:rPr>
          <w:u w:val="single"/>
        </w:rPr>
        <w:t xml:space="preserve"> adaptive </w:t>
      </w:r>
      <w:r w:rsidRPr="00A74913">
        <w:rPr>
          <w:highlight w:val="cyan"/>
          <w:u w:val="single"/>
        </w:rPr>
        <w:t>change</w:t>
      </w:r>
      <w:r w:rsidRPr="00A74913">
        <w:t xml:space="preserve"> (Fig. 1), </w:t>
      </w:r>
      <w:r w:rsidRPr="00A74913">
        <w:rPr>
          <w:highlight w:val="cyan"/>
          <w:u w:val="single"/>
        </w:rPr>
        <w:t>not all researchers agree</w:t>
      </w:r>
      <w:r w:rsidRPr="00A74913">
        <w:rPr>
          <w:u w:val="single"/>
        </w:rPr>
        <w:t xml:space="preserve"> with this, instead </w:t>
      </w:r>
      <w:r w:rsidRPr="00A74913">
        <w:rPr>
          <w:highlight w:val="cyan"/>
          <w:u w:val="single"/>
        </w:rPr>
        <w:t xml:space="preserve">choosing to focus </w:t>
      </w:r>
      <w:r w:rsidRPr="00A74913">
        <w:rPr>
          <w:rStyle w:val="Emph"/>
          <w:highlight w:val="cyan"/>
        </w:rPr>
        <w:t>exclusively on one aspect</w:t>
      </w:r>
      <w:r w:rsidRPr="00A74913">
        <w:rPr>
          <w:highlight w:val="cyan"/>
          <w:u w:val="single"/>
        </w:rPr>
        <w:t xml:space="preserve"> of adaptation</w:t>
      </w:r>
      <w:r w:rsidRPr="00A74913">
        <w:t xml:space="preserve"> (</w:t>
      </w:r>
      <w:proofErr w:type="gramStart"/>
      <w:r w:rsidRPr="00A74913">
        <w:t>e.g.</w:t>
      </w:r>
      <w:proofErr w:type="gramEnd"/>
      <w:r w:rsidRPr="00A74913">
        <w:t xml:space="preserve"> examining technological innovation but </w:t>
      </w:r>
      <w:r w:rsidRPr="00A74913">
        <w:rPr>
          <w:rStyle w:val="Emph"/>
          <w:highlight w:val="cyan"/>
        </w:rPr>
        <w:t>ignoring institutional change</w:t>
      </w:r>
      <w:r w:rsidRPr="00A74913">
        <w:t xml:space="preserve">). </w:t>
      </w:r>
      <w:r w:rsidRPr="00A74913">
        <w:rPr>
          <w:highlight w:val="cyan"/>
          <w:u w:val="single"/>
        </w:rPr>
        <w:t>The risk</w:t>
      </w:r>
      <w:r w:rsidRPr="00A74913">
        <w:rPr>
          <w:u w:val="single"/>
        </w:rPr>
        <w:t xml:space="preserve"> here </w:t>
      </w:r>
      <w:r w:rsidRPr="00A74913">
        <w:rPr>
          <w:highlight w:val="cyan"/>
          <w:u w:val="single"/>
        </w:rPr>
        <w:t>is</w:t>
      </w:r>
      <w:r w:rsidRPr="00A74913">
        <w:rPr>
          <w:u w:val="single"/>
        </w:rPr>
        <w:t xml:space="preserve"> that </w:t>
      </w:r>
      <w:r w:rsidRPr="00A74913">
        <w:rPr>
          <w:highlight w:val="cyan"/>
          <w:u w:val="single"/>
        </w:rPr>
        <w:t xml:space="preserve">researchers may become </w:t>
      </w:r>
      <w:r w:rsidRPr="00A74913">
        <w:rPr>
          <w:rStyle w:val="Emph"/>
          <w:highlight w:val="cyan"/>
        </w:rPr>
        <w:t>advocates for their own research</w:t>
      </w:r>
      <w:r w:rsidRPr="00A74913">
        <w:rPr>
          <w:u w:val="single"/>
        </w:rPr>
        <w:t xml:space="preserve"> without full transparency that their recommendations represent </w:t>
      </w:r>
      <w:r w:rsidRPr="00A74913">
        <w:rPr>
          <w:rStyle w:val="Emph"/>
        </w:rPr>
        <w:t>only select information</w:t>
      </w:r>
      <w:r w:rsidRPr="00A74913">
        <w:t xml:space="preserve"> (</w:t>
      </w:r>
      <w:r w:rsidRPr="00A74913">
        <w:rPr>
          <w:u w:val="single"/>
        </w:rPr>
        <w:t>aligned with their own knowledge or expertise</w:t>
      </w:r>
      <w:r w:rsidRPr="00A74913">
        <w:t xml:space="preserve">) </w:t>
      </w:r>
      <w:r w:rsidRPr="00A74913">
        <w:rPr>
          <w:u w:val="single"/>
        </w:rPr>
        <w:t xml:space="preserve">and not necessarily the </w:t>
      </w:r>
      <w:r w:rsidRPr="00A74913">
        <w:rPr>
          <w:rStyle w:val="Emph"/>
        </w:rPr>
        <w:t>broader array</w:t>
      </w:r>
      <w:r w:rsidRPr="00A74913">
        <w:rPr>
          <w:u w:val="single"/>
        </w:rPr>
        <w:t xml:space="preserve"> of adaptation options that are available,</w:t>
      </w:r>
      <w:r w:rsidRPr="00A74913">
        <w:t xml:space="preserve"> </w:t>
      </w:r>
      <w:r w:rsidRPr="00A74913">
        <w:rPr>
          <w:u w:val="single"/>
        </w:rPr>
        <w:t>thus transferring un-identified risk to the end-user</w:t>
      </w:r>
      <w:r w:rsidRPr="00A74913">
        <w:t xml:space="preserve"> (Pielke, 2007). </w:t>
      </w:r>
      <w:r w:rsidRPr="00A74913">
        <w:rPr>
          <w:u w:val="single"/>
        </w:rPr>
        <w:t xml:space="preserve">Such </w:t>
      </w:r>
      <w:proofErr w:type="spellStart"/>
      <w:r w:rsidRPr="00A74913">
        <w:rPr>
          <w:u w:val="single"/>
        </w:rPr>
        <w:t>behaviour</w:t>
      </w:r>
      <w:proofErr w:type="spellEnd"/>
      <w:r w:rsidRPr="00A74913">
        <w:rPr>
          <w:u w:val="single"/>
        </w:rPr>
        <w:t xml:space="preserve"> on the part of the researcher effectively diminishes the choices available to decision-makers and to some extent, assumes a partial role in the decision-making process</w:t>
      </w:r>
      <w:r w:rsidRPr="00A74913">
        <w:t xml:space="preserve">, which we argue is not the responsibility or function of the researcher. Rather, </w:t>
      </w:r>
      <w:r w:rsidRPr="00A74913">
        <w:rPr>
          <w:highlight w:val="cyan"/>
          <w:u w:val="single"/>
        </w:rPr>
        <w:t>recommendations</w:t>
      </w:r>
      <w:r w:rsidRPr="00A74913">
        <w:rPr>
          <w:u w:val="single"/>
        </w:rPr>
        <w:t xml:space="preserve"> that </w:t>
      </w:r>
      <w:r w:rsidRPr="00A74913">
        <w:rPr>
          <w:highlight w:val="cyan"/>
          <w:u w:val="single"/>
        </w:rPr>
        <w:t>are appropriate to</w:t>
      </w:r>
      <w:r w:rsidRPr="00A74913">
        <w:rPr>
          <w:u w:val="single"/>
        </w:rPr>
        <w:t xml:space="preserve"> </w:t>
      </w:r>
      <w:r w:rsidRPr="00A74913">
        <w:rPr>
          <w:highlight w:val="cyan"/>
          <w:u w:val="single"/>
        </w:rPr>
        <w:t>decision-makers must be aligned with</w:t>
      </w:r>
      <w:r w:rsidRPr="00A74913">
        <w:rPr>
          <w:u w:val="single"/>
        </w:rPr>
        <w:t xml:space="preserve"> their </w:t>
      </w:r>
      <w:r w:rsidRPr="00A74913">
        <w:rPr>
          <w:rStyle w:val="Emph"/>
          <w:highlight w:val="cyan"/>
        </w:rPr>
        <w:t>specific contextual circumstances</w:t>
      </w:r>
      <w:r w:rsidRPr="00A74913">
        <w:rPr>
          <w:u w:val="single"/>
        </w:rPr>
        <w:t xml:space="preserve">, needs, beliefs and values, </w:t>
      </w:r>
      <w:r w:rsidRPr="00A74913">
        <w:rPr>
          <w:rStyle w:val="Emph"/>
        </w:rPr>
        <w:t>not those of the researcher</w:t>
      </w:r>
      <w:r w:rsidRPr="00A74913">
        <w:t xml:space="preserve"> (O’Brien and Wolf, 2010).</w:t>
      </w:r>
    </w:p>
    <w:p w14:paraId="0438482A" w14:textId="77777777" w:rsidR="008D1562" w:rsidRDefault="008D1562" w:rsidP="008D1562">
      <w:pPr>
        <w:pStyle w:val="Heading3"/>
      </w:pPr>
      <w:r>
        <w:lastRenderedPageBreak/>
        <w:t>1NC – Liberalism Good</w:t>
      </w:r>
    </w:p>
    <w:p w14:paraId="7E3526A8" w14:textId="77777777" w:rsidR="008D1562" w:rsidRPr="00A74913" w:rsidRDefault="008D1562" w:rsidP="008D1562">
      <w:pPr>
        <w:pStyle w:val="Heading4"/>
        <w:rPr>
          <w:rFonts w:cs="Arial"/>
        </w:rPr>
      </w:pPr>
      <w:r w:rsidRPr="00A74913">
        <w:rPr>
          <w:rFonts w:cs="Arial"/>
        </w:rPr>
        <w:t xml:space="preserve">Liberalism isn’t </w:t>
      </w:r>
      <w:r w:rsidRPr="00A74913">
        <w:rPr>
          <w:rFonts w:cs="Arial"/>
          <w:u w:val="single"/>
        </w:rPr>
        <w:t>perfect</w:t>
      </w:r>
      <w:r w:rsidRPr="00A74913">
        <w:rPr>
          <w:rFonts w:cs="Arial"/>
        </w:rPr>
        <w:t xml:space="preserve"> or </w:t>
      </w:r>
      <w:r w:rsidRPr="00A74913">
        <w:rPr>
          <w:rFonts w:cs="Arial"/>
          <w:u w:val="single"/>
        </w:rPr>
        <w:t>historically innocent</w:t>
      </w:r>
      <w:r w:rsidRPr="00A74913">
        <w:rPr>
          <w:rFonts w:cs="Arial"/>
        </w:rPr>
        <w:t xml:space="preserve">, but it’s the </w:t>
      </w:r>
      <w:r w:rsidRPr="00A74913">
        <w:rPr>
          <w:rFonts w:cs="Arial"/>
          <w:u w:val="single"/>
        </w:rPr>
        <w:t>most practical way</w:t>
      </w:r>
      <w:r w:rsidRPr="00A74913">
        <w:rPr>
          <w:rFonts w:cs="Arial"/>
        </w:rPr>
        <w:t xml:space="preserve"> of </w:t>
      </w:r>
      <w:r w:rsidRPr="00A74913">
        <w:rPr>
          <w:rFonts w:cs="Arial"/>
          <w:u w:val="single"/>
        </w:rPr>
        <w:t>organizing power</w:t>
      </w:r>
      <w:r w:rsidRPr="00A74913">
        <w:rPr>
          <w:rFonts w:cs="Arial"/>
        </w:rPr>
        <w:t xml:space="preserve"> for </w:t>
      </w:r>
      <w:r w:rsidRPr="00A74913">
        <w:rPr>
          <w:rFonts w:cs="Arial"/>
          <w:u w:val="single"/>
        </w:rPr>
        <w:t>radical societal change</w:t>
      </w:r>
      <w:r w:rsidRPr="00A74913">
        <w:rPr>
          <w:rFonts w:cs="Arial"/>
        </w:rPr>
        <w:t>—</w:t>
      </w:r>
      <w:r>
        <w:rPr>
          <w:rFonts w:cs="Arial"/>
        </w:rPr>
        <w:t xml:space="preserve">the </w:t>
      </w:r>
      <w:proofErr w:type="spellStart"/>
      <w:r>
        <w:rPr>
          <w:rFonts w:cs="Arial"/>
        </w:rPr>
        <w:t>aff</w:t>
      </w:r>
      <w:proofErr w:type="spellEnd"/>
      <w:r w:rsidRPr="00A74913">
        <w:rPr>
          <w:rFonts w:cs="Arial"/>
        </w:rPr>
        <w:t xml:space="preserve"> throws </w:t>
      </w:r>
      <w:r w:rsidRPr="00A74913">
        <w:rPr>
          <w:rFonts w:cs="Arial"/>
          <w:u w:val="single"/>
        </w:rPr>
        <w:t>fifty years</w:t>
      </w:r>
      <w:r w:rsidRPr="00A74913">
        <w:rPr>
          <w:rFonts w:cs="Arial"/>
        </w:rPr>
        <w:t xml:space="preserve"> of positive change </w:t>
      </w:r>
      <w:r w:rsidRPr="00A74913">
        <w:rPr>
          <w:rFonts w:cs="Arial"/>
          <w:u w:val="single"/>
        </w:rPr>
        <w:t>out the window</w:t>
      </w:r>
      <w:r w:rsidRPr="00A74913">
        <w:rPr>
          <w:rFonts w:cs="Arial"/>
        </w:rPr>
        <w:t xml:space="preserve"> and leaves </w:t>
      </w:r>
      <w:r w:rsidRPr="00A74913">
        <w:rPr>
          <w:rFonts w:cs="Arial"/>
          <w:u w:val="single"/>
        </w:rPr>
        <w:t>no check</w:t>
      </w:r>
      <w:r w:rsidRPr="00A74913">
        <w:rPr>
          <w:rFonts w:cs="Arial"/>
        </w:rPr>
        <w:t xml:space="preserve"> on Trumpism</w:t>
      </w:r>
    </w:p>
    <w:p w14:paraId="5818EC19" w14:textId="77777777" w:rsidR="008D1562" w:rsidRPr="00A74913" w:rsidRDefault="008D1562" w:rsidP="008D1562">
      <w:pPr>
        <w:rPr>
          <w:szCs w:val="16"/>
        </w:rPr>
      </w:pPr>
      <w:r w:rsidRPr="00A74913">
        <w:rPr>
          <w:szCs w:val="16"/>
        </w:rPr>
        <w:t>--debate is a product of liberalism—so any value they see in deliberating proves liberalism can counter its own excesses</w:t>
      </w:r>
    </w:p>
    <w:p w14:paraId="4F2658AB" w14:textId="77777777" w:rsidR="008D1562" w:rsidRPr="00A74913" w:rsidRDefault="008D1562" w:rsidP="008D1562">
      <w:r w:rsidRPr="00A74913">
        <w:rPr>
          <w:rStyle w:val="Style13ptBold"/>
        </w:rPr>
        <w:t>Isaac 18</w:t>
      </w:r>
      <w:r w:rsidRPr="00A74913">
        <w:t>—James H. Rudy Professor of Political Science at Indiana University, Bloomington (Jeffrey, “Putting Liberal Democracy First,” Dissent, Volume 65, Number 2, Spring 2018, pp. 151-159)</w:t>
      </w:r>
    </w:p>
    <w:p w14:paraId="0D246CF1" w14:textId="77777777" w:rsidR="008D1562" w:rsidRPr="00A74913" w:rsidRDefault="008D1562" w:rsidP="008D1562"/>
    <w:p w14:paraId="497424B4" w14:textId="77777777" w:rsidR="008D1562" w:rsidRPr="00A74913" w:rsidRDefault="008D1562" w:rsidP="008D1562">
      <w:r w:rsidRPr="00A74913">
        <w:t xml:space="preserve">Those of us who consider ourselves “left </w:t>
      </w:r>
      <w:r w:rsidRPr="00A74913">
        <w:rPr>
          <w:rStyle w:val="StyleUnderline"/>
          <w:highlight w:val="yellow"/>
        </w:rPr>
        <w:t>liberals</w:t>
      </w:r>
      <w:r w:rsidRPr="00A74913">
        <w:t xml:space="preserve">” </w:t>
      </w:r>
      <w:r w:rsidRPr="00A74913">
        <w:rPr>
          <w:rStyle w:val="StyleUnderline"/>
        </w:rPr>
        <w:t xml:space="preserve">have </w:t>
      </w:r>
      <w:r w:rsidRPr="00A74913">
        <w:rPr>
          <w:rStyle w:val="StyleUnderline"/>
          <w:highlight w:val="yellow"/>
        </w:rPr>
        <w:t>expressed</w:t>
      </w:r>
      <w:r w:rsidRPr="00A74913">
        <w:rPr>
          <w:rStyle w:val="StyleUnderline"/>
        </w:rPr>
        <w:t xml:space="preserve"> </w:t>
      </w:r>
      <w:proofErr w:type="gramStart"/>
      <w:r w:rsidRPr="00A74913">
        <w:rPr>
          <w:rStyle w:val="StyleUnderline"/>
        </w:rPr>
        <w:t xml:space="preserve">particular </w:t>
      </w:r>
      <w:r w:rsidRPr="00A74913">
        <w:rPr>
          <w:rStyle w:val="StyleUnderline"/>
          <w:highlight w:val="yellow"/>
        </w:rPr>
        <w:t>alarm</w:t>
      </w:r>
      <w:proofErr w:type="gramEnd"/>
      <w:r w:rsidRPr="00A74913">
        <w:rPr>
          <w:rStyle w:val="StyleUnderline"/>
          <w:highlight w:val="yellow"/>
        </w:rPr>
        <w:t xml:space="preserve"> about</w:t>
      </w:r>
      <w:r w:rsidRPr="00A74913">
        <w:rPr>
          <w:rStyle w:val="StyleUnderline"/>
        </w:rPr>
        <w:t xml:space="preserve"> the </w:t>
      </w:r>
      <w:r w:rsidRPr="00A74913">
        <w:rPr>
          <w:rStyle w:val="Emphasis"/>
        </w:rPr>
        <w:t>symbolic</w:t>
      </w:r>
      <w:r w:rsidRPr="00A74913">
        <w:rPr>
          <w:rStyle w:val="StyleUnderline"/>
        </w:rPr>
        <w:t xml:space="preserve"> and </w:t>
      </w:r>
      <w:r w:rsidRPr="00A74913">
        <w:rPr>
          <w:rStyle w:val="Emphasis"/>
        </w:rPr>
        <w:t>practical dangers</w:t>
      </w:r>
      <w:r w:rsidRPr="00A74913">
        <w:rPr>
          <w:rStyle w:val="StyleUnderline"/>
        </w:rPr>
        <w:t xml:space="preserve"> posed by leaders such as</w:t>
      </w:r>
      <w:r w:rsidRPr="00A74913">
        <w:t xml:space="preserve"> Donald </w:t>
      </w:r>
      <w:r w:rsidRPr="00A74913">
        <w:rPr>
          <w:rStyle w:val="Emphasis"/>
          <w:highlight w:val="yellow"/>
        </w:rPr>
        <w:t>Trump</w:t>
      </w:r>
      <w:r w:rsidRPr="00A74913">
        <w:rPr>
          <w:rStyle w:val="StyleUnderline"/>
        </w:rPr>
        <w:t xml:space="preserve"> and his </w:t>
      </w:r>
      <w:r w:rsidRPr="00A74913">
        <w:rPr>
          <w:rStyle w:val="Emphasis"/>
        </w:rPr>
        <w:t>supporters</w:t>
      </w:r>
      <w:r w:rsidRPr="00A74913">
        <w:t xml:space="preserve">. To name but a few: mass </w:t>
      </w:r>
      <w:r w:rsidRPr="00A74913">
        <w:rPr>
          <w:rStyle w:val="StyleUnderline"/>
        </w:rPr>
        <w:t>rallies denouncing “the liberal media”; inciting and sometimes enacting violence against critics or protestors</w:t>
      </w:r>
      <w:r w:rsidRPr="00A74913">
        <w:t xml:space="preserve">; calling for the imprisonment of political adversaries; </w:t>
      </w:r>
      <w:r w:rsidRPr="00A74913">
        <w:rPr>
          <w:rStyle w:val="StyleUnderline"/>
        </w:rPr>
        <w:t>racist and xenophobic rhetoric</w:t>
      </w:r>
      <w:r w:rsidRPr="00A74913">
        <w:t xml:space="preserve"> invoked to support Muslim bans, border walls, and mass deportations; </w:t>
      </w:r>
      <w:r w:rsidRPr="00A74913">
        <w:rPr>
          <w:rStyle w:val="StyleUnderline"/>
        </w:rPr>
        <w:t>conspiracy-mongering attacks on career civil servants</w:t>
      </w:r>
      <w:r w:rsidRPr="00A74913">
        <w:t xml:space="preserve"> as agents of “the deep state,” </w:t>
      </w:r>
      <w:r w:rsidRPr="00A74913">
        <w:rPr>
          <w:rStyle w:val="StyleUnderline"/>
        </w:rPr>
        <w:t>and</w:t>
      </w:r>
      <w:r w:rsidRPr="00A74913">
        <w:t xml:space="preserve"> on </w:t>
      </w:r>
      <w:r w:rsidRPr="00A74913">
        <w:rPr>
          <w:rStyle w:val="StyleUnderline"/>
        </w:rPr>
        <w:t>journalists</w:t>
      </w:r>
      <w:r w:rsidRPr="00A74913">
        <w:t xml:space="preserve"> as “</w:t>
      </w:r>
      <w:proofErr w:type="spellStart"/>
      <w:r w:rsidRPr="00A74913">
        <w:t>enem</w:t>
      </w:r>
      <w:proofErr w:type="spellEnd"/>
      <w:r w:rsidRPr="00A74913">
        <w:t>[</w:t>
      </w:r>
      <w:proofErr w:type="spellStart"/>
      <w:r w:rsidRPr="00A74913">
        <w:t>ies</w:t>
      </w:r>
      <w:proofErr w:type="spellEnd"/>
      <w:r w:rsidRPr="00A74913">
        <w:t xml:space="preserve">] of the American people”; </w:t>
      </w:r>
      <w:r w:rsidRPr="00A74913">
        <w:rPr>
          <w:rStyle w:val="StyleUnderline"/>
        </w:rPr>
        <w:t>and orchestrated campaigns of lying and disinformation</w:t>
      </w:r>
      <w:r w:rsidRPr="00A74913">
        <w:t xml:space="preserve"> under the banner of speaking “truth” directly to the people and opposing “fake news.” In many ways, </w:t>
      </w:r>
      <w:r w:rsidRPr="00A74913">
        <w:rPr>
          <w:rStyle w:val="StyleUnderline"/>
        </w:rPr>
        <w:t xml:space="preserve">these tactics and actions are </w:t>
      </w:r>
      <w:r w:rsidRPr="00A74913">
        <w:rPr>
          <w:rStyle w:val="Emphasis"/>
        </w:rPr>
        <w:t>all too reminiscent</w:t>
      </w:r>
      <w:r w:rsidRPr="00A74913">
        <w:rPr>
          <w:rStyle w:val="StyleUnderline"/>
        </w:rPr>
        <w:t xml:space="preserve"> of</w:t>
      </w:r>
      <w:r w:rsidRPr="00A74913">
        <w:t xml:space="preserve"> the “origins of </w:t>
      </w:r>
      <w:r w:rsidRPr="00A74913">
        <w:rPr>
          <w:rStyle w:val="Emphasis"/>
        </w:rPr>
        <w:t>totalitarianism</w:t>
      </w:r>
      <w:r w:rsidRPr="00A74913">
        <w:t xml:space="preserve">” discussed by Hannah Arendt in her 1951 classic of that title. To note this is not to deny the profound differences between the global crises of 1914–1945 and today. But it is to register profound fear for the future of liberal democracy. </w:t>
      </w:r>
    </w:p>
    <w:p w14:paraId="07B0EE5A" w14:textId="77777777" w:rsidR="008D1562" w:rsidRPr="00A74913" w:rsidRDefault="008D1562" w:rsidP="008D1562">
      <w:r w:rsidRPr="00A74913">
        <w:rPr>
          <w:rStyle w:val="StyleUnderline"/>
          <w:highlight w:val="yellow"/>
        </w:rPr>
        <w:t>Colleagues</w:t>
      </w:r>
      <w:r w:rsidRPr="00A74913">
        <w:t xml:space="preserve"> further to my left </w:t>
      </w:r>
      <w:r w:rsidRPr="00A74913">
        <w:rPr>
          <w:rStyle w:val="StyleUnderline"/>
        </w:rPr>
        <w:t xml:space="preserve">have been </w:t>
      </w:r>
      <w:r w:rsidRPr="00A74913">
        <w:rPr>
          <w:rStyle w:val="Emphasis"/>
        </w:rPr>
        <w:t>critical</w:t>
      </w:r>
      <w:r w:rsidRPr="00A74913">
        <w:t xml:space="preserve">, sometimes harshly, </w:t>
      </w:r>
      <w:r w:rsidRPr="00A74913">
        <w:rPr>
          <w:rStyle w:val="StyleUnderline"/>
        </w:rPr>
        <w:t xml:space="preserve">of this liberal response. They </w:t>
      </w:r>
      <w:r w:rsidRPr="00A74913">
        <w:rPr>
          <w:rStyle w:val="StyleUnderline"/>
          <w:highlight w:val="yellow"/>
        </w:rPr>
        <w:t>insist</w:t>
      </w:r>
      <w:r w:rsidRPr="00A74913">
        <w:rPr>
          <w:rStyle w:val="StyleUnderline"/>
        </w:rPr>
        <w:t xml:space="preserve"> that </w:t>
      </w:r>
      <w:r w:rsidRPr="00A74913">
        <w:rPr>
          <w:rStyle w:val="StyleUnderline"/>
          <w:highlight w:val="yellow"/>
        </w:rPr>
        <w:t xml:space="preserve">Trump is </w:t>
      </w:r>
      <w:r w:rsidRPr="00A74913">
        <w:rPr>
          <w:rStyle w:val="Emphasis"/>
          <w:highlight w:val="yellow"/>
        </w:rPr>
        <w:t>not</w:t>
      </w:r>
      <w:r w:rsidRPr="00A74913">
        <w:rPr>
          <w:rStyle w:val="Emphasis"/>
        </w:rPr>
        <w:t xml:space="preserve"> quite </w:t>
      </w:r>
      <w:r w:rsidRPr="00A74913">
        <w:rPr>
          <w:rStyle w:val="Emphasis"/>
          <w:highlight w:val="yellow"/>
        </w:rPr>
        <w:t>so dangerous</w:t>
      </w:r>
      <w:r w:rsidRPr="00A74913">
        <w:rPr>
          <w:rStyle w:val="StyleUnderline"/>
          <w:highlight w:val="yellow"/>
        </w:rPr>
        <w:t>, and</w:t>
      </w:r>
      <w:r w:rsidRPr="00A74913">
        <w:rPr>
          <w:rStyle w:val="StyleUnderline"/>
        </w:rPr>
        <w:t xml:space="preserve"> that the dangers he does pose </w:t>
      </w:r>
      <w:r w:rsidRPr="00A74913">
        <w:rPr>
          <w:rStyle w:val="StyleUnderline"/>
          <w:highlight w:val="yellow"/>
        </w:rPr>
        <w:t>are</w:t>
      </w:r>
      <w:r w:rsidRPr="00A74913">
        <w:rPr>
          <w:rStyle w:val="StyleUnderline"/>
        </w:rPr>
        <w:t xml:space="preserve"> largely </w:t>
      </w:r>
      <w:r w:rsidRPr="00A74913">
        <w:rPr>
          <w:rStyle w:val="StyleUnderline"/>
          <w:highlight w:val="yellow"/>
        </w:rPr>
        <w:t>expressions of</w:t>
      </w:r>
      <w:r w:rsidRPr="00A74913">
        <w:rPr>
          <w:rStyle w:val="StyleUnderline"/>
        </w:rPr>
        <w:t xml:space="preserve"> </w:t>
      </w:r>
      <w:r w:rsidRPr="00A74913">
        <w:rPr>
          <w:rStyle w:val="Emphasis"/>
        </w:rPr>
        <w:t xml:space="preserve">deeper tendencies of </w:t>
      </w:r>
      <w:r w:rsidRPr="00A74913">
        <w:rPr>
          <w:rStyle w:val="Emphasis"/>
          <w:highlight w:val="yellow"/>
        </w:rPr>
        <w:t>neoliberalism</w:t>
      </w:r>
      <w:r w:rsidRPr="00A74913">
        <w:rPr>
          <w:rStyle w:val="StyleUnderline"/>
          <w:highlight w:val="yellow"/>
        </w:rPr>
        <w:t xml:space="preserve"> that require</w:t>
      </w:r>
      <w:r w:rsidRPr="00A74913">
        <w:rPr>
          <w:rStyle w:val="StyleUnderline"/>
        </w:rPr>
        <w:t xml:space="preserve"> </w:t>
      </w:r>
      <w:r w:rsidRPr="00A74913">
        <w:rPr>
          <w:rStyle w:val="Emphasis"/>
        </w:rPr>
        <w:t xml:space="preserve">more </w:t>
      </w:r>
      <w:r w:rsidRPr="00A74913">
        <w:rPr>
          <w:rStyle w:val="Emphasis"/>
          <w:highlight w:val="yellow"/>
        </w:rPr>
        <w:t>fundamental challe</w:t>
      </w:r>
      <w:r w:rsidRPr="00A74913">
        <w:rPr>
          <w:rStyle w:val="Emphasis"/>
        </w:rPr>
        <w:t>nge</w:t>
      </w:r>
      <w:r w:rsidRPr="00A74913">
        <w:rPr>
          <w:rStyle w:val="StyleUnderline"/>
        </w:rPr>
        <w:t xml:space="preserve">. It thus makes little sense, they argue, for the left to reflexively defend liberal democracy— </w:t>
      </w:r>
      <w:r w:rsidRPr="00A74913">
        <w:rPr>
          <w:rStyle w:val="Emphasis"/>
          <w:highlight w:val="yellow"/>
        </w:rPr>
        <w:t>liberal democracy itself</w:t>
      </w:r>
      <w:r w:rsidRPr="00A74913">
        <w:rPr>
          <w:rStyle w:val="StyleUnderline"/>
          <w:highlight w:val="yellow"/>
        </w:rPr>
        <w:t xml:space="preserve"> is the problem</w:t>
      </w:r>
      <w:r w:rsidRPr="00A74913">
        <w:rPr>
          <w:rStyle w:val="StyleUnderline"/>
        </w:rPr>
        <w:t xml:space="preserve">, and the solution is its </w:t>
      </w:r>
      <w:r w:rsidRPr="00A74913">
        <w:rPr>
          <w:rStyle w:val="Emphasis"/>
        </w:rPr>
        <w:t>transformation</w:t>
      </w:r>
      <w:r w:rsidRPr="00A74913">
        <w:t xml:space="preserve">. While tactically these arguments track the 2016 debates between supporters of Hillary Clinton and Bernie Sanders, they also run deeper. Some on the left—whether enthusiastic Bernie supporters, or unenthusiastic supporters who nonetheless saw his candidacy as an opening—reviled Clinton for her </w:t>
      </w:r>
      <w:proofErr w:type="gramStart"/>
      <w:r w:rsidRPr="00A74913">
        <w:t>neoliberalism, and</w:t>
      </w:r>
      <w:proofErr w:type="gramEnd"/>
      <w:r w:rsidRPr="00A74913">
        <w:t xml:space="preserve"> could not bring themselves to vote for her even once she won the Democratic nomination. They argued that the threat posed by Trump was overstated since both parties are oligarchical and capitalist (they are), and thus essentially similar (they are not). </w:t>
      </w:r>
      <w:r w:rsidRPr="00A74913">
        <w:rPr>
          <w:rStyle w:val="StyleUnderline"/>
        </w:rPr>
        <w:t xml:space="preserve">This contingent believed that the real danger is </w:t>
      </w:r>
      <w:r w:rsidRPr="00A74913">
        <w:rPr>
          <w:rStyle w:val="Emphasis"/>
        </w:rPr>
        <w:t>not Trumpism</w:t>
      </w:r>
      <w:r w:rsidRPr="00A74913">
        <w:rPr>
          <w:rStyle w:val="StyleUnderline"/>
        </w:rPr>
        <w:t xml:space="preserve"> but the corruption, hypocrisy, inequality, and violence </w:t>
      </w:r>
      <w:r w:rsidRPr="00A74913">
        <w:rPr>
          <w:rStyle w:val="Emphasis"/>
        </w:rPr>
        <w:t>plaguing liberal democracy itself</w:t>
      </w:r>
      <w:r w:rsidRPr="00A74913">
        <w:t>.</w:t>
      </w:r>
    </w:p>
    <w:p w14:paraId="29B4A7D2" w14:textId="77777777" w:rsidR="008D1562" w:rsidRPr="00A74913" w:rsidRDefault="008D1562" w:rsidP="008D1562">
      <w:r w:rsidRPr="00A74913">
        <w:t xml:space="preserve">To be clear, </w:t>
      </w:r>
      <w:proofErr w:type="gramStart"/>
      <w:r w:rsidRPr="00A74913">
        <w:t>the majority of</w:t>
      </w:r>
      <w:proofErr w:type="gramEnd"/>
      <w:r w:rsidRPr="00A74913">
        <w:t xml:space="preserve"> Sanders supporters did vote for Clinton in the general election. Moreover, I have no interest in “blaming” people with such convictions for Clinton’s defeat, however they voted (and in a liberal democracy </w:t>
      </w:r>
      <w:proofErr w:type="gramStart"/>
      <w:r w:rsidRPr="00A74913">
        <w:t>each individual</w:t>
      </w:r>
      <w:proofErr w:type="gramEnd"/>
      <w:r w:rsidRPr="00A74913">
        <w:t xml:space="preserve"> has the fundamental right to vote as he or she chooses). Further, many Sanders activists have been involved in important long-term organizing efforts that are in no way reducible to the terms of a single election. At the same time, in the debates about the election and since Trump’s inauguration, there have been serious differences of opinion between those who are greatly alarmed by Trumpism and who regard the defense of liberal democracy as an urgent imperative, and those who regard it as nothing more than a symptom of a deeper and more fundamental crisis. </w:t>
      </w:r>
      <w:r w:rsidRPr="00A74913">
        <w:lastRenderedPageBreak/>
        <w:t xml:space="preserve">“Socialism or barbarism” is a slogan rarely heard. But something like it seems to represent the logic of an anti-liberal position with real traction on the left. </w:t>
      </w:r>
    </w:p>
    <w:p w14:paraId="1296F4D0" w14:textId="77777777" w:rsidR="008D1562" w:rsidRPr="00A74913" w:rsidRDefault="008D1562" w:rsidP="008D1562">
      <w:r w:rsidRPr="00A74913">
        <w:t xml:space="preserve">It is important to acknowledge that </w:t>
      </w:r>
      <w:r w:rsidRPr="00A74913">
        <w:rPr>
          <w:rStyle w:val="StyleUnderline"/>
        </w:rPr>
        <w:t xml:space="preserve">what we call “liberal </w:t>
      </w:r>
      <w:r w:rsidRPr="00A74913">
        <w:rPr>
          <w:rStyle w:val="StyleUnderline"/>
          <w:highlight w:val="yellow"/>
        </w:rPr>
        <w:t xml:space="preserve">democracy” is a </w:t>
      </w:r>
      <w:r w:rsidRPr="00A74913">
        <w:rPr>
          <w:rStyle w:val="Emphasis"/>
          <w:highlight w:val="yellow"/>
        </w:rPr>
        <w:t>complex</w:t>
      </w:r>
      <w:r w:rsidRPr="00A74913">
        <w:rPr>
          <w:rStyle w:val="StyleUnderline"/>
        </w:rPr>
        <w:t xml:space="preserve">, </w:t>
      </w:r>
      <w:r w:rsidRPr="00A74913">
        <w:rPr>
          <w:rStyle w:val="Emphasis"/>
        </w:rPr>
        <w:t>novel</w:t>
      </w:r>
      <w:r w:rsidRPr="00A74913">
        <w:rPr>
          <w:rStyle w:val="StyleUnderline"/>
        </w:rPr>
        <w:t xml:space="preserve">, </w:t>
      </w:r>
      <w:r w:rsidRPr="00A74913">
        <w:rPr>
          <w:rStyle w:val="Emphasis"/>
        </w:rPr>
        <w:t>imperfect</w:t>
      </w:r>
      <w:r w:rsidRPr="00A74913">
        <w:rPr>
          <w:rStyle w:val="StyleUnderline"/>
        </w:rPr>
        <w:t xml:space="preserve">, and </w:t>
      </w:r>
      <w:r w:rsidRPr="00A74913">
        <w:rPr>
          <w:rStyle w:val="Emphasis"/>
        </w:rPr>
        <w:t xml:space="preserve">ultimately </w:t>
      </w:r>
      <w:r w:rsidRPr="00A74913">
        <w:rPr>
          <w:rStyle w:val="Emphasis"/>
          <w:highlight w:val="yellow"/>
        </w:rPr>
        <w:t>fragile form of politics</w:t>
      </w:r>
      <w:r w:rsidRPr="00A74913">
        <w:t xml:space="preserve">, created after the Second World War </w:t>
      </w:r>
      <w:r w:rsidRPr="00A74913">
        <w:rPr>
          <w:rStyle w:val="StyleUnderline"/>
        </w:rPr>
        <w:t xml:space="preserve">through an </w:t>
      </w:r>
      <w:r w:rsidRPr="00A74913">
        <w:rPr>
          <w:rStyle w:val="StyleUnderline"/>
          <w:highlight w:val="yellow"/>
        </w:rPr>
        <w:t>accommodation</w:t>
      </w:r>
      <w:r w:rsidRPr="00A74913">
        <w:rPr>
          <w:rStyle w:val="StyleUnderline"/>
        </w:rPr>
        <w:t xml:space="preserve"> between liberalism and democracy that </w:t>
      </w:r>
      <w:r w:rsidRPr="00A74913">
        <w:rPr>
          <w:rStyle w:val="StyleUnderline"/>
          <w:highlight w:val="yellow"/>
        </w:rPr>
        <w:t xml:space="preserve">was </w:t>
      </w:r>
      <w:r w:rsidRPr="00A74913">
        <w:rPr>
          <w:rStyle w:val="Emphasis"/>
          <w:highlight w:val="yellow"/>
        </w:rPr>
        <w:t>neither inevitable nor innocent</w:t>
      </w:r>
      <w:r w:rsidRPr="00A74913">
        <w:rPr>
          <w:highlight w:val="yellow"/>
        </w:rPr>
        <w:t>.</w:t>
      </w:r>
      <w:r w:rsidRPr="00A74913">
        <w:t xml:space="preserve"> It required the </w:t>
      </w:r>
      <w:proofErr w:type="spellStart"/>
      <w:r w:rsidRPr="00A74913">
        <w:t>buyin</w:t>
      </w:r>
      <w:proofErr w:type="spellEnd"/>
      <w:r w:rsidRPr="00A74913">
        <w:t xml:space="preserve"> of social democratic and Christian democratic movements and parties; it relied on the unique conditions of postwar growth, class compromise, and Cold War “vital center” anticommunism; and </w:t>
      </w:r>
      <w:r w:rsidRPr="00A74913">
        <w:rPr>
          <w:rStyle w:val="StyleUnderline"/>
        </w:rPr>
        <w:t xml:space="preserve">it </w:t>
      </w:r>
      <w:r w:rsidRPr="00A74913">
        <w:rPr>
          <w:rStyle w:val="Emphasis"/>
        </w:rPr>
        <w:t>incorporated from the start</w:t>
      </w:r>
      <w:r w:rsidRPr="00A74913">
        <w:rPr>
          <w:rStyle w:val="StyleUnderline"/>
        </w:rPr>
        <w:t xml:space="preserve"> some profoundly illiberal policy commitments</w:t>
      </w:r>
      <w:r w:rsidRPr="00A74913">
        <w:t xml:space="preserve"> (</w:t>
      </w:r>
      <w:r w:rsidRPr="00A74913">
        <w:rPr>
          <w:rStyle w:val="StyleUnderline"/>
        </w:rPr>
        <w:t xml:space="preserve">the </w:t>
      </w:r>
      <w:r w:rsidRPr="00A74913">
        <w:rPr>
          <w:rStyle w:val="Emphasis"/>
        </w:rPr>
        <w:t>national security state</w:t>
      </w:r>
      <w:r w:rsidRPr="00A74913">
        <w:rPr>
          <w:rStyle w:val="StyleUnderline"/>
        </w:rPr>
        <w:t xml:space="preserve">, </w:t>
      </w:r>
      <w:r w:rsidRPr="00A74913">
        <w:rPr>
          <w:rStyle w:val="Emphasis"/>
        </w:rPr>
        <w:t xml:space="preserve">post-colonial </w:t>
      </w:r>
      <w:proofErr w:type="gramStart"/>
      <w:r w:rsidRPr="00A74913">
        <w:rPr>
          <w:rStyle w:val="Emphasis"/>
        </w:rPr>
        <w:t>counter-insurgency</w:t>
      </w:r>
      <w:proofErr w:type="gramEnd"/>
      <w:r w:rsidRPr="00A74913">
        <w:rPr>
          <w:rStyle w:val="StyleUnderline"/>
        </w:rPr>
        <w:t xml:space="preserve">, an </w:t>
      </w:r>
      <w:r w:rsidRPr="00A74913">
        <w:rPr>
          <w:rStyle w:val="Emphasis"/>
        </w:rPr>
        <w:t>uncritical embrace</w:t>
      </w:r>
      <w:r w:rsidRPr="00A74913">
        <w:rPr>
          <w:rStyle w:val="StyleUnderline"/>
        </w:rPr>
        <w:t xml:space="preserve"> of “modernization,” and </w:t>
      </w:r>
      <w:r w:rsidRPr="00A74913">
        <w:rPr>
          <w:rStyle w:val="Emphasis"/>
        </w:rPr>
        <w:t>compromises with racial</w:t>
      </w:r>
      <w:r w:rsidRPr="00A74913">
        <w:rPr>
          <w:rStyle w:val="StyleUnderline"/>
        </w:rPr>
        <w:t xml:space="preserve"> and </w:t>
      </w:r>
      <w:r w:rsidRPr="00A74913">
        <w:rPr>
          <w:rStyle w:val="Emphasis"/>
        </w:rPr>
        <w:t>gender inequality</w:t>
      </w:r>
      <w:r w:rsidRPr="00A74913">
        <w:rPr>
          <w:rStyle w:val="StyleUnderline"/>
        </w:rPr>
        <w:t>, to name a few</w:t>
      </w:r>
      <w:r w:rsidRPr="00A74913">
        <w:t xml:space="preserve">). </w:t>
      </w:r>
      <w:r w:rsidRPr="00A74913">
        <w:rPr>
          <w:rStyle w:val="StyleUnderline"/>
        </w:rPr>
        <w:t xml:space="preserve">This regime was </w:t>
      </w:r>
      <w:r w:rsidRPr="00A74913">
        <w:rPr>
          <w:rStyle w:val="Emphasis"/>
        </w:rPr>
        <w:t>flawed from the start</w:t>
      </w:r>
      <w:r w:rsidRPr="00A74913">
        <w:t xml:space="preserve">: it was already in crisis by 1965, and much of the politics of the past sixty years </w:t>
      </w:r>
      <w:proofErr w:type="gramStart"/>
      <w:r w:rsidRPr="00A74913">
        <w:t>can be seen as</w:t>
      </w:r>
      <w:proofErr w:type="gramEnd"/>
      <w:r w:rsidRPr="00A74913">
        <w:t xml:space="preserve"> an intensification of this crisis. Such an arrangement hardly represents a “riddle of history solved.” </w:t>
      </w:r>
    </w:p>
    <w:p w14:paraId="443A9B04" w14:textId="77777777" w:rsidR="008D1562" w:rsidRPr="00A74913" w:rsidRDefault="008D1562" w:rsidP="008D1562">
      <w:r w:rsidRPr="00A74913">
        <w:rPr>
          <w:rStyle w:val="StyleUnderline"/>
          <w:highlight w:val="yellow"/>
        </w:rPr>
        <w:t>Yet liberal democracy—</w:t>
      </w:r>
      <w:proofErr w:type="gramStart"/>
      <w:r w:rsidRPr="00A74913">
        <w:rPr>
          <w:rStyle w:val="Emphasis"/>
          <w:highlight w:val="yellow"/>
        </w:rPr>
        <w:t>in spite of</w:t>
      </w:r>
      <w:proofErr w:type="gramEnd"/>
      <w:r w:rsidRPr="00A74913">
        <w:rPr>
          <w:rStyle w:val="Emphasis"/>
          <w:highlight w:val="yellow"/>
        </w:rPr>
        <w:t xml:space="preserve"> its</w:t>
      </w:r>
      <w:r w:rsidRPr="00A74913">
        <w:rPr>
          <w:rStyle w:val="Emphasis"/>
        </w:rPr>
        <w:t xml:space="preserve"> corruptions</w:t>
      </w:r>
      <w:r w:rsidRPr="00A74913">
        <w:rPr>
          <w:rStyle w:val="StyleUnderline"/>
        </w:rPr>
        <w:t xml:space="preserve">, </w:t>
      </w:r>
      <w:r w:rsidRPr="00A74913">
        <w:rPr>
          <w:rStyle w:val="Emphasis"/>
        </w:rPr>
        <w:t>failings</w:t>
      </w:r>
      <w:r w:rsidRPr="00A74913">
        <w:rPr>
          <w:rStyle w:val="StyleUnderline"/>
        </w:rPr>
        <w:t xml:space="preserve">, and </w:t>
      </w:r>
      <w:r w:rsidRPr="00A74913">
        <w:rPr>
          <w:rStyle w:val="Emphasis"/>
        </w:rPr>
        <w:t xml:space="preserve">complicity with </w:t>
      </w:r>
      <w:r w:rsidRPr="00A74913">
        <w:rPr>
          <w:rStyle w:val="Emphasis"/>
          <w:highlight w:val="yellow"/>
        </w:rPr>
        <w:t>injustice</w:t>
      </w:r>
      <w:r w:rsidRPr="00A74913">
        <w:rPr>
          <w:rStyle w:val="StyleUnderline"/>
        </w:rPr>
        <w:t>—</w:t>
      </w:r>
      <w:r w:rsidRPr="00A74913">
        <w:rPr>
          <w:rStyle w:val="StyleUnderline"/>
          <w:highlight w:val="yellow"/>
        </w:rPr>
        <w:t xml:space="preserve">represents the </w:t>
      </w:r>
      <w:r w:rsidRPr="00A74913">
        <w:rPr>
          <w:rStyle w:val="Emphasis"/>
          <w:highlight w:val="yellow"/>
        </w:rPr>
        <w:t>most practical</w:t>
      </w:r>
      <w:r w:rsidRPr="00A74913">
        <w:rPr>
          <w:rStyle w:val="StyleUnderline"/>
        </w:rPr>
        <w:t xml:space="preserve"> and </w:t>
      </w:r>
      <w:r w:rsidRPr="00A74913">
        <w:rPr>
          <w:rStyle w:val="Emphasis"/>
        </w:rPr>
        <w:t xml:space="preserve">normatively legitimate </w:t>
      </w:r>
      <w:r w:rsidRPr="00A74913">
        <w:rPr>
          <w:rStyle w:val="Emphasis"/>
          <w:highlight w:val="yellow"/>
        </w:rPr>
        <w:t>way of organizing</w:t>
      </w:r>
      <w:r w:rsidRPr="00A74913">
        <w:rPr>
          <w:rStyle w:val="Emphasis"/>
        </w:rPr>
        <w:t xml:space="preserve"> political </w:t>
      </w:r>
      <w:r w:rsidRPr="00A74913">
        <w:rPr>
          <w:rStyle w:val="Emphasis"/>
          <w:highlight w:val="yellow"/>
        </w:rPr>
        <w:t>power</w:t>
      </w:r>
      <w:r w:rsidRPr="00A74913">
        <w:rPr>
          <w:rStyle w:val="StyleUnderline"/>
        </w:rPr>
        <w:t xml:space="preserve"> at the </w:t>
      </w:r>
      <w:r w:rsidRPr="00A74913">
        <w:rPr>
          <w:rStyle w:val="Emphasis"/>
        </w:rPr>
        <w:t>level of the nation-state</w:t>
      </w:r>
      <w:r w:rsidRPr="00A74913">
        <w:rPr>
          <w:rStyle w:val="StyleUnderline"/>
        </w:rPr>
        <w:t xml:space="preserve">. And </w:t>
      </w:r>
      <w:r w:rsidRPr="00A74913">
        <w:rPr>
          <w:rStyle w:val="Emphasis"/>
          <w:highlight w:val="yellow"/>
        </w:rPr>
        <w:t>every effort to install an alternative has resulted in disaster</w:t>
      </w:r>
      <w:r w:rsidRPr="00A74913">
        <w:t xml:space="preserve">. </w:t>
      </w:r>
    </w:p>
    <w:p w14:paraId="1759BEEC" w14:textId="77777777" w:rsidR="008D1562" w:rsidRPr="00A74913" w:rsidRDefault="008D1562" w:rsidP="008D1562">
      <w:pPr>
        <w:rPr>
          <w:rStyle w:val="StyleUnderline"/>
        </w:rPr>
      </w:pPr>
      <w:r w:rsidRPr="00A74913">
        <w:rPr>
          <w:rStyle w:val="StyleUnderline"/>
        </w:rPr>
        <w:t xml:space="preserve">Liberal democracy is both </w:t>
      </w:r>
      <w:r w:rsidRPr="00A74913">
        <w:rPr>
          <w:rStyle w:val="Emphasis"/>
        </w:rPr>
        <w:t>limited</w:t>
      </w:r>
      <w:r w:rsidRPr="00A74913">
        <w:rPr>
          <w:rStyle w:val="StyleUnderline"/>
        </w:rPr>
        <w:t xml:space="preserve"> and </w:t>
      </w:r>
      <w:r w:rsidRPr="00A74913">
        <w:rPr>
          <w:rStyle w:val="Emphasis"/>
        </w:rPr>
        <w:t>precarious</w:t>
      </w:r>
      <w:r w:rsidRPr="00A74913">
        <w:t xml:space="preserve">. And simple appeals to liberal values are insufficient, either to defend liberal democracy under siege, or to further advance the causes of social justice and deepen democracy. For this reason, I disagree with self-identified liberal democrats who regard populism in any form as a danger to liberal democracy. I would instead agree with those such as Chantal </w:t>
      </w:r>
      <w:proofErr w:type="spellStart"/>
      <w:r w:rsidRPr="00A74913">
        <w:t>Mouffe</w:t>
      </w:r>
      <w:proofErr w:type="spellEnd"/>
      <w:r w:rsidRPr="00A74913">
        <w:t xml:space="preserve"> and Étienne </w:t>
      </w:r>
      <w:proofErr w:type="spellStart"/>
      <w:r w:rsidRPr="00A74913">
        <w:t>Balibar</w:t>
      </w:r>
      <w:proofErr w:type="spellEnd"/>
      <w:r w:rsidRPr="00A74913">
        <w:t xml:space="preserve">, who argue that </w:t>
      </w:r>
      <w:r w:rsidRPr="00A74913">
        <w:rPr>
          <w:rStyle w:val="StyleUnderline"/>
        </w:rPr>
        <w:t xml:space="preserve">new forms of left populism and </w:t>
      </w:r>
      <w:r w:rsidRPr="00A74913">
        <w:rPr>
          <w:rStyle w:val="Emphasis"/>
          <w:highlight w:val="yellow"/>
        </w:rPr>
        <w:t>new left movements</w:t>
      </w:r>
      <w:r w:rsidRPr="00A74913">
        <w:rPr>
          <w:rStyle w:val="StyleUnderline"/>
        </w:rPr>
        <w:t xml:space="preserve"> and </w:t>
      </w:r>
      <w:r w:rsidRPr="00A74913">
        <w:rPr>
          <w:rStyle w:val="Emphasis"/>
        </w:rPr>
        <w:t>parties</w:t>
      </w:r>
      <w:r w:rsidRPr="00A74913">
        <w:t xml:space="preserve"> (exemplified by </w:t>
      </w:r>
      <w:proofErr w:type="spellStart"/>
      <w:r w:rsidRPr="00A74913">
        <w:t>Syriza</w:t>
      </w:r>
      <w:proofErr w:type="spellEnd"/>
      <w:r w:rsidRPr="00A74913">
        <w:t xml:space="preserve"> in Greece, Podemos in Spain, and Demos in Romania) </w:t>
      </w:r>
      <w:r w:rsidRPr="00A74913">
        <w:rPr>
          <w:rStyle w:val="StyleUnderline"/>
          <w:highlight w:val="yellow"/>
        </w:rPr>
        <w:t xml:space="preserve">are </w:t>
      </w:r>
      <w:r w:rsidRPr="00A74913">
        <w:rPr>
          <w:rStyle w:val="Emphasis"/>
          <w:highlight w:val="yellow"/>
        </w:rPr>
        <w:t>important</w:t>
      </w:r>
      <w:r w:rsidRPr="00A74913">
        <w:rPr>
          <w:rStyle w:val="StyleUnderline"/>
          <w:highlight w:val="yellow"/>
        </w:rPr>
        <w:t xml:space="preserve"> to</w:t>
      </w:r>
      <w:r w:rsidRPr="00A74913">
        <w:rPr>
          <w:rStyle w:val="StyleUnderline"/>
        </w:rPr>
        <w:t xml:space="preserve"> advance the cause of </w:t>
      </w:r>
      <w:r w:rsidRPr="00A74913">
        <w:rPr>
          <w:rStyle w:val="Emphasis"/>
        </w:rPr>
        <w:t>social justice</w:t>
      </w:r>
      <w:r w:rsidRPr="00A74913">
        <w:rPr>
          <w:rStyle w:val="StyleUnderline"/>
        </w:rPr>
        <w:t xml:space="preserve">, to </w:t>
      </w:r>
      <w:r w:rsidRPr="00A74913">
        <w:rPr>
          <w:rStyle w:val="Emphasis"/>
          <w:highlight w:val="yellow"/>
        </w:rPr>
        <w:t>counter the</w:t>
      </w:r>
      <w:r w:rsidRPr="00A74913">
        <w:rPr>
          <w:rStyle w:val="Emphasis"/>
        </w:rPr>
        <w:t xml:space="preserve"> rise</w:t>
      </w:r>
      <w:r w:rsidRPr="00A74913">
        <w:rPr>
          <w:rStyle w:val="StyleUnderline"/>
        </w:rPr>
        <w:t xml:space="preserve"> of </w:t>
      </w:r>
      <w:r w:rsidRPr="00A74913">
        <w:rPr>
          <w:rStyle w:val="StyleUnderline"/>
          <w:highlight w:val="yellow"/>
        </w:rPr>
        <w:t>right</w:t>
      </w:r>
      <w:r w:rsidRPr="00A74913">
        <w:rPr>
          <w:rStyle w:val="StyleUnderline"/>
        </w:rPr>
        <w:t xml:space="preserve">-wing populism, and thus to </w:t>
      </w:r>
      <w:r w:rsidRPr="00A74913">
        <w:rPr>
          <w:rStyle w:val="Emphasis"/>
        </w:rPr>
        <w:t>defend liberal democracy itself</w:t>
      </w:r>
      <w:r w:rsidRPr="00A74913">
        <w:rPr>
          <w:rStyle w:val="StyleUnderline"/>
        </w:rPr>
        <w:t xml:space="preserve">. </w:t>
      </w:r>
    </w:p>
    <w:p w14:paraId="68FE2EBC" w14:textId="77777777" w:rsidR="008D1562" w:rsidRPr="00A74913" w:rsidRDefault="008D1562" w:rsidP="008D1562">
      <w:r w:rsidRPr="00A74913">
        <w:t>At the same time, I believe that calls to unambiguously embrace a new left populism, or to declare one’s goal to be socialism (or for some, even communism) are seriously misguided, at least for those who take liberal values seriously. There are two reasons why.</w:t>
      </w:r>
    </w:p>
    <w:p w14:paraId="7A53DBAD" w14:textId="77777777" w:rsidR="008D1562" w:rsidRPr="00A74913" w:rsidRDefault="008D1562" w:rsidP="008D1562">
      <w:pPr>
        <w:rPr>
          <w:rStyle w:val="StyleUnderline"/>
        </w:rPr>
      </w:pPr>
      <w:r w:rsidRPr="00A74913">
        <w:t xml:space="preserve">The first is broadly political: because </w:t>
      </w:r>
      <w:r w:rsidRPr="00A74913">
        <w:rPr>
          <w:rStyle w:val="StyleUnderline"/>
        </w:rPr>
        <w:t>a new</w:t>
      </w:r>
      <w:r w:rsidRPr="00A74913">
        <w:t xml:space="preserve"> socialist or </w:t>
      </w:r>
      <w:r w:rsidRPr="00A74913">
        <w:rPr>
          <w:rStyle w:val="StyleUnderline"/>
        </w:rPr>
        <w:t xml:space="preserve">left populist hegemony </w:t>
      </w:r>
      <w:r w:rsidRPr="00A74913">
        <w:rPr>
          <w:rStyle w:val="StyleUnderline"/>
          <w:highlight w:val="yellow"/>
        </w:rPr>
        <w:t xml:space="preserve">faces </w:t>
      </w:r>
      <w:r w:rsidRPr="00A74913">
        <w:rPr>
          <w:rStyle w:val="Emphasis"/>
          <w:highlight w:val="yellow"/>
        </w:rPr>
        <w:t>profound</w:t>
      </w:r>
      <w:r w:rsidRPr="00A74913">
        <w:rPr>
          <w:rStyle w:val="StyleUnderline"/>
        </w:rPr>
        <w:t xml:space="preserve"> and probably </w:t>
      </w:r>
      <w:r w:rsidRPr="00A74913">
        <w:rPr>
          <w:rStyle w:val="Emphasis"/>
        </w:rPr>
        <w:t xml:space="preserve">insuperable </w:t>
      </w:r>
      <w:r w:rsidRPr="00A74913">
        <w:rPr>
          <w:rStyle w:val="Emphasis"/>
          <w:highlight w:val="yellow"/>
        </w:rPr>
        <w:t>obstacles</w:t>
      </w:r>
      <w:r w:rsidRPr="00A74913">
        <w:rPr>
          <w:rStyle w:val="StyleUnderline"/>
        </w:rPr>
        <w:t xml:space="preserve">, and these are </w:t>
      </w:r>
      <w:r w:rsidRPr="00A74913">
        <w:rPr>
          <w:rStyle w:val="Emphasis"/>
        </w:rPr>
        <w:t>not gainsaid</w:t>
      </w:r>
      <w:r w:rsidRPr="00A74913">
        <w:rPr>
          <w:rStyle w:val="StyleUnderline"/>
        </w:rPr>
        <w:t xml:space="preserve"> by the </w:t>
      </w:r>
      <w:r w:rsidRPr="00A74913">
        <w:rPr>
          <w:rStyle w:val="Emphasis"/>
        </w:rPr>
        <w:t>obvious failings of capitalism</w:t>
      </w:r>
      <w:r w:rsidRPr="00A74913">
        <w:t xml:space="preserve">. Marx was simply wrong when he declared that “Mankind thus inevitably sets itself only such tasks as it is able to solve.” And </w:t>
      </w:r>
      <w:r w:rsidRPr="00A74913">
        <w:rPr>
          <w:rStyle w:val="StyleUnderline"/>
        </w:rPr>
        <w:t xml:space="preserve">the fact that capitalism is the </w:t>
      </w:r>
      <w:r w:rsidRPr="00A74913">
        <w:rPr>
          <w:rStyle w:val="Emphasis"/>
        </w:rPr>
        <w:t>source of profound harm</w:t>
      </w:r>
      <w:r w:rsidRPr="00A74913">
        <w:rPr>
          <w:rStyle w:val="StyleUnderline"/>
        </w:rPr>
        <w:t xml:space="preserve"> to social justice and environmental sustainability </w:t>
      </w:r>
      <w:r w:rsidRPr="00A74913">
        <w:rPr>
          <w:rStyle w:val="Emphasis"/>
          <w:highlight w:val="yellow"/>
        </w:rPr>
        <w:t>does not mean</w:t>
      </w:r>
      <w:r w:rsidRPr="00A74913">
        <w:rPr>
          <w:rStyle w:val="StyleUnderline"/>
        </w:rPr>
        <w:t xml:space="preserve"> that </w:t>
      </w:r>
      <w:r w:rsidRPr="00A74913">
        <w:rPr>
          <w:rStyle w:val="StyleUnderline"/>
          <w:highlight w:val="yellow"/>
        </w:rPr>
        <w:t xml:space="preserve">there is </w:t>
      </w:r>
      <w:r w:rsidRPr="00A74913">
        <w:rPr>
          <w:rStyle w:val="Emphasis"/>
          <w:highlight w:val="yellow"/>
        </w:rPr>
        <w:t>any obvious way</w:t>
      </w:r>
      <w:r w:rsidRPr="00A74913">
        <w:rPr>
          <w:rStyle w:val="StyleUnderline"/>
          <w:highlight w:val="yellow"/>
        </w:rPr>
        <w:t xml:space="preserve"> to “</w:t>
      </w:r>
      <w:r w:rsidRPr="00A74913">
        <w:rPr>
          <w:rStyle w:val="Emphasis"/>
          <w:highlight w:val="yellow"/>
        </w:rPr>
        <w:t>solve</w:t>
      </w:r>
      <w:r w:rsidRPr="00A74913">
        <w:rPr>
          <w:rStyle w:val="StyleUnderline"/>
        </w:rPr>
        <w:t xml:space="preserve">,” rather than </w:t>
      </w:r>
      <w:r w:rsidRPr="00A74913">
        <w:rPr>
          <w:rStyle w:val="Emphasis"/>
        </w:rPr>
        <w:t>simply to remedy</w:t>
      </w:r>
      <w:r w:rsidRPr="00A74913">
        <w:rPr>
          <w:rStyle w:val="StyleUnderline"/>
        </w:rPr>
        <w:t xml:space="preserve">, these harms. </w:t>
      </w:r>
    </w:p>
    <w:p w14:paraId="7E1F85F0" w14:textId="77777777" w:rsidR="008D1562" w:rsidRPr="00A74913" w:rsidRDefault="008D1562" w:rsidP="008D1562">
      <w:r w:rsidRPr="00A74913">
        <w:t xml:space="preserve">In their recent Jacobin piece “Social Democracy Is Good. But Not Good Enough.” Joseph Schwartz and Bhaskar Sunkara take issue with recent advocacy of liberal versions of socialism. They argue that “history shows us that achieving a stable welfare state while leaving capital’s power over the economy largely intact is itself far from viable. Even if we wanted to stop at socialism within capitalism, it’s not clear that we could.” But </w:t>
      </w:r>
      <w:r w:rsidRPr="00A74913">
        <w:rPr>
          <w:rStyle w:val="StyleUnderline"/>
        </w:rPr>
        <w:t xml:space="preserve">it is </w:t>
      </w:r>
      <w:r w:rsidRPr="00A74913">
        <w:rPr>
          <w:rStyle w:val="Emphasis"/>
        </w:rPr>
        <w:t>much less clear</w:t>
      </w:r>
      <w:r w:rsidRPr="00A74913">
        <w:rPr>
          <w:rStyle w:val="StyleUnderline"/>
        </w:rPr>
        <w:t xml:space="preserve"> that it is possible to </w:t>
      </w:r>
      <w:r w:rsidRPr="00A74913">
        <w:rPr>
          <w:rStyle w:val="Emphasis"/>
        </w:rPr>
        <w:t>institute a wholesale</w:t>
      </w:r>
      <w:r w:rsidRPr="00A74913">
        <w:t xml:space="preserve"> socialist </w:t>
      </w:r>
      <w:r w:rsidRPr="00A74913">
        <w:rPr>
          <w:rStyle w:val="Emphasis"/>
        </w:rPr>
        <w:t>transformation</w:t>
      </w:r>
      <w:r w:rsidRPr="00A74913">
        <w:t>. And, as Schwartz and Sunkara themselves concede: “</w:t>
      </w:r>
      <w:r w:rsidRPr="00A74913">
        <w:rPr>
          <w:rStyle w:val="StyleUnderline"/>
        </w:rPr>
        <w:t xml:space="preserve">To chart a different course, </w:t>
      </w:r>
      <w:r w:rsidRPr="00A74913">
        <w:rPr>
          <w:rStyle w:val="StyleUnderline"/>
          <w:highlight w:val="yellow"/>
        </w:rPr>
        <w:t>we</w:t>
      </w:r>
      <w:r w:rsidRPr="00A74913">
        <w:rPr>
          <w:rStyle w:val="StyleUnderline"/>
        </w:rPr>
        <w:t xml:space="preserve"> would </w:t>
      </w:r>
      <w:r w:rsidRPr="00A74913">
        <w:rPr>
          <w:rStyle w:val="StyleUnderline"/>
          <w:highlight w:val="yellow"/>
        </w:rPr>
        <w:t>need a</w:t>
      </w:r>
      <w:r w:rsidRPr="00A74913">
        <w:rPr>
          <w:rStyle w:val="StyleUnderline"/>
        </w:rPr>
        <w:t xml:space="preserve"> </w:t>
      </w:r>
      <w:r w:rsidRPr="00A74913">
        <w:rPr>
          <w:rStyle w:val="Emphasis"/>
        </w:rPr>
        <w:t>militant</w:t>
      </w:r>
      <w:r w:rsidRPr="00A74913">
        <w:t xml:space="preserve"> labor </w:t>
      </w:r>
      <w:r w:rsidRPr="00A74913">
        <w:rPr>
          <w:rStyle w:val="Emphasis"/>
          <w:highlight w:val="yellow"/>
        </w:rPr>
        <w:t>movement</w:t>
      </w:r>
      <w:r w:rsidRPr="00A74913">
        <w:t xml:space="preserve"> and a mass socialist presence </w:t>
      </w:r>
      <w:r w:rsidRPr="00A74913">
        <w:rPr>
          <w:rStyle w:val="StyleUnderline"/>
          <w:highlight w:val="yellow"/>
        </w:rPr>
        <w:t xml:space="preserve">strengthened by </w:t>
      </w:r>
      <w:r w:rsidRPr="00A74913">
        <w:rPr>
          <w:rStyle w:val="Emphasis"/>
          <w:highlight w:val="yellow"/>
        </w:rPr>
        <w:t>accumulated victories</w:t>
      </w:r>
      <w:r w:rsidRPr="00A74913">
        <w:t xml:space="preserve">, looking to not merely tame but overcome capitalism.” But </w:t>
      </w:r>
      <w:r w:rsidRPr="00A74913">
        <w:rPr>
          <w:rStyle w:val="StyleUnderline"/>
        </w:rPr>
        <w:t>such a</w:t>
      </w:r>
      <w:r w:rsidRPr="00A74913">
        <w:t xml:space="preserve"> socialist </w:t>
      </w:r>
      <w:r w:rsidRPr="00A74913">
        <w:rPr>
          <w:rStyle w:val="StyleUnderline"/>
          <w:highlight w:val="yellow"/>
        </w:rPr>
        <w:t>mass politics is</w:t>
      </w:r>
      <w:r w:rsidRPr="00A74913">
        <w:rPr>
          <w:rStyle w:val="StyleUnderline"/>
        </w:rPr>
        <w:t xml:space="preserve"> </w:t>
      </w:r>
      <w:r w:rsidRPr="00A74913">
        <w:rPr>
          <w:rStyle w:val="Emphasis"/>
        </w:rPr>
        <w:lastRenderedPageBreak/>
        <w:t xml:space="preserve">rather </w:t>
      </w:r>
      <w:r w:rsidRPr="00A74913">
        <w:rPr>
          <w:rStyle w:val="Emphasis"/>
          <w:highlight w:val="yellow"/>
        </w:rPr>
        <w:t>unlikely</w:t>
      </w:r>
      <w:r w:rsidRPr="00A74913">
        <w:rPr>
          <w:rStyle w:val="StyleUnderline"/>
        </w:rPr>
        <w:t xml:space="preserve"> </w:t>
      </w:r>
      <w:r w:rsidRPr="00A74913">
        <w:rPr>
          <w:rStyle w:val="StyleUnderline"/>
          <w:highlight w:val="yellow"/>
        </w:rPr>
        <w:t>given the current forms of social</w:t>
      </w:r>
      <w:r w:rsidRPr="00A74913">
        <w:rPr>
          <w:rStyle w:val="StyleUnderline"/>
        </w:rPr>
        <w:t xml:space="preserve"> and economic </w:t>
      </w:r>
      <w:r w:rsidRPr="00A74913">
        <w:rPr>
          <w:rStyle w:val="StyleUnderline"/>
          <w:highlight w:val="yellow"/>
        </w:rPr>
        <w:t>life</w:t>
      </w:r>
      <w:r w:rsidRPr="00A74913">
        <w:t xml:space="preserve">, which differ dramatically from the forms of industrialism that gave birth to the modern socialist movement in the mid-nineteenth century. </w:t>
      </w:r>
    </w:p>
    <w:p w14:paraId="1A623F67" w14:textId="77777777" w:rsidR="008D1562" w:rsidRPr="00A74913" w:rsidRDefault="008D1562" w:rsidP="008D1562">
      <w:r w:rsidRPr="00A74913">
        <w:t xml:space="preserve">“Post-Fordist” forms of flexible accumulation, </w:t>
      </w:r>
      <w:r w:rsidRPr="00A74913">
        <w:rPr>
          <w:rStyle w:val="StyleUnderline"/>
        </w:rPr>
        <w:t>automation, neoliberal forms of consumerism, new digital means of communication</w:t>
      </w:r>
      <w:r w:rsidRPr="00A74913">
        <w:t xml:space="preserve">, new forms of “liquid modernity”—such developments </w:t>
      </w:r>
      <w:r w:rsidRPr="00A74913">
        <w:rPr>
          <w:rStyle w:val="StyleUnderline"/>
        </w:rPr>
        <w:t xml:space="preserve">have promoted new forms of inequality, but they have also </w:t>
      </w:r>
      <w:r w:rsidRPr="00A74913">
        <w:rPr>
          <w:rStyle w:val="Emphasis"/>
        </w:rPr>
        <w:t>eroded</w:t>
      </w:r>
      <w:r w:rsidRPr="00A74913">
        <w:rPr>
          <w:rStyle w:val="StyleUnderline"/>
        </w:rPr>
        <w:t xml:space="preserve"> the social, cultural, and economic bases of working-class formation</w:t>
      </w:r>
      <w:r w:rsidRPr="00A74913">
        <w:t xml:space="preserve"> that grounded socialist politics in the past. In countries such as the United States, </w:t>
      </w:r>
      <w:r w:rsidRPr="00A74913">
        <w:rPr>
          <w:rStyle w:val="StyleUnderline"/>
        </w:rPr>
        <w:t xml:space="preserve">there is </w:t>
      </w:r>
      <w:r w:rsidRPr="00A74913">
        <w:rPr>
          <w:rStyle w:val="Emphasis"/>
        </w:rPr>
        <w:t>no mass proletariat</w:t>
      </w:r>
      <w:r w:rsidRPr="00A74913">
        <w:rPr>
          <w:rStyle w:val="StyleUnderline"/>
        </w:rPr>
        <w:t xml:space="preserve"> to mobilize or organize</w:t>
      </w:r>
      <w:r w:rsidRPr="00A74913">
        <w:t xml:space="preserve">. And while there is a working class, not many of the individuals inhabiting this class regard wage-labor as the defining feature of their experience or identity under capitalism. </w:t>
      </w:r>
    </w:p>
    <w:p w14:paraId="46270598" w14:textId="77777777" w:rsidR="008D1562" w:rsidRPr="00A74913" w:rsidRDefault="008D1562" w:rsidP="008D1562">
      <w:r w:rsidRPr="00A74913">
        <w:t xml:space="preserve">In fact, </w:t>
      </w:r>
      <w:r w:rsidRPr="00A74913">
        <w:rPr>
          <w:rStyle w:val="StyleUnderline"/>
        </w:rPr>
        <w:t>a range of struggles for recognition now flourish in real tension with class politics</w:t>
      </w:r>
      <w:r w:rsidRPr="00A74913">
        <w:t xml:space="preserve">—including civil rights, women’s rights, and gay rights. </w:t>
      </w:r>
      <w:r w:rsidRPr="00A74913">
        <w:rPr>
          <w:rStyle w:val="StyleUnderline"/>
        </w:rPr>
        <w:t xml:space="preserve">Right-wing </w:t>
      </w:r>
      <w:r w:rsidRPr="00A74913">
        <w:rPr>
          <w:rStyle w:val="StyleUnderline"/>
          <w:highlight w:val="yellow"/>
        </w:rPr>
        <w:t>populism</w:t>
      </w:r>
      <w:r w:rsidRPr="00A74913">
        <w:rPr>
          <w:rStyle w:val="StyleUnderline"/>
        </w:rPr>
        <w:t xml:space="preserve"> represents a </w:t>
      </w:r>
      <w:r w:rsidRPr="00A74913">
        <w:rPr>
          <w:rStyle w:val="Emphasis"/>
        </w:rPr>
        <w:t>powerful backlash</w:t>
      </w:r>
      <w:r w:rsidRPr="00A74913">
        <w:rPr>
          <w:rStyle w:val="StyleUnderline"/>
        </w:rPr>
        <w:t xml:space="preserve"> against these struggles that has </w:t>
      </w:r>
      <w:r w:rsidRPr="00A74913">
        <w:rPr>
          <w:rStyle w:val="Emphasis"/>
        </w:rPr>
        <w:t xml:space="preserve">successfully </w:t>
      </w:r>
      <w:r w:rsidRPr="00A74913">
        <w:rPr>
          <w:rStyle w:val="Emphasis"/>
          <w:highlight w:val="yellow"/>
        </w:rPr>
        <w:t>garnered substantial white</w:t>
      </w:r>
      <w:r w:rsidRPr="00A74913">
        <w:rPr>
          <w:rStyle w:val="Emphasis"/>
        </w:rPr>
        <w:t xml:space="preserve"> working-class </w:t>
      </w:r>
      <w:r w:rsidRPr="00A74913">
        <w:rPr>
          <w:rStyle w:val="Emphasis"/>
          <w:highlight w:val="yellow"/>
        </w:rPr>
        <w:t>support</w:t>
      </w:r>
      <w:r w:rsidRPr="00A74913">
        <w:rPr>
          <w:rStyle w:val="StyleUnderline"/>
        </w:rPr>
        <w:t xml:space="preserve">. The identities of many members of the white working class are </w:t>
      </w:r>
      <w:r w:rsidRPr="00A74913">
        <w:rPr>
          <w:rStyle w:val="Emphasis"/>
        </w:rPr>
        <w:t>deeply</w:t>
      </w:r>
      <w:r w:rsidRPr="00A74913">
        <w:rPr>
          <w:rStyle w:val="StyleUnderline"/>
        </w:rPr>
        <w:t xml:space="preserve"> and </w:t>
      </w:r>
      <w:r w:rsidRPr="00A74913">
        <w:rPr>
          <w:rStyle w:val="Emphasis"/>
        </w:rPr>
        <w:t>profoundly constituted</w:t>
      </w:r>
      <w:r w:rsidRPr="00A74913">
        <w:rPr>
          <w:rStyle w:val="StyleUnderline"/>
        </w:rPr>
        <w:t xml:space="preserve"> by sexism and resentment toward immigrants and people of color in ways that make them </w:t>
      </w:r>
      <w:r w:rsidRPr="00A74913">
        <w:rPr>
          <w:rStyle w:val="Emphasis"/>
        </w:rPr>
        <w:t>poor targets</w:t>
      </w:r>
      <w:r w:rsidRPr="00A74913">
        <w:t xml:space="preserve"> for socialist advocacy. </w:t>
      </w:r>
    </w:p>
    <w:p w14:paraId="620E7461" w14:textId="77777777" w:rsidR="008D1562" w:rsidRPr="00A74913" w:rsidRDefault="008D1562" w:rsidP="008D1562">
      <w:r w:rsidRPr="00A74913">
        <w:rPr>
          <w:rStyle w:val="StyleUnderline"/>
          <w:highlight w:val="yellow"/>
        </w:rPr>
        <w:t xml:space="preserve">It </w:t>
      </w:r>
      <w:r w:rsidRPr="00A74913">
        <w:rPr>
          <w:rStyle w:val="Emphasis"/>
          <w:highlight w:val="yellow"/>
        </w:rPr>
        <w:t>does not follow</w:t>
      </w:r>
      <w:r w:rsidRPr="00A74913">
        <w:rPr>
          <w:rStyle w:val="StyleUnderline"/>
        </w:rPr>
        <w:t xml:space="preserve"> from this that</w:t>
      </w:r>
      <w:r w:rsidRPr="00A74913">
        <w:t xml:space="preserve"> socialist </w:t>
      </w:r>
      <w:r w:rsidRPr="00A74913">
        <w:rPr>
          <w:rStyle w:val="StyleUnderline"/>
          <w:highlight w:val="yellow"/>
        </w:rPr>
        <w:t xml:space="preserve">political organizing </w:t>
      </w:r>
      <w:r w:rsidRPr="00A74913">
        <w:rPr>
          <w:rStyle w:val="Emphasis"/>
          <w:highlight w:val="yellow"/>
        </w:rPr>
        <w:t>ought to be disparaged</w:t>
      </w:r>
      <w:r w:rsidRPr="00A74913">
        <w:rPr>
          <w:rStyle w:val="StyleUnderline"/>
        </w:rPr>
        <w:t xml:space="preserve">. But it does follow that left liberals have </w:t>
      </w:r>
      <w:r w:rsidRPr="00A74913">
        <w:rPr>
          <w:rStyle w:val="Emphasis"/>
        </w:rPr>
        <w:t>every reason</w:t>
      </w:r>
      <w:r w:rsidRPr="00A74913">
        <w:rPr>
          <w:rStyle w:val="StyleUnderline"/>
        </w:rPr>
        <w:t xml:space="preserve"> to approach the aspiration to </w:t>
      </w:r>
      <w:r w:rsidRPr="00A74913">
        <w:rPr>
          <w:rStyle w:val="Emphasis"/>
        </w:rPr>
        <w:t>transcend</w:t>
      </w:r>
      <w:r w:rsidRPr="00A74913">
        <w:t xml:space="preserve"> capitalism, and </w:t>
      </w:r>
      <w:r w:rsidRPr="00A74913">
        <w:rPr>
          <w:rStyle w:val="Emphasis"/>
        </w:rPr>
        <w:t>liberal democracy</w:t>
      </w:r>
      <w:r w:rsidRPr="00A74913">
        <w:t xml:space="preserve">, </w:t>
      </w:r>
      <w:r w:rsidRPr="00A74913">
        <w:rPr>
          <w:rStyle w:val="StyleUnderline"/>
        </w:rPr>
        <w:t xml:space="preserve">with </w:t>
      </w:r>
      <w:r w:rsidRPr="00A74913">
        <w:rPr>
          <w:rStyle w:val="Emphasis"/>
        </w:rPr>
        <w:t>skepticism</w:t>
      </w:r>
      <w:r w:rsidRPr="00A74913">
        <w:rPr>
          <w:rStyle w:val="StyleUnderline"/>
        </w:rPr>
        <w:t>. And so</w:t>
      </w:r>
      <w:r w:rsidRPr="00A74913">
        <w:t xml:space="preserve">, when socialist </w:t>
      </w:r>
      <w:r w:rsidRPr="00A74913">
        <w:rPr>
          <w:rStyle w:val="StyleUnderline"/>
        </w:rPr>
        <w:t xml:space="preserve">colleagues challenge us from </w:t>
      </w:r>
      <w:r w:rsidRPr="00A74913">
        <w:rPr>
          <w:rStyle w:val="StyleUnderline"/>
          <w:highlight w:val="yellow"/>
        </w:rPr>
        <w:t>the left, insisti</w:t>
      </w:r>
      <w:r w:rsidRPr="00A74913">
        <w:rPr>
          <w:rStyle w:val="StyleUnderline"/>
        </w:rPr>
        <w:t xml:space="preserve">ng that </w:t>
      </w:r>
      <w:r w:rsidRPr="00A74913">
        <w:rPr>
          <w:rStyle w:val="StyleUnderline"/>
          <w:highlight w:val="yellow"/>
        </w:rPr>
        <w:t>we “</w:t>
      </w:r>
      <w:r w:rsidRPr="00A74913">
        <w:rPr>
          <w:rStyle w:val="Emphasis"/>
          <w:highlight w:val="yellow"/>
        </w:rPr>
        <w:t>reify</w:t>
      </w:r>
      <w:r w:rsidRPr="00A74913">
        <w:rPr>
          <w:rStyle w:val="StyleUnderline"/>
          <w:highlight w:val="yellow"/>
        </w:rPr>
        <w:t>” liberal democracy</w:t>
      </w:r>
      <w:r w:rsidRPr="00A74913">
        <w:rPr>
          <w:rStyle w:val="StyleUnderline"/>
        </w:rPr>
        <w:t xml:space="preserve"> and fail to understand the “</w:t>
      </w:r>
      <w:r w:rsidRPr="00A74913">
        <w:rPr>
          <w:rStyle w:val="Emphasis"/>
        </w:rPr>
        <w:t>real</w:t>
      </w:r>
      <w:r w:rsidRPr="00A74913">
        <w:rPr>
          <w:rStyle w:val="StyleUnderline"/>
        </w:rPr>
        <w:t xml:space="preserve">” sources of our difficulties, </w:t>
      </w:r>
      <w:r w:rsidRPr="00A74913">
        <w:rPr>
          <w:rStyle w:val="StyleUnderline"/>
          <w:highlight w:val="yellow"/>
        </w:rPr>
        <w:t>we</w:t>
      </w:r>
      <w:r w:rsidRPr="00A74913">
        <w:rPr>
          <w:rStyle w:val="StyleUnderline"/>
        </w:rPr>
        <w:t xml:space="preserve"> have every reason to </w:t>
      </w:r>
      <w:r w:rsidRPr="00A74913">
        <w:rPr>
          <w:rStyle w:val="StyleUnderline"/>
          <w:highlight w:val="yellow"/>
        </w:rPr>
        <w:t xml:space="preserve">question </w:t>
      </w:r>
      <w:r w:rsidRPr="00A74913">
        <w:rPr>
          <w:rStyle w:val="Emphasis"/>
          <w:highlight w:val="yellow"/>
        </w:rPr>
        <w:t>who exactly is doing the reifying</w:t>
      </w:r>
      <w:r w:rsidRPr="00A74913">
        <w:rPr>
          <w:highlight w:val="yellow"/>
        </w:rPr>
        <w:t>.</w:t>
      </w:r>
      <w:r w:rsidRPr="00A74913">
        <w:t xml:space="preserve"> </w:t>
      </w:r>
    </w:p>
    <w:p w14:paraId="5F93971C" w14:textId="77777777" w:rsidR="008D1562" w:rsidRPr="00A74913" w:rsidRDefault="008D1562" w:rsidP="008D1562">
      <w:r w:rsidRPr="00A74913">
        <w:t xml:space="preserve">The second reason to keep a liberal distance from invocations of socialist transformation relates to questions of ethical and political judgment. </w:t>
      </w:r>
      <w:r w:rsidRPr="00A74913">
        <w:rPr>
          <w:rStyle w:val="StyleUnderline"/>
          <w:highlight w:val="yellow"/>
        </w:rPr>
        <w:t>Even if one were to believe</w:t>
      </w:r>
      <w:r w:rsidRPr="00A74913">
        <w:rPr>
          <w:rStyle w:val="StyleUnderline"/>
        </w:rPr>
        <w:t xml:space="preserve"> that the </w:t>
      </w:r>
      <w:r w:rsidRPr="00A74913">
        <w:rPr>
          <w:rStyle w:val="Emphasis"/>
        </w:rPr>
        <w:t>only way</w:t>
      </w:r>
      <w:r w:rsidRPr="00A74913">
        <w:rPr>
          <w:rStyle w:val="StyleUnderline"/>
        </w:rPr>
        <w:t xml:space="preserve"> to defend liberal democracy and to defeat the forces of the right is to </w:t>
      </w:r>
      <w:r w:rsidRPr="00A74913">
        <w:rPr>
          <w:rStyle w:val="Emphasis"/>
        </w:rPr>
        <w:t>join the struggle</w:t>
      </w:r>
      <w:r w:rsidRPr="00A74913">
        <w:rPr>
          <w:rStyle w:val="StyleUnderline"/>
        </w:rPr>
        <w:t xml:space="preserve"> for </w:t>
      </w:r>
      <w:r w:rsidRPr="00A74913">
        <w:rPr>
          <w:rStyle w:val="StyleUnderline"/>
          <w:highlight w:val="yellow"/>
        </w:rPr>
        <w:t xml:space="preserve">a </w:t>
      </w:r>
      <w:r w:rsidRPr="00A74913">
        <w:rPr>
          <w:rStyle w:val="Emphasis"/>
        </w:rPr>
        <w:t xml:space="preserve">more </w:t>
      </w:r>
      <w:r w:rsidRPr="00A74913">
        <w:rPr>
          <w:rStyle w:val="Emphasis"/>
          <w:highlight w:val="yellow"/>
        </w:rPr>
        <w:t>radical challenge</w:t>
      </w:r>
      <w:r w:rsidRPr="00A74913">
        <w:t xml:space="preserve"> to capitalism itself, </w:t>
      </w:r>
      <w:r w:rsidRPr="00A74913">
        <w:rPr>
          <w:rStyle w:val="StyleUnderline"/>
          <w:highlight w:val="yellow"/>
        </w:rPr>
        <w:t xml:space="preserve">this </w:t>
      </w:r>
      <w:r w:rsidRPr="00A74913">
        <w:rPr>
          <w:rStyle w:val="Emphasis"/>
          <w:highlight w:val="yellow"/>
        </w:rPr>
        <w:t>would not mitigate</w:t>
      </w:r>
      <w:r w:rsidRPr="00A74913">
        <w:rPr>
          <w:rStyle w:val="Emphasis"/>
        </w:rPr>
        <w:t xml:space="preserve"> some very </w:t>
      </w:r>
      <w:r w:rsidRPr="00A74913">
        <w:rPr>
          <w:rStyle w:val="Emphasis"/>
          <w:highlight w:val="yellow"/>
        </w:rPr>
        <w:t>difficult</w:t>
      </w:r>
      <w:r w:rsidRPr="00A74913">
        <w:rPr>
          <w:rStyle w:val="StyleUnderline"/>
        </w:rPr>
        <w:t xml:space="preserve"> and </w:t>
      </w:r>
      <w:r w:rsidRPr="00A74913">
        <w:rPr>
          <w:rStyle w:val="Emphasis"/>
        </w:rPr>
        <w:t xml:space="preserve">consequential </w:t>
      </w:r>
      <w:r w:rsidRPr="00A74913">
        <w:rPr>
          <w:rStyle w:val="Emphasis"/>
          <w:highlight w:val="yellow"/>
        </w:rPr>
        <w:t>political choices</w:t>
      </w:r>
      <w:r w:rsidRPr="00A74913">
        <w:rPr>
          <w:rStyle w:val="StyleUnderline"/>
        </w:rPr>
        <w:t xml:space="preserve"> that present themselves in the here and now</w:t>
      </w:r>
      <w:r w:rsidRPr="00A74913">
        <w:t xml:space="preserve">. </w:t>
      </w:r>
    </w:p>
    <w:p w14:paraId="3C190043" w14:textId="77777777" w:rsidR="008D1562" w:rsidRPr="00A74913" w:rsidRDefault="008D1562" w:rsidP="008D1562">
      <w:pPr>
        <w:rPr>
          <w:sz w:val="10"/>
          <w:szCs w:val="10"/>
        </w:rPr>
      </w:pPr>
      <w:proofErr w:type="gramStart"/>
      <w:r w:rsidRPr="00A74913">
        <w:rPr>
          <w:sz w:val="10"/>
          <w:szCs w:val="10"/>
        </w:rPr>
        <w:t>Thus</w:t>
      </w:r>
      <w:proofErr w:type="gramEnd"/>
      <w:r w:rsidRPr="00A74913">
        <w:rPr>
          <w:sz w:val="10"/>
          <w:szCs w:val="10"/>
        </w:rPr>
        <w:t xml:space="preserve"> after Hillary Clinton was nominated, many Sanders supporters who sincerely believed that something more radical than </w:t>
      </w:r>
      <w:proofErr w:type="spellStart"/>
      <w:r w:rsidRPr="00A74913">
        <w:rPr>
          <w:sz w:val="10"/>
          <w:szCs w:val="10"/>
        </w:rPr>
        <w:t>Clintonism</w:t>
      </w:r>
      <w:proofErr w:type="spellEnd"/>
      <w:r w:rsidRPr="00A74913">
        <w:rPr>
          <w:sz w:val="10"/>
          <w:szCs w:val="10"/>
        </w:rPr>
        <w:t xml:space="preserve"> was necessary were faced with a stark choice: on the one hand, voting for and supporting Clinton, and, on the other hand, refusing to support Clinton, by abstaining or supporting Jill Stein, and thus making it more likely that Donald Trump would be elected. To support Clinton in this context was not to repudiate Sanders or the importance of the political “revolution” he led. It was simply to acknowledge that the danger to liberal democracy represented by Trump was too great—and that neoliberalism with a human face is always to be preferred to right-wing authoritarianism. A similar dilemma presented itself to many French leftists in the May 2017 presidential elections. During the first round, </w:t>
      </w:r>
      <w:proofErr w:type="gramStart"/>
      <w:r w:rsidRPr="00A74913">
        <w:rPr>
          <w:sz w:val="10"/>
          <w:szCs w:val="10"/>
        </w:rPr>
        <w:t>a number of</w:t>
      </w:r>
      <w:proofErr w:type="gramEnd"/>
      <w:r w:rsidRPr="00A74913">
        <w:rPr>
          <w:sz w:val="10"/>
          <w:szCs w:val="10"/>
        </w:rPr>
        <w:t xml:space="preserve"> center and left candidates decided to run, including left socialist Jean-Luc </w:t>
      </w:r>
      <w:proofErr w:type="spellStart"/>
      <w:r w:rsidRPr="00A74913">
        <w:rPr>
          <w:sz w:val="10"/>
          <w:szCs w:val="10"/>
        </w:rPr>
        <w:t>Mélenchon</w:t>
      </w:r>
      <w:proofErr w:type="spellEnd"/>
      <w:r w:rsidRPr="00A74913">
        <w:rPr>
          <w:sz w:val="10"/>
          <w:szCs w:val="10"/>
        </w:rPr>
        <w:t xml:space="preserve">, along with Marine Le Pen of the right-wing National Front. But in the runoff, the choice was stark: support Emmanuel Macron against Le Pen, on the grounds that the danger from the right must be averted, or refuse to do so, on the grounds that Macron is a neoliberal. </w:t>
      </w:r>
      <w:proofErr w:type="spellStart"/>
      <w:r w:rsidRPr="00A74913">
        <w:rPr>
          <w:sz w:val="10"/>
          <w:szCs w:val="10"/>
        </w:rPr>
        <w:t>Yanis</w:t>
      </w:r>
      <w:proofErr w:type="spellEnd"/>
      <w:r w:rsidRPr="00A74913">
        <w:rPr>
          <w:sz w:val="10"/>
          <w:szCs w:val="10"/>
        </w:rPr>
        <w:t xml:space="preserve"> Varoufakis, self-described “erratic Marxist” and former Greek Finance Minister, explained the stakes in Project Syndicate: Progressives have good reason to be angry with a liberal establishment that feels comfortable with Macron. . . . Moreover, it is not hard to identify with the French left’s feeling that the liberal establishment is getting its comeuppance with Le Pen’s rise. . . . But the decision of many leftists to maintain an equal distance between Macron and Le Pen is inexcusable. There are two reasons for this. First, the imperative to oppose racism trumps opposition to neoliberal policies. . . . Just like in the 1940s, we have a duty to ensure that the state’s monopoly over the legitimate use of violence is not controlled by those who harbor violent sentiments toward the foreigner, the cultural or sexual minority member, the “other.” . . . But there is a second reason for backing Macron. . . . My disagreements with Macron are legion. . . . [yet] I support Macron . . . [for I] refuse to be part of a generation of leftists responsible for allowing a fascist and racist to win the French presidency. Naturally, if Macron wins and becomes merely another functionary of Europe’s deep establishment, my comrades and I will oppose him no less energetically than we are—or should be—opposing Le Pen now. </w:t>
      </w:r>
    </w:p>
    <w:p w14:paraId="262BE42E" w14:textId="77777777" w:rsidR="008D1562" w:rsidRPr="00A74913" w:rsidRDefault="008D1562" w:rsidP="008D1562">
      <w:r w:rsidRPr="00A74913">
        <w:t xml:space="preserve">Yet </w:t>
      </w:r>
      <w:r w:rsidRPr="00A74913">
        <w:rPr>
          <w:rStyle w:val="StyleUnderline"/>
        </w:rPr>
        <w:t xml:space="preserve">there are those on the left who view the neoliberal as </w:t>
      </w:r>
      <w:r w:rsidRPr="00A74913">
        <w:rPr>
          <w:rStyle w:val="Emphasis"/>
        </w:rPr>
        <w:t>no less of a threat</w:t>
      </w:r>
      <w:r w:rsidRPr="00A74913">
        <w:rPr>
          <w:rStyle w:val="StyleUnderline"/>
        </w:rPr>
        <w:t xml:space="preserve"> than the neo-fascist</w:t>
      </w:r>
      <w:r w:rsidRPr="00A74913">
        <w:t xml:space="preserve">. The philosopher </w:t>
      </w:r>
      <w:proofErr w:type="spellStart"/>
      <w:r w:rsidRPr="00A74913">
        <w:t>Slavoj</w:t>
      </w:r>
      <w:proofErr w:type="spellEnd"/>
      <w:r w:rsidRPr="00A74913">
        <w:t xml:space="preserve"> </w:t>
      </w:r>
      <w:proofErr w:type="spellStart"/>
      <w:r w:rsidRPr="00A74913">
        <w:rPr>
          <w:rStyle w:val="Emphasis"/>
        </w:rPr>
        <w:t>Žižek</w:t>
      </w:r>
      <w:proofErr w:type="spellEnd"/>
      <w:r w:rsidRPr="00A74913">
        <w:t xml:space="preserve">, for example, </w:t>
      </w:r>
      <w:r w:rsidRPr="00A74913">
        <w:rPr>
          <w:rStyle w:val="Emphasis"/>
        </w:rPr>
        <w:t>refused to support Macron against Le Pen</w:t>
      </w:r>
      <w:r w:rsidRPr="00A74913">
        <w:rPr>
          <w:rStyle w:val="StyleUnderline"/>
        </w:rPr>
        <w:t xml:space="preserve">, echoing a stance he had taken in the </w:t>
      </w:r>
      <w:r w:rsidRPr="00A74913">
        <w:rPr>
          <w:rStyle w:val="Emphasis"/>
        </w:rPr>
        <w:t>Clinton-Trump contest</w:t>
      </w:r>
      <w:r w:rsidRPr="00A74913">
        <w:t xml:space="preserve">. Similar sentiments have been expressed by the scholar Nancy Fraser, a harsh critic of Clinton. Like </w:t>
      </w:r>
      <w:proofErr w:type="spellStart"/>
      <w:r w:rsidRPr="00A74913">
        <w:t>Žižek</w:t>
      </w:r>
      <w:proofErr w:type="spellEnd"/>
      <w:r w:rsidRPr="00A74913">
        <w:t xml:space="preserve">, </w:t>
      </w:r>
      <w:r w:rsidRPr="00A74913">
        <w:rPr>
          <w:rStyle w:val="Emphasis"/>
        </w:rPr>
        <w:t>Fraser</w:t>
      </w:r>
      <w:r w:rsidRPr="00A74913">
        <w:rPr>
          <w:rStyle w:val="StyleUnderline"/>
        </w:rPr>
        <w:t xml:space="preserve"> insists</w:t>
      </w:r>
      <w:r w:rsidRPr="00A74913">
        <w:t xml:space="preserve"> that “far from being the antidote to fascism, (neo)liberalism is its partner in crime. . . . </w:t>
      </w:r>
      <w:r w:rsidRPr="00A74913">
        <w:rPr>
          <w:rStyle w:val="StyleUnderline"/>
        </w:rPr>
        <w:t xml:space="preserve">the left should </w:t>
      </w:r>
      <w:r w:rsidRPr="00A74913">
        <w:rPr>
          <w:rStyle w:val="Emphasis"/>
        </w:rPr>
        <w:t>refuse the choice</w:t>
      </w:r>
      <w:r w:rsidRPr="00A74913">
        <w:rPr>
          <w:rStyle w:val="StyleUnderline"/>
        </w:rPr>
        <w:t xml:space="preserve"> between progressive neoliberalism and reactionary populism</w:t>
      </w:r>
      <w:r w:rsidRPr="00A74913">
        <w:t xml:space="preserve">.” </w:t>
      </w:r>
    </w:p>
    <w:p w14:paraId="7CDD8A61" w14:textId="77777777" w:rsidR="008D1562" w:rsidRPr="00A74913" w:rsidRDefault="008D1562" w:rsidP="008D1562">
      <w:r w:rsidRPr="00A74913">
        <w:rPr>
          <w:rStyle w:val="StyleUnderline"/>
        </w:rPr>
        <w:t xml:space="preserve">But there are times when </w:t>
      </w:r>
      <w:r w:rsidRPr="00A74913">
        <w:rPr>
          <w:rStyle w:val="Emphasis"/>
        </w:rPr>
        <w:t>such a choice is necessary</w:t>
      </w:r>
      <w:r w:rsidRPr="00A74913">
        <w:rPr>
          <w:rStyle w:val="StyleUnderline"/>
        </w:rPr>
        <w:t xml:space="preserve">, and </w:t>
      </w:r>
      <w:r w:rsidRPr="00A74913">
        <w:rPr>
          <w:rStyle w:val="StyleUnderline"/>
          <w:highlight w:val="yellow"/>
        </w:rPr>
        <w:t>making the</w:t>
      </w:r>
      <w:r w:rsidRPr="00A74913">
        <w:rPr>
          <w:rStyle w:val="StyleUnderline"/>
        </w:rPr>
        <w:t xml:space="preserve"> right </w:t>
      </w:r>
      <w:r w:rsidRPr="00A74913">
        <w:rPr>
          <w:rStyle w:val="StyleUnderline"/>
          <w:highlight w:val="yellow"/>
        </w:rPr>
        <w:t xml:space="preserve">choice is </w:t>
      </w:r>
      <w:r w:rsidRPr="00A74913">
        <w:rPr>
          <w:rStyle w:val="Emphasis"/>
          <w:highlight w:val="yellow"/>
        </w:rPr>
        <w:t>not</w:t>
      </w:r>
      <w:r w:rsidRPr="00A74913">
        <w:rPr>
          <w:rStyle w:val="Emphasis"/>
        </w:rPr>
        <w:t xml:space="preserve"> a form of </w:t>
      </w:r>
      <w:r w:rsidRPr="00A74913">
        <w:rPr>
          <w:rStyle w:val="Emphasis"/>
          <w:highlight w:val="yellow"/>
        </w:rPr>
        <w:t>capitulation</w:t>
      </w:r>
      <w:r w:rsidRPr="00A74913">
        <w:rPr>
          <w:rStyle w:val="StyleUnderline"/>
          <w:highlight w:val="yellow"/>
        </w:rPr>
        <w:t xml:space="preserve"> but </w:t>
      </w:r>
      <w:r w:rsidRPr="00A74913">
        <w:rPr>
          <w:rStyle w:val="Emphasis"/>
          <w:highlight w:val="yellow"/>
        </w:rPr>
        <w:t>political responsibility</w:t>
      </w:r>
      <w:r w:rsidRPr="00A74913">
        <w:rPr>
          <w:rStyle w:val="StyleUnderline"/>
        </w:rPr>
        <w:t xml:space="preserve">. The making of such a </w:t>
      </w:r>
      <w:r w:rsidRPr="00A74913">
        <w:rPr>
          <w:rStyle w:val="StyleUnderline"/>
          <w:highlight w:val="yellow"/>
        </w:rPr>
        <w:t xml:space="preserve">choice </w:t>
      </w:r>
      <w:r w:rsidRPr="00A74913">
        <w:rPr>
          <w:rStyle w:val="Emphasis"/>
          <w:highlight w:val="yellow"/>
        </w:rPr>
        <w:t>does not preclude other choices</w:t>
      </w:r>
      <w:r w:rsidRPr="00A74913">
        <w:rPr>
          <w:rStyle w:val="Emphasis"/>
        </w:rPr>
        <w:t xml:space="preserve"> as well</w:t>
      </w:r>
      <w:r w:rsidRPr="00A74913">
        <w:rPr>
          <w:rStyle w:val="StyleUnderline"/>
        </w:rPr>
        <w:t xml:space="preserve">, and </w:t>
      </w:r>
      <w:r w:rsidRPr="00A74913">
        <w:rPr>
          <w:rStyle w:val="StyleUnderline"/>
          <w:highlight w:val="yellow"/>
        </w:rPr>
        <w:t xml:space="preserve">it </w:t>
      </w:r>
      <w:r w:rsidRPr="00A74913">
        <w:rPr>
          <w:rStyle w:val="Emphasis"/>
          <w:highlight w:val="yellow"/>
        </w:rPr>
        <w:t xml:space="preserve">makes </w:t>
      </w:r>
      <w:r w:rsidRPr="00A74913">
        <w:rPr>
          <w:rStyle w:val="Emphasis"/>
        </w:rPr>
        <w:t xml:space="preserve">perfect </w:t>
      </w:r>
      <w:r w:rsidRPr="00A74913">
        <w:rPr>
          <w:rStyle w:val="Emphasis"/>
          <w:highlight w:val="yellow"/>
        </w:rPr>
        <w:t>sense</w:t>
      </w:r>
      <w:r w:rsidRPr="00A74913">
        <w:rPr>
          <w:rStyle w:val="StyleUnderline"/>
          <w:highlight w:val="yellow"/>
        </w:rPr>
        <w:t xml:space="preserve"> to </w:t>
      </w:r>
      <w:proofErr w:type="gramStart"/>
      <w:r w:rsidRPr="00A74913">
        <w:rPr>
          <w:rStyle w:val="StyleUnderline"/>
          <w:highlight w:val="yellow"/>
        </w:rPr>
        <w:t>say</w:t>
      </w:r>
      <w:proofErr w:type="gramEnd"/>
      <w:r w:rsidRPr="00A74913">
        <w:rPr>
          <w:rStyle w:val="StyleUnderline"/>
          <w:highlight w:val="yellow"/>
        </w:rPr>
        <w:t xml:space="preserve"> “I </w:t>
      </w:r>
      <w:r w:rsidRPr="00A74913">
        <w:rPr>
          <w:rStyle w:val="Emphasis"/>
          <w:highlight w:val="yellow"/>
        </w:rPr>
        <w:t>support this</w:t>
      </w:r>
      <w:r w:rsidRPr="00A74913">
        <w:t xml:space="preserve"> candidate or </w:t>
      </w:r>
      <w:r w:rsidRPr="00A74913">
        <w:rPr>
          <w:rStyle w:val="Emphasis"/>
          <w:highlight w:val="yellow"/>
        </w:rPr>
        <w:t>policy now</w:t>
      </w:r>
      <w:r w:rsidRPr="00A74913">
        <w:rPr>
          <w:rStyle w:val="StyleUnderline"/>
          <w:highlight w:val="yellow"/>
        </w:rPr>
        <w:t xml:space="preserve">, when the alternative is </w:t>
      </w:r>
      <w:r w:rsidRPr="00A74913">
        <w:rPr>
          <w:rStyle w:val="Emphasis"/>
          <w:highlight w:val="yellow"/>
        </w:rPr>
        <w:lastRenderedPageBreak/>
        <w:t>much worse</w:t>
      </w:r>
      <w:r w:rsidRPr="00A74913">
        <w:rPr>
          <w:rStyle w:val="StyleUnderline"/>
          <w:highlight w:val="yellow"/>
        </w:rPr>
        <w:t xml:space="preserve">, </w:t>
      </w:r>
      <w:r w:rsidRPr="00A74913">
        <w:rPr>
          <w:rStyle w:val="Emphasis"/>
          <w:highlight w:val="yellow"/>
        </w:rPr>
        <w:t>at the</w:t>
      </w:r>
      <w:r w:rsidRPr="00A74913">
        <w:rPr>
          <w:rStyle w:val="Emphasis"/>
        </w:rPr>
        <w:t xml:space="preserve"> </w:t>
      </w:r>
      <w:r w:rsidRPr="00A74913">
        <w:rPr>
          <w:rStyle w:val="Emphasis"/>
          <w:highlight w:val="yellow"/>
        </w:rPr>
        <w:t>same time</w:t>
      </w:r>
      <w:r w:rsidRPr="00A74913">
        <w:rPr>
          <w:rStyle w:val="StyleUnderline"/>
          <w:highlight w:val="yellow"/>
        </w:rPr>
        <w:t xml:space="preserve"> that I will</w:t>
      </w:r>
      <w:r w:rsidRPr="00A74913">
        <w:rPr>
          <w:rStyle w:val="StyleUnderline"/>
        </w:rPr>
        <w:t xml:space="preserve"> </w:t>
      </w:r>
      <w:r w:rsidRPr="00A74913">
        <w:rPr>
          <w:rStyle w:val="Emphasis"/>
        </w:rPr>
        <w:t xml:space="preserve">continue to </w:t>
      </w:r>
      <w:r w:rsidRPr="00A74913">
        <w:rPr>
          <w:rStyle w:val="Emphasis"/>
          <w:highlight w:val="yellow"/>
        </w:rPr>
        <w:t>work</w:t>
      </w:r>
      <w:r w:rsidRPr="00A74913">
        <w:rPr>
          <w:rStyle w:val="StyleUnderline"/>
          <w:highlight w:val="yellow"/>
        </w:rPr>
        <w:t xml:space="preserve"> for</w:t>
      </w:r>
      <w:r w:rsidRPr="00A74913">
        <w:rPr>
          <w:rStyle w:val="StyleUnderline"/>
        </w:rPr>
        <w:t xml:space="preserve"> a </w:t>
      </w:r>
      <w:r w:rsidRPr="00A74913">
        <w:rPr>
          <w:rStyle w:val="StyleUnderline"/>
          <w:highlight w:val="yellow"/>
        </w:rPr>
        <w:t>future</w:t>
      </w:r>
      <w:r w:rsidRPr="00A74913">
        <w:rPr>
          <w:rStyle w:val="StyleUnderline"/>
        </w:rPr>
        <w:t xml:space="preserve"> in which </w:t>
      </w:r>
      <w:r w:rsidRPr="00A74913">
        <w:rPr>
          <w:rStyle w:val="Emphasis"/>
          <w:highlight w:val="yellow"/>
        </w:rPr>
        <w:t>better choices</w:t>
      </w:r>
      <w:r w:rsidRPr="00A74913">
        <w:rPr>
          <w:rStyle w:val="Emphasis"/>
        </w:rPr>
        <w:t xml:space="preserve"> are available</w:t>
      </w:r>
      <w:r w:rsidRPr="00A74913">
        <w:rPr>
          <w:rStyle w:val="StyleUnderline"/>
        </w:rPr>
        <w:t>.”</w:t>
      </w:r>
      <w:r w:rsidRPr="00A74913">
        <w:t xml:space="preserve"> </w:t>
      </w:r>
    </w:p>
    <w:p w14:paraId="5A12AAFD" w14:textId="77777777" w:rsidR="008D1562" w:rsidRPr="00A74913" w:rsidRDefault="008D1562" w:rsidP="008D1562">
      <w:r w:rsidRPr="00A74913">
        <w:t xml:space="preserve">And </w:t>
      </w:r>
      <w:proofErr w:type="gramStart"/>
      <w:r w:rsidRPr="00A74913">
        <w:t>so</w:t>
      </w:r>
      <w:proofErr w:type="gramEnd"/>
      <w:r w:rsidRPr="00A74913">
        <w:t xml:space="preserve"> on May 15, 2017, shortly after Macron’s victory, Varoufakis, as promised, published a follow-up: “Congratulations, President Macron—Now We Oppose You.” </w:t>
      </w:r>
      <w:r w:rsidRPr="00A74913">
        <w:rPr>
          <w:rStyle w:val="StyleUnderline"/>
        </w:rPr>
        <w:t xml:space="preserve">There </w:t>
      </w:r>
      <w:r w:rsidRPr="00A74913">
        <w:rPr>
          <w:rStyle w:val="Emphasis"/>
        </w:rPr>
        <w:t>may be a vantage point</w:t>
      </w:r>
      <w:r w:rsidRPr="00A74913">
        <w:rPr>
          <w:rStyle w:val="StyleUnderline"/>
        </w:rPr>
        <w:t xml:space="preserve"> from which it makes sense to</w:t>
      </w:r>
      <w:r w:rsidRPr="00A74913">
        <w:t xml:space="preserve"> denounce Varoufakis for refusing to </w:t>
      </w:r>
      <w:r w:rsidRPr="00A74913">
        <w:rPr>
          <w:rStyle w:val="Emphasis"/>
          <w:highlight w:val="yellow"/>
        </w:rPr>
        <w:t>refuse the choice</w:t>
      </w:r>
      <w:r w:rsidRPr="00A74913">
        <w:rPr>
          <w:rStyle w:val="StyleUnderline"/>
          <w:highlight w:val="yellow"/>
        </w:rPr>
        <w:t xml:space="preserve"> between</w:t>
      </w:r>
      <w:r w:rsidRPr="00A74913">
        <w:rPr>
          <w:rStyle w:val="StyleUnderline"/>
        </w:rPr>
        <w:t xml:space="preserve"> “progressive </w:t>
      </w:r>
      <w:r w:rsidRPr="00A74913">
        <w:rPr>
          <w:rStyle w:val="StyleUnderline"/>
          <w:highlight w:val="yellow"/>
        </w:rPr>
        <w:t>neoliberalism and</w:t>
      </w:r>
      <w:r w:rsidRPr="00A74913">
        <w:rPr>
          <w:rStyle w:val="StyleUnderline"/>
        </w:rPr>
        <w:t xml:space="preserve"> reactionary </w:t>
      </w:r>
      <w:r w:rsidRPr="00A74913">
        <w:rPr>
          <w:rStyle w:val="StyleUnderline"/>
          <w:highlight w:val="yellow"/>
        </w:rPr>
        <w:t>populism</w:t>
      </w:r>
      <w:r w:rsidRPr="00A74913">
        <w:rPr>
          <w:rStyle w:val="StyleUnderline"/>
        </w:rPr>
        <w:t xml:space="preserve">.” But it is a vantage point from which the </w:t>
      </w:r>
      <w:r w:rsidRPr="00A74913">
        <w:rPr>
          <w:rStyle w:val="Emphasis"/>
        </w:rPr>
        <w:t>fate of liberal democracy</w:t>
      </w:r>
      <w:r w:rsidRPr="00A74913">
        <w:rPr>
          <w:rStyle w:val="StyleUnderline"/>
        </w:rPr>
        <w:t xml:space="preserve">, with its </w:t>
      </w:r>
      <w:r w:rsidRPr="00A74913">
        <w:rPr>
          <w:rStyle w:val="Emphasis"/>
        </w:rPr>
        <w:t>civil liberties</w:t>
      </w:r>
      <w:r w:rsidRPr="00A74913">
        <w:rPr>
          <w:rStyle w:val="StyleUnderline"/>
        </w:rPr>
        <w:t xml:space="preserve">, </w:t>
      </w:r>
      <w:r w:rsidRPr="00A74913">
        <w:rPr>
          <w:rStyle w:val="Emphasis"/>
        </w:rPr>
        <w:t>ethnic</w:t>
      </w:r>
      <w:r w:rsidRPr="00A74913">
        <w:rPr>
          <w:rStyle w:val="StyleUnderline"/>
        </w:rPr>
        <w:t xml:space="preserve"> and </w:t>
      </w:r>
      <w:r w:rsidRPr="00A74913">
        <w:rPr>
          <w:rStyle w:val="Emphasis"/>
        </w:rPr>
        <w:t>religious tolerance</w:t>
      </w:r>
      <w:r w:rsidRPr="00A74913">
        <w:rPr>
          <w:rStyle w:val="StyleUnderline"/>
        </w:rPr>
        <w:t xml:space="preserve">, and </w:t>
      </w:r>
      <w:r w:rsidRPr="00A74913">
        <w:rPr>
          <w:rStyle w:val="Emphasis"/>
        </w:rPr>
        <w:t>political pluralism</w:t>
      </w:r>
      <w:r w:rsidRPr="00A74913">
        <w:rPr>
          <w:rStyle w:val="StyleUnderline"/>
        </w:rPr>
        <w:t xml:space="preserve">—and the fate of those </w:t>
      </w:r>
      <w:r w:rsidRPr="00A74913">
        <w:rPr>
          <w:rStyle w:val="StyleUnderline"/>
          <w:highlight w:val="yellow"/>
        </w:rPr>
        <w:t xml:space="preserve">constituencies who </w:t>
      </w:r>
      <w:r w:rsidRPr="00A74913">
        <w:rPr>
          <w:rStyle w:val="Emphasis"/>
          <w:highlight w:val="yellow"/>
        </w:rPr>
        <w:t>need</w:t>
      </w:r>
      <w:r w:rsidRPr="00A74913">
        <w:rPr>
          <w:rStyle w:val="Emphasis"/>
        </w:rPr>
        <w:t xml:space="preserve"> these very </w:t>
      </w:r>
      <w:r w:rsidRPr="00A74913">
        <w:rPr>
          <w:rStyle w:val="Emphasis"/>
          <w:highlight w:val="yellow"/>
        </w:rPr>
        <w:t>things to survive</w:t>
      </w:r>
      <w:r w:rsidRPr="00A74913">
        <w:rPr>
          <w:rStyle w:val="StyleUnderline"/>
        </w:rPr>
        <w:t xml:space="preserve">—would seem to </w:t>
      </w:r>
      <w:r w:rsidRPr="00A74913">
        <w:rPr>
          <w:rStyle w:val="Emphasis"/>
          <w:highlight w:val="yellow"/>
        </w:rPr>
        <w:t xml:space="preserve">matter </w:t>
      </w:r>
      <w:r w:rsidRPr="00A74913">
        <w:rPr>
          <w:rStyle w:val="Emphasis"/>
        </w:rPr>
        <w:t xml:space="preserve">all too </w:t>
      </w:r>
      <w:r w:rsidRPr="00A74913">
        <w:rPr>
          <w:rStyle w:val="Emphasis"/>
          <w:highlight w:val="yellow"/>
        </w:rPr>
        <w:t>little</w:t>
      </w:r>
      <w:r w:rsidRPr="00A74913">
        <w:t xml:space="preserve">. As Varoufakis stated in another op-ed for Le Monde, “Of course we all wish, at least those of us on the left, that the French electoral system </w:t>
      </w:r>
      <w:proofErr w:type="gramStart"/>
      <w:r w:rsidRPr="00A74913">
        <w:t>were</w:t>
      </w:r>
      <w:proofErr w:type="gramEnd"/>
      <w:r w:rsidRPr="00A74913">
        <w:t xml:space="preserve"> not binary. But it is. And given that it is, I refuse to be part of a generation of European progressives who could have stopped Marine Le Pen from winning France’s Presidency but didn’t.” </w:t>
      </w:r>
      <w:r w:rsidRPr="00A74913">
        <w:rPr>
          <w:rStyle w:val="StyleUnderline"/>
        </w:rPr>
        <w:t>Varoufakis describes the refusal of this choice as “</w:t>
      </w:r>
      <w:r w:rsidRPr="00A74913">
        <w:rPr>
          <w:rStyle w:val="Emphasis"/>
        </w:rPr>
        <w:t>scandalous</w:t>
      </w:r>
      <w:r w:rsidRPr="00A74913">
        <w:rPr>
          <w:rStyle w:val="StyleUnderline"/>
        </w:rPr>
        <w:t xml:space="preserve">.” To choose against right-wing authoritarianism is to </w:t>
      </w:r>
      <w:r w:rsidRPr="00A74913">
        <w:rPr>
          <w:rStyle w:val="Emphasis"/>
        </w:rPr>
        <w:t>put liberal democracy first</w:t>
      </w:r>
      <w:r w:rsidRPr="00A74913">
        <w:rPr>
          <w:rStyle w:val="StyleUnderline"/>
        </w:rPr>
        <w:t xml:space="preserve">, and to treat it </w:t>
      </w:r>
      <w:r w:rsidRPr="00A74913">
        <w:rPr>
          <w:rStyle w:val="Emphasis"/>
        </w:rPr>
        <w:t>not as the end</w:t>
      </w:r>
      <w:r w:rsidRPr="00A74913">
        <w:rPr>
          <w:rStyle w:val="StyleUnderline"/>
        </w:rPr>
        <w:t xml:space="preserve">, but as an </w:t>
      </w:r>
      <w:r w:rsidRPr="00A74913">
        <w:rPr>
          <w:rStyle w:val="Emphasis"/>
        </w:rPr>
        <w:t xml:space="preserve">essential means of any </w:t>
      </w:r>
      <w:proofErr w:type="gramStart"/>
      <w:r w:rsidRPr="00A74913">
        <w:rPr>
          <w:rStyle w:val="Emphasis"/>
        </w:rPr>
        <w:t>ends</w:t>
      </w:r>
      <w:proofErr w:type="gramEnd"/>
      <w:r w:rsidRPr="00A74913">
        <w:rPr>
          <w:rStyle w:val="Emphasis"/>
        </w:rPr>
        <w:t xml:space="preserve"> worth pursuing</w:t>
      </w:r>
      <w:r w:rsidRPr="00A74913">
        <w:t xml:space="preserve">. </w:t>
      </w:r>
    </w:p>
    <w:p w14:paraId="1936A094" w14:textId="77777777" w:rsidR="008D1562" w:rsidRPr="00A74913" w:rsidRDefault="008D1562" w:rsidP="008D1562">
      <w:pPr>
        <w:rPr>
          <w:sz w:val="10"/>
          <w:szCs w:val="10"/>
        </w:rPr>
      </w:pPr>
      <w:r w:rsidRPr="00A74913">
        <w:rPr>
          <w:sz w:val="10"/>
          <w:szCs w:val="10"/>
        </w:rPr>
        <w:t xml:space="preserve">The questions of means and ends raised by such electoral choices are even more pressing when it comes to another set of tactics supported by some on the left—tactics of sometimes violent direct action represented by antifa. Natasha Lennard explained in the Nation last August that “the antifascist project is not one of asking for better statutes or a reconfiguration of rights. . . . antifa is a promise to neo-Nazis and their bedfellows that we will confront them in the streets; we will expose them online and inform their place of employ.” She makes clear that such a politics has little regard for the discourse of human rights or the rule of law. Last summer, Lennard also pursued this anti-liberal theme in Dissent: Time and again in recent months I have seen political </w:t>
      </w:r>
      <w:proofErr w:type="gramStart"/>
      <w:r w:rsidRPr="00A74913">
        <w:rPr>
          <w:sz w:val="10"/>
          <w:szCs w:val="10"/>
        </w:rPr>
        <w:t>writers</w:t>
      </w:r>
      <w:proofErr w:type="gramEnd"/>
      <w:r w:rsidRPr="00A74913">
        <w:rPr>
          <w:sz w:val="10"/>
          <w:szCs w:val="10"/>
        </w:rPr>
        <w:t xml:space="preserve"> apoplectic over alleged rips in the social contract, as wrought by Trump, anti-immigrant policy, or austerity, or any number of political plagues. The liberal response has been </w:t>
      </w:r>
      <w:proofErr w:type="gramStart"/>
      <w:r w:rsidRPr="00A74913">
        <w:rPr>
          <w:sz w:val="10"/>
          <w:szCs w:val="10"/>
        </w:rPr>
        <w:t>outrage</w:t>
      </w:r>
      <w:proofErr w:type="gramEnd"/>
      <w:r w:rsidRPr="00A74913">
        <w:rPr>
          <w:sz w:val="10"/>
          <w:szCs w:val="10"/>
        </w:rPr>
        <w:t xml:space="preserve"> and disbelief that the state can fall so far from its alleged foundation as a contract forged by the will of equal pledgers. . . . Calling upon some mythic social contract to deliver us from evil is not just futile, it’s downright religious, as Nietzsche would see it. Liberal outrage peddles Christian morality in a world where God is dead, and we have killed him. . . . Power determines which narratives about reality get to count as truth. Recognizing this is a political necessity for those who would challenge the Trumpian Weltanschauung.” Antifa historian and organizer Mark Bray similarly writes that “anti-fascism is an illiberal politics of social revolutionism applied to fighting the Far Right, not only literal fascists [emphasis added].” The roots of antifa lie in the most radical forms of anarchism. As the journalist Chris Hedges (</w:t>
      </w:r>
      <w:proofErr w:type="gramStart"/>
      <w:r w:rsidRPr="00A74913">
        <w:rPr>
          <w:sz w:val="10"/>
          <w:szCs w:val="10"/>
        </w:rPr>
        <w:t>and also</w:t>
      </w:r>
      <w:proofErr w:type="gramEnd"/>
      <w:r w:rsidRPr="00A74913">
        <w:rPr>
          <w:sz w:val="10"/>
          <w:szCs w:val="10"/>
        </w:rPr>
        <w:t xml:space="preserve"> Noam Chomsky) have argued, “The focus on street violence diverts activists from the far less glamorous building of relationships and alternative institutions and community organizing that alone will make effective resistance possible.” Moreover, antifa rhetoric, like the “alt right” and neo-Nazi rhetoric it despises, is Manichean. Instead of efforts to forge broad coalitions capable of defeating right-wing authoritarians at the ballot box, antifa tactics promote cycles of recrimination, giving public credibility to right-wing authoritarians, such as Trump, who valorize police brutality and claim to represent “law and order.” There is a long history of Manichean “friend/enemy” thinking on the left, represented by polemics such as Lenin’s 1918 “The Proletarian Revolution and the Renegade </w:t>
      </w:r>
      <w:proofErr w:type="spellStart"/>
      <w:r w:rsidRPr="00A74913">
        <w:rPr>
          <w:sz w:val="10"/>
          <w:szCs w:val="10"/>
        </w:rPr>
        <w:t>Kautsky</w:t>
      </w:r>
      <w:proofErr w:type="spellEnd"/>
      <w:r w:rsidRPr="00A74913">
        <w:rPr>
          <w:sz w:val="10"/>
          <w:szCs w:val="10"/>
        </w:rPr>
        <w:t xml:space="preserve">” and Trotsky’s 1938 Their Morals and Ours. It was, in part, to counter such thinking that Dissent magazine was founded. That generation of democratic socialists, shaken by the experiences of Stalinism, totalitarianism, genocide, and world war, and hemmed in by McCarthyism and what Irving Howe called a deadening “age of conformity,” created a journal committed to a critical and liberal version of socialism centering on the importance of vigorous disagreement. In its sixty-four years, Dissent has experienced generational changes and featured many important debates. But at no time since the journal’s founding has the very existence of liberal democracy seemed more in danger. </w:t>
      </w:r>
    </w:p>
    <w:p w14:paraId="5FBAFA1F" w14:textId="77777777" w:rsidR="008D1562" w:rsidRPr="00A74913" w:rsidRDefault="008D1562" w:rsidP="008D1562">
      <w:r w:rsidRPr="00A74913">
        <w:rPr>
          <w:rStyle w:val="StyleUnderline"/>
        </w:rPr>
        <w:t xml:space="preserve">The illiberal forces on the rise </w:t>
      </w:r>
      <w:r w:rsidRPr="00A74913">
        <w:rPr>
          <w:rStyle w:val="StyleUnderline"/>
          <w:highlight w:val="yellow"/>
        </w:rPr>
        <w:t xml:space="preserve">threaten to </w:t>
      </w:r>
      <w:r w:rsidRPr="00A74913">
        <w:rPr>
          <w:rStyle w:val="Emphasis"/>
          <w:highlight w:val="yellow"/>
        </w:rPr>
        <w:t>reverse every important achievement</w:t>
      </w:r>
      <w:r w:rsidRPr="00A74913">
        <w:rPr>
          <w:rStyle w:val="StyleUnderline"/>
        </w:rPr>
        <w:t xml:space="preserve">, </w:t>
      </w:r>
      <w:r w:rsidRPr="00A74913">
        <w:rPr>
          <w:rStyle w:val="Emphasis"/>
        </w:rPr>
        <w:t>however limited</w:t>
      </w:r>
      <w:r w:rsidRPr="00A74913">
        <w:rPr>
          <w:rStyle w:val="StyleUnderline"/>
        </w:rPr>
        <w:t xml:space="preserve">, of the </w:t>
      </w:r>
      <w:r w:rsidRPr="00A74913">
        <w:rPr>
          <w:rStyle w:val="Emphasis"/>
        </w:rPr>
        <w:t>past five decades</w:t>
      </w:r>
      <w:r w:rsidRPr="00A74913">
        <w:rPr>
          <w:rStyle w:val="StyleUnderline"/>
        </w:rPr>
        <w:t xml:space="preserve"> of liberal democracy. These achievements include </w:t>
      </w:r>
      <w:r w:rsidRPr="00A74913">
        <w:rPr>
          <w:rStyle w:val="Emphasis"/>
          <w:highlight w:val="yellow"/>
        </w:rPr>
        <w:t>reproductive freedom</w:t>
      </w:r>
      <w:r w:rsidRPr="00A74913">
        <w:rPr>
          <w:rStyle w:val="StyleUnderline"/>
        </w:rPr>
        <w:t xml:space="preserve"> </w:t>
      </w:r>
      <w:r w:rsidRPr="00A74913">
        <w:rPr>
          <w:rStyle w:val="StyleUnderline"/>
          <w:highlight w:val="yellow"/>
        </w:rPr>
        <w:t xml:space="preserve">and </w:t>
      </w:r>
      <w:r w:rsidRPr="00A74913">
        <w:rPr>
          <w:rStyle w:val="Emphasis"/>
          <w:highlight w:val="yellow"/>
        </w:rPr>
        <w:t>domestic violence legislation</w:t>
      </w:r>
      <w:r w:rsidRPr="00A74913">
        <w:rPr>
          <w:rStyle w:val="StyleUnderline"/>
          <w:highlight w:val="yellow"/>
        </w:rPr>
        <w:t xml:space="preserve">; </w:t>
      </w:r>
      <w:r w:rsidRPr="00A74913">
        <w:rPr>
          <w:rStyle w:val="Emphasis"/>
          <w:highlight w:val="yellow"/>
        </w:rPr>
        <w:t>environmental</w:t>
      </w:r>
      <w:r w:rsidRPr="00A74913">
        <w:rPr>
          <w:rStyle w:val="StyleUnderline"/>
        </w:rPr>
        <w:t xml:space="preserve"> and </w:t>
      </w:r>
      <w:r w:rsidRPr="00A74913">
        <w:rPr>
          <w:rStyle w:val="Emphasis"/>
        </w:rPr>
        <w:t xml:space="preserve">workplace </w:t>
      </w:r>
      <w:r w:rsidRPr="00A74913">
        <w:rPr>
          <w:rStyle w:val="Emphasis"/>
          <w:highlight w:val="yellow"/>
        </w:rPr>
        <w:t>health</w:t>
      </w:r>
      <w:r w:rsidRPr="00A74913">
        <w:rPr>
          <w:rStyle w:val="StyleUnderline"/>
        </w:rPr>
        <w:t xml:space="preserve"> and </w:t>
      </w:r>
      <w:r w:rsidRPr="00A74913">
        <w:rPr>
          <w:rStyle w:val="Emphasis"/>
          <w:highlight w:val="yellow"/>
        </w:rPr>
        <w:t>safety</w:t>
      </w:r>
      <w:r w:rsidRPr="00A74913">
        <w:rPr>
          <w:rStyle w:val="Emphasis"/>
        </w:rPr>
        <w:t xml:space="preserve"> regulation</w:t>
      </w:r>
      <w:r w:rsidRPr="00A74913">
        <w:rPr>
          <w:rStyle w:val="StyleUnderline"/>
        </w:rPr>
        <w:t xml:space="preserve">; </w:t>
      </w:r>
      <w:r w:rsidRPr="00A74913">
        <w:rPr>
          <w:rStyle w:val="Emphasis"/>
          <w:highlight w:val="yellow"/>
        </w:rPr>
        <w:t>civil rights</w:t>
      </w:r>
      <w:r w:rsidRPr="00A74913">
        <w:rPr>
          <w:rStyle w:val="StyleUnderline"/>
        </w:rPr>
        <w:t xml:space="preserve"> and </w:t>
      </w:r>
      <w:r w:rsidRPr="00A74913">
        <w:rPr>
          <w:rStyle w:val="Emphasis"/>
        </w:rPr>
        <w:t>voting rights enforcement</w:t>
      </w:r>
      <w:r w:rsidRPr="00A74913">
        <w:rPr>
          <w:rStyle w:val="StyleUnderline"/>
        </w:rPr>
        <w:t xml:space="preserve">; moderate forms of </w:t>
      </w:r>
      <w:r w:rsidRPr="00A74913">
        <w:rPr>
          <w:rStyle w:val="Emphasis"/>
        </w:rPr>
        <w:t>consumer protection</w:t>
      </w:r>
      <w:r w:rsidRPr="00A74913">
        <w:rPr>
          <w:rStyle w:val="StyleUnderline"/>
        </w:rPr>
        <w:t xml:space="preserve">; and </w:t>
      </w:r>
      <w:r w:rsidRPr="00A74913">
        <w:rPr>
          <w:rStyle w:val="Emphasis"/>
        </w:rPr>
        <w:t>press freedom</w:t>
      </w:r>
      <w:r w:rsidRPr="00A74913">
        <w:rPr>
          <w:rStyle w:val="StyleUnderline"/>
        </w:rPr>
        <w:t xml:space="preserve"> and </w:t>
      </w:r>
      <w:r w:rsidRPr="00A74913">
        <w:rPr>
          <w:rStyle w:val="Emphasis"/>
        </w:rPr>
        <w:t>protection against censorship</w:t>
      </w:r>
      <w:r w:rsidRPr="00A74913">
        <w:rPr>
          <w:rStyle w:val="StyleUnderline"/>
        </w:rPr>
        <w:t xml:space="preserve">. </w:t>
      </w:r>
      <w:r w:rsidRPr="00A74913">
        <w:rPr>
          <w:rStyle w:val="StyleUnderline"/>
          <w:highlight w:val="yellow"/>
        </w:rPr>
        <w:t xml:space="preserve">All </w:t>
      </w:r>
      <w:r w:rsidRPr="00A74913">
        <w:rPr>
          <w:rStyle w:val="Emphasis"/>
          <w:highlight w:val="yellow"/>
        </w:rPr>
        <w:t>deserve to be defended</w:t>
      </w:r>
      <w:r w:rsidRPr="00A74913">
        <w:rPr>
          <w:rStyle w:val="StyleUnderline"/>
        </w:rPr>
        <w:t xml:space="preserve">, </w:t>
      </w:r>
      <w:r w:rsidRPr="00A74913">
        <w:rPr>
          <w:rStyle w:val="Emphasis"/>
        </w:rPr>
        <w:t>not</w:t>
      </w:r>
      <w:r w:rsidRPr="00A74913">
        <w:rPr>
          <w:rStyle w:val="StyleUnderline"/>
        </w:rPr>
        <w:t xml:space="preserve"> because of their role in advancing us toward a </w:t>
      </w:r>
      <w:r w:rsidRPr="00A74913">
        <w:rPr>
          <w:rStyle w:val="Emphasis"/>
        </w:rPr>
        <w:t>future beyond capitalism</w:t>
      </w:r>
      <w:r w:rsidRPr="00A74913">
        <w:rPr>
          <w:rStyle w:val="StyleUnderline"/>
        </w:rPr>
        <w:t xml:space="preserve">, but because they </w:t>
      </w:r>
      <w:r w:rsidRPr="00A74913">
        <w:rPr>
          <w:rStyle w:val="Emphasis"/>
        </w:rPr>
        <w:t>represent real improvements</w:t>
      </w:r>
      <w:r w:rsidRPr="00A74913">
        <w:rPr>
          <w:rStyle w:val="StyleUnderline"/>
        </w:rPr>
        <w:t xml:space="preserve"> in our lives. The </w:t>
      </w:r>
      <w:proofErr w:type="gramStart"/>
      <w:r w:rsidRPr="00A74913">
        <w:rPr>
          <w:rStyle w:val="Emphasis"/>
        </w:rPr>
        <w:t>fear-mongering</w:t>
      </w:r>
      <w:proofErr w:type="gramEnd"/>
      <w:r w:rsidRPr="00A74913">
        <w:rPr>
          <w:rStyle w:val="StyleUnderline"/>
        </w:rPr>
        <w:t xml:space="preserve">, </w:t>
      </w:r>
      <w:r w:rsidRPr="00A74913">
        <w:rPr>
          <w:rStyle w:val="Emphasis"/>
        </w:rPr>
        <w:t>repression</w:t>
      </w:r>
      <w:r w:rsidRPr="00A74913">
        <w:rPr>
          <w:rStyle w:val="StyleUnderline"/>
        </w:rPr>
        <w:t xml:space="preserve">, and </w:t>
      </w:r>
      <w:r w:rsidRPr="00A74913">
        <w:rPr>
          <w:rStyle w:val="Emphasis"/>
        </w:rPr>
        <w:t>evisceration of public criticism</w:t>
      </w:r>
      <w:r w:rsidRPr="00A74913">
        <w:rPr>
          <w:rStyle w:val="StyleUnderline"/>
        </w:rPr>
        <w:t xml:space="preserve"> promoted by right-wing populism </w:t>
      </w:r>
      <w:r w:rsidRPr="00A74913">
        <w:rPr>
          <w:rStyle w:val="Emphasis"/>
        </w:rPr>
        <w:t>diminish democratic citizenship for everyone</w:t>
      </w:r>
      <w:r w:rsidRPr="00A74913">
        <w:rPr>
          <w:rStyle w:val="StyleUnderline"/>
        </w:rPr>
        <w:t xml:space="preserve">. They are </w:t>
      </w:r>
      <w:r w:rsidRPr="00A74913">
        <w:rPr>
          <w:rStyle w:val="Emphasis"/>
        </w:rPr>
        <w:t>harmful to left organizing</w:t>
      </w:r>
      <w:r w:rsidRPr="00A74913">
        <w:rPr>
          <w:rStyle w:val="StyleUnderline"/>
        </w:rPr>
        <w:t xml:space="preserve"> and to anyone who believes in defending political freedom. </w:t>
      </w:r>
      <w:r w:rsidRPr="00A74913">
        <w:rPr>
          <w:rStyle w:val="StyleUnderline"/>
          <w:highlight w:val="yellow"/>
        </w:rPr>
        <w:t>Resisting these assaults</w:t>
      </w:r>
      <w:r w:rsidRPr="00A74913">
        <w:rPr>
          <w:rStyle w:val="StyleUnderline"/>
        </w:rPr>
        <w:t xml:space="preserve"> on liberal democracy through the </w:t>
      </w:r>
      <w:r w:rsidRPr="00A74913">
        <w:rPr>
          <w:rStyle w:val="Emphasis"/>
        </w:rPr>
        <w:t xml:space="preserve">political means made available </w:t>
      </w:r>
      <w:r w:rsidRPr="00A74913">
        <w:rPr>
          <w:rStyle w:val="Emphasis"/>
          <w:highlight w:val="yellow"/>
        </w:rPr>
        <w:t>by liberal democracy</w:t>
      </w:r>
      <w:r w:rsidRPr="00A74913">
        <w:rPr>
          <w:rStyle w:val="StyleUnderline"/>
          <w:highlight w:val="yellow"/>
        </w:rPr>
        <w:t xml:space="preserve"> is an </w:t>
      </w:r>
      <w:r w:rsidRPr="00A74913">
        <w:rPr>
          <w:rStyle w:val="Emphasis"/>
          <w:highlight w:val="yellow"/>
        </w:rPr>
        <w:t>urgent task</w:t>
      </w:r>
      <w:r w:rsidRPr="00A74913">
        <w:rPr>
          <w:rStyle w:val="StyleUnderline"/>
          <w:highlight w:val="yellow"/>
        </w:rPr>
        <w:t>.</w:t>
      </w:r>
      <w:r w:rsidRPr="00A74913">
        <w:rPr>
          <w:rStyle w:val="StyleUnderline"/>
        </w:rPr>
        <w:t xml:space="preserve"> This </w:t>
      </w:r>
      <w:r w:rsidRPr="00A74913">
        <w:rPr>
          <w:rStyle w:val="Emphasis"/>
        </w:rPr>
        <w:t>does not prevent one from also seeking to build a movement</w:t>
      </w:r>
      <w:r w:rsidRPr="00A74913">
        <w:rPr>
          <w:rStyle w:val="StyleUnderline"/>
        </w:rPr>
        <w:t xml:space="preserve"> beyond “resistance.” But resistance is </w:t>
      </w:r>
      <w:r w:rsidRPr="00A74913">
        <w:rPr>
          <w:rStyle w:val="Emphasis"/>
        </w:rPr>
        <w:t xml:space="preserve">important work </w:t>
      </w:r>
      <w:proofErr w:type="gramStart"/>
      <w:r w:rsidRPr="00A74913">
        <w:rPr>
          <w:rStyle w:val="Emphasis"/>
        </w:rPr>
        <w:t>in its own right</w:t>
      </w:r>
      <w:r w:rsidRPr="00A74913">
        <w:rPr>
          <w:rStyle w:val="StyleUnderline"/>
        </w:rPr>
        <w:t xml:space="preserve"> and</w:t>
      </w:r>
      <w:proofErr w:type="gramEnd"/>
      <w:r w:rsidRPr="00A74913">
        <w:rPr>
          <w:rStyle w:val="StyleUnderline"/>
        </w:rPr>
        <w:t>, for many</w:t>
      </w:r>
      <w:r w:rsidRPr="00A74913">
        <w:t xml:space="preserve"> of us, </w:t>
      </w:r>
      <w:r w:rsidRPr="00A74913">
        <w:rPr>
          <w:rStyle w:val="StyleUnderline"/>
        </w:rPr>
        <w:t xml:space="preserve">it is the work that is </w:t>
      </w:r>
      <w:r w:rsidRPr="00A74913">
        <w:rPr>
          <w:rStyle w:val="Emphasis"/>
        </w:rPr>
        <w:t>currently most important</w:t>
      </w:r>
      <w:r w:rsidRPr="00A74913">
        <w:t xml:space="preserve">. </w:t>
      </w:r>
    </w:p>
    <w:p w14:paraId="231A657C" w14:textId="77777777" w:rsidR="008D1562" w:rsidRPr="00A74913" w:rsidRDefault="008D1562" w:rsidP="008D1562">
      <w:pPr>
        <w:rPr>
          <w:sz w:val="10"/>
          <w:szCs w:val="10"/>
        </w:rPr>
      </w:pPr>
      <w:r w:rsidRPr="00A74913">
        <w:rPr>
          <w:sz w:val="10"/>
          <w:szCs w:val="10"/>
        </w:rPr>
        <w:t xml:space="preserve">Sarah Leonard, a Dissent editor-at-large and former editor at the Nation, recently remarked about the uncertainties of liberals: The problem with many prominent representatives of liberalism today . . . is that they don’t seem to know which side they’re on. Say Bernie, vote Hillary; say universal health care, but condemn its advocacy; say electable, lose everywhere; say you’ll don sneakers to walk the picket line, don’t show up. The name of my desire is socialism; do liberals know the name of theirs? This reluctance to pick “a side” that disturbs Leonard—which I prefer to describe as ambivalence—is real, and while it can be bridged, I doubt it can be eliminated. For to be a left liberal is to be troubled by the hesitations and inconsistencies of which Leonard writes but also to believe that a pluralistic politics of freedom in our complex world requires such tribulations. I supported Sanders and voted for him in the Indiana primary. But I doubted he could win the Democratic nomination, much less the general election, and I worried about the harshness with which some of his supporters attacked Clinton, a harshness that has persisted over the past year. I support universal </w:t>
      </w:r>
      <w:proofErr w:type="gramStart"/>
      <w:r w:rsidRPr="00A74913">
        <w:rPr>
          <w:sz w:val="10"/>
          <w:szCs w:val="10"/>
        </w:rPr>
        <w:t>healthcare, and</w:t>
      </w:r>
      <w:proofErr w:type="gramEnd"/>
      <w:r w:rsidRPr="00A74913">
        <w:rPr>
          <w:sz w:val="10"/>
          <w:szCs w:val="10"/>
        </w:rPr>
        <w:t xml:space="preserve"> welcome the shift by many important Democratic leaders to support the Sanders plan. Still, I wonder whether the plan itself is viable, and whether it is the most compelling issue on which to mobilize the Democratic Party to electoral victories in 2018 and 2020. Because I so profoundly fear Trumpism, I regard Democratic victories as critical—even if they involve compromises on healthcare and even as they will likely bring disappointments. Am I confused? Am I lacking in conviction? Or am I simply unable to believe there are easy, clear-cut answers to many current political questions? </w:t>
      </w:r>
    </w:p>
    <w:p w14:paraId="46B400F1" w14:textId="77777777" w:rsidR="008D1562" w:rsidRPr="00A74913" w:rsidRDefault="008D1562" w:rsidP="008D1562">
      <w:r w:rsidRPr="00A74913">
        <w:t xml:space="preserve">And so </w:t>
      </w:r>
      <w:r w:rsidRPr="00A74913">
        <w:rPr>
          <w:rStyle w:val="StyleUnderline"/>
        </w:rPr>
        <w:t>“liberal” works</w:t>
      </w:r>
      <w:r w:rsidRPr="00A74913">
        <w:t xml:space="preserve"> for me </w:t>
      </w:r>
      <w:r w:rsidRPr="00A74913">
        <w:rPr>
          <w:rStyle w:val="StyleUnderline"/>
        </w:rPr>
        <w:t xml:space="preserve">as a </w:t>
      </w:r>
      <w:r w:rsidRPr="00A74913">
        <w:rPr>
          <w:rStyle w:val="Emphasis"/>
        </w:rPr>
        <w:t>political identity</w:t>
      </w:r>
      <w:r w:rsidRPr="00A74913">
        <w:t xml:space="preserve"> in a way that “socialist” does not. </w:t>
      </w:r>
      <w:r w:rsidRPr="00A74913">
        <w:rPr>
          <w:rStyle w:val="StyleUnderline"/>
        </w:rPr>
        <w:t xml:space="preserve">It </w:t>
      </w:r>
      <w:r w:rsidRPr="00A74913">
        <w:rPr>
          <w:rStyle w:val="Emphasis"/>
        </w:rPr>
        <w:t>places a priority</w:t>
      </w:r>
      <w:r w:rsidRPr="00A74913">
        <w:rPr>
          <w:rStyle w:val="StyleUnderline"/>
        </w:rPr>
        <w:t xml:space="preserve"> on the civil and political freedoms that </w:t>
      </w:r>
      <w:r w:rsidRPr="00A74913">
        <w:rPr>
          <w:rStyle w:val="Emphasis"/>
        </w:rPr>
        <w:t>make it possible for us to argue</w:t>
      </w:r>
      <w:r w:rsidRPr="00A74913">
        <w:rPr>
          <w:rStyle w:val="StyleUnderline"/>
        </w:rPr>
        <w:t xml:space="preserve"> about how to challenge injustice and work for greater justice. It furnishes </w:t>
      </w:r>
      <w:r w:rsidRPr="00A74913">
        <w:rPr>
          <w:rStyle w:val="Emphasis"/>
        </w:rPr>
        <w:t>peaceful channels of political participation</w:t>
      </w:r>
      <w:r w:rsidRPr="00A74913">
        <w:rPr>
          <w:rStyle w:val="StyleUnderline"/>
        </w:rPr>
        <w:t xml:space="preserve"> and </w:t>
      </w:r>
      <w:r w:rsidRPr="00A74913">
        <w:rPr>
          <w:rStyle w:val="Emphasis"/>
        </w:rPr>
        <w:t>contestation</w:t>
      </w:r>
      <w:r w:rsidRPr="00A74913">
        <w:rPr>
          <w:rStyle w:val="StyleUnderline"/>
        </w:rPr>
        <w:t xml:space="preserve"> that allow for </w:t>
      </w:r>
      <w:r w:rsidRPr="00A74913">
        <w:rPr>
          <w:rStyle w:val="Emphasis"/>
        </w:rPr>
        <w:t>provisional agreements to be reached</w:t>
      </w:r>
      <w:r w:rsidRPr="00A74913">
        <w:rPr>
          <w:rStyle w:val="StyleUnderline"/>
        </w:rPr>
        <w:t xml:space="preserve"> about how to move forward</w:t>
      </w:r>
      <w:r w:rsidRPr="00A74913">
        <w:t xml:space="preserve">. </w:t>
      </w:r>
    </w:p>
    <w:p w14:paraId="0294EE8D" w14:textId="77777777" w:rsidR="008D1562" w:rsidRPr="00A74913" w:rsidRDefault="008D1562" w:rsidP="008D1562">
      <w:pPr>
        <w:rPr>
          <w:rStyle w:val="StyleUnderline"/>
        </w:rPr>
      </w:pPr>
      <w:r w:rsidRPr="00A74913">
        <w:lastRenderedPageBreak/>
        <w:t xml:space="preserve">Again, Lennard writes, disparagingly, that: “The liberal response has been outrage and disbelief that the state can fall so far from its alleged foundation as a contract forged by the will of equal pledgers.” But </w:t>
      </w:r>
      <w:r w:rsidRPr="00A74913">
        <w:rPr>
          <w:rStyle w:val="StyleUnderline"/>
        </w:rPr>
        <w:t>liberals</w:t>
      </w:r>
      <w:r w:rsidRPr="00A74913">
        <w:t xml:space="preserve"> such as </w:t>
      </w:r>
      <w:proofErr w:type="gramStart"/>
      <w:r w:rsidRPr="00A74913">
        <w:t>myself</w:t>
      </w:r>
      <w:proofErr w:type="gramEnd"/>
      <w:r w:rsidRPr="00A74913">
        <w:t xml:space="preserve"> </w:t>
      </w:r>
      <w:r w:rsidRPr="00A74913">
        <w:rPr>
          <w:rStyle w:val="Emphasis"/>
          <w:highlight w:val="yellow"/>
        </w:rPr>
        <w:t>do not believe</w:t>
      </w:r>
      <w:r w:rsidRPr="00A74913">
        <w:rPr>
          <w:rStyle w:val="StyleUnderline"/>
          <w:highlight w:val="yellow"/>
        </w:rPr>
        <w:t xml:space="preserve"> that the</w:t>
      </w:r>
      <w:r w:rsidRPr="00A74913">
        <w:rPr>
          <w:rStyle w:val="StyleUnderline"/>
        </w:rPr>
        <w:t xml:space="preserve"> liberal democratic </w:t>
      </w:r>
      <w:r w:rsidRPr="00A74913">
        <w:rPr>
          <w:rStyle w:val="StyleUnderline"/>
          <w:highlight w:val="yellow"/>
        </w:rPr>
        <w:t xml:space="preserve">state was </w:t>
      </w:r>
      <w:r w:rsidRPr="00A74913">
        <w:rPr>
          <w:rStyle w:val="Emphasis"/>
          <w:highlight w:val="yellow"/>
        </w:rPr>
        <w:t>ever founded</w:t>
      </w:r>
      <w:r w:rsidRPr="00A74913">
        <w:rPr>
          <w:rStyle w:val="StyleUnderline"/>
          <w:highlight w:val="yellow"/>
        </w:rPr>
        <w:t xml:space="preserve"> through an </w:t>
      </w:r>
      <w:r w:rsidRPr="00A74913">
        <w:rPr>
          <w:rStyle w:val="Emphasis"/>
          <w:highlight w:val="yellow"/>
        </w:rPr>
        <w:t>idyllic process</w:t>
      </w:r>
      <w:r w:rsidRPr="00A74913">
        <w:rPr>
          <w:rStyle w:val="StyleUnderline"/>
        </w:rPr>
        <w:t xml:space="preserve"> of egalitarian consent. We believe </w:t>
      </w:r>
      <w:r w:rsidRPr="00A74913">
        <w:rPr>
          <w:rStyle w:val="Emphasis"/>
        </w:rPr>
        <w:t>only</w:t>
      </w:r>
      <w:r w:rsidRPr="00A74913">
        <w:rPr>
          <w:rStyle w:val="StyleUnderline"/>
        </w:rPr>
        <w:t xml:space="preserve"> that liberal democracy is a </w:t>
      </w:r>
      <w:r w:rsidRPr="00A74913">
        <w:rPr>
          <w:rStyle w:val="Emphasis"/>
        </w:rPr>
        <w:t>flawed outcome of struggle worth defending</w:t>
      </w:r>
      <w:r w:rsidRPr="00A74913">
        <w:rPr>
          <w:rStyle w:val="StyleUnderline"/>
        </w:rPr>
        <w:t xml:space="preserve">, and that the idea of free and equal democratic will formation has </w:t>
      </w:r>
      <w:r w:rsidRPr="00A74913">
        <w:rPr>
          <w:rStyle w:val="Emphasis"/>
        </w:rPr>
        <w:t>furnished</w:t>
      </w:r>
      <w:r w:rsidRPr="00A74913">
        <w:rPr>
          <w:rStyle w:val="StyleUnderline"/>
        </w:rPr>
        <w:t xml:space="preserve">, and </w:t>
      </w:r>
      <w:r w:rsidRPr="00A74913">
        <w:rPr>
          <w:rStyle w:val="Emphasis"/>
        </w:rPr>
        <w:t>continues to furnish</w:t>
      </w:r>
      <w:r w:rsidRPr="00A74913">
        <w:rPr>
          <w:rStyle w:val="StyleUnderline"/>
        </w:rPr>
        <w:t xml:space="preserve">, a </w:t>
      </w:r>
      <w:r w:rsidRPr="00A74913">
        <w:rPr>
          <w:rStyle w:val="Emphasis"/>
        </w:rPr>
        <w:t>powerful normative ideal</w:t>
      </w:r>
      <w:r w:rsidRPr="00A74913">
        <w:rPr>
          <w:rStyle w:val="StyleUnderline"/>
        </w:rPr>
        <w:t xml:space="preserve">. </w:t>
      </w:r>
      <w:r w:rsidRPr="00A74913">
        <w:rPr>
          <w:rStyle w:val="StyleUnderline"/>
          <w:highlight w:val="yellow"/>
        </w:rPr>
        <w:t>There is no</w:t>
      </w:r>
      <w:r w:rsidRPr="00A74913">
        <w:rPr>
          <w:rStyle w:val="StyleUnderline"/>
        </w:rPr>
        <w:t xml:space="preserve"> “mythic </w:t>
      </w:r>
      <w:r w:rsidRPr="00A74913">
        <w:rPr>
          <w:rStyle w:val="StyleUnderline"/>
          <w:highlight w:val="yellow"/>
        </w:rPr>
        <w:t>social contract” that can “deliver us from evil.”</w:t>
      </w:r>
      <w:r w:rsidRPr="00A74913">
        <w:t xml:space="preserve"> There is no such contract, and there is no such deliverance. </w:t>
      </w:r>
      <w:r w:rsidRPr="00A74913">
        <w:rPr>
          <w:rStyle w:val="StyleUnderline"/>
        </w:rPr>
        <w:t xml:space="preserve">There is </w:t>
      </w:r>
      <w:r w:rsidRPr="00A74913">
        <w:rPr>
          <w:rStyle w:val="Emphasis"/>
          <w:highlight w:val="yellow"/>
        </w:rPr>
        <w:t>only ongoing debate</w:t>
      </w:r>
      <w:r w:rsidRPr="00A74913">
        <w:rPr>
          <w:rStyle w:val="StyleUnderline"/>
        </w:rPr>
        <w:t xml:space="preserve"> and </w:t>
      </w:r>
      <w:r w:rsidRPr="00A74913">
        <w:rPr>
          <w:rStyle w:val="Emphasis"/>
        </w:rPr>
        <w:t>contestation</w:t>
      </w:r>
      <w:r w:rsidRPr="00A74913">
        <w:rPr>
          <w:rStyle w:val="StyleUnderline"/>
        </w:rPr>
        <w:t xml:space="preserve">. </w:t>
      </w:r>
    </w:p>
    <w:p w14:paraId="26905843" w14:textId="77777777" w:rsidR="008D1562" w:rsidRPr="00A74913" w:rsidRDefault="008D1562" w:rsidP="008D1562">
      <w:r w:rsidRPr="00A74913">
        <w:t xml:space="preserve">It is perhaps </w:t>
      </w:r>
      <w:r w:rsidRPr="00A74913">
        <w:rPr>
          <w:rStyle w:val="StyleUnderline"/>
          <w:highlight w:val="yellow"/>
        </w:rPr>
        <w:t>that</w:t>
      </w:r>
      <w:r w:rsidRPr="00A74913">
        <w:rPr>
          <w:rStyle w:val="StyleUnderline"/>
        </w:rPr>
        <w:t xml:space="preserve"> </w:t>
      </w:r>
      <w:r w:rsidRPr="00A74913">
        <w:rPr>
          <w:rStyle w:val="Emphasis"/>
        </w:rPr>
        <w:t xml:space="preserve">fundamental </w:t>
      </w:r>
      <w:r w:rsidRPr="00A74913">
        <w:rPr>
          <w:rStyle w:val="Emphasis"/>
          <w:highlight w:val="yellow"/>
        </w:rPr>
        <w:t>commitment</w:t>
      </w:r>
      <w:r w:rsidRPr="00A74913">
        <w:rPr>
          <w:rStyle w:val="StyleUnderline"/>
          <w:highlight w:val="yellow"/>
        </w:rPr>
        <w:t xml:space="preserve"> to</w:t>
      </w:r>
      <w:r w:rsidRPr="00A74913">
        <w:rPr>
          <w:rStyle w:val="StyleUnderline"/>
        </w:rPr>
        <w:t xml:space="preserve"> </w:t>
      </w:r>
      <w:r w:rsidRPr="00A74913">
        <w:rPr>
          <w:rStyle w:val="Emphasis"/>
        </w:rPr>
        <w:t xml:space="preserve">ongoing political </w:t>
      </w:r>
      <w:r w:rsidRPr="00A74913">
        <w:rPr>
          <w:rStyle w:val="Emphasis"/>
          <w:highlight w:val="yellow"/>
        </w:rPr>
        <w:t>contestation</w:t>
      </w:r>
      <w:r w:rsidRPr="00A74913">
        <w:t xml:space="preserve"> that marks the difference between left liberals and those to our left who embrace a more “radical” and often emphatically socialist politics. To note this is not to disparage those to my left. It </w:t>
      </w:r>
      <w:r w:rsidRPr="00A74913">
        <w:rPr>
          <w:rStyle w:val="StyleUnderline"/>
          <w:highlight w:val="yellow"/>
        </w:rPr>
        <w:t xml:space="preserve">is to identify </w:t>
      </w:r>
      <w:r w:rsidRPr="00A74913">
        <w:rPr>
          <w:rStyle w:val="Emphasis"/>
          <w:highlight w:val="yellow"/>
        </w:rPr>
        <w:t>points of</w:t>
      </w:r>
      <w:r w:rsidRPr="00A74913">
        <w:rPr>
          <w:rStyle w:val="Emphasis"/>
        </w:rPr>
        <w:t xml:space="preserve"> honest </w:t>
      </w:r>
      <w:r w:rsidRPr="00A74913">
        <w:rPr>
          <w:rStyle w:val="Emphasis"/>
          <w:highlight w:val="yellow"/>
        </w:rPr>
        <w:t>difference</w:t>
      </w:r>
      <w:r w:rsidRPr="00A74913">
        <w:rPr>
          <w:rStyle w:val="StyleUnderline"/>
          <w:highlight w:val="yellow"/>
        </w:rPr>
        <w:t xml:space="preserve"> as well as </w:t>
      </w:r>
      <w:r w:rsidRPr="00A74913">
        <w:rPr>
          <w:rStyle w:val="Emphasis"/>
          <w:highlight w:val="yellow"/>
        </w:rPr>
        <w:t>commonalities</w:t>
      </w:r>
      <w:r w:rsidRPr="00A74913">
        <w:rPr>
          <w:rStyle w:val="StyleUnderline"/>
        </w:rPr>
        <w:t xml:space="preserve">, on which </w:t>
      </w:r>
      <w:r w:rsidRPr="00A74913">
        <w:rPr>
          <w:rStyle w:val="Emphasis"/>
        </w:rPr>
        <w:t>agreements</w:t>
      </w:r>
      <w:r w:rsidRPr="00A74913">
        <w:rPr>
          <w:rStyle w:val="StyleUnderline"/>
        </w:rPr>
        <w:t xml:space="preserve"> </w:t>
      </w:r>
      <w:r w:rsidRPr="00A74913">
        <w:rPr>
          <w:rStyle w:val="StyleUnderline"/>
          <w:highlight w:val="yellow"/>
        </w:rPr>
        <w:t xml:space="preserve">and </w:t>
      </w:r>
      <w:r w:rsidRPr="00A74913">
        <w:rPr>
          <w:rStyle w:val="Emphasis"/>
          <w:highlight w:val="yellow"/>
        </w:rPr>
        <w:t>alliances</w:t>
      </w:r>
      <w:r w:rsidRPr="00A74913">
        <w:rPr>
          <w:rStyle w:val="Emphasis"/>
        </w:rPr>
        <w:t xml:space="preserve"> are possible</w:t>
      </w:r>
      <w:r w:rsidRPr="00A74913">
        <w:t xml:space="preserve">. </w:t>
      </w:r>
    </w:p>
    <w:p w14:paraId="0A96CF4C" w14:textId="77777777" w:rsidR="008D1562" w:rsidRPr="00A74913" w:rsidRDefault="008D1562" w:rsidP="008D1562">
      <w:r w:rsidRPr="00A74913">
        <w:t xml:space="preserve">In December 2001, Robert </w:t>
      </w:r>
      <w:proofErr w:type="spellStart"/>
      <w:r w:rsidRPr="00A74913">
        <w:t>Kuttner</w:t>
      </w:r>
      <w:proofErr w:type="spellEnd"/>
      <w:r w:rsidRPr="00A74913">
        <w:t xml:space="preserve"> published a short piece in the liberal journal he co-edits, the American Prospect, with the self-explanatory title “Why Liberals Need Radicals.” In June 2013, Bhaskar Sunkara, editor of Jacobin, published a piece in the Nation, entitled “Letter to ‘The Nation’ From a Young Radical.” Sunkara explains why he and his colleagues have embraced a new radicalism with strong Marxist roots. He too makes the case that </w:t>
      </w:r>
      <w:r w:rsidRPr="00A74913">
        <w:rPr>
          <w:rStyle w:val="StyleUnderline"/>
          <w:highlight w:val="yellow"/>
        </w:rPr>
        <w:t xml:space="preserve">liberals and radicals </w:t>
      </w:r>
      <w:r w:rsidRPr="00A74913">
        <w:rPr>
          <w:rStyle w:val="Emphasis"/>
          <w:highlight w:val="yellow"/>
        </w:rPr>
        <w:t>need each other</w:t>
      </w:r>
      <w:r w:rsidRPr="00A74913">
        <w:t xml:space="preserve">. At the same time, from the radical and not the liberal side, Sunkara’s view of this association is rather harsh: “American radicalism has had a complex and at times contradictory association with liberalism. At the peak of the socialist movement, </w:t>
      </w:r>
      <w:r w:rsidRPr="00A74913">
        <w:rPr>
          <w:rStyle w:val="StyleUnderline"/>
        </w:rPr>
        <w:t xml:space="preserve">leftists </w:t>
      </w:r>
      <w:r w:rsidRPr="00A74913">
        <w:rPr>
          <w:rStyle w:val="Emphasis"/>
        </w:rPr>
        <w:t>fed off liberal victories</w:t>
      </w:r>
      <w:r w:rsidRPr="00A74913">
        <w:rPr>
          <w:rStyle w:val="StyleUnderline"/>
        </w:rPr>
        <w:t>. Radicals</w:t>
      </w:r>
      <w:r w:rsidRPr="00A74913">
        <w:t xml:space="preserve">, in turn, </w:t>
      </w:r>
      <w:r w:rsidRPr="00A74913">
        <w:rPr>
          <w:rStyle w:val="StyleUnderline"/>
        </w:rPr>
        <w:t xml:space="preserve">have </w:t>
      </w:r>
      <w:r w:rsidRPr="00A74913">
        <w:rPr>
          <w:rStyle w:val="Emphasis"/>
        </w:rPr>
        <w:t>added coherence</w:t>
      </w:r>
      <w:r w:rsidRPr="00A74913">
        <w:rPr>
          <w:rStyle w:val="StyleUnderline"/>
        </w:rPr>
        <w:t xml:space="preserve"> and </w:t>
      </w:r>
      <w:r w:rsidRPr="00A74913">
        <w:rPr>
          <w:rStyle w:val="Emphasis"/>
        </w:rPr>
        <w:t>punch</w:t>
      </w:r>
      <w:r w:rsidRPr="00A74913">
        <w:rPr>
          <w:rStyle w:val="StyleUnderline"/>
        </w:rPr>
        <w:t xml:space="preserve"> to </w:t>
      </w:r>
      <w:r w:rsidRPr="00A74913">
        <w:rPr>
          <w:rStyle w:val="Emphasis"/>
        </w:rPr>
        <w:t>every key liberal struggle</w:t>
      </w:r>
      <w:r w:rsidRPr="00A74913">
        <w:rPr>
          <w:rStyle w:val="StyleUnderline"/>
        </w:rPr>
        <w:t xml:space="preserve"> and </w:t>
      </w:r>
      <w:r w:rsidRPr="00A74913">
        <w:rPr>
          <w:rStyle w:val="Emphasis"/>
        </w:rPr>
        <w:t>advance</w:t>
      </w:r>
      <w:r w:rsidRPr="00A74913">
        <w:rPr>
          <w:rStyle w:val="StyleUnderline"/>
        </w:rPr>
        <w:t xml:space="preserve"> of the past century. Such a </w:t>
      </w:r>
      <w:r w:rsidRPr="00A74913">
        <w:rPr>
          <w:rStyle w:val="Emphasis"/>
        </w:rPr>
        <w:t>mutually beneficial alliance</w:t>
      </w:r>
      <w:r w:rsidRPr="00A74913">
        <w:rPr>
          <w:rStyle w:val="StyleUnderline"/>
        </w:rPr>
        <w:t xml:space="preserve"> could be in the works again.</w:t>
      </w:r>
      <w:r w:rsidRPr="00A74913">
        <w:t xml:space="preserve"> The first step is to smash the existing liberal coalition and rebuild it on a radically different basis.” </w:t>
      </w:r>
    </w:p>
    <w:p w14:paraId="569B4FA1" w14:textId="77777777" w:rsidR="008D1562" w:rsidRPr="00726C36" w:rsidRDefault="008D1562" w:rsidP="008D1562">
      <w:r w:rsidRPr="00A74913">
        <w:t xml:space="preserve">I share Sunkara’s belief that now is the time for mutually beneficial connections and alliances between democratic socialists and liberals. But </w:t>
      </w:r>
      <w:r w:rsidRPr="00A74913">
        <w:rPr>
          <w:rStyle w:val="StyleUnderline"/>
        </w:rPr>
        <w:t>I am</w:t>
      </w:r>
      <w:r w:rsidRPr="00A74913">
        <w:t xml:space="preserve"> rather </w:t>
      </w:r>
      <w:r w:rsidRPr="00A74913">
        <w:rPr>
          <w:rStyle w:val="Emphasis"/>
        </w:rPr>
        <w:t>wary</w:t>
      </w:r>
      <w:r w:rsidRPr="00A74913">
        <w:t>—perhaps for reasons of generational experience—</w:t>
      </w:r>
      <w:r w:rsidRPr="00A74913">
        <w:rPr>
          <w:rStyle w:val="StyleUnderline"/>
        </w:rPr>
        <w:t>of calls to “</w:t>
      </w:r>
      <w:r w:rsidRPr="00A74913">
        <w:rPr>
          <w:rStyle w:val="Emphasis"/>
        </w:rPr>
        <w:t>smash the existing liberal coalition</w:t>
      </w:r>
      <w:r w:rsidRPr="00A74913">
        <w:rPr>
          <w:rStyle w:val="StyleUnderline"/>
        </w:rPr>
        <w:t>.”</w:t>
      </w:r>
      <w:r w:rsidRPr="00A74913">
        <w:t xml:space="preserve"> I am skeptical of that “radically different basis.” Most importantly, I believe that </w:t>
      </w:r>
      <w:r w:rsidRPr="00A74913">
        <w:rPr>
          <w:rStyle w:val="StyleUnderline"/>
        </w:rPr>
        <w:t xml:space="preserve">the </w:t>
      </w:r>
      <w:r w:rsidRPr="00A74913">
        <w:rPr>
          <w:rStyle w:val="Emphasis"/>
        </w:rPr>
        <w:t>danger posed by the radical right</w:t>
      </w:r>
      <w:r w:rsidRPr="00A74913">
        <w:rPr>
          <w:rStyle w:val="StyleUnderline"/>
        </w:rPr>
        <w:t xml:space="preserve">, to the </w:t>
      </w:r>
      <w:r w:rsidRPr="00A74913">
        <w:rPr>
          <w:rStyle w:val="Emphasis"/>
        </w:rPr>
        <w:t>political conditions</w:t>
      </w:r>
      <w:r w:rsidRPr="00A74913">
        <w:rPr>
          <w:rStyle w:val="StyleUnderline"/>
        </w:rPr>
        <w:t xml:space="preserve"> and </w:t>
      </w:r>
      <w:r w:rsidRPr="00A74913">
        <w:rPr>
          <w:rStyle w:val="Emphasis"/>
        </w:rPr>
        <w:t>elemental life chances of many millions of individuals</w:t>
      </w:r>
      <w:r w:rsidRPr="00A74913">
        <w:rPr>
          <w:rStyle w:val="StyleUnderline"/>
        </w:rPr>
        <w:t xml:space="preserve">, makes it important to </w:t>
      </w:r>
      <w:r w:rsidRPr="00A74913">
        <w:rPr>
          <w:rStyle w:val="Emphasis"/>
        </w:rPr>
        <w:t>defend</w:t>
      </w:r>
      <w:r w:rsidRPr="00A74913">
        <w:rPr>
          <w:rStyle w:val="StyleUnderline"/>
        </w:rPr>
        <w:t xml:space="preserve">, to </w:t>
      </w:r>
      <w:r w:rsidRPr="00A74913">
        <w:rPr>
          <w:rStyle w:val="Emphasis"/>
        </w:rPr>
        <w:t>build</w:t>
      </w:r>
      <w:r w:rsidRPr="00A74913">
        <w:rPr>
          <w:rStyle w:val="StyleUnderline"/>
        </w:rPr>
        <w:t xml:space="preserve">, and to </w:t>
      </w:r>
      <w:r w:rsidRPr="00A74913">
        <w:rPr>
          <w:rStyle w:val="Emphasis"/>
        </w:rPr>
        <w:t>extend the liberal coalition</w:t>
      </w:r>
      <w:r w:rsidRPr="00A74913">
        <w:rPr>
          <w:rStyle w:val="StyleUnderline"/>
        </w:rPr>
        <w:t xml:space="preserve"> rather than </w:t>
      </w:r>
      <w:r w:rsidRPr="00A74913">
        <w:rPr>
          <w:rStyle w:val="Emphasis"/>
        </w:rPr>
        <w:t>disrupt</w:t>
      </w:r>
      <w:r w:rsidRPr="00A74913">
        <w:rPr>
          <w:rStyle w:val="StyleUnderline"/>
        </w:rPr>
        <w:t xml:space="preserve"> or </w:t>
      </w:r>
      <w:r w:rsidRPr="00A74913">
        <w:rPr>
          <w:rStyle w:val="Emphasis"/>
        </w:rPr>
        <w:t>destroy it</w:t>
      </w:r>
      <w:r w:rsidRPr="00A74913">
        <w:t xml:space="preserve">. Because in the struggle between socialism and barbarism, it is barbarism that has the advantage. And because </w:t>
      </w:r>
      <w:r w:rsidRPr="00A74913">
        <w:rPr>
          <w:rStyle w:val="StyleUnderline"/>
        </w:rPr>
        <w:t xml:space="preserve">the </w:t>
      </w:r>
      <w:r w:rsidRPr="00A74913">
        <w:rPr>
          <w:rStyle w:val="Emphasis"/>
        </w:rPr>
        <w:t>civil</w:t>
      </w:r>
      <w:r w:rsidRPr="00A74913">
        <w:rPr>
          <w:rStyle w:val="StyleUnderline"/>
        </w:rPr>
        <w:t xml:space="preserve"> and </w:t>
      </w:r>
      <w:r w:rsidRPr="00A74913">
        <w:rPr>
          <w:rStyle w:val="Emphasis"/>
        </w:rPr>
        <w:t>political freedoms</w:t>
      </w:r>
      <w:r w:rsidRPr="00A74913">
        <w:rPr>
          <w:rStyle w:val="StyleUnderline"/>
        </w:rPr>
        <w:t xml:space="preserve"> and forms of </w:t>
      </w:r>
      <w:r w:rsidRPr="00A74913">
        <w:rPr>
          <w:rStyle w:val="Emphasis"/>
        </w:rPr>
        <w:t>responsive public policy</w:t>
      </w:r>
      <w:r w:rsidRPr="00A74913">
        <w:rPr>
          <w:rStyle w:val="StyleUnderline"/>
        </w:rPr>
        <w:t xml:space="preserve"> made possible by liberal democracy are a </w:t>
      </w:r>
      <w:r w:rsidRPr="00A74913">
        <w:rPr>
          <w:rStyle w:val="Emphasis"/>
        </w:rPr>
        <w:t>necessary condition of any social</w:t>
      </w:r>
      <w:r w:rsidRPr="00A74913">
        <w:rPr>
          <w:rStyle w:val="StyleUnderline"/>
        </w:rPr>
        <w:t xml:space="preserve"> or </w:t>
      </w:r>
      <w:r w:rsidRPr="00A74913">
        <w:rPr>
          <w:rStyle w:val="Emphasis"/>
        </w:rPr>
        <w:t>economic justice worth having</w:t>
      </w:r>
      <w:r w:rsidRPr="00A74913">
        <w:t>.</w:t>
      </w:r>
    </w:p>
    <w:p w14:paraId="1F4AB619" w14:textId="77777777" w:rsidR="008D1562" w:rsidRPr="004839B8" w:rsidRDefault="008D1562" w:rsidP="008D1562"/>
    <w:p w14:paraId="1038920F" w14:textId="77777777" w:rsidR="008D1562" w:rsidRPr="004839B8" w:rsidRDefault="008D1562" w:rsidP="008D1562"/>
    <w:p w14:paraId="65480D08" w14:textId="77777777" w:rsidR="008D1562" w:rsidRDefault="008D1562" w:rsidP="008D1562">
      <w:pPr>
        <w:rPr>
          <w:sz w:val="16"/>
          <w:szCs w:val="16"/>
        </w:rPr>
      </w:pPr>
    </w:p>
    <w:p w14:paraId="42BD44C1" w14:textId="6B8CD98A" w:rsidR="00A95652" w:rsidRDefault="008D1562" w:rsidP="008D1562">
      <w:pPr>
        <w:pStyle w:val="Heading2"/>
      </w:pPr>
      <w:r>
        <w:lastRenderedPageBreak/>
        <w:t>Block</w:t>
      </w:r>
    </w:p>
    <w:p w14:paraId="15826897" w14:textId="68166453" w:rsidR="008D1562" w:rsidRDefault="008D1562" w:rsidP="008D1562">
      <w:pPr>
        <w:pStyle w:val="Heading3"/>
      </w:pPr>
      <w:r>
        <w:lastRenderedPageBreak/>
        <w:t>T</w:t>
      </w:r>
    </w:p>
    <w:p w14:paraId="347871CF" w14:textId="3E13A230" w:rsidR="008D1562" w:rsidRDefault="008D1562" w:rsidP="008D1562"/>
    <w:p w14:paraId="7C4C8E92" w14:textId="77777777" w:rsidR="008D1562" w:rsidRDefault="008D1562" w:rsidP="008D1562"/>
    <w:p w14:paraId="20067E49" w14:textId="77777777" w:rsidR="008D1562" w:rsidRDefault="008D1562" w:rsidP="008D1562">
      <w:pPr>
        <w:pStyle w:val="Heading4"/>
      </w:pPr>
      <w:r>
        <w:t>Here’s a solvency advocate that explicitly says this is topical and connects to the 1AC’s theory of power</w:t>
      </w:r>
    </w:p>
    <w:p w14:paraId="34278B1D" w14:textId="77777777" w:rsidR="008D1562" w:rsidRDefault="008D1562" w:rsidP="008D1562">
      <w:proofErr w:type="spellStart"/>
      <w:r w:rsidRPr="009C61A3">
        <w:rPr>
          <w:rStyle w:val="Style13ptBold"/>
        </w:rPr>
        <w:t>Vaheesan</w:t>
      </w:r>
      <w:proofErr w:type="spellEnd"/>
      <w:r w:rsidRPr="009C61A3">
        <w:rPr>
          <w:rStyle w:val="Style13ptBold"/>
        </w:rPr>
        <w:t xml:space="preserve"> 19</w:t>
      </w:r>
      <w:r>
        <w:t xml:space="preserve"> – Policy Counsel at the Open Markets Institute. Former regulations counsel at the Consumer Financial Protections Bureau.</w:t>
      </w:r>
    </w:p>
    <w:p w14:paraId="6C10B425" w14:textId="77777777" w:rsidR="008D1562" w:rsidRPr="009C61A3" w:rsidRDefault="008D1562" w:rsidP="008D1562">
      <w:r>
        <w:t xml:space="preserve">Sandeep </w:t>
      </w:r>
      <w:proofErr w:type="spellStart"/>
      <w:r>
        <w:t>Vaheesan</w:t>
      </w:r>
      <w:proofErr w:type="spellEnd"/>
      <w:r>
        <w:t xml:space="preserve">,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57DBDCC3" w14:textId="77777777" w:rsidR="008D1562" w:rsidRPr="00BB682D" w:rsidRDefault="008D1562" w:rsidP="008D1562"/>
    <w:p w14:paraId="28B0FF48" w14:textId="77777777" w:rsidR="008D1562" w:rsidRPr="00B17C29" w:rsidRDefault="008D1562" w:rsidP="008D1562">
      <w:pPr>
        <w:rPr>
          <w:sz w:val="16"/>
          <w:szCs w:val="16"/>
        </w:rPr>
      </w:pPr>
      <w:r w:rsidRPr="00B17C29">
        <w:rPr>
          <w:sz w:val="16"/>
          <w:szCs w:val="16"/>
        </w:rPr>
        <w:t>IV. How Remaking Antitrust Law Could Help End the New Gilded Age</w:t>
      </w:r>
    </w:p>
    <w:p w14:paraId="293E29DA" w14:textId="77777777" w:rsidR="008D1562" w:rsidRPr="00B17C29" w:rsidRDefault="008D1562" w:rsidP="008D1562">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w:t>
      </w:r>
      <w:proofErr w:type="gramStart"/>
      <w:r w:rsidRPr="005E689B">
        <w:rPr>
          <w:sz w:val="16"/>
          <w:szCs w:val="16"/>
        </w:rPr>
        <w:t>and also</w:t>
      </w:r>
      <w:proofErr w:type="gramEnd"/>
      <w:r w:rsidRPr="005E689B">
        <w:rPr>
          <w:sz w:val="16"/>
          <w:szCs w:val="16"/>
        </w:rPr>
        <w:t xml:space="preserve">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50D8489E" w14:textId="77777777" w:rsidR="008D1562" w:rsidRPr="00B17C29" w:rsidRDefault="008D1562" w:rsidP="008D1562">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1466A6A0" w14:textId="77777777" w:rsidR="008D1562" w:rsidRPr="00B17C29" w:rsidRDefault="008D1562" w:rsidP="008D1562">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4112F7B4" w14:textId="77777777" w:rsidR="008D1562" w:rsidRPr="00B17C29" w:rsidRDefault="008D1562" w:rsidP="008D1562">
      <w:pPr>
        <w:rPr>
          <w:sz w:val="16"/>
          <w:szCs w:val="16"/>
        </w:rPr>
      </w:pPr>
      <w:r w:rsidRPr="00B17C29">
        <w:rPr>
          <w:sz w:val="16"/>
          <w:szCs w:val="16"/>
        </w:rPr>
        <w:t xml:space="preserve">Already signs of progress are clear. Along with bills on strengthening antitrust in Congress, </w:t>
      </w:r>
      <w:proofErr w:type="gramStart"/>
      <w:r w:rsidRPr="00B17C29">
        <w:rPr>
          <w:sz w:val="16"/>
          <w:szCs w:val="16"/>
        </w:rPr>
        <w:t>a number of</w:t>
      </w:r>
      <w:proofErr w:type="gramEnd"/>
      <w:r w:rsidRPr="00B17C29">
        <w:rPr>
          <w:sz w:val="16"/>
          <w:szCs w:val="16"/>
        </w:rPr>
        <w:t xml:space="preserve"> members of Congress and candidates for Congress are making antitrust a centerpiece of their agenda. 402 At least on the Democratic side, antitrust and anti-monopoly appear likely to be important themes in the contest to be the party's presidential nominee in 2020. And </w:t>
      </w:r>
      <w:proofErr w:type="gramStart"/>
      <w:r w:rsidRPr="00B17C29">
        <w:rPr>
          <w:sz w:val="16"/>
          <w:szCs w:val="16"/>
        </w:rPr>
        <w:t>if and when</w:t>
      </w:r>
      <w:proofErr w:type="gramEnd"/>
      <w:r w:rsidRPr="00B17C29">
        <w:rPr>
          <w:sz w:val="16"/>
          <w:szCs w:val="16"/>
        </w:rPr>
        <w:t xml:space="preserve"> an administration committed to the </w:t>
      </w:r>
      <w:r w:rsidRPr="00B17C29">
        <w:rPr>
          <w:sz w:val="16"/>
          <w:szCs w:val="16"/>
        </w:rPr>
        <w:lastRenderedPageBreak/>
        <w:t xml:space="preserve">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0FB59B58" w14:textId="77777777" w:rsidR="008D1562" w:rsidRPr="00B17C29" w:rsidRDefault="008D1562" w:rsidP="008D1562">
      <w:pPr>
        <w:rPr>
          <w:sz w:val="16"/>
          <w:szCs w:val="16"/>
        </w:rPr>
      </w:pPr>
      <w:r w:rsidRPr="00B17C29">
        <w:rPr>
          <w:sz w:val="16"/>
          <w:szCs w:val="16"/>
        </w:rPr>
        <w:t>A. Confronting the Power of Capital</w:t>
      </w:r>
    </w:p>
    <w:p w14:paraId="45154879" w14:textId="77777777" w:rsidR="008D1562" w:rsidRPr="00B17C29" w:rsidRDefault="008D1562" w:rsidP="008D1562">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5C8A2B10" w14:textId="77777777" w:rsidR="008D1562" w:rsidRPr="00B17C29" w:rsidRDefault="008D1562" w:rsidP="008D1562">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w:t>
      </w:r>
      <w:proofErr w:type="gramStart"/>
      <w:r w:rsidRPr="00B17C29">
        <w:rPr>
          <w:sz w:val="16"/>
          <w:szCs w:val="16"/>
        </w:rPr>
        <w:t xml:space="preserve">areas in particular, </w:t>
      </w:r>
      <w:r w:rsidRPr="002D30F0">
        <w:rPr>
          <w:rStyle w:val="StyleUnderline"/>
        </w:rPr>
        <w:t>are</w:t>
      </w:r>
      <w:proofErr w:type="gramEnd"/>
      <w:r w:rsidRPr="002D30F0">
        <w:rPr>
          <w:rStyle w:val="StyleUnderline"/>
        </w:rPr>
        <w:t xml:space="preserv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3BA2EE3D" w14:textId="77777777" w:rsidR="008D1562" w:rsidRPr="005E689B" w:rsidRDefault="008D1562" w:rsidP="008D1562">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w:t>
      </w:r>
      <w:proofErr w:type="spellStart"/>
      <w:r w:rsidRPr="00B17C29">
        <w:rPr>
          <w:sz w:val="16"/>
          <w:szCs w:val="16"/>
        </w:rPr>
        <w:t>Kwoka</w:t>
      </w:r>
      <w:proofErr w:type="spellEnd"/>
      <w:r w:rsidRPr="00B17C29">
        <w:rPr>
          <w:sz w:val="16"/>
          <w:szCs w:val="16"/>
        </w:rPr>
        <w:t xml:space="preserve">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w:t>
      </w:r>
      <w:proofErr w:type="spellStart"/>
      <w:r w:rsidRPr="005E689B">
        <w:rPr>
          <w:sz w:val="16"/>
          <w:szCs w:val="16"/>
        </w:rPr>
        <w:t>Kwoka</w:t>
      </w:r>
      <w:proofErr w:type="spellEnd"/>
      <w:r w:rsidRPr="005E689B">
        <w:rPr>
          <w:sz w:val="16"/>
          <w:szCs w:val="16"/>
        </w:rPr>
        <w:t xml:space="preserve">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749A6370" w14:textId="77777777" w:rsidR="008D1562" w:rsidRDefault="008D1562" w:rsidP="008D1562">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p>
    <w:p w14:paraId="61E5B240" w14:textId="77777777" w:rsidR="008D1562" w:rsidRDefault="008D1562" w:rsidP="008D1562">
      <w:pPr>
        <w:rPr>
          <w:sz w:val="16"/>
          <w:szCs w:val="16"/>
        </w:rPr>
      </w:pPr>
    </w:p>
    <w:p w14:paraId="2C85800B" w14:textId="77777777" w:rsidR="008D1562" w:rsidRDefault="008D1562" w:rsidP="008D1562">
      <w:pPr>
        <w:rPr>
          <w:sz w:val="16"/>
          <w:szCs w:val="16"/>
        </w:rPr>
      </w:pPr>
    </w:p>
    <w:p w14:paraId="07DDAB45" w14:textId="77777777" w:rsidR="008D1562" w:rsidRDefault="008D1562" w:rsidP="008D1562">
      <w:pPr>
        <w:pStyle w:val="Heading4"/>
      </w:pPr>
      <w:r>
        <w:t xml:space="preserve">Solves and is topical. </w:t>
      </w:r>
    </w:p>
    <w:p w14:paraId="5E00341B" w14:textId="77777777" w:rsidR="008D1562" w:rsidRDefault="008D1562" w:rsidP="008D1562">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48DBD8EF" w14:textId="77777777" w:rsidR="008D1562" w:rsidRPr="006C0F81" w:rsidRDefault="008D1562" w:rsidP="008D1562">
      <w:proofErr w:type="spellStart"/>
      <w:r>
        <w:lastRenderedPageBreak/>
        <w:t>Jeremie</w:t>
      </w:r>
      <w:proofErr w:type="spellEnd"/>
      <w:r>
        <w:t xml:space="preserve"> Greer and Solana Rice, “Anti-Monopoly Activism: Reclaiming Power Through Racial Justice,” </w:t>
      </w:r>
      <w:r>
        <w:rPr>
          <w:i/>
          <w:iCs/>
        </w:rPr>
        <w:t>Liberation in a Generation</w:t>
      </w:r>
      <w:r>
        <w:t xml:space="preserve">, March 2021, pp. 3-13, </w:t>
      </w:r>
      <w:r w:rsidRPr="00880D09">
        <w:t>https://www.liberationinageneration.org/wp-content/uploads/2021/03/Anti-Monopoly-Activism_032021.pdf</w:t>
      </w:r>
      <w:r>
        <w:t>.</w:t>
      </w:r>
    </w:p>
    <w:p w14:paraId="351E1C98" w14:textId="77777777" w:rsidR="008D1562" w:rsidRDefault="008D1562" w:rsidP="008D1562">
      <w:pPr>
        <w:rPr>
          <w:sz w:val="16"/>
          <w:szCs w:val="16"/>
        </w:rPr>
      </w:pPr>
      <w:r w:rsidRPr="00E83D0D">
        <w:rPr>
          <w:rStyle w:val="StyleUnderline"/>
        </w:rPr>
        <w:t>Grassroots leaders of color are highly experienced and uniquely skilled at challenging corporate power, and these capacities can and should be used to curb monopoly power</w:t>
      </w:r>
      <w:r w:rsidRPr="00E83D0D">
        <w:rPr>
          <w:sz w:val="16"/>
          <w:szCs w:val="16"/>
        </w:rPr>
        <w:t>. For example, the Athena Coalition</w:t>
      </w:r>
      <w:r>
        <w:rPr>
          <w:sz w:val="16"/>
          <w:szCs w:val="16"/>
        </w:rPr>
        <w:t>8</w:t>
      </w:r>
      <w:r w:rsidRPr="00E83D0D">
        <w:rPr>
          <w:sz w:val="16"/>
          <w:szCs w:val="16"/>
        </w:rPr>
        <w:t xml:space="preserve"> has successfully leveraged grassroots power to challenge the monopoly power of Amazon, and Color of Change9 has effectively used grassroots digital organizing to challenge the monopoly power of social media platforms such as Facebook. </w:t>
      </w:r>
      <w:r w:rsidRPr="00756F5F">
        <w:rPr>
          <w:rStyle w:val="Emphasis"/>
          <w:highlight w:val="cyan"/>
        </w:rPr>
        <w:t>Putting monopolies in the crosshairs of organizers is critical</w:t>
      </w:r>
      <w:r w:rsidRPr="001540A1">
        <w:rPr>
          <w:rStyle w:val="Emphasis"/>
        </w:rPr>
        <w:t xml:space="preserve"> because they best understand the real human and structural devastation caused by monopoly power</w:t>
      </w:r>
      <w:r w:rsidRPr="00E83D0D">
        <w:rPr>
          <w:sz w:val="16"/>
          <w:szCs w:val="16"/>
        </w:rPr>
        <w:t xml:space="preserve">, which is otherwise all too easily neglected. </w:t>
      </w:r>
    </w:p>
    <w:p w14:paraId="5F3BCFE7" w14:textId="77777777" w:rsidR="008D1562" w:rsidRPr="00E83D0D" w:rsidRDefault="008D1562" w:rsidP="008D1562">
      <w:pPr>
        <w:rPr>
          <w:rStyle w:val="StyleUnderline"/>
        </w:rPr>
      </w:pPr>
      <w:r w:rsidRPr="00E83D0D">
        <w:rPr>
          <w:sz w:val="16"/>
          <w:szCs w:val="16"/>
        </w:rPr>
        <w:t xml:space="preserve">Though we believe that grassroots leaders of color have the experience and expertise necessary to challenge monopoly power, the question remains: </w:t>
      </w:r>
      <w:r w:rsidRPr="00E83D0D">
        <w:rPr>
          <w:rStyle w:val="StyleUnderline"/>
        </w:rPr>
        <w:t xml:space="preserve">Why should they lead this fight? </w:t>
      </w:r>
      <w:r w:rsidRPr="001540A1">
        <w:rPr>
          <w:rStyle w:val="Emphasis"/>
        </w:rPr>
        <w:t>Grassroots leaders of color are already engaged in high-stakes battles with the forces of corporate power on fundamental issues, including environmental justice, worker justice, housing justice, prison and police abolition, and voter and democratic justice</w:t>
      </w:r>
      <w:r w:rsidRPr="00E83D0D">
        <w:rPr>
          <w:sz w:val="16"/>
          <w:szCs w:val="16"/>
        </w:rPr>
        <w:t xml:space="preserve">. We believe that </w:t>
      </w:r>
      <w:r w:rsidRPr="00756F5F">
        <w:rPr>
          <w:rStyle w:val="Emphasis"/>
          <w:sz w:val="28"/>
          <w:szCs w:val="28"/>
          <w:highlight w:val="cyan"/>
        </w:rPr>
        <w:t>these efforts can be bolstered if anti-monopoly policy</w:t>
      </w:r>
      <w:r w:rsidRPr="001540A1">
        <w:rPr>
          <w:rStyle w:val="Emphasis"/>
          <w:sz w:val="28"/>
          <w:szCs w:val="28"/>
        </w:rPr>
        <w:t xml:space="preserve"> development and advocacy </w:t>
      </w:r>
      <w:r w:rsidRPr="00756F5F">
        <w:rPr>
          <w:rStyle w:val="Emphasis"/>
          <w:sz w:val="28"/>
          <w:szCs w:val="28"/>
          <w:highlight w:val="cyan"/>
        </w:rPr>
        <w:t>were incorporated into</w:t>
      </w:r>
      <w:r w:rsidRPr="001540A1">
        <w:rPr>
          <w:rStyle w:val="Emphasis"/>
          <w:sz w:val="28"/>
          <w:szCs w:val="28"/>
        </w:rPr>
        <w:t xml:space="preserve"> these </w:t>
      </w:r>
      <w:r w:rsidRPr="00756F5F">
        <w:rPr>
          <w:rStyle w:val="Emphasis"/>
          <w:sz w:val="28"/>
          <w:szCs w:val="28"/>
          <w:highlight w:val="cyan"/>
        </w:rPr>
        <w:t>existing efforts</w:t>
      </w:r>
      <w:r w:rsidRPr="00E83D0D">
        <w:rPr>
          <w:sz w:val="16"/>
          <w:szCs w:val="16"/>
        </w:rPr>
        <w:t xml:space="preserve"> but then followed the lead of organizers. For example, </w:t>
      </w:r>
      <w:r w:rsidRPr="001540A1">
        <w:rPr>
          <w:rStyle w:val="Emphasis"/>
        </w:rPr>
        <w:t xml:space="preserve">the </w:t>
      </w:r>
      <w:r w:rsidRPr="00756F5F">
        <w:rPr>
          <w:rStyle w:val="Emphasis"/>
          <w:highlight w:val="cyan"/>
        </w:rPr>
        <w:t>primary opponents of prison</w:t>
      </w:r>
      <w:r w:rsidRPr="001540A1">
        <w:rPr>
          <w:rStyle w:val="Emphasis"/>
        </w:rPr>
        <w:t xml:space="preserve"> and police </w:t>
      </w:r>
      <w:r w:rsidRPr="00756F5F">
        <w:rPr>
          <w:rStyle w:val="Emphasis"/>
          <w:highlight w:val="cyan"/>
        </w:rPr>
        <w:t>abolition are</w:t>
      </w:r>
      <w:r w:rsidRPr="001540A1">
        <w:rPr>
          <w:rStyle w:val="Emphasis"/>
        </w:rPr>
        <w:t xml:space="preserve"> private </w:t>
      </w:r>
      <w:r w:rsidRPr="00756F5F">
        <w:rPr>
          <w:rStyle w:val="Emphasis"/>
          <w:highlight w:val="cyan"/>
        </w:rPr>
        <w:t>prison monopolies</w:t>
      </w:r>
      <w:r w:rsidRPr="00E83D0D">
        <w:rPr>
          <w:rStyle w:val="StyleUnderline"/>
        </w:rPr>
        <w:t xml:space="preserve">, such as GEO Group and </w:t>
      </w:r>
      <w:proofErr w:type="spellStart"/>
      <w:r w:rsidRPr="00E83D0D">
        <w:rPr>
          <w:rStyle w:val="StyleUnderline"/>
        </w:rPr>
        <w:t>CoreCivic</w:t>
      </w:r>
      <w:proofErr w:type="spellEnd"/>
      <w:r w:rsidRPr="00E83D0D">
        <w:rPr>
          <w:rStyle w:val="StyleUnderline"/>
        </w:rPr>
        <w:t xml:space="preserve">, </w:t>
      </w:r>
      <w:r w:rsidRPr="001540A1">
        <w:rPr>
          <w:rStyle w:val="Emphasis"/>
        </w:rPr>
        <w:t xml:space="preserve">which profit from the arrest and incarceration of Black and brown people. </w:t>
      </w:r>
      <w:r w:rsidRPr="00756F5F">
        <w:rPr>
          <w:rStyle w:val="Emphasis"/>
          <w:highlight w:val="cyan"/>
        </w:rPr>
        <w:t>Opponents of the G</w:t>
      </w:r>
      <w:r w:rsidRPr="00744AB4">
        <w:rPr>
          <w:rStyle w:val="Emphasis"/>
        </w:rPr>
        <w:t>reen</w:t>
      </w:r>
      <w:r w:rsidRPr="001540A1">
        <w:rPr>
          <w:rStyle w:val="Emphasis"/>
        </w:rPr>
        <w:t xml:space="preserve"> </w:t>
      </w:r>
      <w:r w:rsidRPr="00756F5F">
        <w:rPr>
          <w:rStyle w:val="Emphasis"/>
          <w:highlight w:val="cyan"/>
        </w:rPr>
        <w:t>N</w:t>
      </w:r>
      <w:r w:rsidRPr="001540A1">
        <w:rPr>
          <w:rStyle w:val="Emphasis"/>
        </w:rPr>
        <w:t xml:space="preserve">ew </w:t>
      </w:r>
      <w:r w:rsidRPr="00756F5F">
        <w:rPr>
          <w:rStyle w:val="Emphasis"/>
          <w:highlight w:val="cyan"/>
        </w:rPr>
        <w:t>D</w:t>
      </w:r>
      <w:r w:rsidRPr="001540A1">
        <w:rPr>
          <w:rStyle w:val="Emphasis"/>
        </w:rPr>
        <w:t xml:space="preserve">eal </w:t>
      </w:r>
      <w:r w:rsidRPr="00756F5F">
        <w:rPr>
          <w:rStyle w:val="Emphasis"/>
          <w:highlight w:val="cyan"/>
        </w:rPr>
        <w:t>include</w:t>
      </w:r>
      <w:r w:rsidRPr="001540A1">
        <w:rPr>
          <w:rStyle w:val="Emphasis"/>
        </w:rPr>
        <w:t xml:space="preserve"> energy monopolies </w:t>
      </w:r>
      <w:r w:rsidRPr="00756F5F">
        <w:rPr>
          <w:rStyle w:val="Emphasis"/>
          <w:highlight w:val="cyan"/>
        </w:rPr>
        <w:t xml:space="preserve">BP and </w:t>
      </w:r>
      <w:proofErr w:type="spellStart"/>
      <w:r w:rsidRPr="00756F5F">
        <w:rPr>
          <w:rStyle w:val="Emphasis"/>
          <w:highlight w:val="cyan"/>
        </w:rPr>
        <w:t>ExxonMobile</w:t>
      </w:r>
      <w:proofErr w:type="spellEnd"/>
      <w:r w:rsidRPr="001540A1">
        <w:rPr>
          <w:rStyle w:val="Emphasis"/>
        </w:rPr>
        <w:t>, whose profits are derived from polluting Black and brown communities</w:t>
      </w:r>
      <w:r w:rsidRPr="00E83D0D">
        <w:rPr>
          <w:sz w:val="16"/>
          <w:szCs w:val="16"/>
        </w:rPr>
        <w:t>.</w:t>
      </w:r>
      <w:r>
        <w:rPr>
          <w:sz w:val="16"/>
          <w:szCs w:val="16"/>
        </w:rPr>
        <w:t>10</w:t>
      </w:r>
      <w:r w:rsidRPr="00E83D0D">
        <w:rPr>
          <w:sz w:val="16"/>
          <w:szCs w:val="16"/>
        </w:rPr>
        <w:t xml:space="preserve"> Finally, </w:t>
      </w:r>
      <w:r w:rsidRPr="00756F5F">
        <w:rPr>
          <w:rStyle w:val="Emphasis"/>
          <w:highlight w:val="cyan"/>
        </w:rPr>
        <w:t>opponents of the Homes Guarantee</w:t>
      </w:r>
      <w:r w:rsidRPr="00E83D0D">
        <w:rPr>
          <w:sz w:val="16"/>
          <w:szCs w:val="16"/>
        </w:rPr>
        <w:t xml:space="preserve">, and its call for creating 12 million units of social housing outside of the for-profit housing market, </w:t>
      </w:r>
      <w:r w:rsidRPr="00756F5F">
        <w:rPr>
          <w:rStyle w:val="Emphasis"/>
          <w:highlight w:val="cyan"/>
        </w:rPr>
        <w:t>include big banks</w:t>
      </w:r>
      <w:r w:rsidRPr="001540A1">
        <w:rPr>
          <w:rStyle w:val="Emphasis"/>
        </w:rPr>
        <w:t xml:space="preserve"> that profit from the commodification of affordable and low-income housing. Challenging these opponents by diminishing their monopoly power could prove to be a powerful weapon in the fight to dismantle unchecked corporate power and its real-life economic impact on people of color</w:t>
      </w:r>
      <w:r w:rsidRPr="00E83D0D">
        <w:rPr>
          <w:rStyle w:val="StyleUnderline"/>
        </w:rPr>
        <w:t>.</w:t>
      </w:r>
    </w:p>
    <w:p w14:paraId="14A3C536" w14:textId="77777777" w:rsidR="008D1562" w:rsidRDefault="008D1562" w:rsidP="008D1562">
      <w:pPr>
        <w:rPr>
          <w:sz w:val="16"/>
          <w:szCs w:val="16"/>
        </w:rPr>
      </w:pPr>
      <w:r w:rsidRPr="00E83D0D">
        <w:rPr>
          <w:sz w:val="16"/>
          <w:szCs w:val="16"/>
        </w:rPr>
        <w:t xml:space="preserve">How Corporate Monopolies Show Up in Today’s World </w:t>
      </w:r>
    </w:p>
    <w:p w14:paraId="69D1587F" w14:textId="77777777" w:rsidR="008D1562" w:rsidRDefault="008D1562" w:rsidP="008D1562">
      <w:pPr>
        <w:rPr>
          <w:sz w:val="16"/>
          <w:szCs w:val="16"/>
        </w:rPr>
      </w:pPr>
      <w:r w:rsidRPr="00E83D0D">
        <w:rPr>
          <w:sz w:val="16"/>
          <w:szCs w:val="16"/>
        </w:rPr>
        <w:t xml:space="preserve">The distinguishing features of monopolies, when compared to your run of the mill corporation (large or small), are the reach and intensity of the corporate power that they wield. </w:t>
      </w:r>
      <w:r w:rsidRPr="00756F5F">
        <w:rPr>
          <w:rStyle w:val="Emphasis"/>
          <w:highlight w:val="cyan"/>
        </w:rPr>
        <w:t>Monopoly</w:t>
      </w:r>
      <w:r w:rsidRPr="001540A1">
        <w:rPr>
          <w:rStyle w:val="Emphasis"/>
        </w:rPr>
        <w:t xml:space="preserve"> </w:t>
      </w:r>
      <w:r w:rsidRPr="00744AB4">
        <w:rPr>
          <w:rStyle w:val="Emphasis"/>
        </w:rPr>
        <w:t>power</w:t>
      </w:r>
      <w:r w:rsidRPr="00756F5F">
        <w:rPr>
          <w:rStyle w:val="Emphasis"/>
          <w:highlight w:val="cyan"/>
        </w:rPr>
        <w:t xml:space="preserve"> turbocharges</w:t>
      </w:r>
      <w:r w:rsidRPr="001540A1">
        <w:rPr>
          <w:rStyle w:val="Emphasis"/>
        </w:rPr>
        <w:t xml:space="preserve"> the </w:t>
      </w:r>
      <w:r w:rsidRPr="00756F5F">
        <w:rPr>
          <w:rStyle w:val="Emphasis"/>
          <w:highlight w:val="cyan"/>
        </w:rPr>
        <w:t>ills of corporate power</w:t>
      </w:r>
      <w:r w:rsidRPr="001540A1">
        <w:rPr>
          <w:rStyle w:val="Emphasis"/>
        </w:rPr>
        <w:t xml:space="preserve"> and creates a wider impact of the overlapping consequences for people</w:t>
      </w:r>
      <w:r w:rsidRPr="00E83D0D">
        <w:rPr>
          <w:sz w:val="16"/>
          <w:szCs w:val="16"/>
        </w:rPr>
        <w:t>. In many ways, monopolies are created when corporate power becomes governing power.</w:t>
      </w:r>
      <w:r>
        <w:rPr>
          <w:sz w:val="16"/>
          <w:szCs w:val="16"/>
        </w:rPr>
        <w:t>11</w:t>
      </w:r>
      <w:r w:rsidRPr="00E83D0D">
        <w:rPr>
          <w:sz w:val="16"/>
          <w:szCs w:val="16"/>
        </w:rPr>
        <w:t xml:space="preserve"> Their sheer size and market dominance allow them to govern markets, and their expansive wealth gives them the power to manipulate prices, crush workers, and steamroll governments. Ultimately, </w:t>
      </w:r>
      <w:r w:rsidRPr="000121E1">
        <w:rPr>
          <w:rStyle w:val="StyleUnderline"/>
        </w:rPr>
        <w:t>monopolies’ extreme economic power</w:t>
      </w:r>
      <w:r w:rsidRPr="00E83D0D">
        <w:rPr>
          <w:sz w:val="16"/>
          <w:szCs w:val="16"/>
        </w:rPr>
        <w:t>—which they use to gain outsized political power and then more economic power—</w:t>
      </w:r>
      <w:r w:rsidRPr="000121E1">
        <w:rPr>
          <w:rStyle w:val="StyleUnderline"/>
        </w:rPr>
        <w:t>undermines the collective power of workers, consumers, small businesses, local communities, and governments</w:t>
      </w:r>
      <w:r w:rsidRPr="00E83D0D">
        <w:rPr>
          <w:sz w:val="16"/>
          <w:szCs w:val="16"/>
        </w:rPr>
        <w:t>.</w:t>
      </w:r>
    </w:p>
    <w:p w14:paraId="1F3CDC9A" w14:textId="77777777" w:rsidR="008D1562" w:rsidRPr="006863F3" w:rsidRDefault="008D1562" w:rsidP="008D1562"/>
    <w:p w14:paraId="7CE7B8F6" w14:textId="77777777" w:rsidR="008D1562" w:rsidRDefault="008D1562" w:rsidP="008D1562"/>
    <w:p w14:paraId="6A36FF06" w14:textId="456A078C" w:rsidR="008D1562" w:rsidRDefault="008D1562" w:rsidP="008D1562">
      <w:pPr>
        <w:pStyle w:val="Heading4"/>
        <w:rPr>
          <w:rFonts w:cs="Arial"/>
        </w:rPr>
      </w:pPr>
      <w:r>
        <w:t xml:space="preserve">Their </w:t>
      </w:r>
      <w:proofErr w:type="spellStart"/>
      <w:r>
        <w:t>arg</w:t>
      </w:r>
      <w:proofErr w:type="spellEnd"/>
      <w:r>
        <w:t xml:space="preserve"> that we should only debate things here and now is an excuse for dismissing the suffering of people outside the parochial circle of our immediate experience – the impact is ongoing violence and dictatorship</w:t>
      </w:r>
    </w:p>
    <w:p w14:paraId="5AE26CD5" w14:textId="77777777" w:rsidR="008D1562" w:rsidRDefault="008D1562" w:rsidP="008D1562">
      <w:r>
        <w:t xml:space="preserve">Nick </w:t>
      </w:r>
      <w:r>
        <w:rPr>
          <w:rStyle w:val="Style13ptBold"/>
        </w:rPr>
        <w:t>Cohen 14</w:t>
      </w:r>
      <w:r>
        <w:t xml:space="preserve">, Noam Chomsky in the Crimea, March 3, </w:t>
      </w:r>
      <w:hyperlink r:id="rId19" w:history="1">
        <w:r>
          <w:rPr>
            <w:rStyle w:val="Hyperlink"/>
          </w:rPr>
          <w:t>http://blogs.spectator.co.uk/nick-cohen/2014/03/chomsky-in-the-crimea/</w:t>
        </w:r>
      </w:hyperlink>
    </w:p>
    <w:p w14:paraId="3B76178C" w14:textId="77777777" w:rsidR="008D1562" w:rsidRDefault="008D1562" w:rsidP="008D1562"/>
    <w:p w14:paraId="3C722C7A" w14:textId="77777777" w:rsidR="008D1562" w:rsidRDefault="008D1562" w:rsidP="008D1562">
      <w:r>
        <w:lastRenderedPageBreak/>
        <w:t xml:space="preserve">In short, </w:t>
      </w:r>
      <w:r>
        <w:rPr>
          <w:rStyle w:val="StyleUnderline"/>
        </w:rPr>
        <w:t xml:space="preserve">the activist left will not tell its followers that </w:t>
      </w:r>
      <w:r>
        <w:rPr>
          <w:rStyle w:val="Emphasis"/>
          <w:highlight w:val="cyan"/>
        </w:rPr>
        <w:t>we are witnessing imperialism</w:t>
      </w:r>
      <w:r>
        <w:t>: not ‘cultural imperialism’ or ‘neo-colonialism’ or any of those other catchall, thought-forbidding phrases, but the real thing.</w:t>
      </w:r>
    </w:p>
    <w:p w14:paraId="03211D44" w14:textId="77777777" w:rsidR="008D1562" w:rsidRDefault="008D1562" w:rsidP="008D1562">
      <w:r>
        <w:t xml:space="preserve">Ukraine has not committed crimes against humanity, so there is no duty on foreign states to intervene to protect its citizens. It does not menace its </w:t>
      </w:r>
      <w:proofErr w:type="spellStart"/>
      <w:r>
        <w:t>neighbours</w:t>
      </w:r>
      <w:proofErr w:type="spellEnd"/>
      <w:r>
        <w:t xml:space="preserve"> or threaten the international order by seeking to obtain weapons of mass destruction. </w:t>
      </w:r>
      <w:proofErr w:type="gramStart"/>
      <w:r>
        <w:t>Moreover</w:t>
      </w:r>
      <w:proofErr w:type="gramEnd"/>
      <w:r>
        <w:t xml:space="preserve"> anyone with a sense of history knows that Putin is invading a region where the Russian empire in its Stalinist stage persecuted and deported native and Muslim Tartars.</w:t>
      </w:r>
    </w:p>
    <w:p w14:paraId="286C5E1F" w14:textId="77777777" w:rsidR="008D1562" w:rsidRDefault="008D1562" w:rsidP="008D1562">
      <w:r>
        <w:t xml:space="preserve">Yet </w:t>
      </w:r>
      <w:r>
        <w:rPr>
          <w:rStyle w:val="StyleUnderline"/>
          <w:highlight w:val="cyan"/>
        </w:rPr>
        <w:t>the same people who are the first to shout ‘Islamophobia’ and pledge their allegiance to endangered minorities stay silent</w:t>
      </w:r>
      <w:r>
        <w:t xml:space="preserve">. </w:t>
      </w:r>
      <w:r>
        <w:rPr>
          <w:rStyle w:val="StyleUnderline"/>
        </w:rPr>
        <w:t>Just as they stay silent about the Syrian atrocities, although they would have been the first to march if the West had intervened after the Assad regime used chemical weapons</w:t>
      </w:r>
      <w:r>
        <w:t>.</w:t>
      </w:r>
    </w:p>
    <w:p w14:paraId="60638961" w14:textId="77777777" w:rsidR="008D1562" w:rsidRDefault="008D1562" w:rsidP="008D1562">
      <w:r>
        <w:rPr>
          <w:rStyle w:val="StyleUnderline"/>
        </w:rPr>
        <w:t>Justifications for these hypocrisies are hard to find</w:t>
      </w:r>
      <w:r>
        <w:t xml:space="preserve">. </w:t>
      </w:r>
      <w:r>
        <w:rPr>
          <w:rStyle w:val="StyleUnderline"/>
        </w:rPr>
        <w:t>Modern people</w:t>
      </w:r>
      <w:r>
        <w:t xml:space="preserve"> admit to sexual </w:t>
      </w:r>
      <w:proofErr w:type="spellStart"/>
      <w:r>
        <w:t>behaviour</w:t>
      </w:r>
      <w:proofErr w:type="spellEnd"/>
      <w:r>
        <w:t xml:space="preserve"> their ancestors would have died rather than admit. But </w:t>
      </w:r>
      <w:r>
        <w:rPr>
          <w:rStyle w:val="StyleUnderline"/>
        </w:rPr>
        <w:t>do not like to say that they are hypocrites</w:t>
      </w:r>
      <w:r>
        <w:t>, let alone explain their deceits. A few readers, however, have justified themselves by pointing to an argument by Noam Chomsky, in which he explained the double standards of his own career to his own satisfaction and the satisfaction of his easily pleased followers.</w:t>
      </w:r>
    </w:p>
    <w:p w14:paraId="659A2EF8" w14:textId="77777777" w:rsidR="008D1562" w:rsidRDefault="008D1562" w:rsidP="008D1562">
      <w:r>
        <w:rPr>
          <w:rStyle w:val="StyleUnderline"/>
        </w:rPr>
        <w:t>The</w:t>
      </w:r>
      <w:r>
        <w:t xml:space="preserve"> Chomsky </w:t>
      </w:r>
      <w:r>
        <w:rPr>
          <w:rStyle w:val="StyleUnderline"/>
        </w:rPr>
        <w:t>apologia</w:t>
      </w:r>
      <w:r>
        <w:t xml:space="preserve"> is worth considering because it </w:t>
      </w:r>
      <w:r>
        <w:rPr>
          <w:rStyle w:val="StyleUnderline"/>
        </w:rPr>
        <w:t>defends the rejection of universal values by millions of people in the rich world</w:t>
      </w:r>
      <w:r>
        <w:t>, many of whom will never have heard of Noam Chomsky, but feel as he does.</w:t>
      </w:r>
    </w:p>
    <w:p w14:paraId="6708CD0A" w14:textId="77777777" w:rsidR="008D1562" w:rsidRDefault="008D1562" w:rsidP="008D1562">
      <w:r>
        <w:t xml:space="preserve">Chomsky divided his </w:t>
      </w:r>
      <w:proofErr w:type="spellStart"/>
      <w:r>
        <w:t>defence</w:t>
      </w:r>
      <w:proofErr w:type="spellEnd"/>
      <w:r>
        <w:t xml:space="preserve"> of concentrating his criticism on the West and ignoring crimes against humanity by others in two.</w:t>
      </w:r>
    </w:p>
    <w:p w14:paraId="57AED684" w14:textId="77777777" w:rsidR="008D1562" w:rsidRDefault="008D1562" w:rsidP="008D1562">
      <w:r>
        <w:rPr>
          <w:rStyle w:val="StyleUnderline"/>
        </w:rPr>
        <w:t>First, he said that the U</w:t>
      </w:r>
      <w:r>
        <w:t xml:space="preserve">nited </w:t>
      </w:r>
      <w:r>
        <w:rPr>
          <w:rStyle w:val="StyleUnderline"/>
        </w:rPr>
        <w:t>S</w:t>
      </w:r>
      <w:r>
        <w:t xml:space="preserve">tates </w:t>
      </w:r>
      <w:r>
        <w:rPr>
          <w:rStyle w:val="StyleUnderline"/>
        </w:rPr>
        <w:t xml:space="preserve">was </w:t>
      </w:r>
      <w:r>
        <w:rPr>
          <w:rStyle w:val="Emphasis"/>
        </w:rPr>
        <w:t>the main cause</w:t>
      </w:r>
      <w:r>
        <w:rPr>
          <w:rStyle w:val="StyleUnderline"/>
        </w:rPr>
        <w:t xml:space="preserve"> of terror in the world – ‘the larger component of international violence’</w:t>
      </w:r>
      <w:r>
        <w:t>. I guess he lost many readers as soon as the words were out of his mouth. Before you dismiss them and say that Chomsky and his kind are hysterics, however, you must be careful not to make the same mistake as they do.</w:t>
      </w:r>
    </w:p>
    <w:p w14:paraId="696876A5" w14:textId="77777777" w:rsidR="008D1562" w:rsidRDefault="008D1562" w:rsidP="008D1562">
      <w:r>
        <w:rPr>
          <w:rStyle w:val="Emphasis"/>
          <w:highlight w:val="cyan"/>
        </w:rPr>
        <w:t>Human rights are not a competition</w:t>
      </w:r>
      <w:r>
        <w:t xml:space="preserve">. </w:t>
      </w:r>
      <w:r>
        <w:rPr>
          <w:rStyle w:val="StyleUnderline"/>
        </w:rPr>
        <w:t>Western crimes are not diminished just because it is easy to prove that the U</w:t>
      </w:r>
      <w:r>
        <w:t xml:space="preserve">nited </w:t>
      </w:r>
      <w:r>
        <w:rPr>
          <w:rStyle w:val="StyleUnderline"/>
        </w:rPr>
        <w:t>S</w:t>
      </w:r>
      <w:r>
        <w:t xml:space="preserve">tates </w:t>
      </w:r>
      <w:r>
        <w:rPr>
          <w:rStyle w:val="StyleUnderline"/>
        </w:rPr>
        <w:t xml:space="preserve">or the West does not provide ‘the larger component of international violence’. To say in the Cold War that the West’s support of dictatorships in Latin America or Africa was not as bad as the crimes of Stalin, Mao or the Ethiopian colonels was back-covering relativism then. It put Western crimes into context but was meant to excuse them. America today still supports dictatorships. Today, </w:t>
      </w:r>
      <w:r>
        <w:rPr>
          <w:rStyle w:val="StyleUnderline"/>
          <w:highlight w:val="cyan"/>
        </w:rPr>
        <w:t>the fact that Western-backed Saudi Arabia is a better place to live than</w:t>
      </w:r>
      <w:r>
        <w:rPr>
          <w:rStyle w:val="StyleUnderline"/>
        </w:rPr>
        <w:t xml:space="preserve">, say, </w:t>
      </w:r>
      <w:r>
        <w:rPr>
          <w:rStyle w:val="StyleUnderline"/>
          <w:highlight w:val="cyan"/>
        </w:rPr>
        <w:t xml:space="preserve">communist, North Korea is </w:t>
      </w:r>
      <w:r>
        <w:rPr>
          <w:rStyle w:val="Emphasis"/>
          <w:highlight w:val="cyan"/>
        </w:rPr>
        <w:t>an irrelevance</w:t>
      </w:r>
      <w:r>
        <w:rPr>
          <w:rStyle w:val="StyleUnderline"/>
          <w:highlight w:val="cyan"/>
        </w:rPr>
        <w:t xml:space="preserve"> both to Saudis and North Koreans</w:t>
      </w:r>
      <w:r>
        <w:t>. In one area of coercive policy, meanwhile, America is as oppressive as any dictatorship. Per hundred thousand of population, its prison population is greater than Russia’s and far greater than China’s. That there is so little commentary on (let alone condemnation of) mass incarceration on a staggering scale shows how easily westerners accept an intolerable status quo, just because it has been like that for as long as anyone can remember.</w:t>
      </w:r>
    </w:p>
    <w:p w14:paraId="679C78F9" w14:textId="77777777" w:rsidR="008D1562" w:rsidRDefault="008D1562" w:rsidP="008D1562">
      <w:r>
        <w:rPr>
          <w:rStyle w:val="StyleUnderline"/>
          <w:highlight w:val="cyan"/>
        </w:rPr>
        <w:t>The way to avoid double standard is</w:t>
      </w:r>
      <w:r>
        <w:rPr>
          <w:rStyle w:val="StyleUnderline"/>
        </w:rPr>
        <w:t xml:space="preserve"> so clear I feel embarrassed pointing it out. You </w:t>
      </w:r>
      <w:r>
        <w:rPr>
          <w:rStyle w:val="StyleUnderline"/>
          <w:highlight w:val="cyan"/>
        </w:rPr>
        <w:t>stick by your values</w:t>
      </w:r>
      <w:r>
        <w:rPr>
          <w:rStyle w:val="StyleUnderline"/>
        </w:rPr>
        <w:t xml:space="preserve"> and praise or </w:t>
      </w:r>
      <w:proofErr w:type="spellStart"/>
      <w:r>
        <w:rPr>
          <w:rStyle w:val="StyleUnderline"/>
        </w:rPr>
        <w:t>criticise</w:t>
      </w:r>
      <w:proofErr w:type="spellEnd"/>
      <w:r>
        <w:rPr>
          <w:rStyle w:val="StyleUnderline"/>
        </w:rPr>
        <w:t xml:space="preserve"> without fear or </w:t>
      </w:r>
      <w:proofErr w:type="spellStart"/>
      <w:r>
        <w:rPr>
          <w:rStyle w:val="StyleUnderline"/>
        </w:rPr>
        <w:t>favour</w:t>
      </w:r>
      <w:proofErr w:type="spellEnd"/>
      <w:r>
        <w:t xml:space="preserve">. </w:t>
      </w:r>
      <w:r>
        <w:rPr>
          <w:rStyle w:val="StyleUnderline"/>
          <w:highlight w:val="cyan"/>
        </w:rPr>
        <w:t>Chomsky</w:t>
      </w:r>
      <w:r>
        <w:rPr>
          <w:b/>
          <w:u w:val="single"/>
        </w:rPr>
        <w:t xml:space="preserve">, </w:t>
      </w:r>
      <w:r>
        <w:rPr>
          <w:rStyle w:val="StyleUnderline"/>
        </w:rPr>
        <w:t>however, goes on</w:t>
      </w:r>
      <w:r>
        <w:t xml:space="preserve"> to endorse </w:t>
      </w:r>
      <w:proofErr w:type="gramStart"/>
      <w:r>
        <w:t>double-standards</w:t>
      </w:r>
      <w:proofErr w:type="gramEnd"/>
      <w:r>
        <w:t xml:space="preserve">. He presents a casuistic </w:t>
      </w:r>
      <w:proofErr w:type="spellStart"/>
      <w:r>
        <w:t>defence</w:t>
      </w:r>
      <w:proofErr w:type="spellEnd"/>
      <w:r>
        <w:t xml:space="preserve"> of hypocrisy, which many find comfort in. </w:t>
      </w:r>
      <w:r>
        <w:rPr>
          <w:rStyle w:val="StyleUnderline"/>
        </w:rPr>
        <w:t xml:space="preserve">Even if, he says, America </w:t>
      </w:r>
      <w:proofErr w:type="gramStart"/>
      <w:r>
        <w:rPr>
          <w:rStyle w:val="StyleUnderline"/>
        </w:rPr>
        <w:t>were</w:t>
      </w:r>
      <w:proofErr w:type="gramEnd"/>
      <w:r>
        <w:rPr>
          <w:rStyle w:val="StyleUnderline"/>
        </w:rPr>
        <w:t xml:space="preserve"> responsible for only two per cent of the violence in the world rather than “the majority of it”, he </w:t>
      </w:r>
      <w:r>
        <w:rPr>
          <w:rStyle w:val="StyleUnderline"/>
          <w:highlight w:val="cyan"/>
        </w:rPr>
        <w:t xml:space="preserve">would </w:t>
      </w:r>
      <w:r>
        <w:rPr>
          <w:rStyle w:val="StyleUnderline"/>
          <w:highlight w:val="cyan"/>
        </w:rPr>
        <w:lastRenderedPageBreak/>
        <w:t>still concentrate all his criticism on American crimes because as a US citizen he can do something about American policy</w:t>
      </w:r>
      <w:r>
        <w:rPr>
          <w:rStyle w:val="StyleUnderline"/>
        </w:rPr>
        <w:t>, but nothing about the crimes of others</w:t>
      </w:r>
      <w:r>
        <w:t>:</w:t>
      </w:r>
    </w:p>
    <w:p w14:paraId="78D9CAE9" w14:textId="77777777" w:rsidR="008D1562" w:rsidRDefault="008D1562" w:rsidP="008D1562">
      <w:r>
        <w:t>‘</w:t>
      </w:r>
      <w:r>
        <w:rPr>
          <w:rStyle w:val="StyleUnderline"/>
        </w:rPr>
        <w:t>The ethical value of one’s actions depends on their anticipated and predictable consequences</w:t>
      </w:r>
      <w:r>
        <w:t xml:space="preserve">. </w:t>
      </w:r>
      <w:r>
        <w:rPr>
          <w:rStyle w:val="StyleUnderline"/>
        </w:rPr>
        <w:t>It is very easy to denounce the atrocities of someone else</w:t>
      </w:r>
      <w:r>
        <w:t xml:space="preserve">. </w:t>
      </w:r>
      <w:r>
        <w:rPr>
          <w:rStyle w:val="StyleUnderline"/>
        </w:rPr>
        <w:t>That has about as much ethical value as denouncing atrocities that took place in the 18th century</w:t>
      </w:r>
      <w:r>
        <w:t>.’</w:t>
      </w:r>
    </w:p>
    <w:p w14:paraId="564A4068" w14:textId="77777777" w:rsidR="008D1562" w:rsidRDefault="008D1562" w:rsidP="008D1562">
      <w:r>
        <w:t xml:space="preserve">I will pass over the self-serving notion that Chomsky, brave man that he is, has taken the hard road while his opponents have chosen the easy life. It is not courageous to protest in a Western country against the actions of a Western government when Western societies protect your rights to protest, and to speak and to write freely. </w:t>
      </w:r>
      <w:proofErr w:type="gramStart"/>
      <w:r>
        <w:t>Instead</w:t>
      </w:r>
      <w:proofErr w:type="gramEnd"/>
      <w:r>
        <w:t xml:space="preserve"> </w:t>
      </w:r>
      <w:r>
        <w:rPr>
          <w:rStyle w:val="StyleUnderline"/>
        </w:rPr>
        <w:t>you should consider the isolationist view conveyed by that glib little phrase “the atrocities of someone else</w:t>
      </w:r>
      <w:r>
        <w:t>”, which slips from his lips like a sneer.</w:t>
      </w:r>
    </w:p>
    <w:p w14:paraId="7995C80B" w14:textId="77777777" w:rsidR="008D1562" w:rsidRDefault="008D1562" w:rsidP="008D1562">
      <w:r>
        <w:rPr>
          <w:rStyle w:val="StyleUnderline"/>
        </w:rPr>
        <w:t xml:space="preserve">Although there is something to be said for the notion that protest, like charity, should begin at home, </w:t>
      </w:r>
      <w:r>
        <w:rPr>
          <w:rStyle w:val="StyleUnderline"/>
          <w:highlight w:val="cyan"/>
        </w:rPr>
        <w:t>Chomsky’s argument turns into the</w:t>
      </w:r>
      <w:r>
        <w:rPr>
          <w:rStyle w:val="StyleUnderline"/>
        </w:rPr>
        <w:t xml:space="preserve"> left-wing </w:t>
      </w:r>
      <w:r>
        <w:rPr>
          <w:rStyle w:val="StyleUnderline"/>
          <w:highlight w:val="cyan"/>
        </w:rPr>
        <w:t>equivalent of the right-wing belief that we should not give aid to the poor world</w:t>
      </w:r>
      <w:r>
        <w:t xml:space="preserve">. </w:t>
      </w:r>
      <w:r>
        <w:rPr>
          <w:rStyle w:val="StyleUnderline"/>
        </w:rPr>
        <w:t xml:space="preserve">When </w:t>
      </w:r>
      <w:r>
        <w:rPr>
          <w:rStyle w:val="StyleUnderline"/>
          <w:highlight w:val="cyan"/>
        </w:rPr>
        <w:t>you rule out concern for</w:t>
      </w:r>
      <w:r>
        <w:rPr>
          <w:rStyle w:val="StyleUnderline"/>
        </w:rPr>
        <w:t xml:space="preserve"> the victims of ‘</w:t>
      </w:r>
      <w:r>
        <w:rPr>
          <w:rStyle w:val="StyleUnderline"/>
          <w:highlight w:val="cyan"/>
        </w:rPr>
        <w:t>the atrocities someone else’</w:t>
      </w:r>
      <w:r>
        <w:rPr>
          <w:rStyle w:val="StyleUnderline"/>
        </w:rPr>
        <w:t xml:space="preserve"> you prohibit lobbying for Western states to take in the refugees of ‘the atrocities of someone else’</w:t>
      </w:r>
      <w:r>
        <w:t xml:space="preserve">. </w:t>
      </w:r>
      <w:r>
        <w:rPr>
          <w:rStyle w:val="StyleUnderline"/>
        </w:rPr>
        <w:t xml:space="preserve">You rule out </w:t>
      </w:r>
      <w:proofErr w:type="spellStart"/>
      <w:r>
        <w:rPr>
          <w:rStyle w:val="StyleUnderline"/>
        </w:rPr>
        <w:t>organising</w:t>
      </w:r>
      <w:proofErr w:type="spellEnd"/>
      <w:r>
        <w:rPr>
          <w:rStyle w:val="StyleUnderline"/>
        </w:rPr>
        <w:t xml:space="preserve"> diplomatic pressure, and investigating ‘the atrocities of someone else,’ and prosecutions in the </w:t>
      </w:r>
      <w:r>
        <w:rPr>
          <w:rStyle w:val="Emphasis"/>
        </w:rPr>
        <w:t>i</w:t>
      </w:r>
      <w:r>
        <w:rPr>
          <w:rStyle w:val="StyleUnderline"/>
        </w:rPr>
        <w:t xml:space="preserve">nternational </w:t>
      </w:r>
      <w:r>
        <w:rPr>
          <w:rStyle w:val="Emphasis"/>
        </w:rPr>
        <w:t>c</w:t>
      </w:r>
      <w:r>
        <w:rPr>
          <w:rStyle w:val="StyleUnderline"/>
        </w:rPr>
        <w:t xml:space="preserve">riminal </w:t>
      </w:r>
      <w:r>
        <w:rPr>
          <w:rStyle w:val="Emphasis"/>
        </w:rPr>
        <w:t>c</w:t>
      </w:r>
      <w:r>
        <w:rPr>
          <w:rStyle w:val="StyleUnderline"/>
        </w:rPr>
        <w:t>ourt, and sanctions. In short, Chomsky rules</w:t>
      </w:r>
      <w:r>
        <w:t xml:space="preserve"> out the idea of </w:t>
      </w:r>
      <w:r>
        <w:rPr>
          <w:rStyle w:val="StyleUnderline"/>
        </w:rPr>
        <w:t>solidarity</w:t>
      </w:r>
      <w:r>
        <w:t>.</w:t>
      </w:r>
    </w:p>
    <w:p w14:paraId="02284E47" w14:textId="77777777" w:rsidR="008D1562" w:rsidRDefault="008D1562" w:rsidP="008D1562">
      <w:r>
        <w:rPr>
          <w:rStyle w:val="StyleUnderline"/>
        </w:rPr>
        <w:t>When solidarity goes, all kinds of contortions become possible</w:t>
      </w:r>
      <w:r>
        <w:t xml:space="preserve">. The worst elements of the Western left opposed Saddam Hussein, and wept hot tears for his victims. But </w:t>
      </w:r>
      <w:r>
        <w:rPr>
          <w:rStyle w:val="StyleUnderline"/>
        </w:rPr>
        <w:t>when Saddam stopped being America’s de facto ally his crimes became “the atrocities of someone else,’ which they dismissed with a shrug</w:t>
      </w:r>
      <w:r>
        <w:t xml:space="preserve">. If Western governments were supporting Assad as a bulwark against radical Islam, the left would be marching against Baathist crimes. Equally, </w:t>
      </w:r>
      <w:r>
        <w:rPr>
          <w:rStyle w:val="StyleUnderline"/>
        </w:rPr>
        <w:t>if NATO had intervened after Assad had used chemical weapons the left would also be marching</w:t>
      </w:r>
      <w:r>
        <w:t xml:space="preserve"> – but this time </w:t>
      </w:r>
      <w:r>
        <w:rPr>
          <w:rStyle w:val="StyleUnderline"/>
        </w:rPr>
        <w:t>against a ‘western war’</w:t>
      </w:r>
      <w:r>
        <w:t>.</w:t>
      </w:r>
    </w:p>
    <w:p w14:paraId="5F4FAC11" w14:textId="77777777" w:rsidR="008D1562" w:rsidRDefault="008D1562" w:rsidP="008D1562">
      <w:r>
        <w:rPr>
          <w:rStyle w:val="StyleUnderline"/>
        </w:rPr>
        <w:t xml:space="preserve">As events have turned out, </w:t>
      </w:r>
      <w:r>
        <w:rPr>
          <w:rStyle w:val="StyleUnderline"/>
          <w:highlight w:val="cyan"/>
        </w:rPr>
        <w:t>the West has done nothing</w:t>
      </w:r>
      <w:r>
        <w:rPr>
          <w:rStyle w:val="StyleUnderline"/>
        </w:rPr>
        <w:t xml:space="preserve"> worth mentioning in the Levant, </w:t>
      </w:r>
      <w:r>
        <w:rPr>
          <w:rStyle w:val="StyleUnderline"/>
          <w:highlight w:val="cyan"/>
        </w:rPr>
        <w:t>so</w:t>
      </w:r>
      <w:r>
        <w:rPr>
          <w:rStyle w:val="StyleUnderline"/>
        </w:rPr>
        <w:t xml:space="preserve"> the mass murder in </w:t>
      </w:r>
      <w:r>
        <w:rPr>
          <w:rStyle w:val="StyleUnderline"/>
          <w:highlight w:val="cyan"/>
        </w:rPr>
        <w:t>Syria can be dumped in the file marked</w:t>
      </w:r>
      <w:r>
        <w:rPr>
          <w:rStyle w:val="StyleUnderline"/>
        </w:rPr>
        <w:t xml:space="preserve"> ‘the atrocities of </w:t>
      </w:r>
      <w:r>
        <w:rPr>
          <w:rStyle w:val="StyleUnderline"/>
          <w:highlight w:val="cyan"/>
        </w:rPr>
        <w:t xml:space="preserve">someone else,’ and </w:t>
      </w:r>
      <w:r>
        <w:rPr>
          <w:rStyle w:val="Emphasis"/>
          <w:highlight w:val="cyan"/>
        </w:rPr>
        <w:t>forgotten</w:t>
      </w:r>
      <w:r>
        <w:t>.</w:t>
      </w:r>
    </w:p>
    <w:p w14:paraId="0E8903D0" w14:textId="77777777" w:rsidR="008D1562" w:rsidRDefault="008D1562" w:rsidP="008D1562">
      <w:r>
        <w:rPr>
          <w:rStyle w:val="StyleUnderline"/>
        </w:rPr>
        <w:t>The lack of principle on display shows the breakdown of any coherent far left project. We have seen alliances between western leftists and radical Islamists</w:t>
      </w:r>
      <w:r>
        <w:t xml:space="preserve">, even though radical Islam is a vicious movement of the religious right. </w:t>
      </w:r>
      <w:r>
        <w:rPr>
          <w:rStyle w:val="StyleUnderline"/>
          <w:highlight w:val="cyan"/>
        </w:rPr>
        <w:t xml:space="preserve">Now we are seeing left-wing </w:t>
      </w:r>
      <w:proofErr w:type="spellStart"/>
      <w:r>
        <w:rPr>
          <w:rStyle w:val="StyleUnderline"/>
          <w:highlight w:val="cyan"/>
        </w:rPr>
        <w:t>defences</w:t>
      </w:r>
      <w:proofErr w:type="spellEnd"/>
      <w:r>
        <w:rPr>
          <w:rStyle w:val="StyleUnderline"/>
          <w:highlight w:val="cyan"/>
        </w:rPr>
        <w:t xml:space="preserve"> of Putin</w:t>
      </w:r>
      <w:r>
        <w:t>, even though Putin wants to make Russia a bulwark of reactionary politics.</w:t>
      </w:r>
    </w:p>
    <w:p w14:paraId="396401CD" w14:textId="77777777" w:rsidR="008D1562" w:rsidRDefault="008D1562" w:rsidP="008D1562">
      <w:pPr>
        <w:rPr>
          <w:rStyle w:val="StyleUnderline"/>
        </w:rPr>
      </w:pPr>
      <w:r>
        <w:t xml:space="preserve">I use the word ‘alliances’ because </w:t>
      </w:r>
      <w:r>
        <w:rPr>
          <w:rStyle w:val="StyleUnderline"/>
        </w:rPr>
        <w:t xml:space="preserve">the </w:t>
      </w:r>
      <w:r>
        <w:rPr>
          <w:rStyle w:val="StyleUnderline"/>
          <w:highlight w:val="cyan"/>
        </w:rPr>
        <w:t>indifference</w:t>
      </w:r>
      <w:r>
        <w:rPr>
          <w:rStyle w:val="StyleUnderline"/>
        </w:rPr>
        <w:t xml:space="preserve"> to ‘the atrocities of someone else’</w:t>
      </w:r>
      <w:r>
        <w:t xml:space="preserve"> Chomsky recommends </w:t>
      </w:r>
      <w:r>
        <w:rPr>
          <w:rStyle w:val="Emphasis"/>
          <w:highlight w:val="cyan"/>
        </w:rPr>
        <w:t>always slips from neutrality to endorsement</w:t>
      </w:r>
      <w:r>
        <w:t xml:space="preserve">. </w:t>
      </w:r>
      <w:r>
        <w:rPr>
          <w:rStyle w:val="StyleUnderline"/>
        </w:rPr>
        <w:t>Chomsky himself covered up for the intellectuals who justified the Serb atrocities against Bosnia’s Muslims</w:t>
      </w:r>
      <w:r>
        <w:t xml:space="preserve">. </w:t>
      </w:r>
      <w:r>
        <w:rPr>
          <w:rStyle w:val="StyleUnderline"/>
        </w:rPr>
        <w:t xml:space="preserve">This morning we see the British anti-war movement declaring in </w:t>
      </w:r>
      <w:proofErr w:type="spellStart"/>
      <w:r>
        <w:rPr>
          <w:rStyle w:val="StyleUnderline"/>
        </w:rPr>
        <w:t>favour</w:t>
      </w:r>
      <w:proofErr w:type="spellEnd"/>
      <w:r>
        <w:rPr>
          <w:rStyle w:val="StyleUnderline"/>
        </w:rPr>
        <w:t xml:space="preserve"> of war when Russian troops march</w:t>
      </w:r>
      <w:r>
        <w:t xml:space="preserve">. The Economist has just denounced Britain’s part-time pacifists from the moral high ground – and when the Economist can look down on you from that exalted height anyone from the left should know that they are in trouble . </w:t>
      </w:r>
      <w:r>
        <w:rPr>
          <w:rStyle w:val="StyleUnderline"/>
        </w:rPr>
        <w:t>How</w:t>
      </w:r>
      <w:r>
        <w:t xml:space="preserve">, it asks, </w:t>
      </w:r>
      <w:r>
        <w:rPr>
          <w:rStyle w:val="StyleUnderline"/>
        </w:rPr>
        <w:t xml:space="preserve">is </w:t>
      </w:r>
      <w:proofErr w:type="gramStart"/>
      <w:r>
        <w:rPr>
          <w:rStyle w:val="StyleUnderline"/>
        </w:rPr>
        <w:t>it</w:t>
      </w:r>
      <w:proofErr w:type="gramEnd"/>
      <w:r>
        <w:rPr>
          <w:rStyle w:val="StyleUnderline"/>
        </w:rPr>
        <w:t xml:space="preserve"> </w:t>
      </w:r>
    </w:p>
    <w:p w14:paraId="4CA5FB00" w14:textId="77777777" w:rsidR="008D1562" w:rsidRDefault="008D1562" w:rsidP="008D1562">
      <w:r>
        <w:rPr>
          <w:rStyle w:val="StyleUnderline"/>
        </w:rPr>
        <w:t xml:space="preserve">[The] job of an ‘anti-war’ movement is to attack its own passive government while parroting the arguments of a thuggish, illiberal power threatening its </w:t>
      </w:r>
      <w:proofErr w:type="spellStart"/>
      <w:r>
        <w:rPr>
          <w:rStyle w:val="StyleUnderline"/>
        </w:rPr>
        <w:t>neighbour</w:t>
      </w:r>
      <w:proofErr w:type="spellEnd"/>
      <w:r>
        <w:rPr>
          <w:rStyle w:val="StyleUnderline"/>
        </w:rPr>
        <w:t xml:space="preserve"> with invasion</w:t>
      </w:r>
      <w:r>
        <w:t>.</w:t>
      </w:r>
    </w:p>
    <w:p w14:paraId="169B0D90" w14:textId="77777777" w:rsidR="008D1562" w:rsidRDefault="008D1562" w:rsidP="008D1562">
      <w:r>
        <w:t xml:space="preserve">The only answer is the answer Chomsky provides: </w:t>
      </w:r>
      <w:r>
        <w:rPr>
          <w:rStyle w:val="StyleUnderline"/>
          <w:highlight w:val="cyan"/>
        </w:rPr>
        <w:t>the relativist</w:t>
      </w:r>
      <w:r>
        <w:rPr>
          <w:rStyle w:val="StyleUnderline"/>
        </w:rPr>
        <w:t xml:space="preserve"> Western </w:t>
      </w:r>
      <w:r>
        <w:rPr>
          <w:rStyle w:val="StyleUnderline"/>
          <w:highlight w:val="cyan"/>
        </w:rPr>
        <w:t>left is interested only in the</w:t>
      </w:r>
      <w:r>
        <w:rPr>
          <w:rStyle w:val="StyleUnderline"/>
        </w:rPr>
        <w:t xml:space="preserve"> </w:t>
      </w:r>
      <w:proofErr w:type="gramStart"/>
      <w:r>
        <w:rPr>
          <w:rStyle w:val="StyleUnderline"/>
          <w:highlight w:val="cyan"/>
        </w:rPr>
        <w:t>West</w:t>
      </w:r>
      <w:r>
        <w:rPr>
          <w:rStyle w:val="StyleUnderline"/>
        </w:rPr>
        <w:t>, and</w:t>
      </w:r>
      <w:proofErr w:type="gramEnd"/>
      <w:r>
        <w:rPr>
          <w:rStyle w:val="StyleUnderline"/>
        </w:rPr>
        <w:t xml:space="preserve"> cannot even think about ‘the atrocities of someone else’</w:t>
      </w:r>
      <w:r>
        <w:t>.</w:t>
      </w:r>
    </w:p>
    <w:p w14:paraId="556409A1" w14:textId="77777777" w:rsidR="008D1562" w:rsidRDefault="008D1562" w:rsidP="008D1562">
      <w:r>
        <w:rPr>
          <w:rStyle w:val="StyleUnderline"/>
        </w:rPr>
        <w:lastRenderedPageBreak/>
        <w:t>The people of the Ukraine</w:t>
      </w:r>
      <w:r>
        <w:t xml:space="preserve"> may not have much to be grateful for, but they </w:t>
      </w:r>
      <w:r>
        <w:rPr>
          <w:rStyle w:val="StyleUnderline"/>
        </w:rPr>
        <w:t xml:space="preserve">should be glad that they do not have the support of the relativist left. Its principles are pliable. Its morality is parochial. For believers trapped in its ever-shifting ideology, </w:t>
      </w:r>
      <w:r>
        <w:rPr>
          <w:rStyle w:val="StyleUnderline"/>
          <w:highlight w:val="cyan"/>
        </w:rPr>
        <w:t xml:space="preserve">it is not enough that a stranger is a victim of oppression; they must be the victim of </w:t>
      </w:r>
      <w:r>
        <w:rPr>
          <w:rStyle w:val="Emphasis"/>
          <w:highlight w:val="cyan"/>
        </w:rPr>
        <w:t>the right sort</w:t>
      </w:r>
      <w:r>
        <w:rPr>
          <w:rStyle w:val="StyleUnderline"/>
          <w:highlight w:val="cyan"/>
        </w:rPr>
        <w:t xml:space="preserve"> of oppression</w:t>
      </w:r>
      <w:r>
        <w:t xml:space="preserve">. </w:t>
      </w:r>
      <w:r>
        <w:rPr>
          <w:rStyle w:val="StyleUnderline"/>
        </w:rPr>
        <w:t>If they are the victims of the West, they have played their part well and are the Western left’s object of compassion. If their country should have the misfortune to be invaded by Russia rather than the U</w:t>
      </w:r>
      <w:r>
        <w:t xml:space="preserve">nited </w:t>
      </w:r>
      <w:r>
        <w:rPr>
          <w:rStyle w:val="StyleUnderline"/>
        </w:rPr>
        <w:t>S</w:t>
      </w:r>
      <w:r>
        <w:t xml:space="preserve">tates, </w:t>
      </w:r>
      <w:r>
        <w:rPr>
          <w:rStyle w:val="StyleUnderline"/>
        </w:rPr>
        <w:t xml:space="preserve">their </w:t>
      </w:r>
      <w:r>
        <w:rPr>
          <w:rStyle w:val="Emphasis"/>
          <w:highlight w:val="cyan"/>
        </w:rPr>
        <w:t>sufferings</w:t>
      </w:r>
      <w:r>
        <w:rPr>
          <w:rStyle w:val="StyleUnderline"/>
        </w:rPr>
        <w:t xml:space="preserve"> </w:t>
      </w:r>
      <w:r>
        <w:rPr>
          <w:rStyle w:val="Emphasis"/>
          <w:highlight w:val="cyan"/>
        </w:rPr>
        <w:t>become</w:t>
      </w:r>
      <w:r>
        <w:t xml:space="preserve"> as </w:t>
      </w:r>
      <w:r>
        <w:rPr>
          <w:rStyle w:val="Emphasis"/>
          <w:highlight w:val="cyan"/>
        </w:rPr>
        <w:t>remote</w:t>
      </w:r>
      <w:r>
        <w:rPr>
          <w:rStyle w:val="StyleUnderline"/>
        </w:rPr>
        <w:t xml:space="preserve"> and distant</w:t>
      </w:r>
      <w:r>
        <w:t xml:space="preserve"> as – what else? – the 18th century.</w:t>
      </w:r>
    </w:p>
    <w:p w14:paraId="79D247CA" w14:textId="77777777" w:rsidR="008D1562" w:rsidRDefault="008D1562" w:rsidP="008D1562"/>
    <w:p w14:paraId="13191C94" w14:textId="77777777" w:rsidR="008D1562" w:rsidRDefault="008D1562" w:rsidP="008D1562"/>
    <w:p w14:paraId="188DE6E3" w14:textId="77777777" w:rsidR="008D1562" w:rsidRDefault="008D1562" w:rsidP="008D1562">
      <w:pPr>
        <w:rPr>
          <w:sz w:val="16"/>
          <w:szCs w:val="16"/>
        </w:rPr>
      </w:pPr>
    </w:p>
    <w:p w14:paraId="16DF517B" w14:textId="77777777" w:rsidR="008D1562" w:rsidRDefault="008D1562" w:rsidP="008D1562">
      <w:pPr>
        <w:rPr>
          <w:sz w:val="16"/>
          <w:szCs w:val="16"/>
        </w:rPr>
      </w:pPr>
    </w:p>
    <w:p w14:paraId="1045AC4F" w14:textId="77777777" w:rsidR="008D1562" w:rsidRDefault="008D1562" w:rsidP="008D1562">
      <w:pPr>
        <w:rPr>
          <w:sz w:val="16"/>
          <w:szCs w:val="16"/>
        </w:rPr>
      </w:pPr>
    </w:p>
    <w:p w14:paraId="5BF01742" w14:textId="77777777" w:rsidR="008D1562" w:rsidRPr="000424D3" w:rsidRDefault="008D1562" w:rsidP="008D1562"/>
    <w:p w14:paraId="1241E3B5" w14:textId="77777777" w:rsidR="008D1562" w:rsidRPr="008D1562" w:rsidRDefault="008D1562" w:rsidP="008D1562"/>
    <w:p w14:paraId="759C3925" w14:textId="054924C6" w:rsidR="008D1562" w:rsidRDefault="008D1562" w:rsidP="008D1562"/>
    <w:p w14:paraId="62147BCC" w14:textId="527D4549" w:rsidR="008D1562" w:rsidRDefault="008D1562" w:rsidP="008D1562">
      <w:pPr>
        <w:pStyle w:val="Heading3"/>
      </w:pPr>
      <w:r>
        <w:lastRenderedPageBreak/>
        <w:t>DA</w:t>
      </w:r>
    </w:p>
    <w:p w14:paraId="77423E2B" w14:textId="4357F7AC" w:rsidR="008D1562" w:rsidRDefault="008D1562" w:rsidP="008D1562"/>
    <w:p w14:paraId="50BFF4A1" w14:textId="77777777" w:rsidR="008D1562" w:rsidRPr="00A74913" w:rsidRDefault="008D1562" w:rsidP="008D1562">
      <w:pPr>
        <w:pStyle w:val="Heading4"/>
        <w:rPr>
          <w:rFonts w:cs="Arial"/>
        </w:rPr>
      </w:pPr>
      <w:r w:rsidRPr="00A74913">
        <w:rPr>
          <w:rFonts w:cs="Arial"/>
        </w:rPr>
        <w:t xml:space="preserve">Extinction </w:t>
      </w:r>
      <w:r>
        <w:rPr>
          <w:rFonts w:cs="Arial"/>
        </w:rPr>
        <w:t>outweighs – it’s a</w:t>
      </w:r>
      <w:r w:rsidRPr="00A74913">
        <w:rPr>
          <w:rFonts w:cs="Arial"/>
        </w:rPr>
        <w:t xml:space="preserve"> categorically distinct phenomenon that </w:t>
      </w:r>
      <w:r>
        <w:rPr>
          <w:rFonts w:cs="Arial"/>
        </w:rPr>
        <w:t>undermines the very conditions of being</w:t>
      </w:r>
    </w:p>
    <w:p w14:paraId="6F18B434" w14:textId="77777777" w:rsidR="008D1562" w:rsidRPr="00A74913" w:rsidRDefault="008D1562" w:rsidP="008D1562">
      <w:r w:rsidRPr="00A74913">
        <w:rPr>
          <w:rStyle w:val="Style13ptBold"/>
        </w:rPr>
        <w:t>Burke et al.</w:t>
      </w:r>
      <w:r w:rsidRPr="00A74913">
        <w:t xml:space="preserve">, Associate Professor of International and Political Studies @ UNSW, Australia, </w:t>
      </w:r>
      <w:r w:rsidRPr="00A74913">
        <w:rPr>
          <w:rStyle w:val="Style13ptBold"/>
        </w:rPr>
        <w:t>‘16</w:t>
      </w:r>
    </w:p>
    <w:p w14:paraId="21C6286D" w14:textId="77777777" w:rsidR="008D1562" w:rsidRPr="00A74913" w:rsidRDefault="008D1562" w:rsidP="008D1562">
      <w:r w:rsidRPr="00A74913">
        <w:t xml:space="preserve">(Anthony, Stefanie </w:t>
      </w:r>
      <w:proofErr w:type="spellStart"/>
      <w:r w:rsidRPr="00A74913">
        <w:t>Fishel</w:t>
      </w:r>
      <w:proofErr w:type="spellEnd"/>
      <w:r w:rsidRPr="00A74913">
        <w:t xml:space="preserve">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4A09A90D" w14:textId="77777777" w:rsidR="008D1562" w:rsidRPr="00A74913" w:rsidRDefault="008D1562" w:rsidP="008D1562"/>
    <w:p w14:paraId="6FA72E30" w14:textId="77777777" w:rsidR="008D1562" w:rsidRPr="00A74913" w:rsidRDefault="008D1562" w:rsidP="008D1562">
      <w:pPr>
        <w:rPr>
          <w:u w:val="single"/>
        </w:rPr>
      </w:pPr>
      <w:r w:rsidRPr="00A74913">
        <w:t xml:space="preserve">8. </w:t>
      </w:r>
      <w:r w:rsidRPr="00A74913">
        <w:rPr>
          <w:u w:val="single"/>
        </w:rPr>
        <w:t>Global ethics must respond to mass extinction</w:t>
      </w:r>
      <w:r w:rsidRPr="00A74913">
        <w:t xml:space="preserve">. In late 2014, the Worldwide Fund for Nature reported a startling statistic: according to their global study, 52% of species had gone extinct between 1970 and 2010.60 This is not news: </w:t>
      </w:r>
      <w:r w:rsidRPr="00A74913">
        <w:rPr>
          <w:u w:val="single"/>
        </w:rPr>
        <w:t>for three decades, conservation biologists have been warning of a ‘sixth mass extinction’, which, by definition, could eliminate more than three quarters of currently existing life forms in just a few centuries</w:t>
      </w:r>
      <w:r w:rsidRPr="00A74913">
        <w:t xml:space="preserve">.61 In other words, </w:t>
      </w:r>
      <w:r w:rsidRPr="00A74913">
        <w:rPr>
          <w:u w:val="single"/>
        </w:rPr>
        <w:t xml:space="preserve">it could threaten the practical possibility of the survival of earthly life. </w:t>
      </w:r>
      <w:r w:rsidRPr="00A74913">
        <w:rPr>
          <w:highlight w:val="cyan"/>
          <w:u w:val="single"/>
        </w:rPr>
        <w:t>Mass extinction</w:t>
      </w:r>
      <w:r w:rsidRPr="00A74913">
        <w:rPr>
          <w:u w:val="single"/>
        </w:rPr>
        <w:t xml:space="preserve"> is not simply extinction (or death) writ large</w:t>
      </w:r>
      <w:r w:rsidRPr="00A74913">
        <w:t xml:space="preserve">: </w:t>
      </w:r>
      <w:r w:rsidRPr="00A74913">
        <w:rPr>
          <w:rStyle w:val="Emphasis"/>
        </w:rPr>
        <w:t xml:space="preserve">it </w:t>
      </w:r>
      <w:r w:rsidRPr="00A74913">
        <w:rPr>
          <w:rStyle w:val="Emphasis"/>
          <w:highlight w:val="cyan"/>
        </w:rPr>
        <w:t>is a qualitatively different</w:t>
      </w:r>
      <w:r w:rsidRPr="00A74913">
        <w:rPr>
          <w:rStyle w:val="Emphasis"/>
        </w:rPr>
        <w:t xml:space="preserve"> </w:t>
      </w:r>
      <w:r w:rsidRPr="00A74913">
        <w:rPr>
          <w:rStyle w:val="Emphasis"/>
          <w:highlight w:val="cyan"/>
        </w:rPr>
        <w:t xml:space="preserve">phenomena that </w:t>
      </w:r>
      <w:proofErr w:type="gramStart"/>
      <w:r w:rsidRPr="00A74913">
        <w:rPr>
          <w:rStyle w:val="Emphasis"/>
          <w:highlight w:val="cyan"/>
        </w:rPr>
        <w:t>demands</w:t>
      </w:r>
      <w:proofErr w:type="gramEnd"/>
      <w:r w:rsidRPr="00A74913">
        <w:rPr>
          <w:rStyle w:val="Emphasis"/>
          <w:highlight w:val="cyan"/>
        </w:rPr>
        <w:t xml:space="preserve"> its own ethical categories</w:t>
      </w:r>
      <w:r w:rsidRPr="00A74913">
        <w:rPr>
          <w:rStyle w:val="Emphasis"/>
        </w:rPr>
        <w:t>.</w:t>
      </w:r>
      <w:r w:rsidRPr="00A74913">
        <w:t xml:space="preserve"> </w:t>
      </w:r>
      <w:r w:rsidRPr="00A74913">
        <w:rPr>
          <w:u w:val="single"/>
        </w:rPr>
        <w:t>It cannot be grasped by aggregating species extinctions,</w:t>
      </w:r>
      <w:r w:rsidRPr="00A74913">
        <w:t xml:space="preserve"> let alone the deaths of individual organisms. </w:t>
      </w:r>
      <w:r w:rsidRPr="00A74913">
        <w:rPr>
          <w:highlight w:val="cyan"/>
          <w:u w:val="single"/>
        </w:rPr>
        <w:t>Not only does it erase</w:t>
      </w:r>
      <w:r w:rsidRPr="00A74913">
        <w:rPr>
          <w:u w:val="single"/>
        </w:rPr>
        <w:t xml:space="preserve"> diverse, irreplaceable </w:t>
      </w:r>
      <w:r w:rsidRPr="00A74913">
        <w:rPr>
          <w:highlight w:val="cyan"/>
          <w:u w:val="single"/>
        </w:rPr>
        <w:t>life</w:t>
      </w:r>
      <w:r w:rsidRPr="00A74913">
        <w:rPr>
          <w:u w:val="single"/>
        </w:rPr>
        <w:t xml:space="preserve"> forms</w:t>
      </w:r>
      <w:r w:rsidRPr="00A74913">
        <w:t xml:space="preserve">, </w:t>
      </w:r>
      <w:r w:rsidRPr="00A74913">
        <w:rPr>
          <w:highlight w:val="cyan"/>
          <w:u w:val="single"/>
        </w:rPr>
        <w:t>their</w:t>
      </w:r>
      <w:r w:rsidRPr="00A74913">
        <w:rPr>
          <w:u w:val="single"/>
        </w:rPr>
        <w:t xml:space="preserve"> </w:t>
      </w:r>
      <w:r w:rsidRPr="00A74913">
        <w:rPr>
          <w:rStyle w:val="Emphasis"/>
        </w:rPr>
        <w:t xml:space="preserve">unique </w:t>
      </w:r>
      <w:proofErr w:type="gramStart"/>
      <w:r w:rsidRPr="00A74913">
        <w:rPr>
          <w:rStyle w:val="Emphasis"/>
          <w:highlight w:val="cyan"/>
        </w:rPr>
        <w:t>histories</w:t>
      </w:r>
      <w:proofErr w:type="gramEnd"/>
      <w:r w:rsidRPr="00A74913">
        <w:rPr>
          <w:highlight w:val="cyan"/>
          <w:u w:val="single"/>
        </w:rPr>
        <w:t xml:space="preserve"> and</w:t>
      </w:r>
      <w:r w:rsidRPr="00A74913">
        <w:rPr>
          <w:u w:val="single"/>
        </w:rPr>
        <w:t xml:space="preserve"> </w:t>
      </w:r>
      <w:r w:rsidRPr="00A74913">
        <w:rPr>
          <w:rStyle w:val="Emphasis"/>
        </w:rPr>
        <w:t xml:space="preserve">open-ended </w:t>
      </w:r>
      <w:r w:rsidRPr="00A74913">
        <w:rPr>
          <w:rStyle w:val="Emphasis"/>
          <w:highlight w:val="cyan"/>
        </w:rPr>
        <w:t>possibilities</w:t>
      </w:r>
      <w:r w:rsidRPr="00A74913">
        <w:rPr>
          <w:highlight w:val="cyan"/>
          <w:u w:val="single"/>
        </w:rPr>
        <w:t xml:space="preserve">, but it </w:t>
      </w:r>
      <w:r w:rsidRPr="00A74913">
        <w:rPr>
          <w:rStyle w:val="Emphasis"/>
          <w:highlight w:val="cyan"/>
        </w:rPr>
        <w:t>threatens the ontological conditions of</w:t>
      </w:r>
      <w:r w:rsidRPr="00A74913">
        <w:rPr>
          <w:rStyle w:val="Emphasis"/>
        </w:rPr>
        <w:t xml:space="preserve"> Earthly </w:t>
      </w:r>
      <w:r w:rsidRPr="00A74913">
        <w:rPr>
          <w:rStyle w:val="Emphasis"/>
          <w:highlight w:val="cyan"/>
        </w:rPr>
        <w:t>life</w:t>
      </w:r>
      <w:r w:rsidRPr="00A74913">
        <w:rPr>
          <w:u w:val="single"/>
        </w:rPr>
        <w:t>.</w:t>
      </w:r>
    </w:p>
    <w:p w14:paraId="7BA3D8CD" w14:textId="77777777" w:rsidR="008D1562" w:rsidRPr="00A74913" w:rsidRDefault="008D1562" w:rsidP="008D1562">
      <w:pPr>
        <w:rPr>
          <w:u w:val="single"/>
        </w:rPr>
      </w:pPr>
      <w:r w:rsidRPr="00A74913">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sidRPr="00A74913">
        <w:rPr>
          <w:u w:val="single"/>
        </w:rPr>
        <w:t>Cold-War era concepts such as ‘nuclear winter’ and ‘omnicide’ gesture towards harms massive in their scale and moral horror</w:t>
      </w:r>
      <w:r w:rsidRPr="00A74913">
        <w:t xml:space="preserve">. However, </w:t>
      </w:r>
      <w:r w:rsidRPr="00A74913">
        <w:rPr>
          <w:u w:val="single"/>
        </w:rPr>
        <w:t xml:space="preserve">they are asymptotic: </w:t>
      </w:r>
      <w:r w:rsidRPr="00A74913">
        <w:rPr>
          <w:highlight w:val="cyan"/>
          <w:u w:val="single"/>
        </w:rPr>
        <w:t>they imagine</w:t>
      </w:r>
      <w:r w:rsidRPr="00A74913">
        <w:rPr>
          <w:u w:val="single"/>
        </w:rPr>
        <w:t xml:space="preserve"> nightmares of </w:t>
      </w:r>
      <w:r w:rsidRPr="00A74913">
        <w:rPr>
          <w:highlight w:val="cyan"/>
          <w:u w:val="single"/>
        </w:rPr>
        <w:t>a</w:t>
      </w:r>
      <w:r w:rsidRPr="00A74913">
        <w:rPr>
          <w:u w:val="single"/>
        </w:rPr>
        <w:t xml:space="preserve"> severely </w:t>
      </w:r>
      <w:r w:rsidRPr="00A74913">
        <w:rPr>
          <w:highlight w:val="cyan"/>
          <w:u w:val="single"/>
        </w:rPr>
        <w:t>denuded planet</w:t>
      </w:r>
      <w:r w:rsidRPr="00A74913">
        <w:rPr>
          <w:u w:val="single"/>
        </w:rPr>
        <w:t xml:space="preserve">, yet they do </w:t>
      </w:r>
      <w:r w:rsidRPr="00A74913">
        <w:rPr>
          <w:highlight w:val="cyan"/>
          <w:u w:val="single"/>
        </w:rPr>
        <w:t>not</w:t>
      </w:r>
      <w:r w:rsidRPr="00A74913">
        <w:rPr>
          <w:u w:val="single"/>
        </w:rPr>
        <w:t xml:space="preserve"> contemplate </w:t>
      </w:r>
      <w:r w:rsidRPr="00A74913">
        <w:rPr>
          <w:highlight w:val="cyan"/>
          <w:u w:val="single"/>
        </w:rPr>
        <w:t xml:space="preserve">the </w:t>
      </w:r>
      <w:r w:rsidRPr="00A74913">
        <w:rPr>
          <w:rStyle w:val="Emphasis"/>
          <w:highlight w:val="cyan"/>
        </w:rPr>
        <w:t>comprehensive negation</w:t>
      </w:r>
      <w:r w:rsidRPr="00A74913">
        <w:rPr>
          <w:u w:val="single"/>
        </w:rPr>
        <w:t xml:space="preserve"> that a </w:t>
      </w:r>
      <w:r w:rsidRPr="00A74913">
        <w:rPr>
          <w:highlight w:val="cyan"/>
          <w:u w:val="single"/>
        </w:rPr>
        <w:t>mass extinction</w:t>
      </w:r>
      <w:r w:rsidRPr="00A74913">
        <w:rPr>
          <w:u w:val="single"/>
        </w:rPr>
        <w:t xml:space="preserve"> event </w:t>
      </w:r>
      <w:proofErr w:type="gramStart"/>
      <w:r w:rsidRPr="00A74913">
        <w:rPr>
          <w:highlight w:val="cyan"/>
          <w:u w:val="single"/>
        </w:rPr>
        <w:t>entails</w:t>
      </w:r>
      <w:proofErr w:type="gramEnd"/>
      <w:r w:rsidRPr="00A74913">
        <w:rPr>
          <w:u w:val="single"/>
        </w:rPr>
        <w:t>.</w:t>
      </w:r>
      <w:r w:rsidRPr="00A74913">
        <w:t xml:space="preserve"> In contemporary IR discourses, where it appears at all, extinction is treated as a problem of scientific management and biopolitical control aimed at securing existing human </w:t>
      </w:r>
      <w:r w:rsidRPr="00202DDC">
        <w:t xml:space="preserve">lifestyles.63 Once again, </w:t>
      </w:r>
      <w:r w:rsidRPr="00202DDC">
        <w:rPr>
          <w:u w:val="single"/>
        </w:rPr>
        <w:t xml:space="preserve">this approach fails to </w:t>
      </w:r>
      <w:proofErr w:type="spellStart"/>
      <w:r w:rsidRPr="00202DDC">
        <w:rPr>
          <w:u w:val="single"/>
        </w:rPr>
        <w:t>recognise</w:t>
      </w:r>
      <w:proofErr w:type="spellEnd"/>
      <w:r w:rsidRPr="00202DDC">
        <w:rPr>
          <w:u w:val="single"/>
        </w:rPr>
        <w:t xml:space="preserve"> the reality of</w:t>
      </w:r>
      <w:r w:rsidRPr="00A74913">
        <w:rPr>
          <w:u w:val="single"/>
        </w:rPr>
        <w:t xml:space="preserve"> </w:t>
      </w:r>
      <w:r w:rsidRPr="00202DDC">
        <w:rPr>
          <w:highlight w:val="cyan"/>
          <w:u w:val="single"/>
        </w:rPr>
        <w:t>extinction</w:t>
      </w:r>
      <w:r w:rsidRPr="00A74913">
        <w:rPr>
          <w:u w:val="single"/>
        </w:rPr>
        <w:t xml:space="preserve">, </w:t>
      </w:r>
      <w:r w:rsidRPr="00202DDC">
        <w:rPr>
          <w:u w:val="single"/>
        </w:rPr>
        <w:t xml:space="preserve">which </w:t>
      </w:r>
      <w:r w:rsidRPr="00202DDC">
        <w:rPr>
          <w:highlight w:val="cyan"/>
          <w:u w:val="single"/>
        </w:rPr>
        <w:t>is</w:t>
      </w:r>
      <w:r w:rsidRPr="00A74913">
        <w:rPr>
          <w:highlight w:val="cyan"/>
          <w:u w:val="single"/>
        </w:rPr>
        <w:t xml:space="preserve"> a </w:t>
      </w:r>
      <w:r w:rsidRPr="00A74913">
        <w:rPr>
          <w:rStyle w:val="Emphasis"/>
          <w:highlight w:val="cyan"/>
        </w:rPr>
        <w:t>matter of being and nonbeing</w:t>
      </w:r>
      <w:r w:rsidRPr="00A74913">
        <w:rPr>
          <w:highlight w:val="cyan"/>
          <w:u w:val="single"/>
        </w:rPr>
        <w:t>, not</w:t>
      </w:r>
      <w:r w:rsidRPr="00202DDC">
        <w:rPr>
          <w:u w:val="single"/>
        </w:rPr>
        <w:t xml:space="preserve"> one of </w:t>
      </w:r>
      <w:r w:rsidRPr="00A74913">
        <w:rPr>
          <w:highlight w:val="cyan"/>
          <w:u w:val="single"/>
        </w:rPr>
        <w:t>life and death</w:t>
      </w:r>
      <w:r w:rsidRPr="00A74913">
        <w:rPr>
          <w:u w:val="single"/>
        </w:rPr>
        <w:t xml:space="preserve"> processes.</w:t>
      </w:r>
    </w:p>
    <w:p w14:paraId="57C129EE" w14:textId="77777777" w:rsidR="008D1562" w:rsidRPr="00A74913" w:rsidRDefault="008D1562" w:rsidP="008D1562">
      <w:r w:rsidRPr="00A74913">
        <w:rPr>
          <w:u w:val="single"/>
        </w:rPr>
        <w:t>Confronting the enormity of a possible mass extinction event requires a total overhaul of human perceptions of what is at stake in the disruption of the conditions of Earthly life. The question of what is ‘lost’ in extinction has</w:t>
      </w:r>
      <w:r w:rsidRPr="00A74913">
        <w:t xml:space="preserve">, since the inception of the concept of ‘conservation’, </w:t>
      </w:r>
      <w:r w:rsidRPr="00A74913">
        <w:rPr>
          <w:u w:val="single"/>
        </w:rPr>
        <w:t>been addressed in terms of financial cost</w:t>
      </w:r>
      <w:r w:rsidRPr="00A74913">
        <w:t xml:space="preserve"> and economic liabilities.64 Beyond reducing life to forms to capital, currencies and financial instruments, the dominant neoliberal political economy of conservation imposes a </w:t>
      </w:r>
      <w:proofErr w:type="spellStart"/>
      <w:r w:rsidRPr="00A74913">
        <w:t>homogenising</w:t>
      </w:r>
      <w:proofErr w:type="spellEnd"/>
      <w:r w:rsidRPr="00A74913">
        <w:t xml:space="preserve">, Western secular worldview on a planetary phenomenon. </w:t>
      </w:r>
      <w:r w:rsidRPr="00A74913">
        <w:rPr>
          <w:u w:val="single"/>
        </w:rPr>
        <w:t xml:space="preserve">Yet the </w:t>
      </w:r>
      <w:r w:rsidRPr="00A74913">
        <w:rPr>
          <w:rStyle w:val="Emphasis"/>
        </w:rPr>
        <w:t>enormity, complexity, and scale</w:t>
      </w:r>
      <w:r w:rsidRPr="00A74913">
        <w:rPr>
          <w:u w:val="single"/>
        </w:rPr>
        <w:t xml:space="preserve"> of mass extinction is so huge that humans need to </w:t>
      </w:r>
      <w:r w:rsidRPr="00A74913">
        <w:rPr>
          <w:rStyle w:val="Emphasis"/>
        </w:rPr>
        <w:t xml:space="preserve">draw on every possible resource </w:t>
      </w:r>
      <w:proofErr w:type="gramStart"/>
      <w:r w:rsidRPr="00A74913">
        <w:rPr>
          <w:rStyle w:val="Emphasis"/>
        </w:rPr>
        <w:t>in order to</w:t>
      </w:r>
      <w:proofErr w:type="gramEnd"/>
      <w:r w:rsidRPr="00A74913">
        <w:rPr>
          <w:rStyle w:val="Emphasis"/>
        </w:rPr>
        <w:t xml:space="preserve"> find ways of responding</w:t>
      </w:r>
      <w:r w:rsidRPr="00A74913">
        <w:rPr>
          <w:u w:val="single"/>
        </w:rPr>
        <w:t>.</w:t>
      </w:r>
      <w:r w:rsidRPr="00A74913">
        <w:t xml:space="preserve"> This means that they need to </w:t>
      </w:r>
      <w:proofErr w:type="spellStart"/>
      <w:r w:rsidRPr="00A74913">
        <w:t>mobilise</w:t>
      </w:r>
      <w:proofErr w:type="spellEnd"/>
      <w:r w:rsidRPr="00A74913">
        <w:t xml:space="preserve"> multiple worldviews and lifeways – </w:t>
      </w:r>
      <w:r w:rsidRPr="00A74913">
        <w:lastRenderedPageBreak/>
        <w:t xml:space="preserve">including those emerging from indigenous and </w:t>
      </w:r>
      <w:proofErr w:type="spellStart"/>
      <w:r w:rsidRPr="00A74913">
        <w:t>marginalised</w:t>
      </w:r>
      <w:proofErr w:type="spellEnd"/>
      <w:r w:rsidRPr="00A74913">
        <w:t xml:space="preserve"> cosmologies. Above all, </w:t>
      </w:r>
      <w:r w:rsidRPr="00A74913">
        <w:rPr>
          <w:u w:val="single"/>
        </w:rPr>
        <w:t xml:space="preserve">it is crucial and urgent to </w:t>
      </w:r>
      <w:proofErr w:type="spellStart"/>
      <w:r w:rsidRPr="00A74913">
        <w:rPr>
          <w:u w:val="single"/>
        </w:rPr>
        <w:t>realise</w:t>
      </w:r>
      <w:proofErr w:type="spellEnd"/>
      <w:r w:rsidRPr="00A74913">
        <w:rPr>
          <w:u w:val="single"/>
        </w:rPr>
        <w:t xml:space="preserve"> that extinction is a </w:t>
      </w:r>
      <w:r w:rsidRPr="00A74913">
        <w:rPr>
          <w:rStyle w:val="Emphasis"/>
        </w:rPr>
        <w:t>matter of global ethics</w:t>
      </w:r>
      <w:r w:rsidRPr="00A74913">
        <w:t xml:space="preserve">. </w:t>
      </w:r>
      <w:r w:rsidRPr="00A74913">
        <w:rPr>
          <w:u w:val="single"/>
        </w:rPr>
        <w:t xml:space="preserve">It is not simply an issue of management or security, or even of </w:t>
      </w:r>
      <w:proofErr w:type="gramStart"/>
      <w:r w:rsidRPr="00A74913">
        <w:rPr>
          <w:u w:val="single"/>
        </w:rPr>
        <w:t>particular visions</w:t>
      </w:r>
      <w:proofErr w:type="gramEnd"/>
      <w:r w:rsidRPr="00A74913">
        <w:rPr>
          <w:u w:val="single"/>
        </w:rPr>
        <w:t xml:space="preserve"> of the good life</w:t>
      </w:r>
      <w:r w:rsidRPr="00A74913">
        <w:t xml:space="preserve">. </w:t>
      </w:r>
      <w:r w:rsidRPr="00A74913">
        <w:rPr>
          <w:u w:val="single"/>
        </w:rPr>
        <w:t>Instead, it is about staking a claim as to the goodness of life itself. If it does not fit within the existing parameters of global ethics, then it is these boundaries that need to change</w:t>
      </w:r>
      <w:r w:rsidRPr="00A74913">
        <w:t>.</w:t>
      </w:r>
    </w:p>
    <w:p w14:paraId="28727A3C" w14:textId="77777777" w:rsidR="008D1562" w:rsidRPr="00A74913" w:rsidRDefault="008D1562" w:rsidP="008D1562">
      <w:r w:rsidRPr="00A74913">
        <w:t xml:space="preserve">9. An Earth-worldly politics. Humans are worldly – that is, we are fundamentally </w:t>
      </w:r>
      <w:proofErr w:type="spellStart"/>
      <w:r w:rsidRPr="00A74913">
        <w:t>worldforming</w:t>
      </w:r>
      <w:proofErr w:type="spellEnd"/>
      <w:r w:rsidRPr="00A74913">
        <w:t xml:space="preserve"> and embedded in multiple worlds that traverse the Earth. However, the Earth is not ‘our’ world, as the grand theories of IR, and some accounts of the Anthropocene have it – an object and possession to be appropriated, circumnavigated, </w:t>
      </w:r>
      <w:proofErr w:type="spellStart"/>
      <w:r w:rsidRPr="00A74913">
        <w:t>instrumentalised</w:t>
      </w:r>
      <w:proofErr w:type="spellEnd"/>
      <w:r w:rsidRPr="00A74913">
        <w:t xml:space="preserve"> and englobed.65 Rather, it is a complex of worlds that we share, co-constitute, create, </w:t>
      </w:r>
      <w:proofErr w:type="gramStart"/>
      <w:r w:rsidRPr="00A74913">
        <w:t>destroy</w:t>
      </w:r>
      <w:proofErr w:type="gramEnd"/>
      <w:r w:rsidRPr="00A74913">
        <w:t xml:space="preserve"> and inhabit with countless other life forms and beings.</w:t>
      </w:r>
    </w:p>
    <w:p w14:paraId="4AC8236B" w14:textId="77777777" w:rsidR="008D1562" w:rsidRPr="00A74913" w:rsidRDefault="008D1562" w:rsidP="008D1562">
      <w:pPr>
        <w:rPr>
          <w:u w:val="single"/>
        </w:rPr>
      </w:pPr>
      <w:r w:rsidRPr="00A74913">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w:t>
      </w:r>
      <w:proofErr w:type="gramStart"/>
      <w:r w:rsidRPr="00A74913">
        <w:t>economic</w:t>
      </w:r>
      <w:proofErr w:type="gramEnd"/>
      <w:r w:rsidRPr="00A74913">
        <w:t xml:space="preserve">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sidRPr="00A74913">
        <w:rPr>
          <w:u w:val="single"/>
        </w:rPr>
        <w:t>we can and should reframe it as authors like Karen Barad</w:t>
      </w:r>
      <w:r w:rsidRPr="00A74913">
        <w:t xml:space="preserve">67 and Donna Haraway68 have done. To them and many others, </w:t>
      </w:r>
      <w:r w:rsidRPr="00A74913">
        <w:rPr>
          <w:u w:val="single"/>
        </w:rPr>
        <w:t>‘entanglement’ is a radical, indeed fundamental condition of being-with,</w:t>
      </w:r>
      <w:r w:rsidRPr="00A74913">
        <w:t xml:space="preserve"> or, as Jean-Luc Nancy puts it, ‘being singular plural’.69 </w:t>
      </w:r>
      <w:r w:rsidRPr="00A74913">
        <w:rPr>
          <w:u w:val="single"/>
        </w:rPr>
        <w:t xml:space="preserve">This means that no being is truly autonomous or separate, whether at the scale of international politics or of quantum physics. </w:t>
      </w:r>
      <w:r w:rsidRPr="00A74913">
        <w:t xml:space="preserve">World itself is singular plural: what humans tend to refer to as ‘the’ world is </w:t>
      </w:r>
      <w:proofErr w:type="gramStart"/>
      <w:r w:rsidRPr="00A74913">
        <w:t>actually a</w:t>
      </w:r>
      <w:proofErr w:type="gramEnd"/>
      <w:r w:rsidRPr="00A74913">
        <w:t xml:space="preserve"> multiplicity of worlds at various scales that intersect, overlap, conflict, emerge as they surge across the Earth. </w:t>
      </w:r>
      <w:r w:rsidRPr="00A74913">
        <w:rPr>
          <w:u w:val="single"/>
        </w:rPr>
        <w:t>World emerges from the poetics of existence, the collision of energy and matter, the tumult of agencies, the fusion and diffusion of bonds.</w:t>
      </w:r>
    </w:p>
    <w:p w14:paraId="7B038E9E" w14:textId="77777777" w:rsidR="008D1562" w:rsidRPr="00A74913" w:rsidRDefault="008D1562" w:rsidP="008D1562">
      <w:pPr>
        <w:rPr>
          <w:b/>
          <w:iCs/>
          <w:u w:val="single"/>
          <w:bdr w:val="single" w:sz="8" w:space="0" w:color="auto"/>
        </w:rPr>
      </w:pPr>
      <w:r w:rsidRPr="00A74913">
        <w:rPr>
          <w:highlight w:val="cyan"/>
          <w:u w:val="single"/>
        </w:rPr>
        <w:t>Worlds erupt from</w:t>
      </w:r>
      <w:r w:rsidRPr="00A74913">
        <w:rPr>
          <w:u w:val="single"/>
        </w:rPr>
        <w:t>, and consist in</w:t>
      </w:r>
      <w:r w:rsidRPr="00202DDC">
        <w:rPr>
          <w:u w:val="single"/>
        </w:rPr>
        <w:t xml:space="preserve">, the intersection of </w:t>
      </w:r>
      <w:r w:rsidRPr="00A74913">
        <w:rPr>
          <w:rStyle w:val="Emphasis"/>
          <w:highlight w:val="cyan"/>
        </w:rPr>
        <w:t>diverse forms of being</w:t>
      </w:r>
      <w:r w:rsidRPr="00A74913">
        <w:t xml:space="preserve"> – material and intangible, organic and inorganic, ‘living’ and ‘nonliving’. </w:t>
      </w:r>
      <w:r w:rsidRPr="00A74913">
        <w:rPr>
          <w:u w:val="single"/>
        </w:rPr>
        <w:t xml:space="preserve">Because of the tumultuousness of the Earth with which </w:t>
      </w:r>
      <w:r w:rsidRPr="00A74913">
        <w:rPr>
          <w:highlight w:val="cyan"/>
          <w:u w:val="single"/>
        </w:rPr>
        <w:t>they are entangled</w:t>
      </w:r>
      <w:r w:rsidRPr="00A74913">
        <w:rPr>
          <w:u w:val="single"/>
        </w:rPr>
        <w:t>,</w:t>
      </w:r>
      <w:r w:rsidRPr="00A74913">
        <w:t xml:space="preserve"> ‘</w:t>
      </w:r>
      <w:r w:rsidRPr="00A74913">
        <w:rPr>
          <w:rStyle w:val="Emphasis"/>
        </w:rPr>
        <w:t xml:space="preserve">worlds’ are </w:t>
      </w:r>
      <w:r w:rsidRPr="00A74913">
        <w:rPr>
          <w:rStyle w:val="Emphasis"/>
          <w:highlight w:val="cyan"/>
        </w:rPr>
        <w:t>not static,</w:t>
      </w:r>
      <w:r w:rsidRPr="00A74913">
        <w:rPr>
          <w:rStyle w:val="Emphasis"/>
        </w:rPr>
        <w:t xml:space="preserve"> </w:t>
      </w:r>
      <w:r w:rsidRPr="00202DDC">
        <w:rPr>
          <w:rStyle w:val="Emphasis"/>
        </w:rPr>
        <w:t xml:space="preserve">rigid or permanent. </w:t>
      </w:r>
      <w:r w:rsidRPr="00A74913">
        <w:rPr>
          <w:rStyle w:val="Emphasis"/>
          <w:highlight w:val="cyan"/>
        </w:rPr>
        <w:t>They are permeable and fluid</w:t>
      </w:r>
      <w:r w:rsidRPr="00A74913">
        <w:t xml:space="preserve">. </w:t>
      </w:r>
      <w:r w:rsidRPr="00A74913">
        <w:rPr>
          <w:u w:val="single"/>
        </w:rPr>
        <w:t xml:space="preserve">They can be </w:t>
      </w:r>
      <w:r w:rsidRPr="00A74913">
        <w:rPr>
          <w:rStyle w:val="Emphasis"/>
        </w:rPr>
        <w:t>created</w:t>
      </w:r>
      <w:r w:rsidRPr="00A74913">
        <w:rPr>
          <w:u w:val="single"/>
        </w:rPr>
        <w:t xml:space="preserve">, </w:t>
      </w:r>
      <w:r w:rsidRPr="00A74913">
        <w:rPr>
          <w:rStyle w:val="Emphasis"/>
        </w:rPr>
        <w:t>modified</w:t>
      </w:r>
      <w:r w:rsidRPr="00A74913">
        <w:t xml:space="preserve"> </w:t>
      </w:r>
      <w:r w:rsidRPr="00A74913">
        <w:rPr>
          <w:u w:val="single"/>
        </w:rPr>
        <w:t>– and, of course, destroyed</w:t>
      </w:r>
      <w:r w:rsidRPr="00202DDC">
        <w:rPr>
          <w:u w:val="single"/>
        </w:rPr>
        <w:t xml:space="preserve">. Concepts of violence, harm and (in)security that focus only on humans ignore at their peril the </w:t>
      </w:r>
      <w:r w:rsidRPr="00A74913">
        <w:rPr>
          <w:highlight w:val="cyan"/>
          <w:u w:val="single"/>
        </w:rPr>
        <w:t>destruction</w:t>
      </w:r>
      <w:r w:rsidRPr="00A74913">
        <w:rPr>
          <w:u w:val="single"/>
        </w:rPr>
        <w:t xml:space="preserve"> and severance </w:t>
      </w:r>
      <w:r w:rsidRPr="00202DDC">
        <w:rPr>
          <w:highlight w:val="cyan"/>
          <w:u w:val="single"/>
        </w:rPr>
        <w:t>of worlds</w:t>
      </w:r>
      <w:r w:rsidRPr="00A74913">
        <w:rPr>
          <w:u w:val="single"/>
        </w:rPr>
        <w:t>,</w:t>
      </w:r>
      <w:r w:rsidRPr="00A74913">
        <w:t xml:space="preserve">70 </w:t>
      </w:r>
      <w:r w:rsidRPr="00202DDC">
        <w:rPr>
          <w:rStyle w:val="Emphasis"/>
        </w:rPr>
        <w:t xml:space="preserve">which </w:t>
      </w:r>
      <w:r w:rsidRPr="00A74913">
        <w:rPr>
          <w:rStyle w:val="Emphasis"/>
          <w:highlight w:val="cyan"/>
        </w:rPr>
        <w:t>undermines the conditions of plurality that enables life</w:t>
      </w:r>
      <w:r w:rsidRPr="00A74913">
        <w:rPr>
          <w:rStyle w:val="Emphasis"/>
        </w:rPr>
        <w:t xml:space="preserve"> on Earth </w:t>
      </w:r>
      <w:r w:rsidRPr="00A74913">
        <w:rPr>
          <w:rStyle w:val="Emphasis"/>
          <w:highlight w:val="cyan"/>
        </w:rPr>
        <w:t>to thrive</w:t>
      </w:r>
      <w:r w:rsidRPr="00A74913">
        <w:rPr>
          <w:rStyle w:val="Emphasis"/>
        </w:rPr>
        <w:t>.</w:t>
      </w:r>
    </w:p>
    <w:p w14:paraId="52833FEE" w14:textId="77777777" w:rsidR="008D1562" w:rsidRDefault="008D1562" w:rsidP="008D1562"/>
    <w:p w14:paraId="1038631B" w14:textId="77777777" w:rsidR="008D1562" w:rsidRDefault="008D1562" w:rsidP="008D1562">
      <w:pPr>
        <w:pStyle w:val="Heading4"/>
      </w:pPr>
      <w:r>
        <w:t>Limited and contingent use of market logic is good—antitrust policy can and should be distinguished from broad political economy—conflating the two risks undoing every achievement of the past 100 years</w:t>
      </w:r>
    </w:p>
    <w:p w14:paraId="5E3ECDE3" w14:textId="77777777" w:rsidR="008D1562" w:rsidRDefault="008D1562" w:rsidP="008D1562">
      <w:r w:rsidRPr="00AA43FB">
        <w:rPr>
          <w:rStyle w:val="Style13ptBold"/>
        </w:rPr>
        <w:t>Coniglio</w:t>
      </w:r>
      <w:r>
        <w:t xml:space="preserve">, antitrust attorney in the Washington, DC office of Sidley Austin LLP, </w:t>
      </w:r>
      <w:r w:rsidRPr="00AA43FB">
        <w:rPr>
          <w:rStyle w:val="Style13ptBold"/>
        </w:rPr>
        <w:t>‘20</w:t>
      </w:r>
    </w:p>
    <w:p w14:paraId="2A6D5775" w14:textId="77777777" w:rsidR="008D1562" w:rsidRDefault="008D1562" w:rsidP="008D1562">
      <w:r>
        <w:t>(Joseph V., “Economizing the Totalitarian Temptation: A Risk-Averse Liberal</w:t>
      </w:r>
    </w:p>
    <w:p w14:paraId="3FC0DCC0" w14:textId="77777777" w:rsidR="008D1562" w:rsidRDefault="008D1562" w:rsidP="008D1562">
      <w:r>
        <w:t>Realism for Political Economy and Competition Policy in a Post-Neoliberal Society,” 59</w:t>
      </w:r>
    </w:p>
    <w:p w14:paraId="64E182E5" w14:textId="77777777" w:rsidR="008D1562" w:rsidRDefault="008D1562" w:rsidP="008D1562">
      <w:r>
        <w:lastRenderedPageBreak/>
        <w:t>Santa Clara L. Rev. 703)</w:t>
      </w:r>
    </w:p>
    <w:p w14:paraId="3A678088" w14:textId="77777777" w:rsidR="008D1562" w:rsidRDefault="008D1562" w:rsidP="008D1562"/>
    <w:p w14:paraId="2FBAA61E" w14:textId="77777777" w:rsidR="008D1562" w:rsidRPr="00D0721E" w:rsidRDefault="008D1562" w:rsidP="008D1562">
      <w:r w:rsidRPr="00C74E55">
        <w:rPr>
          <w:u w:val="single"/>
        </w:rPr>
        <w:t xml:space="preserve">The justification for a </w:t>
      </w:r>
      <w:r w:rsidRPr="00D0721E">
        <w:rPr>
          <w:highlight w:val="yellow"/>
          <w:u w:val="single"/>
        </w:rPr>
        <w:t>consumer welfare standard</w:t>
      </w:r>
      <w:r w:rsidRPr="00C74E55">
        <w:rPr>
          <w:u w:val="single"/>
        </w:rPr>
        <w:t>, as well as for neoliberal political economy more generally</w:t>
      </w:r>
      <w:r>
        <w:t xml:space="preserve">, </w:t>
      </w:r>
      <w:r w:rsidRPr="00D0721E">
        <w:rPr>
          <w:rStyle w:val="Emphasis"/>
          <w:highlight w:val="yellow"/>
        </w:rPr>
        <w:t>should be distinguished from</w:t>
      </w:r>
      <w:r w:rsidRPr="00C74E55">
        <w:rPr>
          <w:rStyle w:val="Emphasis"/>
        </w:rPr>
        <w:t xml:space="preserve"> a defense of this sense of </w:t>
      </w:r>
      <w:r w:rsidRPr="00D0721E">
        <w:rPr>
          <w:rStyle w:val="Emphasis"/>
          <w:highlight w:val="yellow"/>
        </w:rPr>
        <w:t>neoliberalism</w:t>
      </w:r>
      <w:r w:rsidRPr="00D0721E">
        <w:rPr>
          <w:highlight w:val="yellow"/>
        </w:rPr>
        <w:t xml:space="preserve"> </w:t>
      </w:r>
      <w:r w:rsidRPr="00D0721E">
        <w:rPr>
          <w:highlight w:val="yellow"/>
          <w:u w:val="single"/>
        </w:rPr>
        <w:t xml:space="preserve">as a </w:t>
      </w:r>
      <w:r w:rsidRPr="00D0721E">
        <w:rPr>
          <w:rStyle w:val="Emphasis"/>
          <w:highlight w:val="yellow"/>
        </w:rPr>
        <w:t>comprehensive social order</w:t>
      </w:r>
      <w:r w:rsidRPr="00C74E55">
        <w:rPr>
          <w:u w:val="single"/>
        </w:rPr>
        <w:t xml:space="preserve"> which</w:t>
      </w:r>
      <w:r>
        <w:t xml:space="preserve">, like its Marxist rival, shares in this totalitarianizing of the economic. 150 Put simply, </w:t>
      </w:r>
      <w:r w:rsidRPr="00C74E55">
        <w:rPr>
          <w:u w:val="single"/>
        </w:rPr>
        <w:t>notwithstanding its fruits, neoliberalism should not become the very sort of utopian and totalitarian ideology</w:t>
      </w:r>
      <w:r>
        <w:t xml:space="preserve"> </w:t>
      </w:r>
      <w:r w:rsidRPr="00C74E55">
        <w:rPr>
          <w:u w:val="single"/>
        </w:rPr>
        <w:t xml:space="preserve">that it was designed to </w:t>
      </w:r>
      <w:r w:rsidRPr="00D0721E">
        <w:rPr>
          <w:u w:val="single"/>
        </w:rPr>
        <w:t>replace</w:t>
      </w:r>
      <w:r w:rsidRPr="00D0721E">
        <w:t xml:space="preserve">. </w:t>
      </w:r>
      <w:r w:rsidRPr="00D0721E">
        <w:rPr>
          <w:u w:val="single"/>
        </w:rPr>
        <w:t>The existence of a justification for neoliberal competition policy</w:t>
      </w:r>
      <w:r w:rsidRPr="00D0721E">
        <w:t xml:space="preserve"> </w:t>
      </w:r>
      <w:r w:rsidRPr="00D0721E">
        <w:rPr>
          <w:rStyle w:val="Emphasis"/>
        </w:rPr>
        <w:t>does not mean that the wealth maximizing logic of the market should be the organizing principle for society writ large'</w:t>
      </w:r>
      <w:r w:rsidRPr="00D0721E">
        <w:t xml:space="preserve"> 5 ' -or even law, as a general matter. 52 To paraphrase Schum- peter, it is the higher order question of "Meaning," upon which the indictment of neoliberalism is likely most sound and most </w:t>
      </w:r>
      <w:proofErr w:type="spellStart"/>
      <w:r w:rsidRPr="00D0721E">
        <w:t>neededhowever</w:t>
      </w:r>
      <w:proofErr w:type="spellEnd"/>
      <w:r w:rsidRPr="00D0721E">
        <w:t xml:space="preserve"> difficult that may be to articulate.</w:t>
      </w:r>
    </w:p>
    <w:p w14:paraId="26839608" w14:textId="77777777" w:rsidR="008D1562" w:rsidRPr="00D0721E" w:rsidRDefault="008D1562" w:rsidP="008D1562">
      <w:r w:rsidRPr="00D0721E">
        <w:t>VI. CONCLUSION</w:t>
      </w:r>
    </w:p>
    <w:p w14:paraId="211F6F2D" w14:textId="77777777" w:rsidR="008D1562" w:rsidRPr="00C74E55" w:rsidRDefault="008D1562" w:rsidP="008D1562">
      <w:pPr>
        <w:rPr>
          <w:rStyle w:val="Emphasis"/>
        </w:rPr>
      </w:pPr>
      <w:r w:rsidRPr="00D0721E">
        <w:t>The United States has been the preeminent embodiment of capitalism and democracy around the world. As it transitioned through what we have understood as the classical liberal, progressive, and neoliberal</w:t>
      </w:r>
      <w:r>
        <w:t xml:space="preserve"> phases of its political economy, it played a leading role in overcoming the greatest authoritarian and totalitarian forces in modem history: the last of the monarchies </w:t>
      </w:r>
      <w:r w:rsidRPr="00D0721E">
        <w:t xml:space="preserve">of the Old Order in World War I, national socialism in World War II, and communism in the Cold War. But </w:t>
      </w:r>
      <w:r w:rsidRPr="00D0721E">
        <w:rPr>
          <w:u w:val="single"/>
        </w:rPr>
        <w:t>rather than herald a liberal and democratic end of history,'53</w:t>
      </w:r>
      <w:r w:rsidRPr="00C74E55">
        <w:rPr>
          <w:u w:val="single"/>
        </w:rPr>
        <w:t xml:space="preserve"> </w:t>
      </w:r>
      <w:r w:rsidRPr="00D0721E">
        <w:rPr>
          <w:highlight w:val="yellow"/>
          <w:u w:val="single"/>
        </w:rPr>
        <w:t>the</w:t>
      </w:r>
      <w:r w:rsidRPr="00C74E55">
        <w:rPr>
          <w:u w:val="single"/>
        </w:rPr>
        <w:t xml:space="preserve"> current </w:t>
      </w:r>
      <w:r w:rsidRPr="00D0721E">
        <w:rPr>
          <w:highlight w:val="yellow"/>
          <w:u w:val="single"/>
        </w:rPr>
        <w:t xml:space="preserve">crisis of the neoliberal order is an occasion for policymakers to </w:t>
      </w:r>
      <w:r w:rsidRPr="00D0721E">
        <w:rPr>
          <w:rStyle w:val="Emphasis"/>
          <w:highlight w:val="yellow"/>
        </w:rPr>
        <w:t>reflect</w:t>
      </w:r>
      <w:r w:rsidRPr="00C74E55">
        <w:rPr>
          <w:rStyle w:val="Emphasis"/>
        </w:rPr>
        <w:t xml:space="preserve"> up</w:t>
      </w:r>
      <w:r w:rsidRPr="00D0721E">
        <w:rPr>
          <w:rStyle w:val="Emphasis"/>
          <w:highlight w:val="yellow"/>
        </w:rPr>
        <w:t>on</w:t>
      </w:r>
      <w:r w:rsidRPr="00C74E55">
        <w:rPr>
          <w:rStyle w:val="Emphasis"/>
        </w:rPr>
        <w:t xml:space="preserve"> precisely </w:t>
      </w:r>
      <w:r w:rsidRPr="00D0721E">
        <w:rPr>
          <w:rStyle w:val="Emphasis"/>
          <w:highlight w:val="yellow"/>
        </w:rPr>
        <w:t>where thing</w:t>
      </w:r>
      <w:r w:rsidRPr="00C74E55">
        <w:rPr>
          <w:rStyle w:val="Emphasis"/>
        </w:rPr>
        <w:t xml:space="preserve">s may have </w:t>
      </w:r>
      <w:proofErr w:type="gramStart"/>
      <w:r w:rsidRPr="00D0721E">
        <w:rPr>
          <w:rStyle w:val="Emphasis"/>
          <w:highlight w:val="yellow"/>
        </w:rPr>
        <w:t>went</w:t>
      </w:r>
      <w:proofErr w:type="gramEnd"/>
      <w:r w:rsidRPr="00D0721E">
        <w:rPr>
          <w:rStyle w:val="Emphasis"/>
          <w:highlight w:val="yellow"/>
        </w:rPr>
        <w:t xml:space="preserve"> wrong</w:t>
      </w:r>
      <w:r w:rsidRPr="00C74E55">
        <w:rPr>
          <w:rStyle w:val="Emphasis"/>
        </w:rPr>
        <w:t>.</w:t>
      </w:r>
    </w:p>
    <w:p w14:paraId="4DF8C2A6" w14:textId="77777777" w:rsidR="008D1562" w:rsidRDefault="008D1562" w:rsidP="008D1562">
      <w:r w:rsidRPr="00D0721E">
        <w:rPr>
          <w:rStyle w:val="Emphasis"/>
          <w:highlight w:val="yellow"/>
        </w:rPr>
        <w:t>The stakes are high</w:t>
      </w:r>
      <w:r>
        <w:t xml:space="preserve">. But </w:t>
      </w:r>
      <w:r w:rsidRPr="00D0721E">
        <w:rPr>
          <w:highlight w:val="yellow"/>
          <w:u w:val="single"/>
        </w:rPr>
        <w:t>for the U</w:t>
      </w:r>
      <w:r w:rsidRPr="00C74E55">
        <w:rPr>
          <w:u w:val="single"/>
        </w:rPr>
        <w:t xml:space="preserve">nited </w:t>
      </w:r>
      <w:r w:rsidRPr="00D0721E">
        <w:rPr>
          <w:highlight w:val="yellow"/>
          <w:u w:val="single"/>
        </w:rPr>
        <w:t>S</w:t>
      </w:r>
      <w:r w:rsidRPr="00C74E55">
        <w:rPr>
          <w:u w:val="single"/>
        </w:rPr>
        <w:t>tate</w:t>
      </w:r>
      <w:r w:rsidRPr="00D0721E">
        <w:rPr>
          <w:highlight w:val="yellow"/>
          <w:u w:val="single"/>
        </w:rPr>
        <w:t>s'</w:t>
      </w:r>
      <w:r w:rsidRPr="00C74E55">
        <w:rPr>
          <w:u w:val="single"/>
        </w:rPr>
        <w:t xml:space="preserve"> unique </w:t>
      </w:r>
      <w:r w:rsidRPr="00D0721E">
        <w:rPr>
          <w:highlight w:val="yellow"/>
          <w:u w:val="single"/>
        </w:rPr>
        <w:t>achievements in republican government</w:t>
      </w:r>
      <w:r w:rsidRPr="00C74E55">
        <w:rPr>
          <w:u w:val="single"/>
        </w:rPr>
        <w:t xml:space="preserve">, </w:t>
      </w:r>
      <w:r>
        <w:t xml:space="preserve">victory in two world wars, </w:t>
      </w:r>
      <w:r w:rsidRPr="00D0721E">
        <w:rPr>
          <w:u w:val="single"/>
        </w:rPr>
        <w:t xml:space="preserve">and </w:t>
      </w:r>
      <w:r w:rsidRPr="00D0721E">
        <w:rPr>
          <w:highlight w:val="yellow"/>
          <w:u w:val="single"/>
        </w:rPr>
        <w:t>tech</w:t>
      </w:r>
      <w:r w:rsidRPr="00C74E55">
        <w:rPr>
          <w:u w:val="single"/>
        </w:rPr>
        <w:t xml:space="preserve">nological </w:t>
      </w:r>
      <w:r w:rsidRPr="00D0721E">
        <w:rPr>
          <w:highlight w:val="yellow"/>
          <w:u w:val="single"/>
        </w:rPr>
        <w:t>and economic progress</w:t>
      </w:r>
      <w:r w:rsidRPr="00C74E55">
        <w:rPr>
          <w:u w:val="single"/>
        </w:rPr>
        <w:t xml:space="preserve">, Schumpeter may very well have been </w:t>
      </w:r>
      <w:r w:rsidRPr="00C74E55">
        <w:rPr>
          <w:rStyle w:val="Emphasis"/>
        </w:rPr>
        <w:t>proven right</w:t>
      </w:r>
      <w:r>
        <w:t xml:space="preserve"> </w:t>
      </w:r>
      <w:r w:rsidRPr="00C74E55">
        <w:rPr>
          <w:u w:val="single"/>
        </w:rPr>
        <w:t>that the</w:t>
      </w:r>
      <w:r>
        <w:t xml:space="preserve"> great </w:t>
      </w:r>
      <w:r w:rsidRPr="00C74E55">
        <w:rPr>
          <w:u w:val="single"/>
        </w:rPr>
        <w:t xml:space="preserve">revolution of </w:t>
      </w:r>
      <w:r w:rsidRPr="00D0721E">
        <w:rPr>
          <w:highlight w:val="yellow"/>
          <w:u w:val="single"/>
        </w:rPr>
        <w:t>capitalist democracy</w:t>
      </w:r>
      <w:r>
        <w:t xml:space="preserve">, </w:t>
      </w:r>
      <w:r w:rsidRPr="00C74E55">
        <w:rPr>
          <w:u w:val="single"/>
        </w:rPr>
        <w:t>which preceded</w:t>
      </w:r>
      <w:r>
        <w:t xml:space="preserve"> </w:t>
      </w:r>
      <w:r w:rsidRPr="00C74E55">
        <w:rPr>
          <w:u w:val="single"/>
        </w:rPr>
        <w:t>over a hundred and fifty years of inter-Western wars, civil strife, and the resultant loss of hundreds of millions of lives</w:t>
      </w:r>
      <w:r>
        <w:t xml:space="preserve">, </w:t>
      </w:r>
      <w:r w:rsidRPr="00D0721E">
        <w:rPr>
          <w:highlight w:val="yellow"/>
          <w:u w:val="single"/>
        </w:rPr>
        <w:t>could have been</w:t>
      </w:r>
      <w:r w:rsidRPr="00C74E55">
        <w:rPr>
          <w:u w:val="single"/>
        </w:rPr>
        <w:t xml:space="preserve"> merely </w:t>
      </w:r>
      <w:r w:rsidRPr="00D0721E">
        <w:rPr>
          <w:highlight w:val="yellow"/>
          <w:u w:val="single"/>
        </w:rPr>
        <w:t>a precursor'5</w:t>
      </w:r>
      <w:r>
        <w:t xml:space="preserve"> 4 </w:t>
      </w:r>
      <w:r w:rsidRPr="00D0721E">
        <w:rPr>
          <w:highlight w:val="yellow"/>
          <w:u w:val="single"/>
        </w:rPr>
        <w:t>to a far more</w:t>
      </w:r>
      <w:r>
        <w:t xml:space="preserve"> barbaric and </w:t>
      </w:r>
      <w:r w:rsidRPr="00D0721E">
        <w:rPr>
          <w:rStyle w:val="Emphasis"/>
          <w:highlight w:val="yellow"/>
        </w:rPr>
        <w:t>inhumane system of government</w:t>
      </w:r>
      <w:r>
        <w:t xml:space="preserve"> </w:t>
      </w:r>
      <w:r w:rsidRPr="00C74E55">
        <w:rPr>
          <w:u w:val="single"/>
        </w:rPr>
        <w:t>than what came before i</w:t>
      </w:r>
      <w:r>
        <w:t xml:space="preserve">t,'55 </w:t>
      </w:r>
      <w:r w:rsidRPr="00C74E55">
        <w:rPr>
          <w:u w:val="single"/>
        </w:rPr>
        <w:t xml:space="preserve">and </w:t>
      </w:r>
      <w:r w:rsidRPr="00D0721E">
        <w:rPr>
          <w:highlight w:val="yellow"/>
          <w:u w:val="single"/>
        </w:rPr>
        <w:t>which would put to death</w:t>
      </w:r>
      <w:r w:rsidRPr="00C74E55">
        <w:rPr>
          <w:u w:val="single"/>
        </w:rPr>
        <w:t xml:space="preserve"> by the </w:t>
      </w:r>
      <w:r w:rsidRPr="00D0721E">
        <w:rPr>
          <w:rStyle w:val="Emphasis"/>
          <w:highlight w:val="yellow"/>
        </w:rPr>
        <w:t>tens of millions</w:t>
      </w:r>
      <w:r w:rsidRPr="00C74E55">
        <w:rPr>
          <w:rStyle w:val="Emphasis"/>
        </w:rPr>
        <w:t xml:space="preserve"> </w:t>
      </w:r>
      <w:r w:rsidRPr="00D0721E">
        <w:rPr>
          <w:rStyle w:val="Emphasis"/>
        </w:rPr>
        <w:t>the</w:t>
      </w:r>
      <w:r w:rsidRPr="00C74E55">
        <w:rPr>
          <w:rStyle w:val="Emphasis"/>
        </w:rPr>
        <w:t xml:space="preserve"> very masses it claimed it would liberate.</w:t>
      </w:r>
      <w:r>
        <w:t xml:space="preserve"> 156 The United States, with its unrivaled system of free enterprise, commitment to the rule of law, and inheritance of the Western tradition remains the best hope to prevent, in solidarity with its allies, the final triumph of such a totalitarian tragedy.</w:t>
      </w:r>
    </w:p>
    <w:p w14:paraId="5B504813" w14:textId="77777777" w:rsidR="008D1562" w:rsidRDefault="008D1562" w:rsidP="008D1562">
      <w:r w:rsidRPr="00C74E55">
        <w:rPr>
          <w:u w:val="single"/>
        </w:rPr>
        <w:t xml:space="preserve">The </w:t>
      </w:r>
      <w:r w:rsidRPr="00D0721E">
        <w:rPr>
          <w:highlight w:val="yellow"/>
          <w:u w:val="single"/>
        </w:rPr>
        <w:t>competition policy</w:t>
      </w:r>
      <w:r w:rsidRPr="00C74E55">
        <w:rPr>
          <w:u w:val="single"/>
        </w:rPr>
        <w:t xml:space="preserve"> community</w:t>
      </w:r>
      <w:r>
        <w:t xml:space="preserve">, </w:t>
      </w:r>
      <w:r w:rsidRPr="00C74E55">
        <w:rPr>
          <w:u w:val="single"/>
        </w:rPr>
        <w:t>which during the neoliberal period accustomed itself to a comfortable</w:t>
      </w:r>
      <w:r>
        <w:t xml:space="preserve"> </w:t>
      </w:r>
      <w:r w:rsidRPr="00C74E55">
        <w:rPr>
          <w:u w:val="single"/>
        </w:rPr>
        <w:t>and technocratic discourse</w:t>
      </w:r>
      <w:r>
        <w:t xml:space="preserve"> about which conduct rules will maximize consumer welfare, 157 </w:t>
      </w:r>
      <w:r w:rsidRPr="00D0721E">
        <w:rPr>
          <w:rStyle w:val="Emphasis"/>
          <w:highlight w:val="yellow"/>
        </w:rPr>
        <w:t>must adapt its thinking</w:t>
      </w:r>
      <w:r w:rsidRPr="00D0721E">
        <w:rPr>
          <w:highlight w:val="yellow"/>
          <w:u w:val="single"/>
        </w:rPr>
        <w:t xml:space="preserve"> by </w:t>
      </w:r>
      <w:r w:rsidRPr="00D0721E">
        <w:rPr>
          <w:rStyle w:val="Emphasis"/>
          <w:highlight w:val="yellow"/>
        </w:rPr>
        <w:t>considering changes to antitrust law</w:t>
      </w:r>
      <w:r w:rsidRPr="00C74E55">
        <w:rPr>
          <w:rStyle w:val="Emphasis"/>
        </w:rPr>
        <w:t xml:space="preserve"> within the context of a broader debate</w:t>
      </w:r>
      <w:r>
        <w:t xml:space="preserve"> </w:t>
      </w:r>
      <w:r w:rsidRPr="00C74E55">
        <w:rPr>
          <w:u w:val="single"/>
        </w:rPr>
        <w:t xml:space="preserve">that </w:t>
      </w:r>
      <w:r w:rsidRPr="00C74E55">
        <w:rPr>
          <w:rStyle w:val="Emphasis"/>
        </w:rPr>
        <w:t>questions not only the consumer welfare consensus</w:t>
      </w:r>
      <w:r>
        <w:t xml:space="preserve">, </w:t>
      </w:r>
      <w:r w:rsidRPr="00C74E55">
        <w:rPr>
          <w:u w:val="single"/>
        </w:rPr>
        <w:t xml:space="preserve">but </w:t>
      </w:r>
      <w:r w:rsidRPr="00C74E55">
        <w:rPr>
          <w:rStyle w:val="Emphasis"/>
        </w:rPr>
        <w:t>also the neoliberal principles upon which contemporary antitrust is premised</w:t>
      </w:r>
      <w:r w:rsidRPr="00D0721E">
        <w:t xml:space="preserve">. </w:t>
      </w:r>
      <w:r w:rsidRPr="00D0721E">
        <w:rPr>
          <w:u w:val="single"/>
        </w:rPr>
        <w:t xml:space="preserve">In this debate, competition policymakers should remain </w:t>
      </w:r>
      <w:r w:rsidRPr="00D0721E">
        <w:rPr>
          <w:rStyle w:val="Emphasis"/>
        </w:rPr>
        <w:t>steadfast</w:t>
      </w:r>
      <w:r w:rsidRPr="00D0721E">
        <w:t xml:space="preserve"> </w:t>
      </w:r>
      <w:r w:rsidRPr="00D0721E">
        <w:rPr>
          <w:u w:val="single"/>
        </w:rPr>
        <w:t>in their conviction that history has justified a consumer welfare standard as the lodestar of antitrust law</w:t>
      </w:r>
      <w:r w:rsidRPr="00D0721E">
        <w:t>158 --</w:t>
      </w:r>
      <w:r w:rsidRPr="00D0721E">
        <w:rPr>
          <w:u w:val="single"/>
        </w:rPr>
        <w:t>even if incremental changes are appropriate in some areas</w:t>
      </w:r>
      <w:r w:rsidRPr="00D0721E">
        <w:t>. Simply put,</w:t>
      </w:r>
      <w:r>
        <w:t xml:space="preserve"> </w:t>
      </w:r>
      <w:r w:rsidRPr="00C74E55">
        <w:rPr>
          <w:u w:val="single"/>
        </w:rPr>
        <w:t xml:space="preserve">the </w:t>
      </w:r>
      <w:r w:rsidRPr="00D0721E">
        <w:rPr>
          <w:highlight w:val="yellow"/>
          <w:u w:val="single"/>
        </w:rPr>
        <w:t>inability for antitrust</w:t>
      </w:r>
      <w:r w:rsidRPr="00C74E55">
        <w:rPr>
          <w:u w:val="single"/>
        </w:rPr>
        <w:t xml:space="preserve"> law </w:t>
      </w:r>
      <w:r w:rsidRPr="00D0721E">
        <w:rPr>
          <w:highlight w:val="yellow"/>
          <w:u w:val="single"/>
        </w:rPr>
        <w:t>to operate as a</w:t>
      </w:r>
      <w:r w:rsidRPr="00C74E55">
        <w:rPr>
          <w:u w:val="single"/>
        </w:rPr>
        <w:t xml:space="preserve">n economic, social, or political </w:t>
      </w:r>
      <w:r w:rsidRPr="00D0721E">
        <w:rPr>
          <w:highlight w:val="yellow"/>
          <w:u w:val="single"/>
        </w:rPr>
        <w:t xml:space="preserve">panacea </w:t>
      </w:r>
      <w:r w:rsidRPr="00D0721E">
        <w:rPr>
          <w:rStyle w:val="Emphasis"/>
          <w:highlight w:val="yellow"/>
        </w:rPr>
        <w:t>does not mean it isn't working</w:t>
      </w:r>
      <w:r>
        <w:t>.</w:t>
      </w:r>
    </w:p>
    <w:p w14:paraId="31E9DEB7" w14:textId="77777777" w:rsidR="008D1562" w:rsidRPr="00D0721E" w:rsidRDefault="008D1562" w:rsidP="008D1562">
      <w:r>
        <w:t>Rathe</w:t>
      </w:r>
      <w:r w:rsidRPr="00D0721E">
        <w:t xml:space="preserve">r, </w:t>
      </w:r>
      <w:r w:rsidRPr="00D0721E">
        <w:rPr>
          <w:u w:val="single"/>
        </w:rPr>
        <w:t>what is good policy for antitrust law</w:t>
      </w:r>
      <w:r w:rsidRPr="00D0721E">
        <w:t xml:space="preserve"> </w:t>
      </w:r>
      <w:r w:rsidRPr="00D0721E">
        <w:rPr>
          <w:rStyle w:val="Emphasis"/>
        </w:rPr>
        <w:t>may not be good policy for all organs of society</w:t>
      </w:r>
      <w:r w:rsidRPr="00D0721E">
        <w:t xml:space="preserve">, </w:t>
      </w:r>
      <w:r w:rsidRPr="00D0721E">
        <w:rPr>
          <w:u w:val="single"/>
        </w:rPr>
        <w:t>and the fundamental problem with neoliberalism may not so much as involve what has been gained, but what has been lost-that is, so to speak</w:t>
      </w:r>
      <w:r w:rsidRPr="00D0721E">
        <w:t>, Burke's "chivalry" or Schumpeter'</w:t>
      </w:r>
      <w:r>
        <w:t xml:space="preserve">s "holy grail"-within neoliberalism's broader program to generalize the market form across society. 159 </w:t>
      </w:r>
      <w:r w:rsidRPr="00D0721E">
        <w:rPr>
          <w:highlight w:val="yellow"/>
          <w:u w:val="single"/>
        </w:rPr>
        <w:t>Seeking to use antitrust</w:t>
      </w:r>
      <w:r w:rsidRPr="00C74E55">
        <w:rPr>
          <w:u w:val="single"/>
        </w:rPr>
        <w:t xml:space="preserve"> or other </w:t>
      </w:r>
      <w:r w:rsidRPr="00C74E55">
        <w:rPr>
          <w:u w:val="single"/>
        </w:rPr>
        <w:lastRenderedPageBreak/>
        <w:t xml:space="preserve">market tools </w:t>
      </w:r>
      <w:r w:rsidRPr="00D0721E">
        <w:rPr>
          <w:highlight w:val="yellow"/>
          <w:u w:val="single"/>
        </w:rPr>
        <w:t>as a means to understand</w:t>
      </w:r>
      <w:r w:rsidRPr="00C74E55">
        <w:rPr>
          <w:u w:val="single"/>
        </w:rPr>
        <w:t xml:space="preserve">, let alone solve, </w:t>
      </w:r>
      <w:r w:rsidRPr="00D0721E">
        <w:rPr>
          <w:highlight w:val="yellow"/>
          <w:u w:val="single"/>
        </w:rPr>
        <w:t>larger social problems</w:t>
      </w:r>
      <w:r w:rsidRPr="00C74E55">
        <w:rPr>
          <w:u w:val="single"/>
        </w:rPr>
        <w:t xml:space="preserve"> </w:t>
      </w:r>
      <w:r w:rsidRPr="00C74E55">
        <w:rPr>
          <w:rStyle w:val="Emphasis"/>
        </w:rPr>
        <w:t xml:space="preserve">fundamentally </w:t>
      </w:r>
      <w:proofErr w:type="gramStart"/>
      <w:r w:rsidRPr="00D0721E">
        <w:rPr>
          <w:rStyle w:val="Emphasis"/>
          <w:highlight w:val="yellow"/>
        </w:rPr>
        <w:t>fails</w:t>
      </w:r>
      <w:proofErr w:type="gramEnd"/>
      <w:r w:rsidRPr="00D0721E">
        <w:rPr>
          <w:rStyle w:val="Emphasis"/>
          <w:highlight w:val="yellow"/>
        </w:rPr>
        <w:t xml:space="preserve"> to grasp the deeper forms of</w:t>
      </w:r>
      <w:r w:rsidRPr="00D0721E">
        <w:rPr>
          <w:rStyle w:val="Emphasis"/>
        </w:rPr>
        <w:t xml:space="preserve"> which </w:t>
      </w:r>
      <w:r w:rsidRPr="00D0721E">
        <w:rPr>
          <w:rStyle w:val="Emphasis"/>
          <w:highlight w:val="yellow"/>
        </w:rPr>
        <w:t>societies</w:t>
      </w:r>
      <w:r w:rsidRPr="00D0721E">
        <w:rPr>
          <w:rStyle w:val="Emphasis"/>
        </w:rPr>
        <w:t xml:space="preserve"> have historically been constituted</w:t>
      </w:r>
      <w:r w:rsidRPr="00D0721E">
        <w:t>. 6</w:t>
      </w:r>
      <w:r>
        <w:t xml:space="preserve">0 </w:t>
      </w:r>
      <w:r w:rsidRPr="00C74E55">
        <w:rPr>
          <w:u w:val="single"/>
        </w:rPr>
        <w:t>Even if man is a homo economicus- as he always has been'</w:t>
      </w:r>
      <w:r>
        <w:t xml:space="preserve"> 6 '-</w:t>
      </w:r>
      <w:r w:rsidRPr="00C74E55">
        <w:rPr>
          <w:rStyle w:val="Emphasis"/>
        </w:rPr>
        <w:t>that is certainly not all he is</w:t>
      </w:r>
      <w:r>
        <w:t xml:space="preserve">, </w:t>
      </w:r>
      <w:r w:rsidRPr="00C74E55">
        <w:rPr>
          <w:u w:val="single"/>
        </w:rPr>
        <w:t xml:space="preserve">and his </w:t>
      </w:r>
      <w:r w:rsidRPr="00D0721E">
        <w:rPr>
          <w:highlight w:val="yellow"/>
          <w:u w:val="single"/>
        </w:rPr>
        <w:t xml:space="preserve">economic nature </w:t>
      </w:r>
      <w:r w:rsidRPr="00D0721E">
        <w:rPr>
          <w:rStyle w:val="Emphasis"/>
          <w:highlight w:val="yellow"/>
        </w:rPr>
        <w:t>need not</w:t>
      </w:r>
      <w:r w:rsidRPr="00C74E55">
        <w:rPr>
          <w:rStyle w:val="Emphasis"/>
        </w:rPr>
        <w:t xml:space="preserve"> and should not </w:t>
      </w:r>
      <w:r w:rsidRPr="00D0721E">
        <w:rPr>
          <w:rStyle w:val="Emphasis"/>
          <w:highlight w:val="yellow"/>
        </w:rPr>
        <w:t>come at the expense of the</w:t>
      </w:r>
      <w:r w:rsidRPr="00D0721E">
        <w:rPr>
          <w:rStyle w:val="Emphasis"/>
        </w:rPr>
        <w:t xml:space="preserve"> higher rational faculties</w:t>
      </w:r>
      <w:r w:rsidRPr="00D0721E">
        <w:rPr>
          <w:u w:val="single"/>
        </w:rPr>
        <w:t xml:space="preserve"> that ground </w:t>
      </w:r>
      <w:r w:rsidRPr="00D0721E">
        <w:rPr>
          <w:highlight w:val="yellow"/>
          <w:u w:val="single"/>
        </w:rPr>
        <w:t>moral and political order</w:t>
      </w:r>
      <w:r w:rsidRPr="00C74E55">
        <w:rPr>
          <w:u w:val="single"/>
        </w:rPr>
        <w:t>.</w:t>
      </w:r>
      <w:r>
        <w:t xml:space="preserve"> </w:t>
      </w:r>
      <w:r w:rsidRPr="00C74E55">
        <w:rPr>
          <w:u w:val="single"/>
        </w:rPr>
        <w:t xml:space="preserve">These questions, as uncomfortable as they may be, far outstrip the search of the New </w:t>
      </w:r>
      <w:proofErr w:type="spellStart"/>
      <w:r w:rsidRPr="00C74E55">
        <w:rPr>
          <w:u w:val="single"/>
        </w:rPr>
        <w:t>Brandeisians</w:t>
      </w:r>
      <w:proofErr w:type="spellEnd"/>
      <w:r>
        <w:t xml:space="preserve"> and others for a golden mean in the </w:t>
      </w:r>
      <w:proofErr w:type="spellStart"/>
      <w:r>
        <w:t>Herfindal</w:t>
      </w:r>
      <w:proofErr w:type="spellEnd"/>
      <w:r>
        <w:t xml:space="preserve">- Hirschman index that balances the interests of capitalism and </w:t>
      </w:r>
      <w:r w:rsidRPr="00D0721E">
        <w:t xml:space="preserve">democracy </w:t>
      </w:r>
      <w:proofErr w:type="gramStart"/>
      <w:r w:rsidRPr="00D0721E">
        <w:t>in a given</w:t>
      </w:r>
      <w:proofErr w:type="gramEnd"/>
      <w:r w:rsidRPr="00D0721E">
        <w:t xml:space="preserve"> market. They are also more important.</w:t>
      </w:r>
    </w:p>
    <w:p w14:paraId="7411D5D7" w14:textId="77777777" w:rsidR="008D1562" w:rsidRDefault="008D1562" w:rsidP="008D1562">
      <w:r w:rsidRPr="00D0721E">
        <w:rPr>
          <w:rStyle w:val="Emphasis"/>
        </w:rPr>
        <w:t>The hope lies not</w:t>
      </w:r>
      <w:r w:rsidRPr="00D0721E">
        <w:t xml:space="preserve">, moreover, </w:t>
      </w:r>
      <w:r w:rsidRPr="00D0721E">
        <w:rPr>
          <w:u w:val="single"/>
        </w:rPr>
        <w:t>in a return to either Jeffersonian democracy or New Deal progressivism</w:t>
      </w:r>
      <w:r w:rsidRPr="00D0721E">
        <w:t>. 162 Just as the analysis of the problem may be better found on the classical "anthropological' 163 analysis</w:t>
      </w:r>
      <w:r w:rsidRPr="00D0721E">
        <w:rPr>
          <w:u w:val="single"/>
        </w:rPr>
        <w:t xml:space="preserve">, </w:t>
      </w:r>
      <w:r w:rsidRPr="00D0721E">
        <w:rPr>
          <w:highlight w:val="yellow"/>
          <w:u w:val="single"/>
        </w:rPr>
        <w:t xml:space="preserve">to </w:t>
      </w:r>
      <w:r w:rsidRPr="00D0721E">
        <w:rPr>
          <w:rStyle w:val="Emphasis"/>
          <w:highlight w:val="yellow"/>
        </w:rPr>
        <w:t>avoid the Scylla and Charybdis of tyranny and ochlocracy</w:t>
      </w:r>
      <w:r w:rsidRPr="00D0721E">
        <w:rPr>
          <w:highlight w:val="yellow"/>
          <w:u w:val="single"/>
        </w:rPr>
        <w:t>, a path forward</w:t>
      </w:r>
      <w:r w:rsidRPr="00D0721E">
        <w:rPr>
          <w:u w:val="single"/>
        </w:rPr>
        <w:t xml:space="preserve"> for America and the West </w:t>
      </w:r>
      <w:r w:rsidRPr="00D0721E">
        <w:rPr>
          <w:highlight w:val="yellow"/>
          <w:u w:val="single"/>
        </w:rPr>
        <w:t>lies in</w:t>
      </w:r>
      <w:r w:rsidRPr="00D0721E">
        <w:rPr>
          <w:u w:val="single"/>
        </w:rPr>
        <w:t xml:space="preserve"> its</w:t>
      </w:r>
      <w:r w:rsidRPr="00D0721E">
        <w:t xml:space="preserve"> unique and millennia- old </w:t>
      </w:r>
      <w:r w:rsidRPr="00D0721E">
        <w:rPr>
          <w:u w:val="single"/>
        </w:rPr>
        <w:t xml:space="preserve">tradition of </w:t>
      </w:r>
      <w:r w:rsidRPr="00D0721E">
        <w:rPr>
          <w:highlight w:val="yellow"/>
          <w:u w:val="single"/>
        </w:rPr>
        <w:t>republican government</w:t>
      </w:r>
      <w:r w:rsidRPr="00D0721E">
        <w:t xml:space="preserve">. </w:t>
      </w:r>
      <w:proofErr w:type="gramStart"/>
      <w:r w:rsidRPr="00D0721E">
        <w:rPr>
          <w:rStyle w:val="Emphasis"/>
        </w:rPr>
        <w:t>In particular, if</w:t>
      </w:r>
      <w:proofErr w:type="gramEnd"/>
      <w:r w:rsidRPr="00D0721E">
        <w:rPr>
          <w:rStyle w:val="Emphasis"/>
        </w:rPr>
        <w:t xml:space="preserve"> liberal capitalist democracy continues to falter,</w:t>
      </w:r>
      <w:r w:rsidRPr="00D0721E">
        <w:t xml:space="preserve">164 </w:t>
      </w:r>
      <w:r w:rsidRPr="00D0721E">
        <w:rPr>
          <w:u w:val="single"/>
        </w:rPr>
        <w:t xml:space="preserve">the United States can take the </w:t>
      </w:r>
      <w:r w:rsidRPr="00D0721E">
        <w:rPr>
          <w:rStyle w:val="Emphasis"/>
        </w:rPr>
        <w:t>lead in looking back to the cosmopolitan and meritocratic mode</w:t>
      </w:r>
      <w:r w:rsidRPr="00D0721E">
        <w:rPr>
          <w:u w:val="single"/>
        </w:rPr>
        <w:t>l o</w:t>
      </w:r>
      <w:r w:rsidRPr="00D0721E">
        <w:t xml:space="preserve">f republican Rome1 65 </w:t>
      </w:r>
      <w:r w:rsidRPr="00D0721E">
        <w:rPr>
          <w:u w:val="single"/>
        </w:rPr>
        <w:t>that inspired Presidents166</w:t>
      </w:r>
      <w:r w:rsidRPr="00C74E55">
        <w:rPr>
          <w:u w:val="single"/>
        </w:rPr>
        <w:t xml:space="preserve"> and abolitionists1</w:t>
      </w:r>
      <w:r>
        <w:t>67 -</w:t>
      </w:r>
      <w:r w:rsidRPr="00C74E55">
        <w:rPr>
          <w:u w:val="single"/>
        </w:rPr>
        <w:t>even if America ultimately chartered a different course</w:t>
      </w:r>
      <w:r>
        <w:t xml:space="preserve">. 68 The West's ability to once again renew its civilization around a </w:t>
      </w:r>
      <w:proofErr w:type="gramStart"/>
      <w:r>
        <w:t>rightful heir-lest imposters</w:t>
      </w:r>
      <w:proofErr w:type="gramEnd"/>
      <w:r>
        <w:t xml:space="preserve"> claim the title-to its great tradition of right order, individual liberty, and progress in the condition of man may hang in the balance.</w:t>
      </w:r>
    </w:p>
    <w:p w14:paraId="6B457E42" w14:textId="77777777" w:rsidR="008D1562" w:rsidRPr="004839B8" w:rsidRDefault="008D1562" w:rsidP="008D1562">
      <w:pPr>
        <w:pStyle w:val="Heading4"/>
        <w:rPr>
          <w:rFonts w:cs="Arial"/>
        </w:rPr>
      </w:pPr>
      <w:r w:rsidRPr="004839B8">
        <w:rPr>
          <w:rFonts w:cs="Arial"/>
        </w:rPr>
        <w:t>Total negativity is disempowering and devolves into the power relations they criticize – instead, you should embrace a middle ground that accepts ongoing processes of change</w:t>
      </w:r>
    </w:p>
    <w:p w14:paraId="64098C35" w14:textId="77777777" w:rsidR="008D1562" w:rsidRPr="004839B8" w:rsidRDefault="008D1562" w:rsidP="008D1562">
      <w:r w:rsidRPr="004839B8">
        <w:rPr>
          <w:rStyle w:val="Style13ptBold"/>
        </w:rPr>
        <w:t>Bailey 19</w:t>
      </w:r>
      <w:r w:rsidRPr="004839B8">
        <w:t xml:space="preserve"> – Associate Professor of Communication Arts at Allegheny College. She specializes in rhetorical studies, media studies, and feminist/queer theory.</w:t>
      </w:r>
    </w:p>
    <w:p w14:paraId="5D54AC30" w14:textId="77777777" w:rsidR="008D1562" w:rsidRPr="004839B8" w:rsidRDefault="008D1562" w:rsidP="008D1562">
      <w:r w:rsidRPr="004839B8">
        <w:t xml:space="preserve">Courtney W. Bailey, “On the Impossible: Disability Studies, Queer Theory, and the Surviving Crip,” </w:t>
      </w:r>
      <w:r w:rsidRPr="004839B8">
        <w:rPr>
          <w:i/>
          <w:iCs/>
        </w:rPr>
        <w:t>Disability Studies Quarterly</w:t>
      </w:r>
      <w:r w:rsidRPr="004839B8">
        <w:t>, vol. 39, no. 4, 2019, https://dsq-sds.org/article/view/6580/5463</w:t>
      </w:r>
    </w:p>
    <w:p w14:paraId="145E8C99" w14:textId="77777777" w:rsidR="008D1562" w:rsidRPr="004839B8" w:rsidRDefault="008D1562" w:rsidP="008D1562"/>
    <w:p w14:paraId="0A449749" w14:textId="77777777" w:rsidR="008D1562" w:rsidRPr="004839B8" w:rsidRDefault="008D1562" w:rsidP="008D1562">
      <w:pPr>
        <w:rPr>
          <w:sz w:val="16"/>
          <w:szCs w:val="16"/>
        </w:rPr>
      </w:pPr>
      <w:r w:rsidRPr="004839B8">
        <w:rPr>
          <w:sz w:val="16"/>
          <w:szCs w:val="16"/>
        </w:rPr>
        <w:t xml:space="preserve">Although there are similarities between the diversity training and the town hall, dismissing them both as merely confessional spaces for airing personal grievances misses the point entirely. </w:t>
      </w:r>
      <w:r w:rsidRPr="004839B8">
        <w:rPr>
          <w:rStyle w:val="StyleUnderline"/>
        </w:rPr>
        <w:t>Stories from the town hall circulated in the halls of power and informed major institutional decisions</w:t>
      </w:r>
      <w:r w:rsidRPr="004839B8">
        <w:rPr>
          <w:sz w:val="16"/>
          <w:szCs w:val="16"/>
        </w:rPr>
        <w:t xml:space="preserve">, and the diversity training prompted the college to restructure its first-year orientation entirely. </w:t>
      </w:r>
      <w:r w:rsidRPr="004839B8">
        <w:rPr>
          <w:rStyle w:val="Emphasis"/>
          <w:highlight w:val="yellow"/>
        </w:rPr>
        <w:t>No</w:t>
      </w:r>
      <w:r w:rsidRPr="004839B8">
        <w:rPr>
          <w:rStyle w:val="Emphasis"/>
        </w:rPr>
        <w:t xml:space="preserve">ne of these </w:t>
      </w:r>
      <w:r w:rsidRPr="004839B8">
        <w:rPr>
          <w:rStyle w:val="Emphasis"/>
          <w:highlight w:val="yellow"/>
        </w:rPr>
        <w:t>solutions was perfect</w:t>
      </w:r>
      <w:r w:rsidRPr="004839B8">
        <w:rPr>
          <w:sz w:val="16"/>
          <w:szCs w:val="16"/>
        </w:rPr>
        <w:t xml:space="preserve">, of course, </w:t>
      </w:r>
      <w:r w:rsidRPr="004839B8">
        <w:rPr>
          <w:rStyle w:val="Emphasis"/>
          <w:highlight w:val="yellow"/>
        </w:rPr>
        <w:t>but the desire for perfection</w:t>
      </w:r>
      <w:r w:rsidRPr="004839B8">
        <w:rPr>
          <w:rStyle w:val="Emphasis"/>
        </w:rPr>
        <w:t xml:space="preserve"> itself </w:t>
      </w:r>
      <w:r w:rsidRPr="004839B8">
        <w:rPr>
          <w:rStyle w:val="Emphasis"/>
          <w:highlight w:val="yellow"/>
        </w:rPr>
        <w:t>troubles me</w:t>
      </w:r>
      <w:r w:rsidRPr="004839B8">
        <w:rPr>
          <w:sz w:val="16"/>
          <w:szCs w:val="16"/>
        </w:rPr>
        <w:t>. In Ahmed's analysis of diversity work within U.K. higher education, she concludes that "</w:t>
      </w:r>
      <w:r w:rsidRPr="004839B8">
        <w:rPr>
          <w:rStyle w:val="Emphasis"/>
        </w:rPr>
        <w:t>when we have to think strategically, we</w:t>
      </w:r>
      <w:r w:rsidRPr="004839B8">
        <w:rPr>
          <w:rStyle w:val="StyleUnderline"/>
        </w:rPr>
        <w:t xml:space="preserve"> have to accept our complicity; we </w:t>
      </w:r>
      <w:r w:rsidRPr="004839B8">
        <w:rPr>
          <w:rStyle w:val="Emphasis"/>
        </w:rPr>
        <w:t>forgo any illusions of purity</w:t>
      </w:r>
      <w:r w:rsidRPr="004839B8">
        <w:rPr>
          <w:rStyle w:val="StyleUnderline"/>
        </w:rPr>
        <w:t>; we give up on the safety of exteriority</w:t>
      </w:r>
      <w:r w:rsidRPr="004839B8">
        <w:rPr>
          <w:sz w:val="16"/>
          <w:szCs w:val="16"/>
        </w:rPr>
        <w:t xml:space="preserve">" (94). As my own analysis suggests, </w:t>
      </w:r>
      <w:r w:rsidRPr="004839B8">
        <w:rPr>
          <w:rStyle w:val="Emphasis"/>
          <w:highlight w:val="yellow"/>
        </w:rPr>
        <w:t>such illusions haunt</w:t>
      </w:r>
      <w:r w:rsidRPr="004839B8">
        <w:rPr>
          <w:sz w:val="16"/>
          <w:szCs w:val="16"/>
        </w:rPr>
        <w:t xml:space="preserve"> both </w:t>
      </w:r>
      <w:r w:rsidRPr="004839B8">
        <w:rPr>
          <w:rStyle w:val="Emphasis"/>
          <w:highlight w:val="yellow"/>
        </w:rPr>
        <w:t>the anti-cure</w:t>
      </w:r>
      <w:r w:rsidRPr="004839B8">
        <w:rPr>
          <w:rStyle w:val="Emphasis"/>
        </w:rPr>
        <w:t xml:space="preserve"> and anti-relational </w:t>
      </w:r>
      <w:r w:rsidRPr="004839B8">
        <w:rPr>
          <w:rStyle w:val="Emphasis"/>
          <w:highlight w:val="yellow"/>
        </w:rPr>
        <w:t>strands</w:t>
      </w:r>
      <w:r w:rsidRPr="004839B8">
        <w:rPr>
          <w:rStyle w:val="StyleUnderline"/>
        </w:rPr>
        <w:t xml:space="preserve"> insofar as </w:t>
      </w:r>
      <w:r w:rsidRPr="004839B8">
        <w:rPr>
          <w:rStyle w:val="StyleUnderline"/>
          <w:highlight w:val="yellow"/>
        </w:rPr>
        <w:t>they wish to escape into the</w:t>
      </w:r>
      <w:r w:rsidRPr="004839B8">
        <w:rPr>
          <w:rStyle w:val="StyleUnderline"/>
        </w:rPr>
        <w:t xml:space="preserve"> exteriority and </w:t>
      </w:r>
      <w:r w:rsidRPr="004839B8">
        <w:rPr>
          <w:rStyle w:val="StyleUnderline"/>
          <w:highlight w:val="yellow"/>
        </w:rPr>
        <w:t>purity of the View from Nowhere</w:t>
      </w:r>
      <w:r w:rsidRPr="004839B8">
        <w:rPr>
          <w:rStyle w:val="StyleUnderline"/>
        </w:rPr>
        <w:t>.</w:t>
      </w:r>
    </w:p>
    <w:p w14:paraId="046C8CDC" w14:textId="77777777" w:rsidR="008D1562" w:rsidRPr="004839B8" w:rsidRDefault="008D1562" w:rsidP="008D1562">
      <w:pPr>
        <w:rPr>
          <w:sz w:val="16"/>
          <w:szCs w:val="16"/>
        </w:rPr>
      </w:pPr>
      <w:r w:rsidRPr="004839B8">
        <w:rPr>
          <w:sz w:val="16"/>
          <w:szCs w:val="16"/>
        </w:rPr>
        <w:t xml:space="preserve">But </w:t>
      </w:r>
      <w:r w:rsidRPr="004839B8">
        <w:rPr>
          <w:rStyle w:val="Emphasis"/>
          <w:highlight w:val="yellow"/>
        </w:rPr>
        <w:t>strategic alternatives do exist</w:t>
      </w:r>
      <w:r w:rsidRPr="004839B8">
        <w:rPr>
          <w:rStyle w:val="StyleUnderline"/>
        </w:rPr>
        <w:t>. Concepts</w:t>
      </w:r>
      <w:r w:rsidRPr="004839B8">
        <w:rPr>
          <w:sz w:val="16"/>
          <w:szCs w:val="16"/>
        </w:rPr>
        <w:t xml:space="preserve"> like the feminist killjoy, dignity in shame, the queer art of failure, and cruising utopia </w:t>
      </w:r>
      <w:r w:rsidRPr="004839B8">
        <w:rPr>
          <w:rStyle w:val="Emphasis"/>
          <w:highlight w:val="yellow"/>
        </w:rPr>
        <w:t>hold onto</w:t>
      </w:r>
      <w:r w:rsidRPr="004839B8">
        <w:rPr>
          <w:rStyle w:val="Emphasis"/>
        </w:rPr>
        <w:t xml:space="preserve"> the paradox between </w:t>
      </w:r>
      <w:r w:rsidRPr="004839B8">
        <w:rPr>
          <w:rStyle w:val="Emphasis"/>
          <w:highlight w:val="yellow"/>
        </w:rPr>
        <w:t>positivity and negativity</w:t>
      </w:r>
      <w:r w:rsidRPr="004839B8">
        <w:rPr>
          <w:rStyle w:val="StyleUnderline"/>
          <w:highlight w:val="yellow"/>
        </w:rPr>
        <w:t>, refusing to abandon either</w:t>
      </w:r>
      <w:r w:rsidRPr="004839B8">
        <w:rPr>
          <w:rStyle w:val="StyleUnderline"/>
        </w:rPr>
        <w:t xml:space="preserve"> one</w:t>
      </w:r>
      <w:r w:rsidRPr="004839B8">
        <w:rPr>
          <w:sz w:val="16"/>
          <w:szCs w:val="16"/>
        </w:rPr>
        <w:t xml:space="preserve"> </w:t>
      </w:r>
      <w:proofErr w:type="gramStart"/>
      <w:r w:rsidRPr="004839B8">
        <w:rPr>
          <w:sz w:val="16"/>
          <w:szCs w:val="16"/>
        </w:rPr>
        <w:t>and</w:t>
      </w:r>
      <w:proofErr w:type="gramEnd"/>
      <w:r w:rsidRPr="004839B8">
        <w:rPr>
          <w:sz w:val="16"/>
          <w:szCs w:val="16"/>
        </w:rPr>
        <w:t xml:space="preserve"> getting their juice from this very tension. </w:t>
      </w:r>
      <w:r w:rsidRPr="004839B8">
        <w:rPr>
          <w:rStyle w:val="Emphasis"/>
          <w:highlight w:val="yellow"/>
        </w:rPr>
        <w:t>These</w:t>
      </w:r>
      <w:r w:rsidRPr="004839B8">
        <w:rPr>
          <w:rStyle w:val="StyleUnderline"/>
        </w:rPr>
        <w:t xml:space="preserve"> concepts </w:t>
      </w:r>
      <w:r w:rsidRPr="004839B8">
        <w:rPr>
          <w:rStyle w:val="Emphasis"/>
          <w:highlight w:val="yellow"/>
        </w:rPr>
        <w:t>illustrate</w:t>
      </w:r>
      <w:r w:rsidRPr="004839B8">
        <w:rPr>
          <w:sz w:val="16"/>
          <w:szCs w:val="16"/>
        </w:rPr>
        <w:t xml:space="preserve"> what Judith Butler calls "working the weakness in the norm" and </w:t>
      </w:r>
      <w:r w:rsidRPr="004839B8">
        <w:rPr>
          <w:rStyle w:val="StyleUnderline"/>
        </w:rPr>
        <w:t>"</w:t>
      </w:r>
      <w:r w:rsidRPr="004839B8">
        <w:rPr>
          <w:rStyle w:val="Emphasis"/>
        </w:rPr>
        <w:t xml:space="preserve">repetition with a difference," </w:t>
      </w:r>
      <w:r w:rsidRPr="004839B8">
        <w:rPr>
          <w:rStyle w:val="Emphasis"/>
          <w:highlight w:val="yellow"/>
        </w:rPr>
        <w:t>creative riffs on the dominant, rather than complete breaks with it</w:t>
      </w:r>
      <w:r w:rsidRPr="004839B8">
        <w:rPr>
          <w:sz w:val="16"/>
          <w:szCs w:val="16"/>
        </w:rPr>
        <w:t xml:space="preserve"> (Bodies 237; "Imitation" 317). In this spirit, </w:t>
      </w:r>
      <w:r w:rsidRPr="004839B8">
        <w:rPr>
          <w:rStyle w:val="Emphasis"/>
          <w:highlight w:val="yellow"/>
        </w:rPr>
        <w:t>I suggest reworking the</w:t>
      </w:r>
      <w:r w:rsidRPr="004839B8">
        <w:rPr>
          <w:rStyle w:val="StyleUnderline"/>
        </w:rPr>
        <w:t xml:space="preserve"> reviled/celebrated figure of the </w:t>
      </w:r>
      <w:r w:rsidRPr="004839B8">
        <w:rPr>
          <w:rStyle w:val="Emphasis"/>
          <w:highlight w:val="yellow"/>
        </w:rPr>
        <w:t>super-</w:t>
      </w:r>
      <w:proofErr w:type="spellStart"/>
      <w:r w:rsidRPr="004839B8">
        <w:rPr>
          <w:rStyle w:val="Emphasis"/>
          <w:highlight w:val="yellow"/>
        </w:rPr>
        <w:t>crip</w:t>
      </w:r>
      <w:proofErr w:type="spellEnd"/>
      <w:r w:rsidRPr="004839B8">
        <w:rPr>
          <w:rStyle w:val="Emphasis"/>
          <w:highlight w:val="yellow"/>
        </w:rPr>
        <w:t xml:space="preserve"> into the figure of the surviving </w:t>
      </w:r>
      <w:proofErr w:type="spellStart"/>
      <w:r w:rsidRPr="004839B8">
        <w:rPr>
          <w:rStyle w:val="Emphasis"/>
          <w:highlight w:val="yellow"/>
        </w:rPr>
        <w:t>crip</w:t>
      </w:r>
      <w:proofErr w:type="spellEnd"/>
      <w:r w:rsidRPr="004839B8">
        <w:rPr>
          <w:sz w:val="16"/>
          <w:szCs w:val="16"/>
        </w:rPr>
        <w:t>. This conclusion takes the first tentative but hopeful steps towards fleshing out this concept more fully.</w:t>
      </w:r>
    </w:p>
    <w:p w14:paraId="53649662" w14:textId="77777777" w:rsidR="008D1562" w:rsidRPr="0099552B" w:rsidRDefault="008D1562" w:rsidP="008D1562">
      <w:pPr>
        <w:rPr>
          <w:u w:val="single"/>
        </w:rPr>
      </w:pPr>
      <w:r w:rsidRPr="004839B8">
        <w:rPr>
          <w:sz w:val="16"/>
          <w:szCs w:val="16"/>
        </w:rPr>
        <w:t>I invoke the term "</w:t>
      </w:r>
      <w:proofErr w:type="spellStart"/>
      <w:r w:rsidRPr="004839B8">
        <w:rPr>
          <w:sz w:val="16"/>
          <w:szCs w:val="16"/>
        </w:rPr>
        <w:t>crip</w:t>
      </w:r>
      <w:proofErr w:type="spellEnd"/>
      <w:r w:rsidRPr="004839B8">
        <w:rPr>
          <w:sz w:val="16"/>
          <w:szCs w:val="16"/>
        </w:rPr>
        <w:t>" to signal both a reclamation of a slur and a critical-political orientation toward compulsory able-bodied/mindedness. I invoke the term "surviving" in place of "super" to foreground the paradox between positivity and negativity discussed above. If super-</w:t>
      </w:r>
      <w:proofErr w:type="spellStart"/>
      <w:r w:rsidRPr="004839B8">
        <w:rPr>
          <w:sz w:val="16"/>
          <w:szCs w:val="16"/>
        </w:rPr>
        <w:t>crip</w:t>
      </w:r>
      <w:proofErr w:type="spellEnd"/>
      <w:r w:rsidRPr="004839B8">
        <w:rPr>
          <w:sz w:val="16"/>
          <w:szCs w:val="16"/>
        </w:rPr>
        <w:t xml:space="preserve"> </w:t>
      </w:r>
      <w:r w:rsidRPr="004839B8">
        <w:rPr>
          <w:sz w:val="16"/>
          <w:szCs w:val="16"/>
        </w:rPr>
        <w:lastRenderedPageBreak/>
        <w:t xml:space="preserve">stories emphasize overcoming disability through either Western medicine and/or religion, then surviving </w:t>
      </w:r>
      <w:proofErr w:type="spellStart"/>
      <w:r w:rsidRPr="004839B8">
        <w:rPr>
          <w:sz w:val="16"/>
          <w:szCs w:val="16"/>
        </w:rPr>
        <w:t>crip</w:t>
      </w:r>
      <w:proofErr w:type="spellEnd"/>
      <w:r w:rsidRPr="004839B8">
        <w:rPr>
          <w:sz w:val="16"/>
          <w:szCs w:val="16"/>
        </w:rPr>
        <w:t xml:space="preserve"> stories emphasize persistence, tenacity, and obstinance in the face of structural, interpersonal, and intrapersonal violence and trauma. </w:t>
      </w:r>
      <w:r w:rsidRPr="004839B8">
        <w:rPr>
          <w:rStyle w:val="Emphasis"/>
          <w:highlight w:val="yellow"/>
        </w:rPr>
        <w:t>Whereas the former fixates on cure</w:t>
      </w:r>
      <w:r w:rsidRPr="004839B8">
        <w:rPr>
          <w:rStyle w:val="StyleUnderline"/>
        </w:rPr>
        <w:t xml:space="preserve"> as the path to overcoming disability, </w:t>
      </w:r>
      <w:r w:rsidRPr="004839B8">
        <w:rPr>
          <w:rStyle w:val="Emphasis"/>
          <w:highlight w:val="yellow"/>
        </w:rPr>
        <w:t>the latter highlights</w:t>
      </w:r>
      <w:r w:rsidRPr="004839B8">
        <w:rPr>
          <w:rStyle w:val="StyleUnderline"/>
        </w:rPr>
        <w:t xml:space="preserve"> the process of pursuit</w:t>
      </w:r>
      <w:r w:rsidRPr="004839B8">
        <w:rPr>
          <w:sz w:val="16"/>
          <w:szCs w:val="16"/>
        </w:rPr>
        <w:t xml:space="preserve"> rather than the product of cure. Indeed, </w:t>
      </w:r>
      <w:r w:rsidRPr="004839B8">
        <w:rPr>
          <w:rStyle w:val="StyleUnderline"/>
        </w:rPr>
        <w:t xml:space="preserve">the term "surviving" indicates </w:t>
      </w:r>
      <w:r w:rsidRPr="004839B8">
        <w:rPr>
          <w:rStyle w:val="Emphasis"/>
          <w:highlight w:val="yellow"/>
        </w:rPr>
        <w:t>ongoing, elliptical processes that loop back</w:t>
      </w:r>
      <w:r w:rsidRPr="004839B8">
        <w:rPr>
          <w:sz w:val="16"/>
          <w:szCs w:val="16"/>
        </w:rPr>
        <w:t xml:space="preserve"> on </w:t>
      </w:r>
      <w:r w:rsidRPr="004839B8">
        <w:rPr>
          <w:rStyle w:val="StyleUnderline"/>
        </w:rPr>
        <w:t>(</w:t>
      </w:r>
      <w:r w:rsidRPr="004839B8">
        <w:rPr>
          <w:rStyle w:val="Emphasis"/>
          <w:highlight w:val="yellow"/>
        </w:rPr>
        <w:t>but do not simply repeat) themselves</w:t>
      </w:r>
      <w:r w:rsidRPr="004839B8">
        <w:rPr>
          <w:sz w:val="16"/>
          <w:szCs w:val="16"/>
        </w:rPr>
        <w:t xml:space="preserve">, in contrast to the linear, once-and-for-all triumph implied by the term "survivor." 6 </w:t>
      </w:r>
      <w:r w:rsidRPr="004839B8">
        <w:rPr>
          <w:rStyle w:val="StyleUnderline"/>
        </w:rPr>
        <w:t xml:space="preserve">The surviving </w:t>
      </w:r>
      <w:proofErr w:type="spellStart"/>
      <w:r w:rsidRPr="004839B8">
        <w:rPr>
          <w:rStyle w:val="StyleUnderline"/>
        </w:rPr>
        <w:t>crip</w:t>
      </w:r>
      <w:proofErr w:type="spellEnd"/>
      <w:r w:rsidRPr="004839B8">
        <w:rPr>
          <w:rStyle w:val="StyleUnderline"/>
        </w:rPr>
        <w:t xml:space="preserve"> does not characterize death as a failure of cure or as proof of the futility of cure, but as part of the process of surviving. </w:t>
      </w:r>
      <w:r w:rsidRPr="004839B8">
        <w:rPr>
          <w:rStyle w:val="Emphasis"/>
          <w:highlight w:val="yellow"/>
        </w:rPr>
        <w:t>This shift entails neither a rejection nor head-long embrace of death, but a reckoning with our mortality</w:t>
      </w:r>
      <w:r w:rsidRPr="004839B8">
        <w:rPr>
          <w:rStyle w:val="Emphasis"/>
        </w:rPr>
        <w:t>, weakness, and fragility</w:t>
      </w:r>
      <w:r w:rsidRPr="004839B8">
        <w:rPr>
          <w:rStyle w:val="StyleUnderline"/>
        </w:rPr>
        <w:t xml:space="preserve"> </w:t>
      </w:r>
      <w:r w:rsidRPr="004839B8">
        <w:rPr>
          <w:rStyle w:val="StyleUnderline"/>
          <w:highlight w:val="yellow"/>
        </w:rPr>
        <w:t>and our strength</w:t>
      </w:r>
      <w:r w:rsidRPr="004839B8">
        <w:rPr>
          <w:rStyle w:val="StyleUnderline"/>
        </w:rPr>
        <w:t>, resilience, and adaptability.</w:t>
      </w:r>
    </w:p>
    <w:p w14:paraId="54EA0BDC" w14:textId="77777777" w:rsidR="008D1562" w:rsidRDefault="008D1562" w:rsidP="008D1562"/>
    <w:p w14:paraId="20C56BA9" w14:textId="77777777" w:rsidR="008D1562" w:rsidRPr="008D1562" w:rsidRDefault="008D1562" w:rsidP="008D1562"/>
    <w:sectPr w:rsidR="008D1562" w:rsidRPr="008D1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9E47B3"/>
    <w:multiLevelType w:val="hybridMultilevel"/>
    <w:tmpl w:val="5B4AC200"/>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9F4EFA"/>
    <w:multiLevelType w:val="hybridMultilevel"/>
    <w:tmpl w:val="07F6E3E2"/>
    <w:lvl w:ilvl="0" w:tplc="3F3678E2">
      <w:numFmt w:val="bullet"/>
      <w:lvlText w:val="-"/>
      <w:lvlJc w:val="left"/>
      <w:pPr>
        <w:ind w:left="720" w:hanging="360"/>
      </w:pPr>
      <w:rPr>
        <w:rFonts w:ascii="Georgia" w:eastAsiaTheme="minorEastAsia"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D156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66"/>
    <w:rsid w:val="00722258"/>
    <w:rsid w:val="007243E5"/>
    <w:rsid w:val="00766EA0"/>
    <w:rsid w:val="007A2226"/>
    <w:rsid w:val="007F5B66"/>
    <w:rsid w:val="00823A1C"/>
    <w:rsid w:val="00845B9D"/>
    <w:rsid w:val="00860984"/>
    <w:rsid w:val="008B3ECB"/>
    <w:rsid w:val="008B4E85"/>
    <w:rsid w:val="008C1B2E"/>
    <w:rsid w:val="008D1562"/>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CB5D"/>
  <w15:chartTrackingRefBased/>
  <w15:docId w15:val="{D282FBB4-C536-48F4-8F4E-B072B906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D1562"/>
    <w:rPr>
      <w:rFonts w:ascii="Calibri" w:hAnsi="Calibri"/>
    </w:rPr>
  </w:style>
  <w:style w:type="paragraph" w:styleId="Heading1">
    <w:name w:val="heading 1"/>
    <w:aliases w:val="Pocket"/>
    <w:basedOn w:val="Normal"/>
    <w:next w:val="Normal"/>
    <w:link w:val="Heading1Char"/>
    <w:qFormat/>
    <w:rsid w:val="008D15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D156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8D156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8D156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D15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1562"/>
  </w:style>
  <w:style w:type="character" w:customStyle="1" w:styleId="Heading1Char">
    <w:name w:val="Heading 1 Char"/>
    <w:aliases w:val="Pocket Char"/>
    <w:basedOn w:val="DefaultParagraphFont"/>
    <w:link w:val="Heading1"/>
    <w:rsid w:val="008D156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D1562"/>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8D1562"/>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8D1562"/>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7"/>
    <w:qFormat/>
    <w:rsid w:val="008D156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8D1562"/>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S"/>
    <w:basedOn w:val="DefaultParagraphFont"/>
    <w:uiPriority w:val="6"/>
    <w:qFormat/>
    <w:rsid w:val="008D156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A"/>
    <w:basedOn w:val="DefaultParagraphFont"/>
    <w:link w:val="NoSpacing"/>
    <w:uiPriority w:val="99"/>
    <w:unhideWhenUsed/>
    <w:rsid w:val="008D1562"/>
    <w:rPr>
      <w:color w:val="auto"/>
      <w:u w:val="none"/>
    </w:rPr>
  </w:style>
  <w:style w:type="character" w:styleId="FollowedHyperlink">
    <w:name w:val="FollowedHyperlink"/>
    <w:basedOn w:val="DefaultParagraphFont"/>
    <w:uiPriority w:val="99"/>
    <w:semiHidden/>
    <w:unhideWhenUsed/>
    <w:rsid w:val="008D1562"/>
    <w:rPr>
      <w:color w:val="auto"/>
      <w:u w:val="none"/>
    </w:rPr>
  </w:style>
  <w:style w:type="paragraph" w:customStyle="1" w:styleId="textbold">
    <w:name w:val="text bold"/>
    <w:basedOn w:val="Normal"/>
    <w:link w:val="Emphasis"/>
    <w:uiPriority w:val="7"/>
    <w:qFormat/>
    <w:rsid w:val="008D1562"/>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8D1562"/>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8D156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Indented">
    <w:name w:val="Card (Indented)"/>
    <w:basedOn w:val="Normal"/>
    <w:link w:val="CardIndentedChar"/>
    <w:qFormat/>
    <w:rsid w:val="008D1562"/>
    <w:pPr>
      <w:ind w:left="288"/>
    </w:pPr>
  </w:style>
  <w:style w:type="character" w:customStyle="1" w:styleId="CardIndentedChar">
    <w:name w:val="Card (Indented) Char"/>
    <w:basedOn w:val="DefaultParagraphFont"/>
    <w:link w:val="CardIndented"/>
    <w:rsid w:val="008D1562"/>
    <w:rPr>
      <w:rFonts w:ascii="Calibri" w:hAnsi="Calibri"/>
    </w:rPr>
  </w:style>
  <w:style w:type="paragraph" w:customStyle="1" w:styleId="Emphasis1">
    <w:name w:val="Emphasis1"/>
    <w:basedOn w:val="Normal"/>
    <w:autoRedefine/>
    <w:uiPriority w:val="7"/>
    <w:qFormat/>
    <w:rsid w:val="008D1562"/>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Bold">
    <w:name w:val="Style Bold"/>
    <w:basedOn w:val="DefaultParagraphFont"/>
    <w:uiPriority w:val="9"/>
    <w:semiHidden/>
    <w:qFormat/>
    <w:rsid w:val="008D1562"/>
    <w:rPr>
      <w:rFonts w:ascii="Arial" w:hAnsi="Arial"/>
      <w:b/>
      <w:bCs/>
      <w:sz w:val="20"/>
      <w:u w:val="single"/>
    </w:rPr>
  </w:style>
  <w:style w:type="paragraph" w:styleId="ListParagraph">
    <w:name w:val="List Paragraph"/>
    <w:basedOn w:val="Normal"/>
    <w:uiPriority w:val="34"/>
    <w:qFormat/>
    <w:rsid w:val="008D1562"/>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D1562"/>
    <w:pPr>
      <w:spacing w:after="0" w:line="240" w:lineRule="auto"/>
    </w:pPr>
    <w:rPr>
      <w:u w:val="single"/>
    </w:rPr>
  </w:style>
  <w:style w:type="character" w:customStyle="1" w:styleId="BoldUnderlineChar">
    <w:name w:val="Bold Underline Char"/>
    <w:basedOn w:val="DefaultParagraphFont"/>
    <w:uiPriority w:val="4"/>
    <w:rsid w:val="008D1562"/>
    <w:rPr>
      <w:rFonts w:ascii="Arial" w:hAnsi="Arial" w:cs="Arial"/>
      <w:b/>
      <w:u w:val="single"/>
    </w:rPr>
  </w:style>
  <w:style w:type="character" w:customStyle="1" w:styleId="Emph">
    <w:name w:val="Emph"/>
    <w:basedOn w:val="DefaultParagraphFont"/>
    <w:uiPriority w:val="1"/>
    <w:qFormat/>
    <w:rsid w:val="008D1562"/>
    <w:rPr>
      <w:rFonts w:ascii="Arial" w:hAnsi="Arial"/>
      <w:b/>
      <w:sz w:val="20"/>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s://rewire.news/article/2018/01/12/despite-republican-claims-medicaid-work-requirements-hurt-people-disabilities/" TargetMode="External"/><Relationship Id="rId18" Type="http://schemas.openxmlformats.org/officeDocument/2006/relationships/hyperlink" Target="http://www.pewresearch.org/fact-tank/2016/09/22/a-political-profile-of-disabled-america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thebaffler.com/past/to_the_precinct_station" TargetMode="External"/><Relationship Id="rId12" Type="http://schemas.openxmlformats.org/officeDocument/2006/relationships/hyperlink" Target="https://www.nytimes.com/2017/06/21/upshot/gop-health-plan-is-really-a-rollback-of-medicaid.html" TargetMode="External"/><Relationship Id="rId17" Type="http://schemas.openxmlformats.org/officeDocument/2006/relationships/hyperlink" Target="https://www.gao.gov/products/GAO-18-4" TargetMode="External"/><Relationship Id="rId2" Type="http://schemas.openxmlformats.org/officeDocument/2006/relationships/numbering" Target="numbering.xml"/><Relationship Id="rId16" Type="http://schemas.openxmlformats.org/officeDocument/2006/relationships/hyperlink" Target="https://www.ncbi.nlm.nih.gov/pubmed/2875877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jacobinmag.com/2012/11/power-to-the-people/" TargetMode="External"/><Relationship Id="rId11" Type="http://schemas.openxmlformats.org/officeDocument/2006/relationships/hyperlink" Target="http://time.com/5168472/disability-activism-trump/" TargetMode="External"/><Relationship Id="rId5" Type="http://schemas.openxmlformats.org/officeDocument/2006/relationships/webSettings" Target="webSettings.xml"/><Relationship Id="rId15" Type="http://schemas.openxmlformats.org/officeDocument/2006/relationships/hyperlink" Target="http://www.tandfonline.com/doi/abs/10.1080/15298868.2012.681118" TargetMode="External"/><Relationship Id="rId10" Type="http://schemas.openxmlformats.org/officeDocument/2006/relationships/hyperlink" Target="http://www.versobooks.com/books/1991-crowds-and-party" TargetMode="External"/><Relationship Id="rId19" Type="http://schemas.openxmlformats.org/officeDocument/2006/relationships/hyperlink" Target="http://blogs.spectator.co.uk/nick-cohen/2014/03/chomsky-in-the-crimea/" TargetMode="External"/><Relationship Id="rId4" Type="http://schemas.openxmlformats.org/officeDocument/2006/relationships/settings" Target="settings.xml"/><Relationship Id="rId9" Type="http://schemas.openxmlformats.org/officeDocument/2006/relationships/hyperlink" Target="https://antidotezine.com/2016/01/23/for-a-new-communist-party/" TargetMode="External"/><Relationship Id="rId14" Type="http://schemas.openxmlformats.org/officeDocument/2006/relationships/hyperlink" Target="http://journals.sagepub.com/doi/abs/10.1177/21676968155798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62</Pages>
  <Words>30192</Words>
  <Characters>172097</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1</cp:revision>
  <dcterms:created xsi:type="dcterms:W3CDTF">2021-09-18T17:31:00Z</dcterms:created>
  <dcterms:modified xsi:type="dcterms:W3CDTF">2021-09-18T17:34:00Z</dcterms:modified>
</cp:coreProperties>
</file>